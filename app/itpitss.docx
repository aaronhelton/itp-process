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tshead"/>
        <w:keepNext/>
        <w:keepLines/>
      </w:pPr>
      <w:r>
        <w:t>ADMINISTRATION OF JUSTICE (Agenda Item 146)</w:t>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0">
          <w:r>
            <w:rPr/>
            <w:t>A/72/PV.76</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Community of Latin American and Caribbean States</w:t>
      </w:r>
    </w:p>
    <w:p>
      <w:pPr>
        <w:pStyle w:val="itsentry"/>
        <w:keepNext/>
        <w:keepLines/>
        <w:spacing w:after="0"/>
      </w:pPr>
      <w:r>
        <w:t>Celarie Landaverde, Hector Enrique (El Salvador)</w:t>
      </w:r>
      <w:r>
        <w:t xml:space="preserve"> - </w:t>
      </w:r>
      <w:r>
        <w:rPr>
          <w:color w:val="000000" w:themeColor="hyperlink"/>
          <w:u w:val="single"/>
        </w:rPr>
        <w:hyperlink r:id="rId12">
          <w:r>
            <w:rPr/>
            <w:t>A/C.6/72/SR.11</w:t>
          </w:r>
        </w:hyperlink>
      </w:r>
    </w:p>
    <w:p>
      <w:pPr>
        <w:pStyle w:val="itssubhead"/>
        <w:keepNext/>
        <w:keepLines/>
        <w:spacing w:after="0"/>
      </w:pPr>
      <w:r>
        <w:t>Japan</w:t>
      </w:r>
    </w:p>
    <w:p>
      <w:pPr>
        <w:pStyle w:val="itsentry"/>
        <w:keepNext/>
        <w:keepLines/>
        <w:spacing w:after="0"/>
      </w:pPr>
      <w:r>
        <w:t xml:space="preserve">Fukuda, Keisuke </w:t>
      </w:r>
      <w:r>
        <w:t xml:space="preserve"> - </w:t>
      </w:r>
      <w:r>
        <w:rPr>
          <w:color w:val="000000" w:themeColor="hyperlink"/>
          <w:u w:val="single"/>
        </w:rPr>
        <w:hyperlink r:id="rId13">
          <w:r>
            <w:rPr/>
            <w:t>A/C.5/72/SR.14</w:t>
          </w:r>
        </w:hyperlink>
      </w:r>
    </w:p>
    <w:p>
      <w:pPr>
        <w:pStyle w:val="itssubhead"/>
        <w:keepNext/>
        <w:keepLines/>
        <w:spacing w:after="0"/>
      </w:pPr>
      <w:r>
        <w:t>Canada</w:t>
      </w:r>
    </w:p>
    <w:p>
      <w:pPr>
        <w:pStyle w:val="itsentry"/>
        <w:keepNext/>
        <w:keepLines/>
        <w:spacing w:after="0"/>
      </w:pPr>
      <w:r>
        <w:t>Boucher, Catherine</w:t>
      </w:r>
      <w:r>
        <w:t xml:space="preserve"> - </w:t>
      </w:r>
      <w:r>
        <w:rPr>
          <w:color w:val="000000" w:themeColor="hyperlink"/>
          <w:u w:val="single"/>
        </w:rPr>
        <w:hyperlink r:id="rId12">
          <w:r>
            <w:rPr/>
            <w:t>A/C.6/72/SR.11</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13">
          <w:r>
            <w:rPr/>
            <w:t>A/C.5/72/SR.14</w:t>
          </w:r>
        </w:hyperlink>
      </w:r>
    </w:p>
    <w:p>
      <w:pPr>
        <w:pStyle w:val="itssubhead"/>
        <w:keepNext/>
        <w:keepLines/>
        <w:spacing w:after="0"/>
      </w:pPr>
      <w:r>
        <w:t>Switzerland</w:t>
      </w:r>
    </w:p>
    <w:p>
      <w:pPr>
        <w:pStyle w:val="itsentry"/>
        <w:keepNext/>
        <w:keepLines/>
        <w:spacing w:after="0"/>
      </w:pPr>
      <w:r>
        <w:t>Fischer, Marco</w:t>
      </w:r>
      <w:r>
        <w:t xml:space="preserve"> - </w:t>
      </w:r>
      <w:r>
        <w:rPr>
          <w:color w:val="000000" w:themeColor="hyperlink"/>
          <w:u w:val="single"/>
        </w:rPr>
        <w:hyperlink r:id="rId13">
          <w:r>
            <w:rPr/>
            <w:t>A/C.5/72/SR.14</w:t>
          </w:r>
        </w:hyperlink>
      </w:r>
    </w:p>
    <w:p>
      <w:pPr>
        <w:pStyle w:val="itsentry"/>
        <w:keepNext/>
        <w:keepLines/>
        <w:spacing w:after="0"/>
      </w:pPr>
      <w:r>
        <w:t>Carnal, Damaris</w:t>
      </w:r>
      <w:r>
        <w:t xml:space="preserve"> - </w:t>
      </w:r>
      <w:r>
        <w:rPr>
          <w:color w:val="000000" w:themeColor="hyperlink"/>
          <w:u w:val="single"/>
        </w:rPr>
        <w:hyperlink r:id="rId12">
          <w:r>
            <w:rPr/>
            <w:t>A/C.6/72/SR.11</w:t>
          </w:r>
        </w:hyperlink>
      </w:r>
    </w:p>
    <w:p>
      <w:pPr>
        <w:pStyle w:val="itssubhead"/>
        <w:keepNext/>
        <w:keepLines/>
        <w:spacing w:after="0"/>
      </w:pPr>
      <w:r>
        <w:t>Caribbean Community</w:t>
      </w:r>
    </w:p>
    <w:p>
      <w:pPr>
        <w:pStyle w:val="itsentry"/>
        <w:keepNext/>
        <w:keepLines/>
        <w:spacing w:after="0"/>
      </w:pPr>
      <w:r>
        <w:t>Rattray, Courtenay  (Jamaica)</w:t>
      </w:r>
      <w:r>
        <w:t xml:space="preserve"> - </w:t>
      </w:r>
      <w:r>
        <w:rPr>
          <w:color w:val="000000" w:themeColor="hyperlink"/>
          <w:u w:val="single"/>
        </w:rPr>
        <w:hyperlink r:id="rId12">
          <w:r>
            <w:rPr/>
            <w:t>A/C.6/72/SR.11</w:t>
          </w:r>
        </w:hyperlink>
      </w:r>
    </w:p>
    <w:p>
      <w:pPr>
        <w:pStyle w:val="itssubhead"/>
        <w:keepNext/>
        <w:keepLines/>
        <w:spacing w:after="0"/>
      </w:pPr>
      <w:r>
        <w:t>UN. Office of the Administration of Justice. Executive Director</w:t>
      </w:r>
    </w:p>
    <w:p>
      <w:pPr>
        <w:pStyle w:val="itsentry"/>
        <w:keepNext/>
        <w:keepLines/>
        <w:spacing w:after="0"/>
      </w:pPr>
      <w:r>
        <w:t>Frankson-Wallace, Alayne</w:t>
      </w:r>
      <w:r>
        <w:t xml:space="preserve"> - </w:t>
      </w:r>
      <w:r>
        <w:rPr>
          <w:color w:val="000000" w:themeColor="hyperlink"/>
          <w:u w:val="single"/>
        </w:rPr>
        <w:hyperlink r:id="rId13">
          <w:r>
            <w:rPr/>
            <w:t>A/C.5/72/SR.14</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13">
          <w:r>
            <w:rPr/>
            <w:t>A/C.5/72/SR.14</w:t>
          </w:r>
        </w:hyperlink>
      </w:r>
    </w:p>
    <w:p>
      <w:pPr>
        <w:pStyle w:val="itsentry"/>
        <w:keepNext/>
        <w:keepLines/>
        <w:spacing w:after="0"/>
      </w:pPr>
      <w:r>
        <w:t>Pierce, Emily</w:t>
      </w:r>
      <w:r>
        <w:t xml:space="preserve"> - </w:t>
      </w:r>
      <w:r>
        <w:rPr>
          <w:color w:val="000000" w:themeColor="hyperlink"/>
          <w:u w:val="single"/>
        </w:rPr>
        <w:hyperlink r:id="rId12">
          <w:r>
            <w:rPr/>
            <w:t>A/C.6/72/SR.11</w:t>
          </w:r>
        </w:hyperlink>
      </w:r>
    </w:p>
    <w:p>
      <w:pPr>
        <w:pStyle w:val="itssubhead"/>
        <w:keepNext/>
        <w:keepLines/>
        <w:spacing w:after="0"/>
      </w:pPr>
      <w:r>
        <w:t>UN Ombudsman</w:t>
      </w:r>
    </w:p>
    <w:p>
      <w:pPr>
        <w:pStyle w:val="itsentry"/>
        <w:keepNext/>
        <w:keepLines/>
        <w:spacing w:after="0"/>
      </w:pPr>
      <w:r>
        <w:t>Barkat, Johnston</w:t>
      </w:r>
      <w:r>
        <w:t xml:space="preserve"> - </w:t>
      </w:r>
      <w:r>
        <w:rPr>
          <w:color w:val="000000" w:themeColor="hyperlink"/>
          <w:u w:val="single"/>
        </w:rPr>
        <w:hyperlink r:id="rId13">
          <w:r>
            <w:rPr/>
            <w:t>A/C.5/72/SR.14</w:t>
          </w:r>
        </w:hyperlink>
      </w:r>
    </w:p>
    <w:p>
      <w:pPr>
        <w:pStyle w:val="itssubhead"/>
        <w:keepNext/>
        <w:keepLines/>
        <w:spacing w:after="0"/>
      </w:pPr>
      <w:r>
        <w:t>Guatemala</w:t>
      </w:r>
    </w:p>
    <w:p>
      <w:pPr>
        <w:pStyle w:val="itsentry"/>
        <w:keepNext/>
        <w:keepLines/>
        <w:spacing w:after="0"/>
      </w:pPr>
      <w:r>
        <w:t>García Reyes, Carlos Alberto</w:t>
      </w:r>
      <w:r>
        <w:t xml:space="preserve"> - </w:t>
      </w:r>
      <w:r>
        <w:rPr>
          <w:color w:val="000000" w:themeColor="hyperlink"/>
          <w:u w:val="single"/>
        </w:rPr>
        <w:hyperlink r:id="rId12">
          <w:r>
            <w:rPr/>
            <w:t>A/C.6/72/SR.11</w:t>
          </w:r>
        </w:hyperlink>
      </w:r>
    </w:p>
    <w:p>
      <w:pPr>
        <w:pStyle w:val="itssubhead"/>
        <w:keepNext/>
        <w:keepLines/>
        <w:spacing w:after="0"/>
      </w:pPr>
      <w:r>
        <w:t>Mexico</w:t>
      </w:r>
    </w:p>
    <w:p>
      <w:pPr>
        <w:pStyle w:val="itsentry"/>
        <w:keepNext/>
        <w:keepLines/>
        <w:spacing w:after="0"/>
      </w:pPr>
      <w:r>
        <w:t xml:space="preserve">Fierro Obregon, Ana </w:t>
      </w:r>
      <w:r>
        <w:t xml:space="preserve"> - </w:t>
      </w:r>
      <w:r>
        <w:rPr>
          <w:color w:val="000000" w:themeColor="hyperlink"/>
          <w:u w:val="single"/>
        </w:rPr>
        <w:hyperlink r:id="rId12">
          <w:r>
            <w:rPr/>
            <w:t>A/C.6/72/SR.11</w:t>
          </w:r>
        </w:hyperlink>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13">
          <w:r>
            <w:rPr/>
            <w:t>A/C.5/72/SR.14</w:t>
          </w:r>
        </w:hyperlink>
      </w:r>
    </w:p>
    <w:p>
      <w:pPr>
        <w:pStyle w:val="itsentry"/>
        <w:keepNext/>
        <w:keepLines/>
        <w:spacing w:after="0"/>
      </w:pPr>
      <w:r>
        <w:t>Marhic, Gilles</w:t>
      </w:r>
      <w:r>
        <w:t xml:space="preserve"> - </w:t>
      </w:r>
      <w:r>
        <w:rPr>
          <w:color w:val="000000" w:themeColor="hyperlink"/>
          <w:u w:val="single"/>
        </w:rPr>
        <w:hyperlink r:id="rId12">
          <w:r>
            <w:rPr/>
            <w:t>A/C.6/72/SR.11</w:t>
          </w:r>
        </w:hyperlink>
      </w:r>
    </w:p>
    <w:p>
      <w:pPr>
        <w:pStyle w:val="itssubhead"/>
        <w:keepNext/>
        <w:keepLines/>
        <w:spacing w:after="0"/>
      </w:pPr>
      <w:r>
        <w:t>UN. Advisory Committee on Administrative and Budgetary Questions. Vice-Chair</w:t>
      </w:r>
    </w:p>
    <w:p>
      <w:pPr>
        <w:pStyle w:val="itsentry"/>
        <w:keepNext/>
        <w:keepLines/>
        <w:spacing w:after="0"/>
      </w:pPr>
      <w:r>
        <w:t>Sene, Babou</w:t>
      </w:r>
      <w:r>
        <w:t xml:space="preserve"> - </w:t>
      </w:r>
      <w:r>
        <w:rPr>
          <w:color w:val="000000" w:themeColor="hyperlink"/>
          <w:u w:val="single"/>
        </w:rPr>
        <w:hyperlink r:id="rId13">
          <w:r>
            <w:rPr/>
            <w:t>A/C.5/72/SR.14</w:t>
          </w:r>
        </w:hyperlink>
      </w:r>
      <w:r>
        <w:br/>
      </w:r>
    </w:p>
    <w:p>
      <w:pPr>
        <w:pStyle w:val="itshead"/>
        <w:keepNext/>
        <w:keepLines/>
      </w:pPr>
      <w:r>
        <w:t>AFGHANISTAN SITUATION (Agenda Item 39)</w:t>
      </w:r>
    </w:p>
    <w:p>
      <w:pPr>
        <w:pStyle w:val="itssubhead"/>
        <w:keepNext/>
        <w:keepLines/>
        <w:spacing w:after="0"/>
      </w:pPr>
      <w:r>
        <w:t>Turkey</w:t>
      </w:r>
    </w:p>
    <w:p>
      <w:pPr>
        <w:pStyle w:val="itsentry"/>
        <w:keepNext/>
        <w:keepLines/>
        <w:spacing w:after="0"/>
      </w:pPr>
      <w:r>
        <w:t>Sinirlioglu, Feridun Hadi</w:t>
      </w:r>
      <w:r>
        <w:t xml:space="preserve"> - </w:t>
      </w:r>
      <w:r>
        <w:rPr>
          <w:color w:val="000000" w:themeColor="hyperlink"/>
          <w:u w:val="single"/>
        </w:rPr>
        <w:hyperlink r:id="rId14">
          <w:r>
            <w:rPr/>
            <w:t>A/72/PV.56</w:t>
          </w:r>
        </w:hyperlink>
      </w:r>
    </w:p>
    <w:p>
      <w:pPr>
        <w:pStyle w:val="itssubhead"/>
        <w:keepNext/>
        <w:keepLines/>
        <w:spacing w:after="0"/>
      </w:pPr>
      <w:r>
        <w:t>Russian Federation</w:t>
      </w:r>
    </w:p>
    <w:p>
      <w:pPr>
        <w:pStyle w:val="itsentry"/>
        <w:keepNext/>
        <w:keepLines/>
        <w:spacing w:after="0"/>
      </w:pPr>
      <w:r>
        <w:t>Nebenzia, Vasilii</w:t>
      </w:r>
      <w:r>
        <w:t xml:space="preserve"> - </w:t>
      </w:r>
      <w:r>
        <w:rPr>
          <w:color w:val="000000" w:themeColor="hyperlink"/>
          <w:u w:val="single"/>
        </w:rPr>
        <w:hyperlink r:id="rId14">
          <w:r>
            <w:rPr/>
            <w:t>A/72/PV.56</w:t>
          </w:r>
        </w:hyperlink>
      </w:r>
    </w:p>
    <w:p>
      <w:pPr>
        <w:pStyle w:val="itssubhead"/>
        <w:keepNext/>
        <w:keepLines/>
        <w:spacing w:after="0"/>
      </w:pPr>
      <w:r>
        <w:t>Azerbaijan</w:t>
      </w:r>
    </w:p>
    <w:p>
      <w:pPr>
        <w:pStyle w:val="itsentry"/>
        <w:keepNext/>
        <w:keepLines/>
        <w:spacing w:after="0"/>
      </w:pPr>
      <w:r>
        <w:t>Aliyev, Yashar</w:t>
      </w:r>
      <w:r>
        <w:t xml:space="preserve"> - </w:t>
      </w:r>
      <w:r>
        <w:rPr>
          <w:color w:val="000000" w:themeColor="hyperlink"/>
          <w:u w:val="single"/>
        </w:rPr>
        <w:hyperlink r:id="rId14">
          <w:r>
            <w:rPr/>
            <w:t>A/72/PV.56</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14">
          <w:r>
            <w:rPr/>
            <w:t>A/72/PV.56</w:t>
          </w:r>
        </w:hyperlink>
      </w:r>
    </w:p>
    <w:p>
      <w:pPr>
        <w:pStyle w:val="itssubhead"/>
        <w:keepNext/>
        <w:keepLines/>
        <w:spacing w:after="0"/>
      </w:pPr>
      <w:r>
        <w:t>Italy</w:t>
      </w:r>
    </w:p>
    <w:p>
      <w:pPr>
        <w:pStyle w:val="itsentry"/>
        <w:keepNext/>
        <w:keepLines/>
        <w:spacing w:after="0"/>
      </w:pPr>
      <w:r>
        <w:t>Carlucci, Eugenio</w:t>
      </w:r>
      <w:r>
        <w:t xml:space="preserve"> - </w:t>
      </w:r>
      <w:r>
        <w:rPr>
          <w:color w:val="000000" w:themeColor="hyperlink"/>
          <w:u w:val="single"/>
        </w:rPr>
        <w:hyperlink r:id="rId14">
          <w:r>
            <w:rPr/>
            <w:t>A/72/PV.56</w:t>
          </w:r>
        </w:hyperlink>
      </w:r>
    </w:p>
    <w:p>
      <w:pPr>
        <w:pStyle w:val="itssubhead"/>
        <w:keepNext/>
        <w:keepLines/>
        <w:spacing w:after="0"/>
      </w:pPr>
      <w:r>
        <w:t>United Arab Emirates</w:t>
      </w:r>
    </w:p>
    <w:p>
      <w:pPr>
        <w:pStyle w:val="itsentry"/>
        <w:keepNext/>
        <w:keepLines/>
        <w:spacing w:after="0"/>
      </w:pPr>
      <w:r>
        <w:t>Nusseibeh, Lana Zaki</w:t>
      </w:r>
      <w:r>
        <w:t xml:space="preserve"> - </w:t>
      </w:r>
      <w:r>
        <w:rPr>
          <w:color w:val="000000" w:themeColor="hyperlink"/>
          <w:u w:val="single"/>
        </w:rPr>
        <w:hyperlink r:id="rId14">
          <w:r>
            <w:rPr/>
            <w:t>A/72/PV.56</w:t>
          </w:r>
        </w:hyperlink>
      </w:r>
    </w:p>
    <w:p>
      <w:pPr>
        <w:pStyle w:val="itssubhead"/>
        <w:keepNext/>
        <w:keepLines/>
        <w:spacing w:after="0"/>
      </w:pPr>
      <w:r>
        <w:t>Georgia</w:t>
      </w:r>
    </w:p>
    <w:p>
      <w:pPr>
        <w:pStyle w:val="itsentry"/>
        <w:keepNext/>
        <w:keepLines/>
        <w:spacing w:after="0"/>
      </w:pPr>
      <w:r>
        <w:t>Imnadze, Kaha</w:t>
      </w:r>
      <w:r>
        <w:t xml:space="preserve"> - </w:t>
      </w:r>
      <w:r>
        <w:rPr>
          <w:color w:val="000000" w:themeColor="hyperlink"/>
          <w:u w:val="single"/>
        </w:rPr>
        <w:hyperlink r:id="rId14">
          <w:r>
            <w:rPr/>
            <w:t>A/72/PV.56</w:t>
          </w:r>
        </w:hyperlink>
      </w:r>
    </w:p>
    <w:p>
      <w:pPr>
        <w:pStyle w:val="itssubhead"/>
        <w:keepNext/>
        <w:keepLines/>
        <w:spacing w:after="0"/>
      </w:pPr>
      <w:r>
        <w:t>Maldives</w:t>
      </w:r>
    </w:p>
    <w:p>
      <w:pPr>
        <w:pStyle w:val="itsentry"/>
        <w:keepNext/>
        <w:keepLines/>
        <w:spacing w:after="0"/>
      </w:pPr>
      <w:r>
        <w:t>Nasir, Ahmed</w:t>
      </w:r>
      <w:r>
        <w:t xml:space="preserve"> - </w:t>
      </w:r>
      <w:r>
        <w:rPr>
          <w:color w:val="000000" w:themeColor="hyperlink"/>
          <w:u w:val="single"/>
        </w:rPr>
        <w:hyperlink r:id="rId15">
          <w:r>
            <w:rPr/>
            <w:t>A/72/PV.58</w:t>
          </w:r>
        </w:hyperlink>
      </w:r>
    </w:p>
    <w:p>
      <w:pPr>
        <w:pStyle w:val="itssubhead"/>
        <w:keepNext/>
        <w:keepLines/>
        <w:spacing w:after="0"/>
      </w:pPr>
      <w:r>
        <w:t>Turkmenistan</w:t>
      </w:r>
    </w:p>
    <w:p>
      <w:pPr>
        <w:pStyle w:val="itsentry"/>
        <w:keepNext/>
        <w:keepLines/>
        <w:spacing w:after="0"/>
      </w:pPr>
      <w:r>
        <w:t>Ataeva, Aksoltan T.</w:t>
      </w:r>
      <w:r>
        <w:t xml:space="preserve"> - </w:t>
      </w:r>
      <w:r>
        <w:rPr>
          <w:color w:val="000000" w:themeColor="hyperlink"/>
          <w:u w:val="single"/>
        </w:rPr>
        <w:hyperlink r:id="rId14">
          <w:r>
            <w:rPr/>
            <w:t>A/72/PV.56</w:t>
          </w:r>
        </w:hyperlink>
      </w:r>
    </w:p>
    <w:p>
      <w:pPr>
        <w:pStyle w:val="itssubhead"/>
        <w:keepNext/>
        <w:keepLines/>
        <w:spacing w:after="0"/>
      </w:pPr>
      <w:r>
        <w:t>European Union</w:t>
      </w:r>
    </w:p>
    <w:p>
      <w:pPr>
        <w:pStyle w:val="itsentry"/>
        <w:keepNext/>
        <w:keepLines/>
        <w:spacing w:after="0"/>
      </w:pPr>
      <w:r>
        <w:t>Dvorák, Viktor</w:t>
      </w:r>
      <w:r>
        <w:t xml:space="preserve"> - </w:t>
      </w:r>
      <w:r>
        <w:rPr>
          <w:color w:val="000000" w:themeColor="hyperlink"/>
          <w:u w:val="single"/>
        </w:rPr>
        <w:hyperlink r:id="rId14">
          <w:r>
            <w:rPr/>
            <w:t>A/72/PV.56</w:t>
          </w:r>
        </w:hyperlink>
      </w:r>
    </w:p>
    <w:p>
      <w:pPr>
        <w:pStyle w:val="itssubhead"/>
        <w:keepNext/>
        <w:keepLines/>
        <w:spacing w:after="0"/>
      </w:pPr>
      <w:r>
        <w:t>Australia</w:t>
      </w:r>
    </w:p>
    <w:p>
      <w:pPr>
        <w:pStyle w:val="itsentry"/>
        <w:keepNext/>
        <w:keepLines/>
        <w:spacing w:after="0"/>
      </w:pPr>
      <w:r>
        <w:t>Wilson, Caitlin</w:t>
      </w:r>
      <w:r>
        <w:t xml:space="preserve"> - </w:t>
      </w:r>
      <w:r>
        <w:rPr>
          <w:color w:val="000000" w:themeColor="hyperlink"/>
          <w:u w:val="single"/>
        </w:rPr>
        <w:hyperlink r:id="rId14">
          <w:r>
            <w:rPr/>
            <w:t>A/72/PV.56</w:t>
          </w:r>
        </w:hyperlink>
      </w:r>
    </w:p>
    <w:p>
      <w:pPr>
        <w:pStyle w:val="itssubhead"/>
        <w:keepNext/>
        <w:keepLines/>
        <w:spacing w:after="0"/>
      </w:pPr>
      <w:r>
        <w:t>Afghanistan</w:t>
      </w:r>
    </w:p>
    <w:p>
      <w:pPr>
        <w:pStyle w:val="itsentry"/>
        <w:keepNext/>
        <w:keepLines/>
        <w:spacing w:after="0"/>
      </w:pPr>
      <w:r>
        <w:t>Abdullah, Abdullah</w:t>
      </w:r>
      <w:r>
        <w:t xml:space="preserve"> - </w:t>
      </w:r>
      <w:r>
        <w:rPr>
          <w:color w:val="000000" w:themeColor="hyperlink"/>
          <w:u w:val="single"/>
        </w:rPr>
        <w:hyperlink r:id="rId14">
          <w:r>
            <w:rPr/>
            <w:t>A/72/PV.56</w:t>
          </w:r>
        </w:hyperlink>
      </w:r>
    </w:p>
    <w:p>
      <w:pPr>
        <w:pStyle w:val="itssubhead"/>
        <w:keepNext/>
        <w:keepLines/>
        <w:spacing w:after="0"/>
      </w:pPr>
      <w:r>
        <w:t>Uzbekistan</w:t>
      </w:r>
    </w:p>
    <w:p>
      <w:pPr>
        <w:pStyle w:val="itsentry"/>
        <w:keepNext/>
        <w:keepLines/>
        <w:spacing w:after="0"/>
      </w:pPr>
      <w:r>
        <w:t>Ibragimov, Bakhtiyor</w:t>
      </w:r>
      <w:r>
        <w:t xml:space="preserve"> - </w:t>
      </w:r>
      <w:r>
        <w:rPr>
          <w:color w:val="000000" w:themeColor="hyperlink"/>
          <w:u w:val="single"/>
        </w:rPr>
        <w:hyperlink r:id="rId14">
          <w:r>
            <w:rPr/>
            <w:t>A/72/PV.56</w:t>
          </w:r>
        </w:hyperlink>
      </w:r>
    </w:p>
    <w:p>
      <w:pPr>
        <w:pStyle w:val="itssubhead"/>
        <w:keepNext/>
        <w:keepLines/>
        <w:spacing w:after="0"/>
      </w:pPr>
      <w:r>
        <w:t>United States</w:t>
      </w:r>
    </w:p>
    <w:p>
      <w:pPr>
        <w:pStyle w:val="itsentry"/>
        <w:keepNext/>
        <w:keepLines/>
        <w:spacing w:after="0"/>
      </w:pPr>
      <w:r>
        <w:t>Camp, Donald</w:t>
      </w:r>
      <w:r>
        <w:t xml:space="preserve"> - </w:t>
      </w:r>
      <w:r>
        <w:rPr>
          <w:color w:val="000000" w:themeColor="hyperlink"/>
          <w:u w:val="single"/>
        </w:rPr>
        <w:hyperlink r:id="rId14">
          <w:r>
            <w:rPr/>
            <w:t>A/72/PV.56</w:t>
          </w:r>
        </w:hyperlink>
      </w:r>
    </w:p>
    <w:p>
      <w:pPr>
        <w:pStyle w:val="itssubhead"/>
        <w:keepNext/>
        <w:keepLines/>
        <w:spacing w:after="0"/>
      </w:pPr>
      <w:r>
        <w:t>Germany</w:t>
      </w:r>
    </w:p>
    <w:p>
      <w:pPr>
        <w:pStyle w:val="itsentry"/>
        <w:keepNext/>
        <w:keepLines/>
        <w:spacing w:after="0"/>
      </w:pPr>
      <w:r>
        <w:t>Heusgen, Christoph</w:t>
      </w:r>
      <w:r>
        <w:t xml:space="preserve"> - </w:t>
      </w:r>
      <w:r>
        <w:rPr>
          <w:color w:val="000000" w:themeColor="hyperlink"/>
          <w:u w:val="single"/>
        </w:rPr>
        <w:hyperlink r:id="rId14">
          <w:r>
            <w:rPr/>
            <w:t>A/72/PV.56</w:t>
          </w:r>
        </w:hyperlink>
      </w:r>
    </w:p>
    <w:p>
      <w:pPr>
        <w:pStyle w:val="itssubhead"/>
        <w:keepNext/>
        <w:keepLines/>
        <w:spacing w:after="0"/>
      </w:pPr>
      <w:r>
        <w:t>Iran (Islamic Republic of)</w:t>
      </w:r>
    </w:p>
    <w:p>
      <w:pPr>
        <w:pStyle w:val="itsentry"/>
        <w:keepNext/>
        <w:keepLines/>
        <w:spacing w:after="0"/>
      </w:pPr>
      <w:r>
        <w:t>Khoshroo, Gholamali</w:t>
      </w:r>
      <w:r>
        <w:t xml:space="preserve"> - </w:t>
      </w:r>
      <w:r>
        <w:rPr>
          <w:color w:val="000000" w:themeColor="hyperlink"/>
          <w:u w:val="single"/>
        </w:rPr>
        <w:hyperlink r:id="rId14">
          <w:r>
            <w:rPr/>
            <w:t>A/72/PV.56</w:t>
          </w:r>
        </w:hyperlink>
      </w:r>
    </w:p>
    <w:p>
      <w:pPr>
        <w:pStyle w:val="itssubhead"/>
        <w:keepNext/>
        <w:keepLines/>
        <w:spacing w:after="0"/>
      </w:pPr>
      <w:r>
        <w:t>United Kingdom</w:t>
      </w:r>
    </w:p>
    <w:p>
      <w:pPr>
        <w:pStyle w:val="itsentry"/>
        <w:keepNext/>
        <w:keepLines/>
        <w:spacing w:after="0"/>
      </w:pPr>
      <w:r>
        <w:t>Hickey, Stephen</w:t>
      </w:r>
      <w:r>
        <w:t xml:space="preserve"> - </w:t>
      </w:r>
      <w:r>
        <w:rPr>
          <w:color w:val="000000" w:themeColor="hyperlink"/>
          <w:u w:val="single"/>
        </w:rPr>
        <w:hyperlink r:id="rId15">
          <w:r>
            <w:rPr/>
            <w:t>A/72/PV.58</w:t>
          </w:r>
        </w:hyperlink>
      </w:r>
    </w:p>
    <w:p>
      <w:pPr>
        <w:pStyle w:val="itssubhead"/>
        <w:keepNext/>
        <w:keepLines/>
        <w:spacing w:after="0"/>
      </w:pPr>
      <w:r>
        <w:t>Belgium</w:t>
      </w:r>
    </w:p>
    <w:p>
      <w:pPr>
        <w:pStyle w:val="itsentry"/>
        <w:keepNext/>
        <w:keepLines/>
        <w:spacing w:after="0"/>
      </w:pPr>
      <w:r>
        <w:t>Pecsteen de Buytswerve, Marc</w:t>
      </w:r>
      <w:r>
        <w:t xml:space="preserve"> - </w:t>
      </w:r>
      <w:r>
        <w:rPr>
          <w:color w:val="000000" w:themeColor="hyperlink"/>
          <w:u w:val="single"/>
        </w:rPr>
        <w:hyperlink r:id="rId14">
          <w:r>
            <w:rPr/>
            <w:t>A/72/PV.56</w:t>
          </w:r>
        </w:hyperlink>
      </w:r>
    </w:p>
    <w:p>
      <w:pPr>
        <w:pStyle w:val="itssubhead"/>
        <w:keepNext/>
        <w:keepLines/>
        <w:spacing w:after="0"/>
      </w:pPr>
      <w:r>
        <w:t>Egypt</w:t>
      </w:r>
    </w:p>
    <w:p>
      <w:pPr>
        <w:pStyle w:val="itsentry"/>
        <w:keepNext/>
        <w:keepLines/>
        <w:spacing w:after="0"/>
      </w:pPr>
      <w:r>
        <w:t xml:space="preserve">Mahfouz, Tarek </w:t>
      </w:r>
      <w:r>
        <w:t xml:space="preserve"> - </w:t>
      </w:r>
      <w:r>
        <w:rPr>
          <w:color w:val="000000" w:themeColor="hyperlink"/>
          <w:u w:val="single"/>
        </w:rPr>
        <w:hyperlink r:id="rId14">
          <w:r>
            <w:rPr/>
            <w:t>A/72/PV.56</w:t>
          </w:r>
        </w:hyperlink>
      </w:r>
    </w:p>
    <w:p>
      <w:pPr>
        <w:pStyle w:val="itssubhead"/>
        <w:keepNext/>
        <w:keepLines/>
        <w:spacing w:after="0"/>
      </w:pPr>
      <w:r>
        <w:t>Lithuania</w:t>
      </w:r>
    </w:p>
    <w:p>
      <w:pPr>
        <w:pStyle w:val="itsentry"/>
        <w:keepNext/>
        <w:keepLines/>
        <w:spacing w:after="0"/>
      </w:pPr>
      <w:r>
        <w:t>Plepyte, Audra</w:t>
      </w:r>
      <w:r>
        <w:t xml:space="preserve"> - </w:t>
      </w:r>
      <w:r>
        <w:rPr>
          <w:color w:val="000000" w:themeColor="hyperlink"/>
          <w:u w:val="single"/>
        </w:rPr>
        <w:hyperlink r:id="rId14">
          <w:r>
            <w:rPr/>
            <w:t>A/72/PV.56</w:t>
          </w:r>
        </w:hyperlink>
      </w:r>
    </w:p>
    <w:p>
      <w:pPr>
        <w:pStyle w:val="itssubhead"/>
        <w:keepNext/>
        <w:keepLines/>
        <w:spacing w:after="0"/>
      </w:pPr>
      <w:r>
        <w:t>Norway</w:t>
      </w:r>
    </w:p>
    <w:p>
      <w:pPr>
        <w:pStyle w:val="itsentry"/>
        <w:keepNext/>
        <w:keepLines/>
        <w:spacing w:after="0"/>
      </w:pPr>
      <w:r>
        <w:t>Halvorsen, Kjetil</w:t>
      </w:r>
      <w:r>
        <w:t xml:space="preserve"> - </w:t>
      </w:r>
      <w:r>
        <w:rPr>
          <w:color w:val="000000" w:themeColor="hyperlink"/>
          <w:u w:val="single"/>
        </w:rPr>
        <w:hyperlink r:id="rId15">
          <w:r>
            <w:rPr/>
            <w:t>A/72/PV.58</w:t>
          </w:r>
        </w:hyperlink>
      </w:r>
    </w:p>
    <w:p>
      <w:pPr>
        <w:pStyle w:val="itssubhead"/>
        <w:keepNext/>
        <w:keepLines/>
        <w:spacing w:after="0"/>
      </w:pPr>
      <w:r>
        <w:t>India</w:t>
      </w:r>
    </w:p>
    <w:p>
      <w:pPr>
        <w:pStyle w:val="itsentry"/>
        <w:keepNext/>
        <w:keepLines/>
        <w:spacing w:after="0"/>
      </w:pPr>
      <w:r>
        <w:t>Lal, Tanmaya</w:t>
      </w:r>
      <w:r>
        <w:t xml:space="preserve"> - </w:t>
      </w:r>
      <w:r>
        <w:rPr>
          <w:color w:val="000000" w:themeColor="hyperlink"/>
          <w:u w:val="single"/>
        </w:rPr>
        <w:hyperlink r:id="rId14">
          <w:r>
            <w:rPr/>
            <w:t>A/72/PV.56</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14">
          <w:r>
            <w:rPr/>
            <w:t>A/72/PV.56</w:t>
          </w:r>
        </w:hyperlink>
      </w:r>
    </w:p>
    <w:p>
      <w:pPr>
        <w:pStyle w:val="itssubhead"/>
        <w:keepNext/>
        <w:keepLines/>
        <w:spacing w:after="0"/>
      </w:pPr>
      <w:r>
        <w:t>Canada</w:t>
      </w:r>
    </w:p>
    <w:p>
      <w:pPr>
        <w:pStyle w:val="itsentry"/>
        <w:keepNext/>
        <w:keepLines/>
        <w:spacing w:after="0"/>
      </w:pPr>
      <w:r>
        <w:t>Blanchard, Marc-André</w:t>
      </w:r>
      <w:r>
        <w:t xml:space="preserve"> - </w:t>
      </w:r>
      <w:r>
        <w:rPr>
          <w:color w:val="000000" w:themeColor="hyperlink"/>
          <w:u w:val="single"/>
        </w:rPr>
        <w:hyperlink r:id="rId14">
          <w:r>
            <w:rPr/>
            <w:t>A/72/PV.56</w:t>
          </w:r>
        </w:hyperlink>
      </w:r>
    </w:p>
    <w:p>
      <w:pPr>
        <w:pStyle w:val="itssubhead"/>
        <w:keepNext/>
        <w:keepLines/>
        <w:spacing w:after="0"/>
      </w:pPr>
      <w:r>
        <w:t>Kazakhstan</w:t>
      </w:r>
    </w:p>
    <w:p>
      <w:pPr>
        <w:pStyle w:val="itsentry"/>
        <w:keepNext/>
        <w:keepLines/>
        <w:spacing w:after="0"/>
      </w:pPr>
      <w:r>
        <w:t>Sadykov, Barlybay</w:t>
      </w:r>
      <w:r>
        <w:t xml:space="preserve"> - </w:t>
      </w:r>
      <w:r>
        <w:rPr>
          <w:color w:val="000000" w:themeColor="hyperlink"/>
          <w:u w:val="single"/>
        </w:rPr>
        <w:hyperlink r:id="rId14">
          <w:r>
            <w:rPr/>
            <w:t>A/72/PV.56</w:t>
          </w:r>
        </w:hyperlink>
      </w:r>
    </w:p>
    <w:p>
      <w:pPr>
        <w:pStyle w:val="itssubhead"/>
        <w:keepNext/>
        <w:keepLines/>
        <w:spacing w:after="0"/>
      </w:pPr>
      <w:r>
        <w:t>Japan</w:t>
      </w:r>
    </w:p>
    <w:p>
      <w:pPr>
        <w:pStyle w:val="itsentry"/>
        <w:keepNext/>
        <w:keepLines/>
        <w:spacing w:after="0"/>
      </w:pPr>
      <w:r>
        <w:t>Bessho, Koro</w:t>
      </w:r>
      <w:r>
        <w:t xml:space="preserve"> - </w:t>
      </w:r>
      <w:r>
        <w:rPr>
          <w:color w:val="000000" w:themeColor="hyperlink"/>
          <w:u w:val="single"/>
        </w:rPr>
        <w:hyperlink r:id="rId14">
          <w:r>
            <w:rPr/>
            <w:t>A/72/PV.56</w:t>
          </w:r>
        </w:hyperlink>
      </w:r>
    </w:p>
    <w:p>
      <w:pPr>
        <w:pStyle w:val="itssubhead"/>
        <w:keepNext/>
        <w:keepLines/>
        <w:spacing w:after="0"/>
      </w:pPr>
      <w:r>
        <w:t>Bulgaria</w:t>
      </w:r>
    </w:p>
    <w:p>
      <w:pPr>
        <w:pStyle w:val="itsentry"/>
        <w:keepNext/>
        <w:keepLines/>
        <w:spacing w:after="0"/>
      </w:pPr>
      <w:r>
        <w:t>Panayotov, Georgi Velikov</w:t>
      </w:r>
      <w:r>
        <w:t xml:space="preserve"> - </w:t>
      </w:r>
      <w:r>
        <w:rPr>
          <w:color w:val="000000" w:themeColor="hyperlink"/>
          <w:u w:val="single"/>
        </w:rPr>
        <w:hyperlink r:id="rId14">
          <w:r>
            <w:rPr/>
            <w:t>A/72/PV.56</w:t>
          </w:r>
        </w:hyperlink>
      </w:r>
    </w:p>
    <w:p>
      <w:pPr>
        <w:pStyle w:val="itssubhead"/>
        <w:keepNext/>
        <w:keepLines/>
        <w:spacing w:after="0"/>
      </w:pPr>
      <w:r>
        <w:t>Tajikistan</w:t>
      </w:r>
    </w:p>
    <w:p>
      <w:pPr>
        <w:pStyle w:val="itsentry"/>
        <w:keepNext/>
        <w:keepLines/>
        <w:spacing w:after="0"/>
      </w:pPr>
      <w:r>
        <w:t>Mahmadaminov, Mahmadamin</w:t>
      </w:r>
      <w:r>
        <w:t xml:space="preserve"> - </w:t>
      </w:r>
      <w:r>
        <w:rPr>
          <w:color w:val="000000" w:themeColor="hyperlink"/>
          <w:u w:val="single"/>
        </w:rPr>
        <w:hyperlink r:id="rId14">
          <w:r>
            <w:rPr/>
            <w:t>A/72/PV.56</w:t>
          </w:r>
        </w:hyperlink>
      </w:r>
      <w:r>
        <w:br/>
      </w:r>
    </w:p>
    <w:p>
      <w:pPr>
        <w:pStyle w:val="itshead"/>
        <w:keepNext/>
        <w:keepLines/>
      </w:pPr>
      <w:r>
        <w:t>AFRICA--DEVELOPMENT (Agenda Item 66b)</w:t>
      </w:r>
    </w:p>
    <w:p>
      <w:pPr>
        <w:pStyle w:val="itssubhead"/>
        <w:keepNext/>
        <w:keepLines/>
        <w:spacing w:after="0"/>
      </w:pPr>
      <w:r>
        <w:t>Equatorial Guinea</w:t>
      </w:r>
    </w:p>
    <w:p>
      <w:pPr>
        <w:pStyle w:val="itsentry"/>
        <w:keepNext/>
        <w:keepLines/>
        <w:spacing w:after="0"/>
      </w:pPr>
      <w:r>
        <w:t>Ndong Mba, Anatolio</w:t>
      </w:r>
      <w:r>
        <w:t xml:space="preserve"> - </w:t>
      </w:r>
      <w:r>
        <w:rPr>
          <w:color w:val="000000" w:themeColor="hyperlink"/>
          <w:u w:val="single"/>
        </w:rPr>
        <w:hyperlink r:id="rId16">
          <w:r>
            <w:rPr/>
            <w:t>A/72/PV.77</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17">
          <w:r>
            <w:rPr/>
            <w:t>A/72/PV.113</w:t>
          </w:r>
        </w:hyperlink>
      </w:r>
      <w:r>
        <w:t xml:space="preserve">; </w:t>
      </w:r>
      <w:r>
        <w:rPr>
          <w:color w:val="000000" w:themeColor="hyperlink"/>
          <w:u w:val="single"/>
        </w:rPr>
        <w:hyperlink r:id="rId16">
          <w:r>
            <w:rPr/>
            <w:t>A/72/PV.77</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8">
          <w:r>
            <w:rPr/>
            <w:t>A/72/PV.33</w:t>
          </w:r>
        </w:hyperlink>
      </w:r>
    </w:p>
    <w:p>
      <w:pPr>
        <w:pStyle w:val="itssubhead"/>
        <w:keepNext/>
        <w:keepLines/>
        <w:spacing w:after="0"/>
      </w:pPr>
      <w:r>
        <w:t>Morocco</w:t>
      </w:r>
    </w:p>
    <w:p>
      <w:pPr>
        <w:pStyle w:val="itsentry"/>
        <w:keepNext/>
        <w:keepLines/>
        <w:spacing w:after="0"/>
      </w:pPr>
      <w:r>
        <w:t>Laassel, Abderrazzak</w:t>
      </w:r>
      <w:r>
        <w:t xml:space="preserve"> - </w:t>
      </w:r>
      <w:r>
        <w:rPr>
          <w:color w:val="000000" w:themeColor="hyperlink"/>
          <w:u w:val="single"/>
        </w:rPr>
        <w:hyperlink r:id="rId18">
          <w:r>
            <w:rPr/>
            <w:t>A/72/PV.33</w:t>
          </w:r>
        </w:hyperlink>
      </w:r>
    </w:p>
    <w:p>
      <w:pPr>
        <w:pStyle w:val="itssubhead"/>
        <w:keepNext/>
        <w:keepLines/>
        <w:spacing w:after="0"/>
      </w:pPr>
      <w:r>
        <w:t>Algeria</w:t>
      </w:r>
    </w:p>
    <w:p>
      <w:pPr>
        <w:pStyle w:val="itsentry"/>
        <w:keepNext/>
        <w:keepLines/>
        <w:spacing w:after="0"/>
      </w:pPr>
      <w:r>
        <w:t>Boukadoum, Sabri</w:t>
      </w:r>
      <w:r>
        <w:t xml:space="preserve"> - </w:t>
      </w:r>
      <w:r>
        <w:rPr>
          <w:color w:val="000000" w:themeColor="hyperlink"/>
          <w:u w:val="single"/>
        </w:rPr>
        <w:hyperlink r:id="rId18">
          <w:r>
            <w:rPr/>
            <w:t>A/72/PV.33</w:t>
          </w:r>
        </w:hyperlink>
      </w:r>
    </w:p>
    <w:p>
      <w:pPr>
        <w:pStyle w:val="itssubhead"/>
        <w:keepNext/>
        <w:keepLines/>
        <w:spacing w:after="0"/>
      </w:pPr>
      <w:r>
        <w:t>Rwanda</w:t>
      </w:r>
    </w:p>
    <w:p>
      <w:pPr>
        <w:pStyle w:val="itsentry"/>
        <w:keepNext/>
        <w:keepLines/>
        <w:spacing w:after="0"/>
      </w:pPr>
      <w:r>
        <w:t>Sendanyoye-Rugwabiza, Valentine</w:t>
      </w:r>
      <w:r>
        <w:t xml:space="preserve"> - </w:t>
      </w:r>
      <w:r>
        <w:rPr>
          <w:color w:val="000000" w:themeColor="hyperlink"/>
          <w:u w:val="single"/>
        </w:rPr>
        <w:hyperlink r:id="rId18">
          <w:r>
            <w:rPr/>
            <w:t>A/72/PV.33</w:t>
          </w:r>
        </w:hyperlink>
      </w:r>
      <w:r>
        <w:t xml:space="preserve">; </w:t>
      </w:r>
      <w:r>
        <w:rPr>
          <w:color w:val="000000" w:themeColor="hyperlink"/>
          <w:u w:val="single"/>
        </w:rPr>
        <w:hyperlink r:id="rId16">
          <w:r>
            <w:rPr/>
            <w:t>A/72/PV.77</w:t>
          </w:r>
        </w:hyperlink>
      </w:r>
    </w:p>
    <w:p>
      <w:pPr>
        <w:pStyle w:val="itssubhead"/>
        <w:keepNext/>
        <w:keepLines/>
        <w:spacing w:after="0"/>
      </w:pPr>
      <w:r>
        <w:t>Group of 77</w:t>
      </w:r>
    </w:p>
    <w:p>
      <w:pPr>
        <w:pStyle w:val="itsentry"/>
        <w:keepNext/>
        <w:keepLines/>
        <w:spacing w:after="0"/>
      </w:pPr>
      <w:r>
        <w:t>Elgarf, Sheyam (Egypt)</w:t>
      </w:r>
      <w:r>
        <w:t xml:space="preserve"> - </w:t>
      </w:r>
      <w:r>
        <w:rPr>
          <w:color w:val="000000" w:themeColor="hyperlink"/>
          <w:u w:val="single"/>
        </w:rPr>
        <w:hyperlink r:id="rId17">
          <w:r>
            <w:rPr/>
            <w:t>A/72/PV.113</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18">
          <w:r>
            <w:rPr/>
            <w:t>A/72/PV.33</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18">
          <w:r>
            <w:rPr/>
            <w:t>A/72/PV.33</w:t>
          </w:r>
        </w:hyperlink>
      </w:r>
      <w:r>
        <w:t xml:space="preserve">; </w:t>
      </w:r>
      <w:r>
        <w:rPr>
          <w:color w:val="000000" w:themeColor="hyperlink"/>
          <w:u w:val="single"/>
        </w:rPr>
        <w:hyperlink r:id="rId16">
          <w:r>
            <w:rPr/>
            <w:t>A/72/PV.77</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18">
          <w:r>
            <w:rPr/>
            <w:t>A/72/PV.33</w:t>
          </w:r>
        </w:hyperlink>
      </w:r>
    </w:p>
    <w:p>
      <w:pPr>
        <w:pStyle w:val="itssubhead"/>
        <w:keepNext/>
        <w:keepLines/>
        <w:spacing w:after="0"/>
      </w:pPr>
      <w:r>
        <w:t>Turkey</w:t>
      </w:r>
    </w:p>
    <w:p>
      <w:pPr>
        <w:pStyle w:val="itsentry"/>
        <w:keepNext/>
        <w:keepLines/>
        <w:spacing w:after="0"/>
      </w:pPr>
      <w:r>
        <w:t>Sinirlioglu, Feridun Hadi</w:t>
      </w:r>
      <w:r>
        <w:t xml:space="preserve"> - </w:t>
      </w:r>
      <w:r>
        <w:rPr>
          <w:color w:val="000000" w:themeColor="hyperlink"/>
          <w:u w:val="single"/>
        </w:rPr>
        <w:hyperlink r:id="rId18">
          <w:r>
            <w:rPr/>
            <w:t>A/72/PV.33</w:t>
          </w:r>
        </w:hyperlink>
      </w:r>
    </w:p>
    <w:p>
      <w:pPr>
        <w:pStyle w:val="itssubhead"/>
        <w:keepNext/>
        <w:keepLines/>
        <w:spacing w:after="0"/>
      </w:pPr>
      <w:r>
        <w:t>Sudan</w:t>
      </w:r>
    </w:p>
    <w:p>
      <w:pPr>
        <w:pStyle w:val="itsentry"/>
        <w:keepNext/>
        <w:keepLines/>
        <w:spacing w:after="0"/>
      </w:pPr>
      <w:r>
        <w:t>Elnour, Magdi Ahmed Mofadal</w:t>
      </w:r>
      <w:r>
        <w:t xml:space="preserve"> - </w:t>
      </w:r>
      <w:r>
        <w:rPr>
          <w:color w:val="000000" w:themeColor="hyperlink"/>
          <w:u w:val="single"/>
        </w:rPr>
        <w:hyperlink r:id="rId18">
          <w:r>
            <w:rPr/>
            <w:t>A/72/PV.33</w:t>
          </w:r>
        </w:hyperlink>
      </w:r>
    </w:p>
    <w:p>
      <w:pPr>
        <w:pStyle w:val="itssubhead"/>
        <w:keepNext/>
        <w:keepLines/>
        <w:spacing w:after="0"/>
      </w:pPr>
      <w:r>
        <w:t>European Union</w:t>
      </w:r>
    </w:p>
    <w:p>
      <w:pPr>
        <w:pStyle w:val="itsentry"/>
        <w:keepNext/>
        <w:keepLines/>
        <w:spacing w:after="0"/>
      </w:pPr>
      <w:r>
        <w:t>Chaboureau, Eric</w:t>
      </w:r>
      <w:r>
        <w:t xml:space="preserve"> - </w:t>
      </w:r>
      <w:r>
        <w:rPr>
          <w:color w:val="000000" w:themeColor="hyperlink"/>
          <w:u w:val="single"/>
        </w:rPr>
        <w:hyperlink r:id="rId16">
          <w:r>
            <w:rPr/>
            <w:t>A/72/PV.77</w:t>
          </w:r>
        </w:hyperlink>
      </w:r>
    </w:p>
    <w:p>
      <w:pPr>
        <w:pStyle w:val="itsentry"/>
        <w:keepNext/>
        <w:keepLines/>
        <w:spacing w:after="0"/>
      </w:pPr>
      <w:r>
        <w:t>Charwath, Philipp (Austria)</w:t>
      </w:r>
      <w:r>
        <w:t xml:space="preserve"> - </w:t>
      </w:r>
      <w:r>
        <w:rPr>
          <w:color w:val="000000" w:themeColor="hyperlink"/>
          <w:u w:val="single"/>
        </w:rPr>
        <w:hyperlink r:id="rId17">
          <w:r>
            <w:rPr/>
            <w:t>A/72/PV.113</w:t>
          </w:r>
        </w:hyperlink>
      </w:r>
    </w:p>
    <w:p>
      <w:pPr>
        <w:pStyle w:val="itssubhead"/>
        <w:keepNext/>
        <w:keepLines/>
        <w:spacing w:after="0"/>
      </w:pPr>
      <w:r>
        <w:t>Hungary</w:t>
      </w:r>
    </w:p>
    <w:p>
      <w:pPr>
        <w:pStyle w:val="itsentry"/>
        <w:keepNext/>
        <w:keepLines/>
        <w:spacing w:after="0"/>
      </w:pPr>
      <w:r>
        <w:t>Varga, Reka</w:t>
      </w:r>
      <w:r>
        <w:t xml:space="preserve"> - </w:t>
      </w:r>
      <w:r>
        <w:rPr>
          <w:color w:val="000000" w:themeColor="hyperlink"/>
          <w:u w:val="single"/>
        </w:rPr>
        <w:hyperlink r:id="rId17">
          <w:r>
            <w:rPr/>
            <w:t>A/72/PV.113</w:t>
          </w:r>
        </w:hyperlink>
      </w:r>
    </w:p>
    <w:p>
      <w:pPr>
        <w:pStyle w:val="itssubhead"/>
        <w:keepNext/>
        <w:keepLines/>
        <w:spacing w:after="0"/>
      </w:pPr>
      <w:r>
        <w:t>Mozambique</w:t>
      </w:r>
    </w:p>
    <w:p>
      <w:pPr>
        <w:pStyle w:val="itsentry"/>
        <w:keepNext/>
        <w:keepLines/>
        <w:spacing w:after="0"/>
      </w:pPr>
      <w:r>
        <w:t>Gumende, António</w:t>
      </w:r>
      <w:r>
        <w:t xml:space="preserve"> - </w:t>
      </w:r>
      <w:r>
        <w:rPr>
          <w:color w:val="000000" w:themeColor="hyperlink"/>
          <w:u w:val="single"/>
        </w:rPr>
        <w:hyperlink r:id="rId18">
          <w:r>
            <w:rPr/>
            <w:t>A/72/PV.33</w:t>
          </w:r>
        </w:hyperlink>
      </w:r>
    </w:p>
    <w:p>
      <w:pPr>
        <w:pStyle w:val="itssubhead"/>
        <w:keepNext/>
        <w:keepLines/>
        <w:spacing w:after="0"/>
      </w:pPr>
      <w:r>
        <w:t>Kuwait</w:t>
      </w:r>
    </w:p>
    <w:p>
      <w:pPr>
        <w:pStyle w:val="itsentry"/>
        <w:keepNext/>
        <w:keepLines/>
        <w:spacing w:after="0"/>
      </w:pPr>
      <w:r>
        <w:t>Almunayekh, Bader Abdullah N.M.</w:t>
      </w:r>
      <w:r>
        <w:t xml:space="preserve"> - </w:t>
      </w:r>
      <w:r>
        <w:rPr>
          <w:color w:val="000000" w:themeColor="hyperlink"/>
          <w:u w:val="single"/>
        </w:rPr>
        <w:hyperlink r:id="rId18">
          <w:r>
            <w:rPr/>
            <w:t>A/72/PV.33</w:t>
          </w:r>
        </w:hyperlink>
      </w:r>
    </w:p>
    <w:p>
      <w:pPr>
        <w:pStyle w:val="itssubhead"/>
        <w:keepNext/>
        <w:keepLines/>
        <w:spacing w:after="0"/>
      </w:pPr>
      <w:r>
        <w:t>Libya</w:t>
      </w:r>
    </w:p>
    <w:p>
      <w:pPr>
        <w:pStyle w:val="itsentry"/>
        <w:keepNext/>
        <w:keepLines/>
        <w:spacing w:after="0"/>
      </w:pPr>
      <w:r>
        <w:t>Annakou, Omar A.A.</w:t>
      </w:r>
      <w:r>
        <w:t xml:space="preserve"> - </w:t>
      </w:r>
      <w:r>
        <w:rPr>
          <w:color w:val="000000" w:themeColor="hyperlink"/>
          <w:u w:val="single"/>
        </w:rPr>
        <w:hyperlink r:id="rId18">
          <w:r>
            <w:rPr/>
            <w:t>A/72/PV.33</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18">
          <w:r>
            <w:rPr/>
            <w:t>A/72/PV.33</w:t>
          </w:r>
        </w:hyperlink>
      </w:r>
    </w:p>
    <w:p>
      <w:pPr>
        <w:pStyle w:val="itssubhead"/>
        <w:keepNext/>
        <w:keepLines/>
        <w:spacing w:after="0"/>
      </w:pPr>
      <w:r>
        <w:t>Myanmar</w:t>
      </w:r>
    </w:p>
    <w:p>
      <w:pPr>
        <w:pStyle w:val="itsentry"/>
        <w:keepNext/>
        <w:keepLines/>
        <w:spacing w:after="0"/>
      </w:pPr>
      <w:r>
        <w:t>Suan, Hau Do</w:t>
      </w:r>
      <w:r>
        <w:t xml:space="preserve"> - </w:t>
      </w:r>
      <w:r>
        <w:rPr>
          <w:color w:val="000000" w:themeColor="hyperlink"/>
          <w:u w:val="single"/>
        </w:rPr>
        <w:hyperlink r:id="rId18">
          <w:r>
            <w:rPr/>
            <w:t>A/72/PV.33</w:t>
          </w:r>
        </w:hyperlink>
      </w:r>
    </w:p>
    <w:p>
      <w:pPr>
        <w:pStyle w:val="itssubhead"/>
        <w:keepNext/>
        <w:keepLines/>
        <w:spacing w:after="0"/>
      </w:pPr>
      <w:r>
        <w:t>African Union</w:t>
      </w:r>
    </w:p>
    <w:p>
      <w:pPr>
        <w:pStyle w:val="itsentry"/>
        <w:keepNext/>
        <w:keepLines/>
        <w:spacing w:after="0"/>
      </w:pPr>
      <w:r>
        <w:t>Mayaki, Ibrahim Assane</w:t>
      </w:r>
      <w:r>
        <w:t xml:space="preserve"> - </w:t>
      </w:r>
      <w:r>
        <w:rPr>
          <w:color w:val="000000" w:themeColor="hyperlink"/>
          <w:u w:val="single"/>
        </w:rPr>
        <w:hyperlink r:id="rId18">
          <w:r>
            <w:rPr/>
            <w:t>A/72/PV.33</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18">
          <w:r>
            <w:rPr/>
            <w:t>A/72/PV.33</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18">
          <w:r>
            <w:rPr/>
            <w:t>A/72/PV.33</w:t>
          </w:r>
        </w:hyperlink>
      </w:r>
    </w:p>
    <w:p>
      <w:pPr>
        <w:pStyle w:val="itssubhead"/>
        <w:keepNext/>
        <w:keepLines/>
        <w:spacing w:after="0"/>
      </w:pPr>
      <w:r>
        <w:t>ASEAN</w:t>
      </w:r>
    </w:p>
    <w:p>
      <w:pPr>
        <w:pStyle w:val="itsentry"/>
        <w:keepNext/>
        <w:keepLines/>
        <w:spacing w:after="0"/>
      </w:pPr>
      <w:r>
        <w:t>Ismail, Abdul Ghafar (Brunei Darussalam)</w:t>
      </w:r>
      <w:r>
        <w:t xml:space="preserve"> - </w:t>
      </w:r>
      <w:r>
        <w:rPr>
          <w:color w:val="000000" w:themeColor="hyperlink"/>
          <w:u w:val="single"/>
        </w:rPr>
        <w:hyperlink r:id="rId18">
          <w:r>
            <w:rPr/>
            <w:t>A/72/PV.33</w:t>
          </w:r>
        </w:hyperlink>
      </w:r>
    </w:p>
    <w:p>
      <w:pPr>
        <w:pStyle w:val="itssubhead"/>
        <w:keepNext/>
        <w:keepLines/>
        <w:spacing w:after="0"/>
      </w:pPr>
      <w:r>
        <w:t>UN. Friends of Inclusive and Sustainable Industrial Development</w:t>
      </w:r>
    </w:p>
    <w:p>
      <w:pPr>
        <w:pStyle w:val="itsentry"/>
        <w:keepNext/>
        <w:keepLines/>
        <w:spacing w:after="0"/>
      </w:pPr>
      <w:r>
        <w:t>Charwath, Philipp (Austria)</w:t>
      </w:r>
      <w:r>
        <w:t xml:space="preserve"> - </w:t>
      </w:r>
      <w:r>
        <w:rPr>
          <w:color w:val="000000" w:themeColor="hyperlink"/>
          <w:u w:val="single"/>
        </w:rPr>
        <w:hyperlink r:id="rId18">
          <w:r>
            <w:rPr/>
            <w:t>A/72/PV.33</w:t>
          </w:r>
        </w:hyperlink>
      </w:r>
    </w:p>
    <w:p>
      <w:pPr>
        <w:pStyle w:val="itssubhead"/>
        <w:keepNext/>
        <w:keepLines/>
        <w:spacing w:after="0"/>
      </w:pPr>
      <w:r>
        <w:t>India</w:t>
      </w:r>
    </w:p>
    <w:p>
      <w:pPr>
        <w:pStyle w:val="itsentry"/>
        <w:keepNext/>
        <w:keepLines/>
        <w:spacing w:after="0"/>
      </w:pPr>
      <w:r>
        <w:t>Prasad, Suryanarayan Srinivas</w:t>
      </w:r>
      <w:r>
        <w:t xml:space="preserve"> - </w:t>
      </w:r>
      <w:r>
        <w:rPr>
          <w:color w:val="000000" w:themeColor="hyperlink"/>
          <w:u w:val="single"/>
        </w:rPr>
        <w:hyperlink r:id="rId18">
          <w:r>
            <w:rPr/>
            <w:t>A/72/PV.33</w:t>
          </w:r>
        </w:hyperlink>
      </w:r>
    </w:p>
    <w:p>
      <w:pPr>
        <w:pStyle w:val="itssubhead"/>
        <w:keepNext/>
        <w:keepLines/>
        <w:spacing w:after="0"/>
      </w:pPr>
      <w:r>
        <w:t>UN. Group of African States</w:t>
      </w:r>
    </w:p>
    <w:p>
      <w:pPr>
        <w:pStyle w:val="itsentry"/>
        <w:keepNext/>
        <w:keepLines/>
        <w:spacing w:after="0"/>
      </w:pPr>
      <w:r>
        <w:t>Moustafa, Ihab Moustafa Awad (Egypt)</w:t>
      </w:r>
      <w:r>
        <w:t xml:space="preserve"> - </w:t>
      </w:r>
      <w:r>
        <w:rPr>
          <w:color w:val="000000" w:themeColor="hyperlink"/>
          <w:u w:val="single"/>
        </w:rPr>
        <w:hyperlink r:id="rId18">
          <w:r>
            <w:rPr/>
            <w:t>A/72/PV.33</w:t>
          </w:r>
        </w:hyperlink>
      </w:r>
      <w:r>
        <w:br/>
      </w:r>
    </w:p>
    <w:p>
      <w:pPr>
        <w:pStyle w:val="itshead"/>
        <w:keepNext/>
        <w:keepLines/>
      </w:pPr>
      <w:r>
        <w:t>AFRICA--SUSTAINABLE DEVELOPMENT--PARTNERSHIP (Agenda Item 66a)</w:t>
      </w:r>
    </w:p>
    <w:p>
      <w:pPr>
        <w:pStyle w:val="itssubhead"/>
        <w:keepNext/>
        <w:keepLines/>
        <w:spacing w:after="0"/>
      </w:pPr>
      <w:r>
        <w:t>Myanmar</w:t>
      </w:r>
    </w:p>
    <w:p>
      <w:pPr>
        <w:pStyle w:val="itsentry"/>
        <w:keepNext/>
        <w:keepLines/>
        <w:spacing w:after="0"/>
      </w:pPr>
      <w:r>
        <w:t>Suan, Hau Do</w:t>
      </w:r>
      <w:r>
        <w:t xml:space="preserve"> - </w:t>
      </w:r>
      <w:r>
        <w:rPr>
          <w:color w:val="000000" w:themeColor="hyperlink"/>
          <w:u w:val="single"/>
        </w:rPr>
        <w:hyperlink r:id="rId18">
          <w:r>
            <w:rPr/>
            <w:t>A/72/PV.33</w:t>
          </w:r>
        </w:hyperlink>
      </w:r>
    </w:p>
    <w:p>
      <w:pPr>
        <w:pStyle w:val="itssubhead"/>
        <w:keepNext/>
        <w:keepLines/>
        <w:spacing w:after="0"/>
      </w:pPr>
      <w:r>
        <w:t>Kuwait</w:t>
      </w:r>
    </w:p>
    <w:p>
      <w:pPr>
        <w:pStyle w:val="itsentry"/>
        <w:keepNext/>
        <w:keepLines/>
        <w:spacing w:after="0"/>
      </w:pPr>
      <w:r>
        <w:t>Almunayekh, Bader Abdullah N.M.</w:t>
      </w:r>
      <w:r>
        <w:t xml:space="preserve"> - </w:t>
      </w:r>
      <w:r>
        <w:rPr>
          <w:color w:val="000000" w:themeColor="hyperlink"/>
          <w:u w:val="single"/>
        </w:rPr>
        <w:hyperlink r:id="rId18">
          <w:r>
            <w:rPr/>
            <w:t>A/72/PV.33</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18">
          <w:r>
            <w:rPr/>
            <w:t>A/72/PV.33</w:t>
          </w:r>
        </w:hyperlink>
      </w:r>
    </w:p>
    <w:p>
      <w:pPr>
        <w:pStyle w:val="itssubhead"/>
        <w:keepNext/>
        <w:keepLines/>
        <w:spacing w:after="0"/>
      </w:pPr>
      <w:r>
        <w:t>ASEAN</w:t>
      </w:r>
    </w:p>
    <w:p>
      <w:pPr>
        <w:pStyle w:val="itsentry"/>
        <w:keepNext/>
        <w:keepLines/>
        <w:spacing w:after="0"/>
      </w:pPr>
      <w:r>
        <w:t>Ismail, Abdul Ghafar (Brunei Darussalam)</w:t>
      </w:r>
      <w:r>
        <w:t xml:space="preserve"> - </w:t>
      </w:r>
      <w:r>
        <w:rPr>
          <w:color w:val="000000" w:themeColor="hyperlink"/>
          <w:u w:val="single"/>
        </w:rPr>
        <w:hyperlink r:id="rId18">
          <w:r>
            <w:rPr/>
            <w:t>A/72/PV.33</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17">
          <w:r>
            <w:rPr/>
            <w:t>A/72/PV.113</w:t>
          </w:r>
        </w:hyperlink>
      </w:r>
    </w:p>
    <w:p>
      <w:pPr>
        <w:pStyle w:val="itssubhead"/>
        <w:keepNext/>
        <w:keepLines/>
        <w:spacing w:after="0"/>
      </w:pPr>
      <w:r>
        <w:t>Mozambique</w:t>
      </w:r>
    </w:p>
    <w:p>
      <w:pPr>
        <w:pStyle w:val="itsentry"/>
        <w:keepNext/>
        <w:keepLines/>
        <w:spacing w:after="0"/>
      </w:pPr>
      <w:r>
        <w:t>Gumende, António</w:t>
      </w:r>
      <w:r>
        <w:t xml:space="preserve"> - </w:t>
      </w:r>
      <w:r>
        <w:rPr>
          <w:color w:val="000000" w:themeColor="hyperlink"/>
          <w:u w:val="single"/>
        </w:rPr>
        <w:hyperlink r:id="rId18">
          <w:r>
            <w:rPr/>
            <w:t>A/72/PV.33</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8">
          <w:r>
            <w:rPr/>
            <w:t>A/72/PV.33</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18">
          <w:r>
            <w:rPr/>
            <w:t>A/72/PV.33</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18">
          <w:r>
            <w:rPr/>
            <w:t>A/72/PV.33</w:t>
          </w:r>
        </w:hyperlink>
      </w:r>
    </w:p>
    <w:p>
      <w:pPr>
        <w:pStyle w:val="itssubhead"/>
        <w:keepNext/>
        <w:keepLines/>
        <w:spacing w:after="0"/>
      </w:pPr>
      <w:r>
        <w:t>China</w:t>
      </w:r>
    </w:p>
    <w:p>
      <w:pPr>
        <w:pStyle w:val="itsentry"/>
        <w:keepNext/>
        <w:keepLines/>
        <w:spacing w:after="0"/>
      </w:pPr>
      <w:r>
        <w:t>Xu, Zhongsheng</w:t>
      </w:r>
      <w:r>
        <w:t xml:space="preserve"> - </w:t>
      </w:r>
      <w:r>
        <w:rPr>
          <w:color w:val="000000" w:themeColor="hyperlink"/>
          <w:u w:val="single"/>
        </w:rPr>
        <w:hyperlink r:id="rId17">
          <w:r>
            <w:rPr/>
            <w:t>A/72/PV.113</w:t>
          </w:r>
        </w:hyperlink>
      </w:r>
    </w:p>
    <w:p>
      <w:pPr>
        <w:pStyle w:val="itssubhead"/>
        <w:keepNext/>
        <w:keepLines/>
        <w:spacing w:after="0"/>
      </w:pPr>
      <w:r>
        <w:t>Turkey</w:t>
      </w:r>
    </w:p>
    <w:p>
      <w:pPr>
        <w:pStyle w:val="itsentry"/>
        <w:keepNext/>
        <w:keepLines/>
        <w:spacing w:after="0"/>
      </w:pPr>
      <w:r>
        <w:t>Sinirlioglu, Feridun Hadi</w:t>
      </w:r>
      <w:r>
        <w:t xml:space="preserve"> - </w:t>
      </w:r>
      <w:r>
        <w:rPr>
          <w:color w:val="000000" w:themeColor="hyperlink"/>
          <w:u w:val="single"/>
        </w:rPr>
        <w:hyperlink r:id="rId18">
          <w:r>
            <w:rPr/>
            <w:t>A/72/PV.33</w:t>
          </w:r>
        </w:hyperlink>
      </w:r>
    </w:p>
    <w:p>
      <w:pPr>
        <w:pStyle w:val="itssubhead"/>
        <w:keepNext/>
        <w:keepLines/>
        <w:spacing w:after="0"/>
      </w:pPr>
      <w:r>
        <w:t>European Union</w:t>
      </w:r>
    </w:p>
    <w:p>
      <w:pPr>
        <w:pStyle w:val="itsentry"/>
        <w:keepNext/>
        <w:keepLines/>
        <w:spacing w:after="0"/>
      </w:pPr>
      <w:r>
        <w:t>Charwath, Philipp (Austria)</w:t>
      </w:r>
      <w:r>
        <w:t xml:space="preserve"> - </w:t>
      </w:r>
      <w:r>
        <w:rPr>
          <w:color w:val="000000" w:themeColor="hyperlink"/>
          <w:u w:val="single"/>
        </w:rPr>
        <w:hyperlink r:id="rId17">
          <w:r>
            <w:rPr/>
            <w:t>A/72/PV.113</w:t>
          </w:r>
        </w:hyperlink>
      </w:r>
    </w:p>
    <w:p>
      <w:pPr>
        <w:pStyle w:val="itssubhead"/>
        <w:keepNext/>
        <w:keepLines/>
        <w:spacing w:after="0"/>
      </w:pPr>
      <w:r>
        <w:t>Libya</w:t>
      </w:r>
    </w:p>
    <w:p>
      <w:pPr>
        <w:pStyle w:val="itsentry"/>
        <w:keepNext/>
        <w:keepLines/>
        <w:spacing w:after="0"/>
      </w:pPr>
      <w:r>
        <w:t>Annakou, Omar A.A.</w:t>
      </w:r>
      <w:r>
        <w:t xml:space="preserve"> - </w:t>
      </w:r>
      <w:r>
        <w:rPr>
          <w:color w:val="000000" w:themeColor="hyperlink"/>
          <w:u w:val="single"/>
        </w:rPr>
        <w:hyperlink r:id="rId18">
          <w:r>
            <w:rPr/>
            <w:t>A/72/PV.33</w:t>
          </w:r>
        </w:hyperlink>
      </w:r>
    </w:p>
    <w:p>
      <w:pPr>
        <w:pStyle w:val="itssubhead"/>
        <w:keepNext/>
        <w:keepLines/>
        <w:spacing w:after="0"/>
      </w:pPr>
      <w:r>
        <w:t>African Union</w:t>
      </w:r>
    </w:p>
    <w:p>
      <w:pPr>
        <w:pStyle w:val="itsentry"/>
        <w:keepNext/>
        <w:keepLines/>
        <w:spacing w:after="0"/>
      </w:pPr>
      <w:r>
        <w:t>Mayaki, Ibrahim Assane</w:t>
      </w:r>
      <w:r>
        <w:t xml:space="preserve"> - </w:t>
      </w:r>
      <w:r>
        <w:rPr>
          <w:color w:val="000000" w:themeColor="hyperlink"/>
          <w:u w:val="single"/>
        </w:rPr>
        <w:hyperlink r:id="rId18">
          <w:r>
            <w:rPr/>
            <w:t>A/72/PV.33</w:t>
          </w:r>
        </w:hyperlink>
      </w:r>
    </w:p>
    <w:p>
      <w:pPr>
        <w:pStyle w:val="itssubhead"/>
        <w:keepNext/>
        <w:keepLines/>
        <w:spacing w:after="0"/>
      </w:pPr>
      <w:r>
        <w:t>India</w:t>
      </w:r>
    </w:p>
    <w:p>
      <w:pPr>
        <w:pStyle w:val="itsentry"/>
        <w:keepNext/>
        <w:keepLines/>
        <w:spacing w:after="0"/>
      </w:pPr>
      <w:r>
        <w:t>Prasad, Suryanarayan Srinivas</w:t>
      </w:r>
      <w:r>
        <w:t xml:space="preserve"> - </w:t>
      </w:r>
      <w:r>
        <w:rPr>
          <w:color w:val="000000" w:themeColor="hyperlink"/>
          <w:u w:val="single"/>
        </w:rPr>
        <w:hyperlink r:id="rId18">
          <w:r>
            <w:rPr/>
            <w:t>A/72/PV.33</w:t>
          </w:r>
        </w:hyperlink>
      </w:r>
    </w:p>
    <w:p>
      <w:pPr>
        <w:pStyle w:val="itssubhead"/>
        <w:keepNext/>
        <w:keepLines/>
        <w:spacing w:after="0"/>
      </w:pPr>
      <w:r>
        <w:t>UN. Friends of Inclusive and Sustainable Industrial Development</w:t>
      </w:r>
    </w:p>
    <w:p>
      <w:pPr>
        <w:pStyle w:val="itsentry"/>
        <w:keepNext/>
        <w:keepLines/>
        <w:spacing w:after="0"/>
      </w:pPr>
      <w:r>
        <w:t>Charwath, Philipp (Austria)</w:t>
      </w:r>
      <w:r>
        <w:t xml:space="preserve"> - </w:t>
      </w:r>
      <w:r>
        <w:rPr>
          <w:color w:val="000000" w:themeColor="hyperlink"/>
          <w:u w:val="single"/>
        </w:rPr>
        <w:hyperlink r:id="rId18">
          <w:r>
            <w:rPr/>
            <w:t>A/72/PV.33</w:t>
          </w:r>
        </w:hyperlink>
      </w:r>
    </w:p>
    <w:p>
      <w:pPr>
        <w:pStyle w:val="itssubhead"/>
        <w:keepNext/>
        <w:keepLines/>
        <w:spacing w:after="0"/>
      </w:pPr>
      <w:r>
        <w:t>Algeria</w:t>
      </w:r>
    </w:p>
    <w:p>
      <w:pPr>
        <w:pStyle w:val="itsentry"/>
        <w:keepNext/>
        <w:keepLines/>
        <w:spacing w:after="0"/>
      </w:pPr>
      <w:r>
        <w:t>Boukadoum, Sabri</w:t>
      </w:r>
      <w:r>
        <w:t xml:space="preserve"> - </w:t>
      </w:r>
      <w:r>
        <w:rPr>
          <w:color w:val="000000" w:themeColor="hyperlink"/>
          <w:u w:val="single"/>
        </w:rPr>
        <w:hyperlink r:id="rId18">
          <w:r>
            <w:rPr/>
            <w:t>A/72/PV.33</w:t>
          </w:r>
        </w:hyperlink>
      </w:r>
    </w:p>
    <w:p>
      <w:pPr>
        <w:pStyle w:val="itssubhead"/>
        <w:keepNext/>
        <w:keepLines/>
        <w:spacing w:after="0"/>
      </w:pPr>
      <w:r>
        <w:t>Morocco</w:t>
      </w:r>
    </w:p>
    <w:p>
      <w:pPr>
        <w:pStyle w:val="itsentry"/>
        <w:keepNext/>
        <w:keepLines/>
        <w:spacing w:after="0"/>
      </w:pPr>
      <w:r>
        <w:t>Laassel, Abderrazzak</w:t>
      </w:r>
      <w:r>
        <w:t xml:space="preserve"> - </w:t>
      </w:r>
      <w:r>
        <w:rPr>
          <w:color w:val="000000" w:themeColor="hyperlink"/>
          <w:u w:val="single"/>
        </w:rPr>
        <w:hyperlink r:id="rId18">
          <w:r>
            <w:rPr/>
            <w:t>A/72/PV.33</w:t>
          </w:r>
        </w:hyperlink>
      </w:r>
    </w:p>
    <w:p>
      <w:pPr>
        <w:pStyle w:val="itssubhead"/>
        <w:keepNext/>
        <w:keepLines/>
        <w:spacing w:after="0"/>
      </w:pPr>
      <w:r>
        <w:t>Sudan</w:t>
      </w:r>
    </w:p>
    <w:p>
      <w:pPr>
        <w:pStyle w:val="itsentry"/>
        <w:keepNext/>
        <w:keepLines/>
        <w:spacing w:after="0"/>
      </w:pPr>
      <w:r>
        <w:t>Elnour, Magdi Ahmed Mofadal</w:t>
      </w:r>
      <w:r>
        <w:t xml:space="preserve"> - </w:t>
      </w:r>
      <w:r>
        <w:rPr>
          <w:color w:val="000000" w:themeColor="hyperlink"/>
          <w:u w:val="single"/>
        </w:rPr>
        <w:hyperlink r:id="rId18">
          <w:r>
            <w:rPr/>
            <w:t>A/72/PV.33</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18">
          <w:r>
            <w:rPr/>
            <w:t>A/72/PV.33</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18">
          <w:r>
            <w:rPr/>
            <w:t>A/72/PV.33</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18">
          <w:r>
            <w:rPr/>
            <w:t>A/72/PV.33</w:t>
          </w:r>
        </w:hyperlink>
      </w:r>
    </w:p>
    <w:p>
      <w:pPr>
        <w:pStyle w:val="itssubhead"/>
        <w:keepNext/>
        <w:keepLines/>
        <w:spacing w:after="0"/>
      </w:pPr>
      <w:r>
        <w:t>UN. Group of African States</w:t>
      </w:r>
    </w:p>
    <w:p>
      <w:pPr>
        <w:pStyle w:val="itsentry"/>
        <w:keepNext/>
        <w:keepLines/>
        <w:spacing w:after="0"/>
      </w:pPr>
      <w:r>
        <w:t>Moustafa, Ihab Moustafa Awad (Egypt)</w:t>
      </w:r>
      <w:r>
        <w:t xml:space="preserve"> - </w:t>
      </w:r>
      <w:r>
        <w:rPr>
          <w:color w:val="000000" w:themeColor="hyperlink"/>
          <w:u w:val="single"/>
        </w:rPr>
        <w:hyperlink r:id="rId18">
          <w:r>
            <w:rPr/>
            <w:t>A/72/PV.33</w:t>
          </w:r>
        </w:hyperlink>
      </w:r>
    </w:p>
    <w:p>
      <w:pPr>
        <w:pStyle w:val="itssubhead"/>
        <w:keepNext/>
        <w:keepLines/>
        <w:spacing w:after="0"/>
      </w:pPr>
      <w:r>
        <w:t>Group of 77</w:t>
      </w:r>
    </w:p>
    <w:p>
      <w:pPr>
        <w:pStyle w:val="itsentry"/>
        <w:keepNext/>
        <w:keepLines/>
        <w:spacing w:after="0"/>
      </w:pPr>
      <w:r>
        <w:t>Elgarf, Sheyam (Egypt)</w:t>
      </w:r>
      <w:r>
        <w:t xml:space="preserve"> - </w:t>
      </w:r>
      <w:r>
        <w:rPr>
          <w:color w:val="000000" w:themeColor="hyperlink"/>
          <w:u w:val="single"/>
        </w:rPr>
        <w:hyperlink r:id="rId17">
          <w:r>
            <w:rPr/>
            <w:t>A/72/PV.113</w:t>
          </w:r>
        </w:hyperlink>
      </w:r>
    </w:p>
    <w:p>
      <w:pPr>
        <w:pStyle w:val="itssubhead"/>
        <w:keepNext/>
        <w:keepLines/>
        <w:spacing w:after="0"/>
      </w:pPr>
      <w:r>
        <w:t>Rwanda</w:t>
      </w:r>
    </w:p>
    <w:p>
      <w:pPr>
        <w:pStyle w:val="itsentry"/>
        <w:keepNext/>
        <w:keepLines/>
        <w:spacing w:after="0"/>
      </w:pPr>
      <w:r>
        <w:t>Sendanyoye-Rugwabiza, Valentine</w:t>
      </w:r>
      <w:r>
        <w:t xml:space="preserve"> - </w:t>
      </w:r>
      <w:r>
        <w:rPr>
          <w:color w:val="000000" w:themeColor="hyperlink"/>
          <w:u w:val="single"/>
        </w:rPr>
        <w:hyperlink r:id="rId18">
          <w:r>
            <w:rPr/>
            <w:t>A/72/PV.33</w:t>
          </w:r>
        </w:hyperlink>
      </w:r>
      <w:r>
        <w:br/>
      </w:r>
    </w:p>
    <w:p>
      <w:pPr>
        <w:pStyle w:val="itshead"/>
        <w:keepNext/>
        <w:keepLines/>
      </w:pPr>
      <w:r>
        <w:t>AFRICAN UNION MISSION IN SOMALIA--FINANCING (Agenda Item 164)</w:t>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0">
          <w:r>
            <w:rPr/>
            <w:t>A/C.5/72/SR.36</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0">
          <w:r>
            <w:rPr/>
            <w:t>A/C.5/72/SR.36</w:t>
          </w:r>
        </w:hyperlink>
      </w:r>
      <w:r>
        <w:br/>
      </w:r>
    </w:p>
    <w:p>
      <w:pPr>
        <w:pStyle w:val="itshead"/>
        <w:keepNext/>
        <w:keepLines/>
      </w:pPr>
      <w:r>
        <w:t>AGEING PERSONS (Agenda Item 27b)</w:t>
      </w:r>
    </w:p>
    <w:p>
      <w:pPr>
        <w:pStyle w:val="itssubhead"/>
        <w:keepNext/>
        <w:keepLines/>
        <w:spacing w:after="0"/>
      </w:pPr>
      <w:r>
        <w:t>Lao People's Democratic Republic</w:t>
      </w:r>
    </w:p>
    <w:p>
      <w:pPr>
        <w:pStyle w:val="itsentry"/>
        <w:keepNext/>
        <w:keepLines/>
        <w:spacing w:after="0"/>
      </w:pPr>
      <w:r>
        <w:t>Phansourivong, Khaine</w:t>
      </w:r>
      <w:r>
        <w:t xml:space="preserve"> - </w:t>
      </w:r>
      <w:r>
        <w:rPr>
          <w:color w:val="000000" w:themeColor="hyperlink"/>
          <w:u w:val="single"/>
        </w:rPr>
        <w:hyperlink r:id="rId21">
          <w:r>
            <w:rPr/>
            <w:t>A/C.3/72/SR.2</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22">
          <w:r>
            <w:rPr/>
            <w:t>A/C.3/72/SR.1</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1">
          <w:r>
            <w:rPr/>
            <w:t>A/C.3/72/SR.2</w:t>
          </w:r>
        </w:hyperlink>
      </w:r>
    </w:p>
    <w:p>
      <w:pPr>
        <w:pStyle w:val="itssubhead"/>
        <w:keepNext/>
        <w:keepLines/>
        <w:spacing w:after="0"/>
      </w:pPr>
      <w:r>
        <w:t>Kuwait</w:t>
      </w:r>
    </w:p>
    <w:p>
      <w:pPr>
        <w:pStyle w:val="itsentry"/>
        <w:keepNext/>
        <w:keepLines/>
        <w:spacing w:after="0"/>
      </w:pPr>
      <w:r>
        <w:t>Alzouman, Sarah S.F.A.O.</w:t>
      </w:r>
      <w:r>
        <w:t xml:space="preserve"> - </w:t>
      </w:r>
      <w:r>
        <w:rPr>
          <w:color w:val="000000" w:themeColor="hyperlink"/>
          <w:u w:val="single"/>
        </w:rPr>
        <w:hyperlink r:id="rId23">
          <w:r>
            <w:rPr/>
            <w:t>A/C.3/72/SR.3</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21">
          <w:r>
            <w:rPr/>
            <w:t>A/C.3/72/SR.2</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21">
          <w:r>
            <w:rPr/>
            <w:t>A/C.3/72/SR.2</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23">
          <w:r>
            <w:rPr/>
            <w:t>A/C.3/72/SR.3</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22">
          <w:r>
            <w:rPr/>
            <w:t>A/C.3/72/SR.1</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21">
          <w:r>
            <w:rPr/>
            <w:t>A/C.3/72/SR.2</w:t>
          </w:r>
        </w:hyperlink>
      </w:r>
    </w:p>
    <w:p>
      <w:pPr>
        <w:pStyle w:val="itssubhead"/>
        <w:keepNext/>
        <w:keepLines/>
        <w:spacing w:after="0"/>
      </w:pPr>
      <w:r>
        <w:t>United States</w:t>
      </w:r>
    </w:p>
    <w:p>
      <w:pPr>
        <w:pStyle w:val="itsentry"/>
        <w:keepNext/>
        <w:keepLines/>
        <w:spacing w:after="0"/>
      </w:pPr>
      <w:r>
        <w:t>Phipps, Laurie Shestack</w:t>
      </w:r>
      <w:r>
        <w:t xml:space="preserve"> - </w:t>
      </w:r>
      <w:r>
        <w:rPr>
          <w:color w:val="000000" w:themeColor="hyperlink"/>
          <w:u w:val="single"/>
        </w:rPr>
        <w:hyperlink r:id="rId24">
          <w:r>
            <w:rPr/>
            <w:t>A/C.3/72/SR.50</w:t>
          </w:r>
        </w:hyperlink>
      </w:r>
    </w:p>
    <w:p>
      <w:pPr>
        <w:pStyle w:val="itssubhead"/>
        <w:keepNext/>
        <w:keepLines/>
        <w:spacing w:after="0"/>
      </w:pPr>
      <w:r>
        <w:t>South Africa</w:t>
      </w:r>
    </w:p>
    <w:p>
      <w:pPr>
        <w:pStyle w:val="itsentry"/>
        <w:keepNext/>
        <w:keepLines/>
        <w:spacing w:after="0"/>
      </w:pPr>
      <w:r>
        <w:t>Hendricks, Jamion</w:t>
      </w:r>
      <w:r>
        <w:t xml:space="preserve"> - </w:t>
      </w:r>
      <w:r>
        <w:rPr>
          <w:color w:val="000000" w:themeColor="hyperlink"/>
          <w:u w:val="single"/>
        </w:rPr>
        <w:hyperlink r:id="rId21">
          <w:r>
            <w:rPr/>
            <w:t>A/C.3/72/SR.2</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21">
          <w:r>
            <w:rPr/>
            <w:t>A/C.3/72/SR.2</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21">
          <w:r>
            <w:rPr/>
            <w:t>A/C.3/72/SR.2</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21">
          <w:r>
            <w:rPr/>
            <w:t>A/C.3/72/SR.2</w:t>
          </w:r>
        </w:hyperlink>
      </w:r>
    </w:p>
    <w:p>
      <w:pPr>
        <w:pStyle w:val="itssubhead"/>
        <w:keepNext/>
        <w:keepLines/>
        <w:spacing w:after="0"/>
      </w:pPr>
      <w:r>
        <w:t>Group of Friends of Older Persons</w:t>
      </w:r>
    </w:p>
    <w:p>
      <w:pPr>
        <w:pStyle w:val="itsentry"/>
        <w:keepNext/>
        <w:keepLines/>
        <w:spacing w:after="0"/>
      </w:pPr>
      <w:r>
        <w:t>Martinic, Gabriela (Argentina)</w:t>
      </w:r>
      <w:r>
        <w:t xml:space="preserve"> - </w:t>
      </w:r>
      <w:r>
        <w:rPr>
          <w:color w:val="000000" w:themeColor="hyperlink"/>
          <w:u w:val="single"/>
        </w:rPr>
        <w:hyperlink r:id="rId22">
          <w:r>
            <w:rPr/>
            <w:t>A/C.3/72/SR.1</w:t>
          </w:r>
        </w:hyperlink>
      </w:r>
    </w:p>
    <w:p>
      <w:pPr>
        <w:pStyle w:val="itssubhead"/>
        <w:keepNext/>
        <w:keepLines/>
        <w:spacing w:after="0"/>
      </w:pPr>
      <w:r>
        <w:t>Bhutan</w:t>
      </w:r>
    </w:p>
    <w:p>
      <w:pPr>
        <w:pStyle w:val="itsentry"/>
        <w:keepNext/>
        <w:keepLines/>
        <w:spacing w:after="0"/>
      </w:pPr>
      <w:r>
        <w:t>Choden, Tshoki</w:t>
      </w:r>
      <w:r>
        <w:t xml:space="preserve"> - </w:t>
      </w:r>
      <w:r>
        <w:rPr>
          <w:color w:val="000000" w:themeColor="hyperlink"/>
          <w:u w:val="single"/>
        </w:rPr>
        <w:hyperlink r:id="rId21">
          <w:r>
            <w:rPr/>
            <w:t>A/C.3/72/SR.2</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1">
          <w:r>
            <w:rPr/>
            <w:t>A/C.3/72/SR.2</w:t>
          </w:r>
        </w:hyperlink>
      </w:r>
    </w:p>
    <w:p>
      <w:pPr>
        <w:pStyle w:val="itssubhead"/>
        <w:keepNext/>
        <w:keepLines/>
        <w:spacing w:after="0"/>
      </w:pPr>
      <w:r>
        <w:t>Group of 77</w:t>
      </w:r>
    </w:p>
    <w:p>
      <w:pPr>
        <w:pStyle w:val="itsentry"/>
        <w:keepNext/>
        <w:keepLines/>
        <w:spacing w:after="0"/>
      </w:pPr>
      <w:r>
        <w:t>García Paz y Miño, Fabián Oswaldo (Ecuador)</w:t>
      </w:r>
      <w:r>
        <w:t xml:space="preserve"> - </w:t>
      </w:r>
      <w:r>
        <w:rPr>
          <w:color w:val="000000" w:themeColor="hyperlink"/>
          <w:u w:val="single"/>
        </w:rPr>
        <w:hyperlink r:id="rId24">
          <w:r>
            <w:rPr/>
            <w:t>A/C.3/72/SR.50</w:t>
          </w:r>
        </w:hyperlink>
      </w:r>
      <w:r>
        <w:br/>
      </w:r>
    </w:p>
    <w:p>
      <w:pPr>
        <w:pStyle w:val="itshead"/>
        <w:keepNext/>
        <w:keepLines/>
      </w:pPr>
      <w:r>
        <w:t>AGENDA 21--PROGRAMME IMPLEMENTATION (Agenda Item 19a)</w:t>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25">
          <w:r>
            <w:rPr/>
            <w:t>A/C.2/72/SR.9</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25">
          <w:r>
            <w:rPr/>
            <w:t>A/C.2/72/SR.9</w:t>
          </w:r>
        </w:hyperlink>
      </w:r>
    </w:p>
    <w:p>
      <w:pPr>
        <w:pStyle w:val="itssubhead"/>
        <w:keepNext/>
        <w:keepLines/>
        <w:spacing w:after="0"/>
      </w:pPr>
      <w:r>
        <w:t>Myanmar</w:t>
      </w:r>
    </w:p>
    <w:p>
      <w:pPr>
        <w:pStyle w:val="itsentry"/>
        <w:keepNext/>
        <w:keepLines/>
        <w:spacing w:after="0"/>
      </w:pPr>
      <w:r>
        <w:t>Maung, Htin Linn</w:t>
      </w:r>
      <w:r>
        <w:t xml:space="preserve"> - </w:t>
      </w:r>
      <w:r>
        <w:rPr>
          <w:color w:val="000000" w:themeColor="hyperlink"/>
          <w:u w:val="single"/>
        </w:rPr>
        <w:hyperlink r:id="rId26">
          <w:r>
            <w:rPr/>
            <w:t>A/C.2/72/SR.10</w:t>
          </w:r>
        </w:hyperlink>
      </w:r>
    </w:p>
    <w:p>
      <w:pPr>
        <w:pStyle w:val="itssubhead"/>
        <w:keepNext/>
        <w:keepLines/>
        <w:spacing w:after="0"/>
      </w:pPr>
      <w:r>
        <w:t>Qatar</w:t>
      </w:r>
    </w:p>
    <w:p>
      <w:pPr>
        <w:pStyle w:val="itsentry"/>
        <w:keepNext/>
        <w:keepLines/>
        <w:spacing w:after="0"/>
      </w:pPr>
      <w:r>
        <w:t>Al-Marri, Mr.</w:t>
      </w:r>
      <w:r>
        <w:t xml:space="preserve"> - </w:t>
      </w:r>
      <w:r>
        <w:rPr>
          <w:color w:val="000000" w:themeColor="hyperlink"/>
          <w:u w:val="single"/>
        </w:rPr>
        <w:hyperlink r:id="rId25">
          <w:r>
            <w:rPr/>
            <w:t>A/C.2/72/SR.9</w:t>
          </w:r>
        </w:hyperlink>
      </w:r>
    </w:p>
    <w:p>
      <w:pPr>
        <w:pStyle w:val="itssubhead"/>
        <w:keepNext/>
        <w:keepLines/>
        <w:spacing w:after="0"/>
      </w:pPr>
      <w:r>
        <w:t>Togo</w:t>
      </w:r>
    </w:p>
    <w:p>
      <w:pPr>
        <w:pStyle w:val="itsentry"/>
        <w:keepNext/>
        <w:keepLines/>
        <w:spacing w:after="0"/>
      </w:pPr>
      <w:r>
        <w:t>Fandjinou, Kommabou</w:t>
      </w:r>
      <w:r>
        <w:t xml:space="preserve"> - </w:t>
      </w:r>
      <w:r>
        <w:rPr>
          <w:color w:val="000000" w:themeColor="hyperlink"/>
          <w:u w:val="single"/>
        </w:rPr>
        <w:hyperlink r:id="rId25">
          <w:r>
            <w:rPr/>
            <w:t>A/C.2/72/SR.9</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25">
          <w:r>
            <w:rPr/>
            <w:t>A/C.2/72/SR.9</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25">
          <w:r>
            <w:rPr/>
            <w:t>A/C.2/72/SR.9</w:t>
          </w:r>
        </w:hyperlink>
      </w:r>
    </w:p>
    <w:p>
      <w:pPr>
        <w:pStyle w:val="itssubhead"/>
        <w:keepNext/>
        <w:keepLines/>
        <w:spacing w:after="0"/>
      </w:pPr>
      <w:r>
        <w:t>New Zealand</w:t>
      </w:r>
    </w:p>
    <w:p>
      <w:pPr>
        <w:pStyle w:val="itsentry"/>
        <w:keepNext/>
        <w:keepLines/>
        <w:spacing w:after="0"/>
      </w:pPr>
      <w:r>
        <w:t>Boocock, Kate</w:t>
      </w:r>
      <w:r>
        <w:t xml:space="preserve"> - </w:t>
      </w:r>
      <w:r>
        <w:rPr>
          <w:color w:val="000000" w:themeColor="hyperlink"/>
          <w:u w:val="single"/>
        </w:rPr>
        <w:hyperlink r:id="rId27">
          <w:r>
            <w:rPr/>
            <w:t>A/C.2/72/SR.25</w:t>
          </w:r>
        </w:hyperlink>
      </w:r>
    </w:p>
    <w:p>
      <w:pPr>
        <w:pStyle w:val="itssubhead"/>
        <w:keepNext/>
        <w:keepLines/>
        <w:spacing w:after="0"/>
      </w:pPr>
      <w:r>
        <w:t>Nigeria</w:t>
      </w:r>
    </w:p>
    <w:p>
      <w:pPr>
        <w:pStyle w:val="itsentry"/>
        <w:keepNext/>
        <w:keepLines/>
        <w:spacing w:after="0"/>
      </w:pPr>
      <w:r>
        <w:t>Abdullahi, Hussein</w:t>
      </w:r>
      <w:r>
        <w:t xml:space="preserve"> - </w:t>
      </w:r>
      <w:r>
        <w:rPr>
          <w:color w:val="000000" w:themeColor="hyperlink"/>
          <w:u w:val="single"/>
        </w:rPr>
        <w:hyperlink r:id="rId25">
          <w:r>
            <w:rPr/>
            <w:t>A/C.2/72/SR.9</w:t>
          </w:r>
        </w:hyperlink>
      </w:r>
    </w:p>
    <w:p>
      <w:pPr>
        <w:pStyle w:val="itssubhead"/>
        <w:keepNext/>
        <w:keepLines/>
        <w:spacing w:after="0"/>
      </w:pPr>
      <w:r>
        <w:t>Syrian Arab Republic</w:t>
      </w:r>
    </w:p>
    <w:p>
      <w:pPr>
        <w:pStyle w:val="itsentry"/>
        <w:keepNext/>
        <w:keepLines/>
        <w:spacing w:after="0"/>
      </w:pPr>
      <w:r>
        <w:t>Shurbaji, Roua</w:t>
      </w:r>
      <w:r>
        <w:t xml:space="preserve"> - </w:t>
      </w:r>
      <w:r>
        <w:rPr>
          <w:color w:val="000000" w:themeColor="hyperlink"/>
          <w:u w:val="single"/>
        </w:rPr>
        <w:hyperlink r:id="rId25">
          <w:r>
            <w:rPr/>
            <w:t>A/C.2/72/SR.9</w:t>
          </w:r>
        </w:hyperlink>
      </w:r>
    </w:p>
    <w:p>
      <w:pPr>
        <w:pStyle w:val="itssubhead"/>
        <w:keepNext/>
        <w:keepLines/>
        <w:spacing w:after="0"/>
      </w:pPr>
      <w:r>
        <w:t>Azerbaijan</w:t>
      </w:r>
    </w:p>
    <w:p>
      <w:pPr>
        <w:pStyle w:val="itsentry"/>
        <w:keepNext/>
        <w:keepLines/>
        <w:spacing w:after="0"/>
      </w:pPr>
      <w:r>
        <w:t>Hajiyev, Ilkin</w:t>
      </w:r>
      <w:r>
        <w:t xml:space="preserve"> - </w:t>
      </w:r>
      <w:r>
        <w:rPr>
          <w:color w:val="000000" w:themeColor="hyperlink"/>
          <w:u w:val="single"/>
        </w:rPr>
        <w:hyperlink r:id="rId26">
          <w:r>
            <w:rPr/>
            <w:t>A/C.2/72/SR.10</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25">
          <w:r>
            <w:rPr/>
            <w:t>A/C.2/72/SR.9</w:t>
          </w:r>
        </w:hyperlink>
      </w:r>
    </w:p>
    <w:p>
      <w:pPr>
        <w:pStyle w:val="itssubhead"/>
        <w:keepNext/>
        <w:keepLines/>
        <w:spacing w:after="0"/>
      </w:pPr>
      <w:r>
        <w:t>Morocco</w:t>
      </w:r>
    </w:p>
    <w:p>
      <w:pPr>
        <w:pStyle w:val="itsentry"/>
        <w:keepNext/>
        <w:keepLines/>
        <w:spacing w:after="0"/>
      </w:pPr>
      <w:r>
        <w:t>Eddaou, Ms.</w:t>
      </w:r>
      <w:r>
        <w:t xml:space="preserve"> - </w:t>
      </w:r>
      <w:r>
        <w:rPr>
          <w:color w:val="000000" w:themeColor="hyperlink"/>
          <w:u w:val="single"/>
        </w:rPr>
        <w:hyperlink r:id="rId25">
          <w:r>
            <w:rPr/>
            <w:t>A/C.2/72/SR.9</w:t>
          </w:r>
        </w:hyperlink>
      </w:r>
    </w:p>
    <w:p>
      <w:pPr>
        <w:pStyle w:val="itssubhead"/>
        <w:keepNext/>
        <w:keepLines/>
        <w:spacing w:after="0"/>
      </w:pPr>
      <w:r>
        <w:t>Switzerland</w:t>
      </w:r>
    </w:p>
    <w:p>
      <w:pPr>
        <w:pStyle w:val="itsentry"/>
        <w:keepNext/>
        <w:keepLines/>
        <w:spacing w:after="0"/>
      </w:pPr>
      <w:r>
        <w:t>Favre, Dominique Michel</w:t>
      </w:r>
      <w:r>
        <w:t xml:space="preserve"> - </w:t>
      </w:r>
      <w:r>
        <w:rPr>
          <w:color w:val="000000" w:themeColor="hyperlink"/>
          <w:u w:val="single"/>
        </w:rPr>
        <w:hyperlink r:id="rId27">
          <w:r>
            <w:rPr/>
            <w:t>A/C.2/72/SR.25</w:t>
          </w:r>
        </w:hyperlink>
      </w:r>
    </w:p>
    <w:p>
      <w:pPr>
        <w:pStyle w:val="itssubhead"/>
        <w:keepNext/>
        <w:keepLines/>
        <w:spacing w:after="0"/>
      </w:pPr>
      <w:r>
        <w:t>Nepal</w:t>
      </w:r>
    </w:p>
    <w:p>
      <w:pPr>
        <w:pStyle w:val="itsentry"/>
        <w:keepNext/>
        <w:keepLines/>
        <w:spacing w:after="0"/>
      </w:pPr>
      <w:r>
        <w:t>Parajuli, Suvanga</w:t>
      </w:r>
      <w:r>
        <w:t xml:space="preserve"> - </w:t>
      </w:r>
      <w:r>
        <w:rPr>
          <w:color w:val="000000" w:themeColor="hyperlink"/>
          <w:u w:val="single"/>
        </w:rPr>
        <w:hyperlink r:id="rId25">
          <w:r>
            <w:rPr/>
            <w:t>A/C.2/72/SR.9</w:t>
          </w:r>
        </w:hyperlink>
      </w:r>
    </w:p>
    <w:p>
      <w:pPr>
        <w:pStyle w:val="itssubhead"/>
        <w:keepNext/>
        <w:keepLines/>
        <w:spacing w:after="0"/>
      </w:pPr>
      <w:r>
        <w:t>Senegal</w:t>
      </w:r>
    </w:p>
    <w:p>
      <w:pPr>
        <w:pStyle w:val="itsentry"/>
        <w:keepNext/>
        <w:keepLines/>
        <w:spacing w:after="0"/>
      </w:pPr>
      <w:r>
        <w:t>Barro, Abdoulaye</w:t>
      </w:r>
      <w:r>
        <w:t xml:space="preserve"> - </w:t>
      </w:r>
      <w:r>
        <w:rPr>
          <w:color w:val="000000" w:themeColor="hyperlink"/>
          <w:u w:val="single"/>
        </w:rPr>
        <w:hyperlink r:id="rId26">
          <w:r>
            <w:rPr/>
            <w:t>A/C.2/72/SR.10</w:t>
          </w:r>
        </w:hyperlink>
      </w:r>
    </w:p>
    <w:p>
      <w:pPr>
        <w:pStyle w:val="itssubhead"/>
        <w:keepNext/>
        <w:keepLines/>
        <w:spacing w:after="0"/>
      </w:pPr>
      <w:r>
        <w:t>Mexico</w:t>
      </w:r>
    </w:p>
    <w:p>
      <w:pPr>
        <w:pStyle w:val="itsentry"/>
        <w:keepNext/>
        <w:keepLines/>
        <w:spacing w:after="0"/>
      </w:pPr>
      <w:r>
        <w:t>Dewar Viscarra, Diego Alberto</w:t>
      </w:r>
      <w:r>
        <w:t xml:space="preserve"> - </w:t>
      </w:r>
      <w:r>
        <w:rPr>
          <w:color w:val="000000" w:themeColor="hyperlink"/>
          <w:u w:val="single"/>
        </w:rPr>
        <w:hyperlink r:id="rId25">
          <w:r>
            <w:rPr/>
            <w:t>A/C.2/72/SR.9</w:t>
          </w:r>
        </w:hyperlink>
      </w:r>
    </w:p>
    <w:p>
      <w:pPr>
        <w:pStyle w:val="itssubhead"/>
        <w:keepNext/>
        <w:keepLines/>
        <w:spacing w:after="0"/>
      </w:pPr>
      <w:r>
        <w:t>Mongolia</w:t>
      </w:r>
    </w:p>
    <w:p>
      <w:pPr>
        <w:pStyle w:val="itsentry"/>
        <w:keepNext/>
        <w:keepLines/>
        <w:spacing w:after="0"/>
      </w:pPr>
      <w:r>
        <w:t>Enkhtsetseg, Ochir</w:t>
      </w:r>
      <w:r>
        <w:t xml:space="preserve"> - </w:t>
      </w:r>
      <w:r>
        <w:rPr>
          <w:color w:val="000000" w:themeColor="hyperlink"/>
          <w:u w:val="single"/>
        </w:rPr>
        <w:hyperlink r:id="rId25">
          <w:r>
            <w:rPr/>
            <w:t>A/C.2/72/SR.9</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25">
          <w:r>
            <w:rPr/>
            <w:t>A/C.2/72/SR.9</w:t>
          </w:r>
        </w:hyperlink>
      </w:r>
    </w:p>
    <w:p>
      <w:pPr>
        <w:pStyle w:val="itssubhead"/>
        <w:keepNext/>
        <w:keepLines/>
        <w:spacing w:after="0"/>
      </w:pPr>
      <w:r>
        <w:t>Egypt</w:t>
      </w:r>
    </w:p>
    <w:p>
      <w:pPr>
        <w:pStyle w:val="itsentry"/>
        <w:keepNext/>
        <w:keepLines/>
        <w:spacing w:after="0"/>
      </w:pPr>
      <w:r>
        <w:t>Elgarf, Sheyam</w:t>
      </w:r>
      <w:r>
        <w:t xml:space="preserve"> - </w:t>
      </w:r>
      <w:r>
        <w:rPr>
          <w:color w:val="000000" w:themeColor="hyperlink"/>
          <w:u w:val="single"/>
        </w:rPr>
        <w:hyperlink r:id="rId25">
          <w:r>
            <w:rPr/>
            <w:t>A/C.2/72/SR.9</w:t>
          </w:r>
        </w:hyperlink>
      </w:r>
    </w:p>
    <w:p>
      <w:pPr>
        <w:pStyle w:val="itssubhead"/>
        <w:keepNext/>
        <w:keepLines/>
        <w:spacing w:after="0"/>
      </w:pPr>
      <w:r>
        <w:t>FAO</w:t>
      </w:r>
    </w:p>
    <w:p>
      <w:pPr>
        <w:pStyle w:val="itsentry"/>
        <w:keepNext/>
        <w:keepLines/>
        <w:spacing w:after="0"/>
      </w:pPr>
      <w:r>
        <w:t>Mucavi, Carla</w:t>
      </w:r>
      <w:r>
        <w:t xml:space="preserve"> - </w:t>
      </w:r>
      <w:r>
        <w:rPr>
          <w:color w:val="000000" w:themeColor="hyperlink"/>
          <w:u w:val="single"/>
        </w:rPr>
        <w:hyperlink r:id="rId26">
          <w:r>
            <w:rPr/>
            <w:t>A/C.2/72/SR.10</w:t>
          </w:r>
        </w:hyperlink>
      </w:r>
    </w:p>
    <w:p>
      <w:pPr>
        <w:pStyle w:val="itssubhead"/>
        <w:keepNext/>
        <w:keepLines/>
        <w:spacing w:after="0"/>
      </w:pPr>
      <w:r>
        <w:t>Turkmenistan</w:t>
      </w:r>
    </w:p>
    <w:p>
      <w:pPr>
        <w:pStyle w:val="itsentry"/>
        <w:keepNext/>
        <w:keepLines/>
        <w:spacing w:after="0"/>
      </w:pPr>
      <w:r>
        <w:t>Ataeva, Aksoltan T.</w:t>
      </w:r>
      <w:r>
        <w:t xml:space="preserve"> - </w:t>
      </w:r>
      <w:r>
        <w:rPr>
          <w:color w:val="000000" w:themeColor="hyperlink"/>
          <w:u w:val="single"/>
        </w:rPr>
        <w:hyperlink r:id="rId25">
          <w:r>
            <w:rPr/>
            <w:t>A/C.2/72/SR.9</w:t>
          </w:r>
        </w:hyperlink>
      </w:r>
    </w:p>
    <w:p>
      <w:pPr>
        <w:pStyle w:val="itssubhead"/>
        <w:keepNext/>
        <w:keepLines/>
        <w:spacing w:after="0"/>
      </w:pPr>
      <w:r>
        <w:t>Timor-Leste</w:t>
      </w:r>
    </w:p>
    <w:p>
      <w:pPr>
        <w:pStyle w:val="itsentry"/>
        <w:keepNext/>
        <w:keepLines/>
        <w:spacing w:after="0"/>
      </w:pPr>
      <w:r>
        <w:t>Costa Chaves, Joaquim Jose</w:t>
      </w:r>
      <w:r>
        <w:t xml:space="preserve"> - </w:t>
      </w:r>
      <w:r>
        <w:rPr>
          <w:color w:val="000000" w:themeColor="hyperlink"/>
          <w:u w:val="single"/>
        </w:rPr>
        <w:hyperlink r:id="rId25">
          <w:r>
            <w:rPr/>
            <w:t>A/C.2/72/SR.9</w:t>
          </w:r>
        </w:hyperlink>
      </w:r>
    </w:p>
    <w:p>
      <w:pPr>
        <w:pStyle w:val="itssubhead"/>
        <w:keepNext/>
        <w:keepLines/>
        <w:spacing w:after="0"/>
      </w:pPr>
      <w:r>
        <w:t>Belarus</w:t>
      </w:r>
    </w:p>
    <w:p>
      <w:pPr>
        <w:pStyle w:val="itsentry"/>
        <w:keepNext/>
        <w:keepLines/>
        <w:spacing w:after="0"/>
      </w:pPr>
      <w:r>
        <w:t>Kharashun, Tamara</w:t>
      </w:r>
      <w:r>
        <w:t xml:space="preserve"> - </w:t>
      </w:r>
      <w:r>
        <w:rPr>
          <w:color w:val="000000" w:themeColor="hyperlink"/>
          <w:u w:val="single"/>
        </w:rPr>
        <w:hyperlink r:id="rId25">
          <w:r>
            <w:rPr/>
            <w:t>A/C.2/72/SR.9</w:t>
          </w:r>
        </w:hyperlink>
      </w:r>
    </w:p>
    <w:p>
      <w:pPr>
        <w:pStyle w:val="itssubhead"/>
        <w:keepNext/>
        <w:keepLines/>
        <w:spacing w:after="0"/>
      </w:pPr>
      <w:r>
        <w:t>European Union</w:t>
      </w:r>
    </w:p>
    <w:p>
      <w:pPr>
        <w:pStyle w:val="itsentry"/>
        <w:keepNext/>
        <w:keepLines/>
        <w:spacing w:after="0"/>
      </w:pPr>
      <w:r>
        <w:t>Angelova, Yuliana (Bulgaria)</w:t>
      </w:r>
      <w:r>
        <w:t xml:space="preserve"> - </w:t>
      </w:r>
      <w:r>
        <w:rPr>
          <w:color w:val="000000" w:themeColor="hyperlink"/>
          <w:u w:val="single"/>
        </w:rPr>
        <w:hyperlink r:id="rId27">
          <w:r>
            <w:rPr/>
            <w:t>A/C.2/72/SR.25</w:t>
          </w:r>
        </w:hyperlink>
      </w:r>
    </w:p>
    <w:p>
      <w:pPr>
        <w:pStyle w:val="itssubhead"/>
        <w:keepNext/>
        <w:keepLines/>
        <w:spacing w:after="0"/>
      </w:pPr>
      <w:r>
        <w:t>Republic of Moldova</w:t>
      </w:r>
    </w:p>
    <w:p>
      <w:pPr>
        <w:pStyle w:val="itsentry"/>
        <w:keepNext/>
        <w:keepLines/>
        <w:spacing w:after="0"/>
      </w:pPr>
      <w:r>
        <w:t>Nipomici, Galina</w:t>
      </w:r>
      <w:r>
        <w:t xml:space="preserve"> - </w:t>
      </w:r>
      <w:r>
        <w:rPr>
          <w:color w:val="000000" w:themeColor="hyperlink"/>
          <w:u w:val="single"/>
        </w:rPr>
        <w:hyperlink r:id="rId25">
          <w:r>
            <w:rPr/>
            <w:t>A/C.2/72/SR.9</w:t>
          </w:r>
        </w:hyperlink>
      </w:r>
    </w:p>
    <w:p>
      <w:pPr>
        <w:pStyle w:val="itssubhead"/>
        <w:keepNext/>
        <w:keepLines/>
        <w:spacing w:after="0"/>
      </w:pPr>
      <w:r>
        <w:t>Gabon</w:t>
      </w:r>
    </w:p>
    <w:p>
      <w:pPr>
        <w:pStyle w:val="itsentry"/>
        <w:keepNext/>
        <w:keepLines/>
        <w:spacing w:after="0"/>
      </w:pPr>
      <w:r>
        <w:t>Oniane Nguema, Pierre</w:t>
      </w:r>
      <w:r>
        <w:t xml:space="preserve"> - </w:t>
      </w:r>
      <w:r>
        <w:rPr>
          <w:color w:val="000000" w:themeColor="hyperlink"/>
          <w:u w:val="single"/>
        </w:rPr>
        <w:hyperlink r:id="rId26">
          <w:r>
            <w:rPr/>
            <w:t>A/C.2/72/SR.10</w:t>
          </w:r>
        </w:hyperlink>
      </w:r>
    </w:p>
    <w:p>
      <w:pPr>
        <w:pStyle w:val="itssubhead"/>
        <w:keepNext/>
        <w:keepLines/>
        <w:spacing w:after="0"/>
      </w:pPr>
      <w:r>
        <w:t>Ukraine</w:t>
      </w:r>
    </w:p>
    <w:p>
      <w:pPr>
        <w:pStyle w:val="itsentry"/>
        <w:keepNext/>
        <w:keepLines/>
        <w:spacing w:after="0"/>
      </w:pPr>
      <w:r>
        <w:t>Bilan, Vitalii</w:t>
      </w:r>
      <w:r>
        <w:t xml:space="preserve"> - </w:t>
      </w:r>
      <w:r>
        <w:rPr>
          <w:color w:val="000000" w:themeColor="hyperlink"/>
          <w:u w:val="single"/>
        </w:rPr>
        <w:hyperlink r:id="rId25">
          <w:r>
            <w:rPr/>
            <w:t>A/C.2/72/SR.9</w:t>
          </w:r>
        </w:hyperlink>
      </w:r>
    </w:p>
    <w:p>
      <w:pPr>
        <w:pStyle w:val="itssubhead"/>
        <w:keepNext/>
        <w:keepLines/>
        <w:spacing w:after="0"/>
      </w:pPr>
      <w:r>
        <w:t>UNEP</w:t>
      </w:r>
    </w:p>
    <w:p>
      <w:pPr>
        <w:pStyle w:val="itsentry"/>
        <w:keepNext/>
        <w:keepLines/>
        <w:spacing w:after="0"/>
      </w:pPr>
      <w:r>
        <w:t>Murillo-Correa, Mara Angélica</w:t>
      </w:r>
      <w:r>
        <w:t xml:space="preserve"> - </w:t>
      </w:r>
      <w:r>
        <w:rPr>
          <w:color w:val="000000" w:themeColor="hyperlink"/>
          <w:u w:val="single"/>
        </w:rPr>
        <w:hyperlink r:id="rId26">
          <w:r>
            <w:rPr/>
            <w:t>A/C.2/72/SR.10</w:t>
          </w:r>
        </w:hyperlink>
      </w:r>
    </w:p>
    <w:p>
      <w:pPr>
        <w:pStyle w:val="itssubhead"/>
        <w:keepNext/>
        <w:keepLines/>
        <w:spacing w:after="0"/>
      </w:pPr>
      <w:r>
        <w:t>Indonesia</w:t>
      </w:r>
    </w:p>
    <w:p>
      <w:pPr>
        <w:pStyle w:val="itsentry"/>
        <w:keepNext/>
        <w:keepLines/>
        <w:spacing w:after="0"/>
      </w:pPr>
      <w:r>
        <w:t>Rahmanto, Rio Budi</w:t>
      </w:r>
      <w:r>
        <w:t xml:space="preserve"> - </w:t>
      </w:r>
      <w:r>
        <w:rPr>
          <w:color w:val="000000" w:themeColor="hyperlink"/>
          <w:u w:val="single"/>
        </w:rPr>
        <w:hyperlink r:id="rId25">
          <w:r>
            <w:rPr/>
            <w:t>A/C.2/72/SR.9</w:t>
          </w:r>
        </w:hyperlink>
      </w:r>
    </w:p>
    <w:p>
      <w:pPr>
        <w:pStyle w:val="itssubhead"/>
        <w:keepNext/>
        <w:keepLines/>
        <w:spacing w:after="0"/>
      </w:pPr>
      <w:r>
        <w:t>Armenia</w:t>
      </w:r>
    </w:p>
    <w:p>
      <w:pPr>
        <w:pStyle w:val="itsentry"/>
        <w:keepNext/>
        <w:keepLines/>
        <w:spacing w:after="0"/>
      </w:pPr>
      <w:r>
        <w:t>Simonyan, Sofya</w:t>
      </w:r>
      <w:r>
        <w:t xml:space="preserve"> - </w:t>
      </w:r>
      <w:r>
        <w:rPr>
          <w:color w:val="000000" w:themeColor="hyperlink"/>
          <w:u w:val="single"/>
        </w:rPr>
        <w:hyperlink r:id="rId26">
          <w:r>
            <w:rPr/>
            <w:t>A/C.2/72/SR.10</w:t>
          </w:r>
        </w:hyperlink>
      </w:r>
    </w:p>
    <w:p>
      <w:pPr>
        <w:pStyle w:val="itssubhead"/>
        <w:keepNext/>
        <w:keepLines/>
        <w:spacing w:after="0"/>
      </w:pPr>
      <w:r>
        <w:t>Community of Latin American and Caribbean States</w:t>
      </w:r>
    </w:p>
    <w:p>
      <w:pPr>
        <w:pStyle w:val="itsentry"/>
        <w:keepNext/>
        <w:keepLines/>
        <w:spacing w:after="0"/>
      </w:pPr>
      <w:r>
        <w:t>Soriano Mena, Pablo José (El Salvador)</w:t>
      </w:r>
      <w:r>
        <w:t xml:space="preserve"> - </w:t>
      </w:r>
      <w:r>
        <w:rPr>
          <w:color w:val="000000" w:themeColor="hyperlink"/>
          <w:u w:val="single"/>
        </w:rPr>
        <w:hyperlink r:id="rId28">
          <w:r>
            <w:rPr/>
            <w:t>A/C.2/72/SR.8</w:t>
          </w:r>
        </w:hyperlink>
      </w:r>
    </w:p>
    <w:p>
      <w:pPr>
        <w:pStyle w:val="itssubhead"/>
        <w:keepNext/>
        <w:keepLines/>
        <w:spacing w:after="0"/>
      </w:pPr>
      <w:r>
        <w:t>Libya</w:t>
      </w:r>
    </w:p>
    <w:p>
      <w:pPr>
        <w:pStyle w:val="itsentry"/>
        <w:keepNext/>
        <w:keepLines/>
        <w:spacing w:after="0"/>
      </w:pPr>
      <w:r>
        <w:t>Abuzed, Abdalla</w:t>
      </w:r>
      <w:r>
        <w:t xml:space="preserve"> - </w:t>
      </w:r>
      <w:r>
        <w:rPr>
          <w:color w:val="000000" w:themeColor="hyperlink"/>
          <w:u w:val="single"/>
        </w:rPr>
        <w:hyperlink r:id="rId25">
          <w:r>
            <w:rPr/>
            <w:t>A/C.2/72/SR.9</w:t>
          </w:r>
        </w:hyperlink>
      </w:r>
    </w:p>
    <w:p>
      <w:pPr>
        <w:pStyle w:val="itssubhead"/>
        <w:keepNext/>
        <w:keepLines/>
        <w:spacing w:after="0"/>
      </w:pPr>
      <w:r>
        <w:t>Group of 77</w:t>
      </w:r>
    </w:p>
    <w:p>
      <w:pPr>
        <w:pStyle w:val="itsentry"/>
        <w:keepNext/>
        <w:keepLines/>
        <w:spacing w:after="0"/>
      </w:pPr>
      <w:r>
        <w:t>Morejón Pazmiño, Diego (Ecuador)</w:t>
      </w:r>
      <w:r>
        <w:t xml:space="preserve"> - </w:t>
      </w:r>
      <w:r>
        <w:rPr>
          <w:color w:val="000000" w:themeColor="hyperlink"/>
          <w:u w:val="single"/>
        </w:rPr>
        <w:hyperlink r:id="rId28">
          <w:r>
            <w:rPr/>
            <w:t>A/C.2/72/SR.8</w:t>
          </w:r>
        </w:hyperlink>
      </w:r>
    </w:p>
    <w:p>
      <w:pPr>
        <w:pStyle w:val="itsentry"/>
        <w:keepNext/>
        <w:keepLines/>
        <w:spacing w:after="0"/>
      </w:pPr>
      <w:r>
        <w:t>Cadena, Esteban (Ecuador)</w:t>
      </w:r>
      <w:r>
        <w:t xml:space="preserve"> - </w:t>
      </w:r>
      <w:r>
        <w:rPr>
          <w:color w:val="000000" w:themeColor="hyperlink"/>
          <w:u w:val="single"/>
        </w:rPr>
        <w:hyperlink r:id="rId27">
          <w:r>
            <w:rPr/>
            <w:t>A/C.2/72/SR.25</w:t>
          </w:r>
        </w:hyperlink>
      </w:r>
    </w:p>
    <w:p>
      <w:pPr>
        <w:pStyle w:val="itssubhead"/>
        <w:keepNext/>
        <w:keepLines/>
        <w:spacing w:after="0"/>
      </w:pPr>
      <w:r>
        <w:t>United Arab Emirates</w:t>
      </w:r>
    </w:p>
    <w:p>
      <w:pPr>
        <w:pStyle w:val="itsentry"/>
        <w:keepNext/>
        <w:keepLines/>
        <w:spacing w:after="0"/>
      </w:pPr>
      <w:r>
        <w:t>Al Dahmani, Ameirah</w:t>
      </w:r>
      <w:r>
        <w:t xml:space="preserve"> - </w:t>
      </w:r>
      <w:r>
        <w:rPr>
          <w:color w:val="000000" w:themeColor="hyperlink"/>
          <w:u w:val="single"/>
        </w:rPr>
        <w:hyperlink r:id="rId26">
          <w:r>
            <w:rPr/>
            <w:t>A/C.2/72/SR.10</w:t>
          </w:r>
        </w:hyperlink>
      </w:r>
    </w:p>
    <w:p>
      <w:pPr>
        <w:pStyle w:val="itssubhead"/>
        <w:keepNext/>
        <w:keepLines/>
        <w:spacing w:after="0"/>
      </w:pPr>
      <w:r>
        <w:t>Zambia</w:t>
      </w:r>
    </w:p>
    <w:p>
      <w:pPr>
        <w:pStyle w:val="itsentry"/>
        <w:keepNext/>
        <w:keepLines/>
        <w:spacing w:after="0"/>
      </w:pPr>
      <w:r>
        <w:t>Chinyonga, Eliphas</w:t>
      </w:r>
      <w:r>
        <w:t xml:space="preserve"> - </w:t>
      </w:r>
      <w:r>
        <w:rPr>
          <w:color w:val="000000" w:themeColor="hyperlink"/>
          <w:u w:val="single"/>
        </w:rPr>
        <w:hyperlink r:id="rId25">
          <w:r>
            <w:rPr/>
            <w:t>A/C.2/72/SR.9</w:t>
          </w:r>
        </w:hyperlink>
      </w:r>
    </w:p>
    <w:p>
      <w:pPr>
        <w:pStyle w:val="itssubhead"/>
        <w:keepNext/>
        <w:keepLines/>
        <w:spacing w:after="0"/>
      </w:pPr>
      <w:r>
        <w:t>Burkina Faso</w:t>
      </w:r>
    </w:p>
    <w:p>
      <w:pPr>
        <w:pStyle w:val="itsentry"/>
        <w:keepNext/>
        <w:keepLines/>
        <w:spacing w:after="0"/>
      </w:pPr>
      <w:r>
        <w:t>Tamalgo, Mr.</w:t>
      </w:r>
      <w:r>
        <w:t xml:space="preserve"> - </w:t>
      </w:r>
      <w:r>
        <w:rPr>
          <w:color w:val="000000" w:themeColor="hyperlink"/>
          <w:u w:val="single"/>
        </w:rPr>
        <w:hyperlink r:id="rId25">
          <w:r>
            <w:rPr/>
            <w:t>A/C.2/72/SR.9</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27">
          <w:r>
            <w:rPr/>
            <w:t>A/C.2/72/SR.25</w:t>
          </w:r>
        </w:hyperlink>
      </w:r>
    </w:p>
    <w:p>
      <w:pPr>
        <w:pStyle w:val="itssubhead"/>
        <w:keepNext/>
        <w:keepLines/>
        <w:spacing w:after="0"/>
      </w:pPr>
      <w:r>
        <w:t>Ethiopia</w:t>
      </w:r>
    </w:p>
    <w:p>
      <w:pPr>
        <w:pStyle w:val="itsentry"/>
        <w:keepNext/>
        <w:keepLines/>
        <w:spacing w:after="0"/>
      </w:pPr>
      <w:r>
        <w:t>Gayito, Gebeyehu Ganga</w:t>
      </w:r>
      <w:r>
        <w:t xml:space="preserve"> - </w:t>
      </w:r>
      <w:r>
        <w:rPr>
          <w:color w:val="000000" w:themeColor="hyperlink"/>
          <w:u w:val="single"/>
        </w:rPr>
        <w:hyperlink r:id="rId25">
          <w:r>
            <w:rPr/>
            <w:t>A/C.2/72/SR.9</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28">
          <w:r>
            <w:rPr/>
            <w:t>A/C.2/72/SR.8</w:t>
          </w:r>
        </w:hyperlink>
      </w:r>
    </w:p>
    <w:p>
      <w:pPr>
        <w:pStyle w:val="itssubhead"/>
        <w:keepNext/>
        <w:keepLines/>
        <w:spacing w:after="0"/>
      </w:pPr>
      <w:r>
        <w:t>Saudi Arabia</w:t>
      </w:r>
    </w:p>
    <w:p>
      <w:pPr>
        <w:pStyle w:val="itsentry"/>
        <w:keepNext/>
        <w:keepLines/>
        <w:spacing w:after="0"/>
      </w:pPr>
      <w:r>
        <w:t>AlGhunim, Abdullah Mohammed A.</w:t>
      </w:r>
      <w:r>
        <w:t xml:space="preserve"> - </w:t>
      </w:r>
      <w:r>
        <w:rPr>
          <w:color w:val="000000" w:themeColor="hyperlink"/>
          <w:u w:val="single"/>
        </w:rPr>
        <w:hyperlink r:id="rId25">
          <w:r>
            <w:rPr/>
            <w:t>A/C.2/72/SR.9</w:t>
          </w:r>
        </w:hyperlink>
      </w:r>
    </w:p>
    <w:p>
      <w:pPr>
        <w:pStyle w:val="itssubhead"/>
        <w:keepNext/>
        <w:keepLines/>
        <w:spacing w:after="0"/>
      </w:pPr>
      <w:r>
        <w:t>Congo</w:t>
      </w:r>
    </w:p>
    <w:p>
      <w:pPr>
        <w:pStyle w:val="itsentry"/>
        <w:keepNext/>
        <w:keepLines/>
        <w:spacing w:after="0"/>
      </w:pPr>
      <w:r>
        <w:t>Dingha, Appolinaire</w:t>
      </w:r>
      <w:r>
        <w:t xml:space="preserve"> - </w:t>
      </w:r>
      <w:r>
        <w:rPr>
          <w:color w:val="000000" w:themeColor="hyperlink"/>
          <w:u w:val="single"/>
        </w:rPr>
        <w:hyperlink r:id="rId26">
          <w:r>
            <w:rPr/>
            <w:t>A/C.2/72/SR.10</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25">
          <w:r>
            <w:rPr/>
            <w:t>A/C.2/72/SR.9</w:t>
          </w:r>
        </w:hyperlink>
      </w:r>
    </w:p>
    <w:p>
      <w:pPr>
        <w:pStyle w:val="itssubhead"/>
        <w:keepNext/>
        <w:keepLines/>
        <w:spacing w:after="0"/>
      </w:pPr>
      <w:r>
        <w:t>Nicaragua</w:t>
      </w:r>
    </w:p>
    <w:p>
      <w:pPr>
        <w:pStyle w:val="itsentry"/>
        <w:keepNext/>
        <w:keepLines/>
        <w:spacing w:after="0"/>
      </w:pPr>
      <w:r>
        <w:t>Bajaña Tinoco, Karla Alejandra</w:t>
      </w:r>
      <w:r>
        <w:t xml:space="preserve"> - </w:t>
      </w:r>
      <w:r>
        <w:rPr>
          <w:color w:val="000000" w:themeColor="hyperlink"/>
          <w:u w:val="single"/>
        </w:rPr>
        <w:hyperlink r:id="rId28">
          <w:r>
            <w:rPr/>
            <w:t>A/C.2/72/SR.8</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26">
          <w:r>
            <w:rPr/>
            <w:t>A/C.2/72/SR.10</w:t>
          </w:r>
        </w:hyperlink>
      </w:r>
    </w:p>
    <w:p>
      <w:pPr>
        <w:pStyle w:val="itssubhead"/>
        <w:keepNext/>
        <w:keepLines/>
        <w:spacing w:after="0"/>
      </w:pPr>
      <w:r>
        <w:t>Group of Least Developed Countries</w:t>
      </w:r>
    </w:p>
    <w:p>
      <w:pPr>
        <w:pStyle w:val="itsentry"/>
        <w:keepNext/>
        <w:keepLines/>
        <w:spacing w:after="0"/>
      </w:pPr>
      <w:r>
        <w:t>Ahsan, M. Shameem (Bangladesh)</w:t>
      </w:r>
      <w:r>
        <w:t xml:space="preserve"> - </w:t>
      </w:r>
      <w:r>
        <w:rPr>
          <w:color w:val="000000" w:themeColor="hyperlink"/>
          <w:u w:val="single"/>
        </w:rPr>
        <w:hyperlink r:id="rId28">
          <w:r>
            <w:rPr/>
            <w:t>A/C.2/72/SR.8</w:t>
          </w:r>
        </w:hyperlink>
      </w:r>
    </w:p>
    <w:p>
      <w:pPr>
        <w:pStyle w:val="itssubhead"/>
        <w:keepNext/>
        <w:keepLines/>
        <w:spacing w:after="0"/>
      </w:pPr>
      <w:r>
        <w:t>Singapore</w:t>
      </w:r>
    </w:p>
    <w:p>
      <w:pPr>
        <w:pStyle w:val="itsentry"/>
        <w:keepNext/>
        <w:keepLines/>
        <w:spacing w:after="0"/>
      </w:pPr>
      <w:r>
        <w:t>Yii, Chen Lun Martin</w:t>
      </w:r>
      <w:r>
        <w:t xml:space="preserve"> - </w:t>
      </w:r>
      <w:r>
        <w:rPr>
          <w:color w:val="000000" w:themeColor="hyperlink"/>
          <w:u w:val="single"/>
        </w:rPr>
        <w:hyperlink r:id="rId25">
          <w:r>
            <w:rPr/>
            <w:t>A/C.2/72/SR.9</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26">
          <w:r>
            <w:rPr/>
            <w:t>A/C.2/72/SR.10</w:t>
          </w:r>
        </w:hyperlink>
      </w:r>
    </w:p>
    <w:p>
      <w:pPr>
        <w:pStyle w:val="itssubhead"/>
        <w:keepNext/>
        <w:keepLines/>
        <w:spacing w:after="0"/>
      </w:pPr>
      <w:r>
        <w:t>Iraq</w:t>
      </w:r>
    </w:p>
    <w:p>
      <w:pPr>
        <w:pStyle w:val="itsentry"/>
        <w:keepNext/>
        <w:keepLines/>
        <w:spacing w:after="0"/>
      </w:pPr>
      <w:r>
        <w:t>Safah, Mr.</w:t>
      </w:r>
      <w:r>
        <w:t xml:space="preserve"> - </w:t>
      </w:r>
      <w:r>
        <w:rPr>
          <w:color w:val="000000" w:themeColor="hyperlink"/>
          <w:u w:val="single"/>
        </w:rPr>
        <w:hyperlink r:id="rId25">
          <w:r>
            <w:rPr/>
            <w:t>A/C.2/72/SR.9</w:t>
          </w:r>
        </w:hyperlink>
      </w:r>
    </w:p>
    <w:p>
      <w:pPr>
        <w:pStyle w:val="itssubhead"/>
        <w:keepNext/>
        <w:keepLines/>
        <w:spacing w:after="0"/>
      </w:pPr>
      <w:r>
        <w:t>Iceland</w:t>
      </w:r>
    </w:p>
    <w:p>
      <w:pPr>
        <w:pStyle w:val="itsentry"/>
        <w:keepNext/>
        <w:keepLines/>
        <w:spacing w:after="0"/>
      </w:pPr>
      <w:r>
        <w:t>Hannigan, Nikulas Peter John</w:t>
      </w:r>
      <w:r>
        <w:t xml:space="preserve"> - </w:t>
      </w:r>
      <w:r>
        <w:rPr>
          <w:color w:val="000000" w:themeColor="hyperlink"/>
          <w:u w:val="single"/>
        </w:rPr>
        <w:hyperlink r:id="rId26">
          <w:r>
            <w:rPr/>
            <w:t>A/C.2/72/SR.10</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25">
          <w:r>
            <w:rPr/>
            <w:t>A/C.2/72/SR.9</w:t>
          </w:r>
        </w:hyperlink>
      </w:r>
    </w:p>
    <w:p>
      <w:pPr>
        <w:pStyle w:val="itssubhead"/>
        <w:keepNext/>
        <w:keepLines/>
        <w:spacing w:after="0"/>
      </w:pPr>
      <w:r>
        <w:t>Bhutan</w:t>
      </w:r>
    </w:p>
    <w:p>
      <w:pPr>
        <w:pStyle w:val="itsentry"/>
        <w:keepNext/>
        <w:keepLines/>
        <w:spacing w:after="0"/>
      </w:pPr>
      <w:r>
        <w:t>Tobgye, Sonam</w:t>
      </w:r>
      <w:r>
        <w:t xml:space="preserve"> - </w:t>
      </w:r>
      <w:r>
        <w:rPr>
          <w:color w:val="000000" w:themeColor="hyperlink"/>
          <w:u w:val="single"/>
        </w:rPr>
        <w:hyperlink r:id="rId26">
          <w:r>
            <w:rPr/>
            <w:t>A/C.2/72/SR.10</w:t>
          </w:r>
        </w:hyperlink>
      </w:r>
    </w:p>
    <w:p>
      <w:pPr>
        <w:pStyle w:val="itssubhead"/>
        <w:keepNext/>
        <w:keepLines/>
        <w:spacing w:after="0"/>
      </w:pPr>
      <w:r>
        <w:t>Iran (Islamic Republic of)</w:t>
      </w:r>
    </w:p>
    <w:p>
      <w:pPr>
        <w:pStyle w:val="itsentry"/>
        <w:keepNext/>
        <w:keepLines/>
        <w:spacing w:after="0"/>
      </w:pPr>
      <w:r>
        <w:t>Momeni, Javad</w:t>
      </w:r>
      <w:r>
        <w:t xml:space="preserve"> - </w:t>
      </w:r>
      <w:r>
        <w:rPr>
          <w:color w:val="000000" w:themeColor="hyperlink"/>
          <w:u w:val="single"/>
        </w:rPr>
        <w:hyperlink r:id="rId25">
          <w:r>
            <w:rPr/>
            <w:t>A/C.2/72/SR.9</w:t>
          </w:r>
        </w:hyperlink>
      </w:r>
    </w:p>
    <w:p>
      <w:pPr>
        <w:pStyle w:val="itssubhead"/>
        <w:keepNext/>
        <w:keepLines/>
        <w:spacing w:after="0"/>
      </w:pPr>
      <w:r>
        <w:t>Thailand</w:t>
      </w:r>
    </w:p>
    <w:p>
      <w:pPr>
        <w:pStyle w:val="itsentry"/>
        <w:keepNext/>
        <w:keepLines/>
        <w:spacing w:after="0"/>
      </w:pPr>
      <w:r>
        <w:t>Premchit, Walliya</w:t>
      </w:r>
      <w:r>
        <w:t xml:space="preserve"> - </w:t>
      </w:r>
      <w:r>
        <w:rPr>
          <w:color w:val="000000" w:themeColor="hyperlink"/>
          <w:u w:val="single"/>
        </w:rPr>
        <w:hyperlink r:id="rId26">
          <w:r>
            <w:rPr/>
            <w:t>A/C.2/72/SR.10</w:t>
          </w:r>
        </w:hyperlink>
      </w:r>
    </w:p>
    <w:p>
      <w:pPr>
        <w:pStyle w:val="itssubhead"/>
        <w:keepNext/>
        <w:keepLines/>
        <w:spacing w:after="0"/>
      </w:pPr>
      <w:r>
        <w:t>Malaysia</w:t>
      </w:r>
    </w:p>
    <w:p>
      <w:pPr>
        <w:pStyle w:val="itsentry"/>
        <w:keepNext/>
        <w:keepLines/>
        <w:spacing w:after="0"/>
      </w:pPr>
      <w:r>
        <w:t>Yaakob, Muhammad Shahrul Ikram</w:t>
      </w:r>
      <w:r>
        <w:t xml:space="preserve"> - </w:t>
      </w:r>
      <w:r>
        <w:rPr>
          <w:color w:val="000000" w:themeColor="hyperlink"/>
          <w:u w:val="single"/>
        </w:rPr>
        <w:hyperlink r:id="rId28">
          <w:r>
            <w:rPr/>
            <w:t>A/C.2/72/SR.8</w:t>
          </w:r>
        </w:hyperlink>
      </w:r>
      <w:r>
        <w:br/>
      </w:r>
    </w:p>
    <w:p>
      <w:pPr>
        <w:pStyle w:val="itshead"/>
        <w:keepNext/>
        <w:keepLines/>
      </w:pPr>
      <w:r>
        <w:t>ALBINISM (Agenda Item 72b)</w:t>
      </w:r>
    </w:p>
    <w:p>
      <w:pPr>
        <w:pStyle w:val="itssubhead"/>
        <w:keepNext/>
        <w:keepLines/>
        <w:spacing w:after="0"/>
      </w:pPr>
      <w:r>
        <w:t>Somalia</w:t>
      </w:r>
    </w:p>
    <w:p>
      <w:pPr>
        <w:pStyle w:val="itsentry"/>
        <w:keepNext/>
        <w:keepLines/>
        <w:spacing w:after="0"/>
      </w:pPr>
      <w:r>
        <w:t xml:space="preserve">Yusuf, Mohamed Rabi </w:t>
      </w:r>
      <w:r>
        <w:t xml:space="preserve"> - </w:t>
      </w:r>
      <w:r>
        <w:rPr>
          <w:color w:val="000000" w:themeColor="hyperlink"/>
          <w:u w:val="single"/>
        </w:rPr>
        <w:hyperlink r:id="rId30">
          <w:r>
            <w:rPr/>
            <w:t>A/C.3/72/SR.28</w:t>
          </w:r>
        </w:hyperlink>
      </w:r>
    </w:p>
    <w:p>
      <w:pPr>
        <w:pStyle w:val="itssubhead"/>
        <w:keepNext/>
        <w:keepLines/>
        <w:spacing w:after="0"/>
      </w:pPr>
      <w:r>
        <w:t>Israel</w:t>
      </w:r>
    </w:p>
    <w:p>
      <w:pPr>
        <w:pStyle w:val="itsentry"/>
        <w:keepNext/>
        <w:keepLines/>
        <w:spacing w:after="0"/>
      </w:pPr>
      <w:r>
        <w:t>Strohmayer, Elad</w:t>
      </w:r>
      <w:r>
        <w:t xml:space="preserve"> - </w:t>
      </w:r>
      <w:r>
        <w:rPr>
          <w:color w:val="000000" w:themeColor="hyperlink"/>
          <w:u w:val="single"/>
        </w:rPr>
        <w:hyperlink r:id="rId30">
          <w:r>
            <w:rPr/>
            <w:t>A/C.3/72/SR.28</w:t>
          </w:r>
        </w:hyperlink>
      </w:r>
    </w:p>
    <w:p>
      <w:pPr>
        <w:pStyle w:val="itssubhead"/>
        <w:keepNext/>
        <w:keepLines/>
        <w:spacing w:after="0"/>
      </w:pPr>
      <w:r>
        <w:t>Malawi</w:t>
      </w:r>
    </w:p>
    <w:p>
      <w:pPr>
        <w:pStyle w:val="itsentry"/>
        <w:keepNext/>
        <w:keepLines/>
        <w:spacing w:after="0"/>
      </w:pPr>
      <w:r>
        <w:t>Mhura, Necton</w:t>
      </w:r>
      <w:r>
        <w:t xml:space="preserve"> - </w:t>
      </w:r>
      <w:r>
        <w:rPr>
          <w:color w:val="000000" w:themeColor="hyperlink"/>
          <w:u w:val="single"/>
        </w:rPr>
        <w:hyperlink r:id="rId31">
          <w:r>
            <w:rPr/>
            <w:t>A/C.3/72/SR.49</w:t>
          </w:r>
        </w:hyperlink>
      </w:r>
    </w:p>
    <w:p>
      <w:pPr>
        <w:pStyle w:val="itsentry"/>
        <w:keepNext/>
        <w:keepLines/>
        <w:spacing w:after="0"/>
      </w:pPr>
      <w:r>
        <w:t>Kazembe, Faith Chimwemwe</w:t>
      </w:r>
      <w:r>
        <w:t xml:space="preserve"> - </w:t>
      </w:r>
      <w:r>
        <w:rPr>
          <w:color w:val="000000" w:themeColor="hyperlink"/>
          <w:u w:val="single"/>
        </w:rPr>
        <w:hyperlink r:id="rId30">
          <w:r>
            <w:rPr/>
            <w:t>A/C.3/72/SR.28</w:t>
          </w:r>
        </w:hyperlink>
      </w:r>
    </w:p>
    <w:p>
      <w:pPr>
        <w:pStyle w:val="itssubhead"/>
        <w:keepNext/>
        <w:keepLines/>
        <w:spacing w:after="0"/>
      </w:pPr>
      <w:r>
        <w:t>UN. Human Rights Council. Independent Expert on the Enjoyment of Human Rights by Persons with Albinism</w:t>
      </w:r>
    </w:p>
    <w:p>
      <w:pPr>
        <w:pStyle w:val="itsentry"/>
        <w:keepNext/>
        <w:keepLines/>
        <w:spacing w:after="0"/>
      </w:pPr>
      <w:r>
        <w:t>Ero, Ikponwosa</w:t>
      </w:r>
      <w:r>
        <w:t xml:space="preserve"> - </w:t>
      </w:r>
      <w:r>
        <w:rPr>
          <w:color w:val="000000" w:themeColor="hyperlink"/>
          <w:u w:val="single"/>
        </w:rPr>
        <w:hyperlink r:id="rId30">
          <w:r>
            <w:rPr/>
            <w:t>A/C.3/72/SR.28</w:t>
          </w:r>
        </w:hyperlink>
      </w:r>
    </w:p>
    <w:p>
      <w:pPr>
        <w:pStyle w:val="itssubhead"/>
        <w:keepNext/>
        <w:keepLines/>
        <w:spacing w:after="0"/>
      </w:pPr>
      <w:r>
        <w:t>Fiji</w:t>
      </w:r>
    </w:p>
    <w:p>
      <w:pPr>
        <w:pStyle w:val="itsentry"/>
        <w:keepNext/>
        <w:keepLines/>
        <w:spacing w:after="0"/>
      </w:pPr>
      <w:r>
        <w:t>Baba, Melania Fetukula Tailau</w:t>
      </w:r>
      <w:r>
        <w:t xml:space="preserve"> - </w:t>
      </w:r>
      <w:r>
        <w:rPr>
          <w:color w:val="000000" w:themeColor="hyperlink"/>
          <w:u w:val="single"/>
        </w:rPr>
        <w:hyperlink r:id="rId30">
          <w:r>
            <w:rPr/>
            <w:t>A/C.3/72/SR.28</w:t>
          </w:r>
        </w:hyperlink>
      </w:r>
    </w:p>
    <w:p>
      <w:pPr>
        <w:pStyle w:val="itssubhead"/>
        <w:keepNext/>
        <w:keepLines/>
        <w:spacing w:after="0"/>
      </w:pPr>
      <w:r>
        <w:t>Japan</w:t>
      </w:r>
    </w:p>
    <w:p>
      <w:pPr>
        <w:pStyle w:val="itsentry"/>
        <w:keepNext/>
        <w:keepLines/>
        <w:spacing w:after="0"/>
      </w:pPr>
      <w:r>
        <w:t>Nunoshiba, Yasue</w:t>
      </w:r>
      <w:r>
        <w:t xml:space="preserve"> - </w:t>
      </w:r>
      <w:r>
        <w:rPr>
          <w:color w:val="000000" w:themeColor="hyperlink"/>
          <w:u w:val="single"/>
        </w:rPr>
        <w:hyperlink r:id="rId30">
          <w:r>
            <w:rPr/>
            <w:t>A/C.3/72/SR.28</w:t>
          </w:r>
        </w:hyperlink>
      </w:r>
    </w:p>
    <w:p>
      <w:pPr>
        <w:pStyle w:val="itssubhead"/>
        <w:keepNext/>
        <w:keepLines/>
        <w:spacing w:after="0"/>
      </w:pPr>
      <w:r>
        <w:t>Panama</w:t>
      </w:r>
    </w:p>
    <w:p>
      <w:pPr>
        <w:pStyle w:val="itsentry"/>
        <w:keepNext/>
        <w:keepLines/>
        <w:spacing w:after="0"/>
      </w:pPr>
      <w:r>
        <w:t>Cedeño Rengifo, Desirée del Carmen</w:t>
      </w:r>
      <w:r>
        <w:t xml:space="preserve"> - </w:t>
      </w:r>
      <w:r>
        <w:rPr>
          <w:color w:val="000000" w:themeColor="hyperlink"/>
          <w:u w:val="single"/>
        </w:rPr>
        <w:hyperlink r:id="rId30">
          <w:r>
            <w:rPr/>
            <w:t>A/C.3/72/SR.28</w:t>
          </w:r>
        </w:hyperlink>
      </w:r>
    </w:p>
    <w:p>
      <w:pPr>
        <w:pStyle w:val="itssubhead"/>
        <w:keepNext/>
        <w:keepLines/>
        <w:spacing w:after="0"/>
      </w:pPr>
      <w:r>
        <w:t>South Africa</w:t>
      </w:r>
    </w:p>
    <w:p>
      <w:pPr>
        <w:pStyle w:val="itsentry"/>
        <w:keepNext/>
        <w:keepLines/>
        <w:spacing w:after="0"/>
      </w:pPr>
      <w:r>
        <w:t>Hendricks, Jamion</w:t>
      </w:r>
      <w:r>
        <w:t xml:space="preserve"> - </w:t>
      </w:r>
      <w:r>
        <w:rPr>
          <w:color w:val="000000" w:themeColor="hyperlink"/>
          <w:u w:val="single"/>
        </w:rPr>
        <w:hyperlink r:id="rId30">
          <w:r>
            <w:rPr/>
            <w:t>A/C.3/72/SR.28</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30">
          <w:r>
            <w:rPr/>
            <w:t>A/C.3/72/SR.28</w:t>
          </w:r>
        </w:hyperlink>
      </w:r>
    </w:p>
    <w:p>
      <w:pPr>
        <w:pStyle w:val="itssubhead"/>
        <w:keepNext/>
        <w:keepLines/>
        <w:spacing w:after="0"/>
      </w:pPr>
      <w:r>
        <w:t>United Republic of Tanzania</w:t>
      </w:r>
    </w:p>
    <w:p>
      <w:pPr>
        <w:pStyle w:val="itsentry"/>
        <w:keepNext/>
        <w:keepLines/>
        <w:spacing w:after="0"/>
      </w:pPr>
      <w:r>
        <w:t>Mukasa, Lilian Abdul</w:t>
      </w:r>
      <w:r>
        <w:t xml:space="preserve"> - </w:t>
      </w:r>
      <w:r>
        <w:rPr>
          <w:color w:val="000000" w:themeColor="hyperlink"/>
          <w:u w:val="single"/>
        </w:rPr>
        <w:hyperlink r:id="rId32">
          <w:r>
            <w:rPr/>
            <w:t>A/C.3/72/SR.36</w:t>
          </w:r>
        </w:hyperlink>
      </w:r>
    </w:p>
    <w:p>
      <w:pPr>
        <w:pStyle w:val="itsentry"/>
        <w:keepNext/>
        <w:keepLines/>
        <w:spacing w:after="0"/>
      </w:pPr>
      <w:r>
        <w:t>Mero, Modest Jonathan</w:t>
      </w:r>
      <w:r>
        <w:t xml:space="preserve"> - </w:t>
      </w:r>
      <w:r>
        <w:rPr>
          <w:color w:val="000000" w:themeColor="hyperlink"/>
          <w:u w:val="single"/>
        </w:rPr>
        <w:hyperlink r:id="rId30">
          <w:r>
            <w:rPr/>
            <w:t>A/C.3/72/SR.28</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31">
          <w:r>
            <w:rPr/>
            <w:t>A/C.3/72/SR.49</w:t>
          </w:r>
        </w:hyperlink>
      </w:r>
    </w:p>
    <w:p>
      <w:pPr>
        <w:pStyle w:val="itsentry"/>
        <w:keepNext/>
        <w:keepLines/>
        <w:spacing w:after="0"/>
      </w:pPr>
      <w:r>
        <w:t>Ariturk, Selim</w:t>
      </w:r>
      <w:r>
        <w:t xml:space="preserve"> - </w:t>
      </w:r>
      <w:r>
        <w:rPr>
          <w:color w:val="000000" w:themeColor="hyperlink"/>
          <w:u w:val="single"/>
        </w:rPr>
        <w:hyperlink r:id="rId30">
          <w:r>
            <w:rPr/>
            <w:t>A/C.3/72/SR.28</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30">
          <w:r>
            <w:rPr/>
            <w:t>A/C.3/72/SR.28</w:t>
          </w:r>
        </w:hyperlink>
      </w:r>
      <w:r>
        <w:br/>
      </w:r>
    </w:p>
    <w:p>
      <w:pPr>
        <w:pStyle w:val="itshead"/>
        <w:keepNext/>
        <w:keepLines/>
      </w:pPr>
      <w:r>
        <w:t>ARMED CONFLICTS--TREATIES (Agenda Item 86)</w:t>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33">
          <w:r>
            <w:rPr/>
            <w:t>A/C.6/72/SR.17</w:t>
          </w:r>
        </w:hyperlink>
      </w:r>
    </w:p>
    <w:p>
      <w:pPr>
        <w:pStyle w:val="itssubhead"/>
        <w:keepNext/>
        <w:keepLines/>
        <w:spacing w:after="0"/>
      </w:pPr>
      <w:r>
        <w:t>Bangladesh</w:t>
      </w:r>
    </w:p>
    <w:p>
      <w:pPr>
        <w:pStyle w:val="itsentry"/>
        <w:keepNext/>
        <w:keepLines/>
        <w:spacing w:after="0"/>
      </w:pPr>
      <w:r>
        <w:t>Kabir, Mohammad Humayun</w:t>
      </w:r>
      <w:r>
        <w:t xml:space="preserve"> - </w:t>
      </w:r>
      <w:r>
        <w:rPr>
          <w:color w:val="000000" w:themeColor="hyperlink"/>
          <w:u w:val="single"/>
        </w:rPr>
        <w:hyperlink r:id="rId33">
          <w:r>
            <w:rPr/>
            <w:t>A/C.6/72/SR.17</w:t>
          </w:r>
        </w:hyperlink>
      </w:r>
    </w:p>
    <w:p>
      <w:pPr>
        <w:pStyle w:val="itssubhead"/>
        <w:keepNext/>
        <w:keepLines/>
        <w:spacing w:after="0"/>
      </w:pPr>
      <w:r>
        <w:t>Russian Federation</w:t>
      </w:r>
    </w:p>
    <w:p>
      <w:pPr>
        <w:pStyle w:val="itsentry"/>
        <w:keepNext/>
        <w:keepLines/>
        <w:spacing w:after="0"/>
      </w:pPr>
      <w:r>
        <w:t>Melikbekyan, Elena A.</w:t>
      </w:r>
      <w:r>
        <w:t xml:space="preserve"> - </w:t>
      </w:r>
      <w:r>
        <w:rPr>
          <w:color w:val="000000" w:themeColor="hyperlink"/>
          <w:u w:val="single"/>
        </w:rPr>
        <w:hyperlink r:id="rId33">
          <w:r>
            <w:rPr/>
            <w:t>A/C.6/72/SR.17</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33">
          <w:r>
            <w:rPr/>
            <w:t>A/C.6/72/SR.17</w:t>
          </w:r>
        </w:hyperlink>
      </w:r>
    </w:p>
    <w:p>
      <w:pPr>
        <w:pStyle w:val="itssubhead"/>
        <w:keepNext/>
        <w:keepLines/>
        <w:spacing w:after="0"/>
      </w:pPr>
      <w:r>
        <w:t>Saudi Arabia</w:t>
      </w:r>
    </w:p>
    <w:p>
      <w:pPr>
        <w:pStyle w:val="itsentry"/>
        <w:keepNext/>
        <w:keepLines/>
        <w:spacing w:after="0"/>
      </w:pPr>
      <w:r>
        <w:t>AlJomae, Hassan Saeed H.</w:t>
      </w:r>
      <w:r>
        <w:t xml:space="preserve"> - </w:t>
      </w:r>
      <w:r>
        <w:rPr>
          <w:color w:val="000000" w:themeColor="hyperlink"/>
          <w:u w:val="single"/>
        </w:rPr>
        <w:hyperlink r:id="rId33">
          <w:r>
            <w:rPr/>
            <w:t>A/C.6/72/SR.17</w:t>
          </w:r>
        </w:hyperlink>
      </w:r>
    </w:p>
    <w:p>
      <w:pPr>
        <w:pStyle w:val="itssubhead"/>
        <w:keepNext/>
        <w:keepLines/>
        <w:spacing w:after="0"/>
      </w:pPr>
      <w:r>
        <w:t>Malaysia</w:t>
      </w:r>
    </w:p>
    <w:p>
      <w:pPr>
        <w:pStyle w:val="itsentry"/>
        <w:keepNext/>
        <w:keepLines/>
        <w:spacing w:after="0"/>
      </w:pPr>
      <w:r>
        <w:t>Ahamad, Intan Diyana</w:t>
      </w:r>
      <w:r>
        <w:t xml:space="preserve"> - </w:t>
      </w:r>
      <w:r>
        <w:rPr>
          <w:color w:val="000000" w:themeColor="hyperlink"/>
          <w:u w:val="single"/>
        </w:rPr>
        <w:hyperlink r:id="rId33">
          <w:r>
            <w:rPr/>
            <w:t>A/C.6/72/SR.17</w:t>
          </w:r>
        </w:hyperlink>
      </w:r>
    </w:p>
    <w:p>
      <w:pPr>
        <w:pStyle w:val="itssubhead"/>
        <w:keepNext/>
        <w:keepLines/>
        <w:spacing w:after="0"/>
      </w:pPr>
      <w:r>
        <w:t>Iran (Islamic Republic of)</w:t>
      </w:r>
    </w:p>
    <w:p>
      <w:pPr>
        <w:pStyle w:val="itsentry"/>
        <w:keepNext/>
        <w:keepLines/>
        <w:spacing w:after="0"/>
      </w:pPr>
      <w:r>
        <w:t>Bagherpour Ardekani, Abbas</w:t>
      </w:r>
      <w:r>
        <w:t xml:space="preserve"> - </w:t>
      </w:r>
      <w:r>
        <w:rPr>
          <w:color w:val="000000" w:themeColor="hyperlink"/>
          <w:u w:val="single"/>
        </w:rPr>
        <w:hyperlink r:id="rId33">
          <w:r>
            <w:rPr/>
            <w:t>A/C.6/72/SR.17</w:t>
          </w:r>
        </w:hyperlink>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33">
          <w:r>
            <w:rPr/>
            <w:t>A/C.6/72/SR.17</w:t>
          </w:r>
        </w:hyperlink>
      </w:r>
    </w:p>
    <w:p>
      <w:pPr>
        <w:pStyle w:val="itssubhead"/>
        <w:keepNext/>
        <w:keepLines/>
        <w:spacing w:after="0"/>
      </w:pPr>
      <w:r>
        <w:t>UN. Group of African States</w:t>
      </w:r>
    </w:p>
    <w:p>
      <w:pPr>
        <w:pStyle w:val="itsentry"/>
        <w:keepNext/>
        <w:keepLines/>
        <w:spacing w:after="0"/>
      </w:pPr>
      <w:r>
        <w:t>Boukadoum, Sabri (Algeria)</w:t>
      </w:r>
      <w:r>
        <w:t xml:space="preserve"> - </w:t>
      </w:r>
      <w:r>
        <w:rPr>
          <w:color w:val="000000" w:themeColor="hyperlink"/>
          <w:u w:val="single"/>
        </w:rPr>
        <w:hyperlink r:id="rId33">
          <w:r>
            <w:rPr/>
            <w:t>A/C.6/72/SR.17</w:t>
          </w:r>
        </w:hyperlink>
      </w:r>
    </w:p>
    <w:p>
      <w:pPr>
        <w:pStyle w:val="itssubhead"/>
        <w:keepNext/>
        <w:keepLines/>
        <w:spacing w:after="0"/>
      </w:pPr>
      <w:r>
        <w:t>UN. General Assembly. 6th Committee. Bureau</w:t>
      </w:r>
    </w:p>
    <w:p>
      <w:pPr>
        <w:pStyle w:val="itsentry"/>
        <w:keepNext/>
        <w:keepLines/>
        <w:spacing w:after="0"/>
      </w:pPr>
      <w:r>
        <w:t>Hornackova, Kristina (Czechia)</w:t>
      </w:r>
      <w:r>
        <w:t xml:space="preserve"> - </w:t>
      </w:r>
      <w:r>
        <w:rPr>
          <w:color w:val="000000" w:themeColor="hyperlink"/>
          <w:u w:val="single"/>
        </w:rPr>
        <w:hyperlink r:id="rId34">
          <w:r>
            <w:rPr/>
            <w:t>A/C.6/72/SR.28</w:t>
          </w:r>
        </w:hyperlink>
      </w:r>
    </w:p>
    <w:p>
      <w:pPr>
        <w:pStyle w:val="itssubhead"/>
        <w:keepNext/>
        <w:keepLines/>
        <w:spacing w:after="0"/>
      </w:pPr>
      <w:r>
        <w:t>Greece</w:t>
      </w:r>
    </w:p>
    <w:p>
      <w:pPr>
        <w:pStyle w:val="itsentry"/>
        <w:keepNext/>
        <w:keepLines/>
        <w:spacing w:after="0"/>
      </w:pPr>
      <w:r>
        <w:t>Stavridi, Zinovia Chaido</w:t>
      </w:r>
      <w:r>
        <w:t xml:space="preserve"> - </w:t>
      </w:r>
      <w:r>
        <w:rPr>
          <w:color w:val="000000" w:themeColor="hyperlink"/>
          <w:u w:val="single"/>
        </w:rPr>
        <w:hyperlink r:id="rId33">
          <w:r>
            <w:rPr/>
            <w:t>A/C.6/72/SR.17</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33">
          <w:r>
            <w:rPr/>
            <w:t>A/C.6/72/SR.17</w:t>
          </w:r>
        </w:hyperlink>
      </w:r>
    </w:p>
    <w:p>
      <w:pPr>
        <w:pStyle w:val="itssubhead"/>
        <w:keepNext/>
        <w:keepLines/>
        <w:spacing w:after="0"/>
      </w:pPr>
      <w:r>
        <w:t>South Africa</w:t>
      </w:r>
    </w:p>
    <w:p>
      <w:pPr>
        <w:pStyle w:val="itsentry"/>
        <w:keepNext/>
        <w:keepLines/>
        <w:spacing w:after="0"/>
      </w:pPr>
      <w:r>
        <w:t>Joyini, Thembile</w:t>
      </w:r>
      <w:r>
        <w:t xml:space="preserve"> - </w:t>
      </w:r>
      <w:r>
        <w:rPr>
          <w:color w:val="000000" w:themeColor="hyperlink"/>
          <w:u w:val="single"/>
        </w:rPr>
        <w:hyperlink r:id="rId33">
          <w:r>
            <w:rPr/>
            <w:t>A/C.6/72/SR.17</w:t>
          </w:r>
        </w:hyperlink>
      </w:r>
    </w:p>
    <w:p>
      <w:pPr>
        <w:pStyle w:val="itssubhead"/>
        <w:keepNext/>
        <w:keepLines/>
        <w:spacing w:after="0"/>
      </w:pPr>
      <w:r>
        <w:t>Singapore</w:t>
      </w:r>
    </w:p>
    <w:p>
      <w:pPr>
        <w:pStyle w:val="itsentry"/>
        <w:keepNext/>
        <w:keepLines/>
        <w:spacing w:after="0"/>
      </w:pPr>
      <w:r>
        <w:t>Fong, Mian Yi Seraphina</w:t>
      </w:r>
      <w:r>
        <w:t xml:space="preserve"> - </w:t>
      </w:r>
      <w:r>
        <w:rPr>
          <w:color w:val="000000" w:themeColor="hyperlink"/>
          <w:u w:val="single"/>
        </w:rPr>
        <w:hyperlink r:id="rId33">
          <w:r>
            <w:rPr/>
            <w:t>A/C.6/72/SR.17</w:t>
          </w:r>
        </w:hyperlink>
      </w:r>
    </w:p>
    <w:p>
      <w:pPr>
        <w:pStyle w:val="itssubhead"/>
        <w:keepNext/>
        <w:keepLines/>
        <w:spacing w:after="0"/>
      </w:pPr>
      <w:r>
        <w:t>Uruguay</w:t>
      </w:r>
    </w:p>
    <w:p>
      <w:pPr>
        <w:pStyle w:val="itsentry"/>
        <w:keepNext/>
        <w:keepLines/>
        <w:spacing w:after="0"/>
      </w:pPr>
      <w:r>
        <w:t>Sande, María</w:t>
      </w:r>
      <w:r>
        <w:t xml:space="preserve"> - </w:t>
      </w:r>
      <w:r>
        <w:rPr>
          <w:color w:val="000000" w:themeColor="hyperlink"/>
          <w:u w:val="single"/>
        </w:rPr>
        <w:hyperlink r:id="rId33">
          <w:r>
            <w:rPr/>
            <w:t>A/C.6/72/SR.17</w:t>
          </w:r>
        </w:hyperlink>
      </w:r>
    </w:p>
    <w:p>
      <w:pPr>
        <w:pStyle w:val="itssubhead"/>
        <w:keepNext/>
        <w:keepLines/>
        <w:spacing w:after="0"/>
      </w:pPr>
      <w:r>
        <w:t>UN. Group of Nordic Countries</w:t>
      </w:r>
    </w:p>
    <w:p>
      <w:pPr>
        <w:pStyle w:val="itsentry"/>
        <w:keepNext/>
        <w:keepLines/>
        <w:spacing w:after="0"/>
      </w:pPr>
      <w:r>
        <w:t>Nyrhinen, Niina (Finland)</w:t>
      </w:r>
      <w:r>
        <w:t xml:space="preserve"> - </w:t>
      </w:r>
      <w:r>
        <w:rPr>
          <w:color w:val="000000" w:themeColor="hyperlink"/>
          <w:u w:val="single"/>
        </w:rPr>
        <w:hyperlink r:id="rId33">
          <w:r>
            <w:rPr/>
            <w:t>A/C.6/72/SR.17</w:t>
          </w:r>
        </w:hyperlink>
      </w:r>
    </w:p>
    <w:p>
      <w:pPr>
        <w:pStyle w:val="itssubhead"/>
        <w:keepNext/>
        <w:keepLines/>
        <w:spacing w:after="0"/>
      </w:pPr>
      <w:r>
        <w:t>Australia</w:t>
      </w:r>
    </w:p>
    <w:p>
      <w:pPr>
        <w:pStyle w:val="itsentry"/>
        <w:keepNext/>
        <w:keepLines/>
        <w:spacing w:after="0"/>
      </w:pPr>
      <w:r>
        <w:t>McDougall, Carrie</w:t>
      </w:r>
      <w:r>
        <w:t xml:space="preserve"> - </w:t>
      </w:r>
      <w:r>
        <w:rPr>
          <w:color w:val="000000" w:themeColor="hyperlink"/>
          <w:u w:val="single"/>
        </w:rPr>
        <w:hyperlink r:id="rId33">
          <w:r>
            <w:rPr/>
            <w:t>A/C.6/72/SR.17</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Israel</w:t>
      </w:r>
    </w:p>
    <w:p>
      <w:pPr>
        <w:pStyle w:val="itsentry"/>
        <w:keepNext/>
        <w:keepLines/>
        <w:spacing w:after="0"/>
      </w:pPr>
      <w:r>
        <w:t>Goldfarb, Chaim David</w:t>
      </w:r>
      <w:r>
        <w:t xml:space="preserve"> - </w:t>
      </w:r>
      <w:r>
        <w:rPr>
          <w:color w:val="000000" w:themeColor="hyperlink"/>
          <w:u w:val="single"/>
        </w:rPr>
        <w:hyperlink r:id="rId33">
          <w:r>
            <w:rPr/>
            <w:t>A/C.6/72/SR.17</w:t>
          </w:r>
        </w:hyperlink>
      </w:r>
    </w:p>
    <w:p>
      <w:pPr>
        <w:pStyle w:val="itssubhead"/>
        <w:keepNext/>
        <w:keepLines/>
        <w:spacing w:after="0"/>
      </w:pPr>
      <w:r>
        <w:t>Estonia</w:t>
      </w:r>
    </w:p>
    <w:p>
      <w:pPr>
        <w:pStyle w:val="itsentry"/>
        <w:keepNext/>
        <w:keepLines/>
        <w:spacing w:after="0"/>
      </w:pPr>
      <w:r>
        <w:t>Leega Piiskop, Anneli</w:t>
      </w:r>
      <w:r>
        <w:t xml:space="preserve"> - </w:t>
      </w:r>
      <w:r>
        <w:rPr>
          <w:color w:val="000000" w:themeColor="hyperlink"/>
          <w:u w:val="single"/>
        </w:rPr>
        <w:hyperlink r:id="rId33">
          <w:r>
            <w:rPr/>
            <w:t>A/C.6/72/SR.17</w:t>
          </w:r>
        </w:hyperlink>
      </w:r>
      <w:r>
        <w:br/>
      </w:r>
    </w:p>
    <w:p>
      <w:pPr>
        <w:pStyle w:val="itshead"/>
        <w:keepNext/>
        <w:keepLines/>
      </w:pPr>
      <w:r>
        <w:t>ARMS RACE--OUTER SPACE (Agenda Item 97a)</w:t>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35">
          <w:r>
            <w:rPr/>
            <w:t>A/C.1/72/PV.16</w:t>
          </w:r>
        </w:hyperlink>
      </w:r>
    </w:p>
    <w:p>
      <w:pPr>
        <w:pStyle w:val="itsentry"/>
        <w:keepNext/>
        <w:keepLines/>
        <w:spacing w:after="0"/>
      </w:pPr>
      <w:r>
        <w:t>Masmejean, Laurent</w:t>
      </w:r>
      <w:r>
        <w:t xml:space="preserve"> - </w:t>
      </w:r>
      <w:r>
        <w:rPr>
          <w:color w:val="000000" w:themeColor="hyperlink"/>
          <w:u w:val="single"/>
        </w:rPr>
        <w:hyperlink r:id="rId36">
          <w:r>
            <w:rPr/>
            <w:t>A/C.1/72/PV.25</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35">
          <w:r>
            <w:rPr/>
            <w:t>A/C.1/72/PV.16</w:t>
          </w:r>
        </w:hyperlink>
      </w:r>
    </w:p>
    <w:p>
      <w:pPr>
        <w:pStyle w:val="itssubhead"/>
        <w:keepNext/>
        <w:keepLines/>
        <w:spacing w:after="0"/>
      </w:pPr>
      <w:r>
        <w:t>Ukraine</w:t>
      </w:r>
    </w:p>
    <w:p>
      <w:pPr>
        <w:pStyle w:val="itsentry"/>
        <w:keepNext/>
        <w:keepLines/>
        <w:spacing w:after="0"/>
      </w:pPr>
      <w:r>
        <w:t>Bila, Kateryna</w:t>
      </w:r>
      <w:r>
        <w:t xml:space="preserve"> - </w:t>
      </w:r>
      <w:r>
        <w:rPr>
          <w:color w:val="000000" w:themeColor="hyperlink"/>
          <w:u w:val="single"/>
        </w:rPr>
        <w:hyperlink r:id="rId36">
          <w:r>
            <w:rPr/>
            <w:t>A/C.1/72/PV.25</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35">
          <w:r>
            <w:rPr/>
            <w:t>A/C.1/72/PV.16</w:t>
          </w:r>
        </w:hyperlink>
      </w:r>
    </w:p>
    <w:p>
      <w:pPr>
        <w:pStyle w:val="itssubhead"/>
        <w:keepNext/>
        <w:keepLines/>
        <w:spacing w:after="0"/>
      </w:pPr>
      <w:r>
        <w:t>Indonesia</w:t>
      </w:r>
    </w:p>
    <w:p>
      <w:pPr>
        <w:pStyle w:val="itsentry"/>
        <w:keepNext/>
        <w:keepLines/>
        <w:spacing w:after="0"/>
      </w:pPr>
      <w:r>
        <w:t>Bektikusuma, Clemens Triaji</w:t>
      </w:r>
      <w:r>
        <w:t xml:space="preserve"> - </w:t>
      </w:r>
      <w:r>
        <w:rPr>
          <w:color w:val="000000" w:themeColor="hyperlink"/>
          <w:u w:val="single"/>
        </w:rPr>
        <w:hyperlink r:id="rId35">
          <w:r>
            <w:rPr/>
            <w:t>A/C.1/72/PV.16</w:t>
          </w:r>
        </w:hyperlink>
      </w:r>
    </w:p>
    <w:p>
      <w:pPr>
        <w:pStyle w:val="itssubhead"/>
        <w:keepNext/>
        <w:keepLines/>
        <w:spacing w:after="0"/>
      </w:pPr>
      <w:r>
        <w:t>Coordinating Bureau of the Non-Aligned Countries</w:t>
      </w:r>
    </w:p>
    <w:p>
      <w:pPr>
        <w:pStyle w:val="itsentry"/>
        <w:keepNext/>
        <w:keepLines/>
        <w:spacing w:after="0"/>
      </w:pPr>
      <w:r>
        <w:t>Jenie, Anggi (Indonesia)</w:t>
      </w:r>
      <w:r>
        <w:t xml:space="preserve"> - </w:t>
      </w:r>
      <w:r>
        <w:rPr>
          <w:color w:val="000000" w:themeColor="hyperlink"/>
          <w:u w:val="single"/>
        </w:rPr>
        <w:hyperlink r:id="rId35">
          <w:r>
            <w:rPr/>
            <w:t>A/C.1/72/PV.16</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35">
          <w:r>
            <w:rPr/>
            <w:t>A/C.1/72/PV.16</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5">
          <w:r>
            <w:rPr/>
            <w:t>A/C.1/72/PV.16</w:t>
          </w:r>
        </w:hyperlink>
      </w:r>
      <w:r>
        <w:t xml:space="preserve">; </w:t>
      </w:r>
      <w:r>
        <w:rPr>
          <w:color w:val="000000" w:themeColor="hyperlink"/>
          <w:u w:val="single"/>
        </w:rPr>
        <w:hyperlink r:id="rId36">
          <w:r>
            <w:rPr/>
            <w:t>A/C.1/72/PV.25</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35">
          <w:r>
            <w:rPr/>
            <w:t>A/C.1/72/PV.16</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35">
          <w:r>
            <w:rPr/>
            <w:t>A/C.1/72/PV.16</w:t>
          </w:r>
        </w:hyperlink>
      </w:r>
    </w:p>
    <w:p>
      <w:pPr>
        <w:pStyle w:val="itssubhead"/>
        <w:keepNext/>
        <w:keepLines/>
        <w:spacing w:after="0"/>
      </w:pPr>
      <w:r>
        <w:t>Singapore</w:t>
      </w:r>
    </w:p>
    <w:p>
      <w:pPr>
        <w:pStyle w:val="itsentry"/>
        <w:keepNext/>
        <w:keepLines/>
        <w:spacing w:after="0"/>
      </w:pPr>
      <w:r>
        <w:t>Leong, Rui Yue Andrea</w:t>
      </w:r>
      <w:r>
        <w:t xml:space="preserve"> - </w:t>
      </w:r>
      <w:r>
        <w:rPr>
          <w:color w:val="000000" w:themeColor="hyperlink"/>
          <w:u w:val="single"/>
        </w:rPr>
        <w:hyperlink r:id="rId38">
          <w:r>
            <w:rPr/>
            <w:t>A/C.1/72/PV.26</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35">
          <w:r>
            <w:rPr/>
            <w:t>A/C.1/72/PV.16</w:t>
          </w:r>
        </w:hyperlink>
      </w:r>
    </w:p>
    <w:p>
      <w:pPr>
        <w:pStyle w:val="itssubhead"/>
        <w:keepNext/>
        <w:keepLines/>
        <w:spacing w:after="0"/>
      </w:pPr>
      <w:r>
        <w:t>Norway</w:t>
      </w:r>
    </w:p>
    <w:p>
      <w:pPr>
        <w:pStyle w:val="itsentry"/>
        <w:keepNext/>
        <w:keepLines/>
        <w:spacing w:after="0"/>
      </w:pPr>
      <w:r>
        <w:t>Husem, Erik Berger</w:t>
      </w:r>
      <w:r>
        <w:t xml:space="preserve"> - </w:t>
      </w:r>
      <w:r>
        <w:rPr>
          <w:color w:val="000000" w:themeColor="hyperlink"/>
          <w:u w:val="single"/>
        </w:rPr>
        <w:hyperlink r:id="rId35">
          <w:r>
            <w:rPr/>
            <w:t>A/C.1/72/PV.16</w:t>
          </w:r>
        </w:hyperlink>
      </w:r>
    </w:p>
    <w:p>
      <w:pPr>
        <w:pStyle w:val="itssubhead"/>
        <w:keepNext/>
        <w:keepLines/>
        <w:spacing w:after="0"/>
      </w:pPr>
      <w:r>
        <w:t>Pakistan</w:t>
      </w:r>
    </w:p>
    <w:p>
      <w:pPr>
        <w:pStyle w:val="itsentry"/>
        <w:keepNext/>
        <w:keepLines/>
        <w:spacing w:after="0"/>
      </w:pPr>
      <w:r>
        <w:t>Khan, Jehanzeb</w:t>
      </w:r>
      <w:r>
        <w:t xml:space="preserve"> - </w:t>
      </w:r>
      <w:r>
        <w:rPr>
          <w:color w:val="000000" w:themeColor="hyperlink"/>
          <w:u w:val="single"/>
        </w:rPr>
        <w:hyperlink r:id="rId36">
          <w:r>
            <w:rPr/>
            <w:t>A/C.1/72/PV.25</w:t>
          </w:r>
        </w:hyperlink>
      </w:r>
    </w:p>
    <w:p>
      <w:pPr>
        <w:pStyle w:val="itsentry"/>
        <w:keepNext/>
        <w:keepLines/>
        <w:spacing w:after="0"/>
      </w:pPr>
      <w:r>
        <w:t>Amil, Farukh</w:t>
      </w:r>
      <w:r>
        <w:t xml:space="preserve"> - </w:t>
      </w:r>
      <w:r>
        <w:rPr>
          <w:color w:val="000000" w:themeColor="hyperlink"/>
          <w:u w:val="single"/>
        </w:rPr>
        <w:hyperlink r:id="rId35">
          <w:r>
            <w:rPr/>
            <w:t>A/C.1/72/PV.16</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35">
          <w:r>
            <w:rPr/>
            <w:t>A/C.1/72/PV.16</w:t>
          </w:r>
        </w:hyperlink>
      </w:r>
    </w:p>
    <w:p>
      <w:pPr>
        <w:pStyle w:val="itssubhead"/>
        <w:keepNext/>
        <w:keepLines/>
        <w:spacing w:after="0"/>
      </w:pPr>
      <w:r>
        <w:t>Nepal</w:t>
      </w:r>
    </w:p>
    <w:p>
      <w:pPr>
        <w:pStyle w:val="itsentry"/>
        <w:keepNext/>
        <w:keepLines/>
        <w:spacing w:after="0"/>
      </w:pPr>
      <w:r>
        <w:t>Thapa, Surendra</w:t>
      </w:r>
      <w:r>
        <w:t xml:space="preserve"> - </w:t>
      </w:r>
      <w:r>
        <w:rPr>
          <w:color w:val="000000" w:themeColor="hyperlink"/>
          <w:u w:val="single"/>
        </w:rPr>
        <w:hyperlink r:id="rId36">
          <w:r>
            <w:rPr/>
            <w:t>A/C.1/72/PV.25</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35">
          <w:r>
            <w:rPr/>
            <w:t>A/C.1/72/PV.16</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35">
          <w:r>
            <w:rPr/>
            <w:t>A/C.1/72/PV.16</w:t>
          </w:r>
        </w:hyperlink>
      </w:r>
    </w:p>
    <w:p>
      <w:pPr>
        <w:pStyle w:val="itssubhead"/>
        <w:keepNext/>
        <w:keepLines/>
        <w:spacing w:after="0"/>
      </w:pPr>
      <w:r>
        <w:t>El Salvador</w:t>
      </w:r>
    </w:p>
    <w:p>
      <w:pPr>
        <w:pStyle w:val="itsentry"/>
        <w:keepNext/>
        <w:keepLines/>
        <w:spacing w:after="0"/>
      </w:pPr>
      <w:r>
        <w:t>Trejo Blanco, Sergio Manrique</w:t>
      </w:r>
      <w:r>
        <w:t xml:space="preserve"> - </w:t>
      </w:r>
      <w:r>
        <w:rPr>
          <w:color w:val="000000" w:themeColor="hyperlink"/>
          <w:u w:val="single"/>
        </w:rPr>
        <w:hyperlink r:id="rId35">
          <w:r>
            <w:rPr/>
            <w:t>A/C.1/72/PV.16</w:t>
          </w:r>
        </w:hyperlink>
      </w:r>
    </w:p>
    <w:p>
      <w:pPr>
        <w:pStyle w:val="itssubhead"/>
        <w:keepNext/>
        <w:keepLines/>
        <w:spacing w:after="0"/>
      </w:pPr>
      <w:r>
        <w:t>France</w:t>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35">
          <w:r>
            <w:rPr/>
            <w:t>A/C.1/72/PV.16</w:t>
          </w:r>
        </w:hyperlink>
      </w:r>
    </w:p>
    <w:p>
      <w:pPr>
        <w:pStyle w:val="itssubhead"/>
        <w:keepNext/>
        <w:keepLines/>
        <w:spacing w:after="0"/>
      </w:pPr>
      <w:r>
        <w:t>Cuba</w:t>
      </w:r>
    </w:p>
    <w:p>
      <w:pPr>
        <w:pStyle w:val="itsentry"/>
        <w:keepNext/>
        <w:keepLines/>
        <w:spacing w:after="0"/>
      </w:pPr>
      <w:r>
        <w:t>Fernández Isla, Armando</w:t>
      </w:r>
      <w:r>
        <w:t xml:space="preserve"> - </w:t>
      </w:r>
      <w:r>
        <w:rPr>
          <w:color w:val="000000" w:themeColor="hyperlink"/>
          <w:u w:val="single"/>
        </w:rPr>
        <w:hyperlink r:id="rId36">
          <w:r>
            <w:rPr/>
            <w:t>A/C.1/72/PV.25</w:t>
          </w:r>
        </w:hyperlink>
      </w:r>
    </w:p>
    <w:p>
      <w:pPr>
        <w:pStyle w:val="itsentry"/>
        <w:keepNext/>
        <w:keepLines/>
        <w:spacing w:after="0"/>
      </w:pPr>
      <w:r>
        <w:t>Rodríguez Camejo, Anayansi</w:t>
      </w:r>
      <w:r>
        <w:t xml:space="preserve"> - </w:t>
      </w:r>
      <w:r>
        <w:rPr>
          <w:color w:val="000000" w:themeColor="hyperlink"/>
          <w:u w:val="single"/>
        </w:rPr>
        <w:hyperlink r:id="rId35">
          <w:r>
            <w:rPr/>
            <w:t>A/C.1/72/PV.16</w:t>
          </w:r>
        </w:hyperlink>
      </w:r>
    </w:p>
    <w:p>
      <w:pPr>
        <w:pStyle w:val="itssubhead"/>
        <w:keepNext/>
        <w:keepLines/>
        <w:spacing w:after="0"/>
      </w:pPr>
      <w:r>
        <w:t>Australia</w:t>
      </w:r>
    </w:p>
    <w:p>
      <w:pPr>
        <w:pStyle w:val="itsentry"/>
        <w:keepNext/>
        <w:keepLines/>
        <w:spacing w:after="0"/>
      </w:pPr>
      <w:r>
        <w:t xml:space="preserve">Murray, Kevin </w:t>
      </w:r>
      <w:r>
        <w:t xml:space="preserve"> - </w:t>
      </w:r>
      <w:r>
        <w:rPr>
          <w:color w:val="000000" w:themeColor="hyperlink"/>
          <w:u w:val="single"/>
        </w:rPr>
        <w:hyperlink r:id="rId38">
          <w:r>
            <w:rPr/>
            <w:t>A/C.1/72/PV.26</w:t>
          </w:r>
        </w:hyperlink>
      </w:r>
    </w:p>
    <w:p>
      <w:pPr>
        <w:pStyle w:val="itssubhead"/>
        <w:keepNext/>
        <w:keepLines/>
        <w:spacing w:after="0"/>
      </w:pPr>
      <w:r>
        <w:t>Myanmar</w:t>
      </w:r>
    </w:p>
    <w:p>
      <w:pPr>
        <w:pStyle w:val="itsentry"/>
        <w:keepNext/>
        <w:keepLines/>
        <w:spacing w:after="0"/>
      </w:pPr>
      <w:r>
        <w:t>Lynn, Htin</w:t>
      </w:r>
      <w:r>
        <w:t xml:space="preserve"> - </w:t>
      </w:r>
      <w:r>
        <w:rPr>
          <w:color w:val="000000" w:themeColor="hyperlink"/>
          <w:u w:val="single"/>
        </w:rPr>
        <w:hyperlink r:id="rId35">
          <w:r>
            <w:rPr/>
            <w:t>A/C.1/72/PV.16</w:t>
          </w:r>
        </w:hyperlink>
      </w:r>
    </w:p>
    <w:p>
      <w:pPr>
        <w:pStyle w:val="itssubhead"/>
        <w:keepNext/>
        <w:keepLines/>
        <w:spacing w:after="0"/>
      </w:pPr>
      <w:r>
        <w:t>Iran (Islamic Republic of)</w:t>
      </w:r>
    </w:p>
    <w:p>
      <w:pPr>
        <w:pStyle w:val="itsentry"/>
        <w:keepNext/>
        <w:keepLines/>
        <w:spacing w:after="0"/>
      </w:pPr>
      <w:r>
        <w:t>Azadi, Nabi</w:t>
      </w:r>
      <w:r>
        <w:t xml:space="preserve"> - </w:t>
      </w:r>
      <w:r>
        <w:rPr>
          <w:color w:val="000000" w:themeColor="hyperlink"/>
          <w:u w:val="single"/>
        </w:rPr>
        <w:hyperlink r:id="rId35">
          <w:r>
            <w:rPr/>
            <w:t>A/C.1/72/PV.16</w:t>
          </w:r>
        </w:hyperlink>
      </w:r>
    </w:p>
    <w:p>
      <w:pPr>
        <w:pStyle w:val="itssubhead"/>
        <w:keepNext/>
        <w:keepLines/>
        <w:spacing w:after="0"/>
      </w:pPr>
      <w:r>
        <w:t>Belarus</w:t>
      </w:r>
    </w:p>
    <w:p>
      <w:pPr>
        <w:pStyle w:val="itsentry"/>
        <w:keepNext/>
        <w:keepLines/>
        <w:spacing w:after="0"/>
      </w:pPr>
      <w:r>
        <w:t>Tozik, Artsiom</w:t>
      </w:r>
      <w:r>
        <w:t xml:space="preserve"> - </w:t>
      </w:r>
      <w:r>
        <w:rPr>
          <w:color w:val="000000" w:themeColor="hyperlink"/>
          <w:u w:val="single"/>
        </w:rPr>
        <w:hyperlink r:id="rId36">
          <w:r>
            <w:rPr/>
            <w:t>A/C.1/72/PV.25</w:t>
          </w:r>
        </w:hyperlink>
      </w:r>
    </w:p>
    <w:p>
      <w:pPr>
        <w:pStyle w:val="itssubhead"/>
        <w:keepNext/>
        <w:keepLines/>
        <w:spacing w:after="0"/>
      </w:pPr>
      <w:r>
        <w:t>United Kingdom</w:t>
      </w:r>
    </w:p>
    <w:p>
      <w:pPr>
        <w:pStyle w:val="itsentry"/>
        <w:keepNext/>
        <w:keepLines/>
        <w:spacing w:after="0"/>
      </w:pPr>
      <w:r>
        <w:t>Cleobury, Simon</w:t>
      </w:r>
      <w:r>
        <w:t xml:space="preserve"> - </w:t>
      </w:r>
      <w:r>
        <w:rPr>
          <w:color w:val="000000" w:themeColor="hyperlink"/>
          <w:u w:val="single"/>
        </w:rPr>
        <w:hyperlink r:id="rId35">
          <w:r>
            <w:rPr/>
            <w:t>A/C.1/72/PV.16</w:t>
          </w:r>
        </w:hyperlink>
      </w:r>
    </w:p>
    <w:p>
      <w:pPr>
        <w:pStyle w:val="itssubhead"/>
        <w:keepNext/>
        <w:keepLines/>
        <w:spacing w:after="0"/>
      </w:pPr>
      <w:r>
        <w:t>China</w:t>
      </w:r>
    </w:p>
    <w:p>
      <w:pPr>
        <w:pStyle w:val="itsentry"/>
        <w:keepNext/>
        <w:keepLines/>
        <w:spacing w:after="0"/>
      </w:pPr>
      <w:r>
        <w:t>Sun, Lei</w:t>
      </w:r>
      <w:r>
        <w:t xml:space="preserve"> - </w:t>
      </w:r>
      <w:r>
        <w:rPr>
          <w:color w:val="000000" w:themeColor="hyperlink"/>
          <w:u w:val="single"/>
        </w:rPr>
        <w:hyperlink r:id="rId35">
          <w:r>
            <w:rPr/>
            <w:t>A/C.1/72/PV.16</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35">
          <w:r>
            <w:rPr/>
            <w:t>A/C.1/72/PV.16</w:t>
          </w:r>
        </w:hyperlink>
      </w:r>
      <w:r>
        <w:br/>
      </w:r>
    </w:p>
    <w:p>
      <w:pPr>
        <w:pStyle w:val="itshead"/>
        <w:keepNext/>
        <w:keepLines/>
      </w:pPr>
      <w:r>
        <w:t>ARMS TRANSFERS--INTERNATIONAL INSTRUMENTS (Agenda Item 99x)</w:t>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39">
          <w:r>
            <w:rPr/>
            <w:t>A/C.1/72/PV.18</w:t>
          </w:r>
        </w:hyperlink>
      </w:r>
    </w:p>
    <w:p>
      <w:pPr>
        <w:pStyle w:val="itssubhead"/>
        <w:keepNext/>
        <w:keepLines/>
        <w:spacing w:after="0"/>
      </w:pPr>
      <w:r>
        <w:t>UN. Group of Nordic Countries</w:t>
      </w:r>
    </w:p>
    <w:p>
      <w:pPr>
        <w:pStyle w:val="itsentry"/>
        <w:keepNext/>
        <w:keepLines/>
        <w:spacing w:after="0"/>
      </w:pPr>
      <w:r>
        <w:t>Paasilinna, Petra (Finland)</w:t>
      </w:r>
      <w:r>
        <w:t xml:space="preserve"> - </w:t>
      </w:r>
      <w:r>
        <w:rPr>
          <w:color w:val="000000" w:themeColor="hyperlink"/>
          <w:u w:val="single"/>
        </w:rPr>
        <w:hyperlink r:id="rId40">
          <w:r>
            <w:rPr/>
            <w:t>A/C.1/72/PV.17</w:t>
          </w:r>
        </w:hyperlink>
      </w:r>
    </w:p>
    <w:p>
      <w:pPr>
        <w:pStyle w:val="itssubhead"/>
        <w:keepNext/>
        <w:keepLines/>
        <w:spacing w:after="0"/>
      </w:pPr>
      <w:r>
        <w:t>Indonesia</w:t>
      </w:r>
    </w:p>
    <w:p>
      <w:pPr>
        <w:pStyle w:val="itsentry"/>
        <w:keepNext/>
        <w:keepLines/>
        <w:spacing w:after="0"/>
      </w:pPr>
      <w:r>
        <w:t>Jenie, Anggi</w:t>
      </w:r>
      <w:r>
        <w:t xml:space="preserve"> - </w:t>
      </w:r>
      <w:r>
        <w:rPr>
          <w:color w:val="000000" w:themeColor="hyperlink"/>
          <w:u w:val="single"/>
        </w:rPr>
        <w:hyperlink r:id="rId38">
          <w:r>
            <w:rPr/>
            <w:t>A/C.1/72/PV.26</w:t>
          </w:r>
        </w:hyperlink>
      </w:r>
    </w:p>
    <w:p>
      <w:pPr>
        <w:pStyle w:val="itssubhead"/>
        <w:keepNext/>
        <w:keepLines/>
        <w:spacing w:after="0"/>
      </w:pPr>
      <w:r>
        <w:t>Australia</w:t>
      </w:r>
    </w:p>
    <w:p>
      <w:pPr>
        <w:pStyle w:val="itsentry"/>
        <w:keepNext/>
        <w:keepLines/>
        <w:spacing w:after="0"/>
      </w:pPr>
      <w:r>
        <w:t>Watson, Hugh</w:t>
      </w:r>
      <w:r>
        <w:t xml:space="preserve"> - </w:t>
      </w:r>
      <w:r>
        <w:rPr>
          <w:color w:val="000000" w:themeColor="hyperlink"/>
          <w:u w:val="single"/>
        </w:rPr>
        <w:hyperlink r:id="rId40">
          <w:r>
            <w:rPr/>
            <w:t>A/C.1/72/PV.17</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40">
          <w:r>
            <w:rPr/>
            <w:t>A/C.1/72/PV.17</w:t>
          </w:r>
        </w:hyperlink>
      </w:r>
    </w:p>
    <w:p>
      <w:pPr>
        <w:pStyle w:val="itssubhead"/>
        <w:keepNext/>
        <w:keepLines/>
        <w:spacing w:after="0"/>
      </w:pPr>
      <w:r>
        <w:t>Norway</w:t>
      </w:r>
    </w:p>
    <w:p>
      <w:pPr>
        <w:pStyle w:val="itsentry"/>
        <w:keepNext/>
        <w:keepLines/>
        <w:spacing w:after="0"/>
      </w:pPr>
      <w:r>
        <w:t>Langeland, Knut</w:t>
      </w:r>
      <w:r>
        <w:t xml:space="preserve"> - </w:t>
      </w:r>
      <w:r>
        <w:rPr>
          <w:color w:val="000000" w:themeColor="hyperlink"/>
          <w:u w:val="single"/>
        </w:rPr>
        <w:hyperlink r:id="rId40">
          <w:r>
            <w:rPr/>
            <w:t>A/C.1/72/PV.17</w:t>
          </w:r>
        </w:hyperlink>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39">
          <w:r>
            <w:rPr/>
            <w:t>A/C.1/72/PV.18</w:t>
          </w:r>
        </w:hyperlink>
      </w:r>
    </w:p>
    <w:p>
      <w:pPr>
        <w:pStyle w:val="itssubhead"/>
        <w:keepNext/>
        <w:keepLines/>
        <w:spacing w:after="0"/>
      </w:pPr>
      <w:r>
        <w:t>Turkey</w:t>
      </w:r>
    </w:p>
    <w:p>
      <w:pPr>
        <w:pStyle w:val="itsentry"/>
        <w:keepNext/>
        <w:keepLines/>
        <w:spacing w:after="0"/>
      </w:pPr>
      <w:r>
        <w:t>Denktas, Rauf Alp</w:t>
      </w:r>
      <w:r>
        <w:t xml:space="preserve"> - </w:t>
      </w:r>
      <w:r>
        <w:rPr>
          <w:color w:val="000000" w:themeColor="hyperlink"/>
          <w:u w:val="single"/>
        </w:rPr>
        <w:hyperlink r:id="rId39">
          <w:r>
            <w:rPr/>
            <w:t>A/C.1/72/PV.18</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39">
          <w:r>
            <w:rPr/>
            <w:t>A/C.1/72/PV.18</w:t>
          </w:r>
        </w:hyperlink>
      </w:r>
      <w:r>
        <w:t xml:space="preserve">; </w:t>
      </w:r>
      <w:r>
        <w:rPr>
          <w:color w:val="000000" w:themeColor="hyperlink"/>
          <w:u w:val="single"/>
        </w:rPr>
        <w:hyperlink r:id="rId38">
          <w:r>
            <w:rPr/>
            <w:t>A/C.1/72/PV.26</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40">
          <w:r>
            <w:rPr/>
            <w:t>A/C.1/72/PV.17</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8">
          <w:r>
            <w:rPr/>
            <w:t>A/C.1/72/PV.26</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40">
          <w:r>
            <w:rPr/>
            <w:t>A/C.1/72/PV.17</w:t>
          </w:r>
        </w:hyperlink>
      </w:r>
      <w:r>
        <w:t xml:space="preserve">; </w:t>
      </w:r>
      <w:r>
        <w:rPr>
          <w:color w:val="000000" w:themeColor="hyperlink"/>
          <w:u w:val="single"/>
        </w:rPr>
        <w:hyperlink r:id="rId38">
          <w:r>
            <w:rPr/>
            <w:t>A/C.1/72/PV.26</w:t>
          </w:r>
        </w:hyperlink>
      </w:r>
    </w:p>
    <w:p>
      <w:pPr>
        <w:pStyle w:val="itssubhead"/>
        <w:keepNext/>
        <w:keepLines/>
        <w:spacing w:after="0"/>
      </w:pPr>
      <w:r>
        <w:t>Senegal</w:t>
      </w:r>
    </w:p>
    <w:p>
      <w:pPr>
        <w:pStyle w:val="itsentry"/>
        <w:keepNext/>
        <w:keepLines/>
        <w:spacing w:after="0"/>
      </w:pPr>
      <w:r>
        <w:t>Sene, Isidor Marcel</w:t>
      </w:r>
      <w:r>
        <w:t xml:space="preserve"> - </w:t>
      </w:r>
      <w:r>
        <w:rPr>
          <w:color w:val="000000" w:themeColor="hyperlink"/>
          <w:u w:val="single"/>
        </w:rPr>
        <w:hyperlink r:id="rId40">
          <w:r>
            <w:rPr/>
            <w:t>A/C.1/72/PV.17</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38">
          <w:r>
            <w:rPr/>
            <w:t>A/C.1/72/PV.26</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39">
          <w:r>
            <w:rPr/>
            <w:t>A/C.1/72/PV.18</w:t>
          </w:r>
        </w:hyperlink>
      </w:r>
    </w:p>
    <w:p>
      <w:pPr>
        <w:pStyle w:val="itssubhead"/>
        <w:keepNext/>
        <w:keepLines/>
        <w:spacing w:after="0"/>
      </w:pPr>
      <w:r>
        <w:t>Nigeria</w:t>
      </w:r>
    </w:p>
    <w:p>
      <w:pPr>
        <w:pStyle w:val="itsentry"/>
        <w:keepNext/>
        <w:keepLines/>
        <w:spacing w:after="0"/>
      </w:pPr>
      <w:r>
        <w:t>Weinoh, Kingsley</w:t>
      </w:r>
      <w:r>
        <w:t xml:space="preserve"> - </w:t>
      </w:r>
      <w:r>
        <w:rPr>
          <w:color w:val="000000" w:themeColor="hyperlink"/>
          <w:u w:val="single"/>
        </w:rPr>
        <w:hyperlink r:id="rId41">
          <w:r>
            <w:rPr/>
            <w:t>A/C.1/72/PV.19</w:t>
          </w:r>
        </w:hyperlink>
      </w:r>
    </w:p>
    <w:p>
      <w:pPr>
        <w:pStyle w:val="itssubhead"/>
        <w:keepNext/>
        <w:keepLines/>
        <w:spacing w:after="0"/>
      </w:pPr>
      <w:r>
        <w:t>Ghana</w:t>
      </w:r>
    </w:p>
    <w:p>
      <w:pPr>
        <w:pStyle w:val="itsentry"/>
        <w:keepNext/>
        <w:keepLines/>
        <w:spacing w:after="0"/>
      </w:pPr>
      <w:r>
        <w:t>Frimpong, Fred</w:t>
      </w:r>
      <w:r>
        <w:t xml:space="preserve"> - </w:t>
      </w:r>
      <w:r>
        <w:rPr>
          <w:color w:val="000000" w:themeColor="hyperlink"/>
          <w:u w:val="single"/>
        </w:rPr>
        <w:hyperlink r:id="rId39">
          <w:r>
            <w:rPr/>
            <w:t>A/C.1/72/PV.18</w:t>
          </w:r>
        </w:hyperlink>
      </w:r>
    </w:p>
    <w:p>
      <w:pPr>
        <w:pStyle w:val="itssubhead"/>
        <w:keepNext/>
        <w:keepLines/>
        <w:spacing w:after="0"/>
      </w:pPr>
      <w:r>
        <w:t>United Kingdom</w:t>
      </w:r>
    </w:p>
    <w:p>
      <w:pPr>
        <w:pStyle w:val="itsentry"/>
        <w:keepNext/>
        <w:keepLines/>
        <w:spacing w:after="0"/>
      </w:pPr>
      <w:r>
        <w:t>Saggese, Eleonora</w:t>
      </w:r>
      <w:r>
        <w:t xml:space="preserve"> - </w:t>
      </w:r>
      <w:r>
        <w:rPr>
          <w:color w:val="000000" w:themeColor="hyperlink"/>
          <w:u w:val="single"/>
        </w:rPr>
        <w:hyperlink r:id="rId40">
          <w:r>
            <w:rPr/>
            <w:t>A/C.1/72/PV.17</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40">
          <w:r>
            <w:rPr/>
            <w:t>A/C.1/72/PV.17</w:t>
          </w:r>
        </w:hyperlink>
      </w:r>
      <w:r>
        <w:t xml:space="preserve">; </w:t>
      </w:r>
      <w:r>
        <w:rPr>
          <w:color w:val="000000" w:themeColor="hyperlink"/>
          <w:u w:val="single"/>
        </w:rPr>
        <w:hyperlink r:id="rId38">
          <w:r>
            <w:rPr/>
            <w:t>A/C.1/72/PV.26</w:t>
          </w:r>
        </w:hyperlink>
      </w:r>
    </w:p>
    <w:p>
      <w:pPr>
        <w:pStyle w:val="itssubhead"/>
        <w:keepNext/>
        <w:keepLines/>
        <w:spacing w:after="0"/>
      </w:pPr>
      <w:r>
        <w:t>India</w:t>
      </w:r>
    </w:p>
    <w:p>
      <w:pPr>
        <w:pStyle w:val="itsentry"/>
        <w:keepNext/>
        <w:keepLines/>
        <w:spacing w:after="0"/>
      </w:pPr>
      <w:r>
        <w:t>Bayyapu, Sandeep Kumar</w:t>
      </w:r>
      <w:r>
        <w:t xml:space="preserve"> - </w:t>
      </w:r>
      <w:r>
        <w:rPr>
          <w:color w:val="000000" w:themeColor="hyperlink"/>
          <w:u w:val="single"/>
        </w:rPr>
        <w:hyperlink r:id="rId40">
          <w:r>
            <w:rPr/>
            <w:t>A/C.1/72/PV.17</w:t>
          </w:r>
        </w:hyperlink>
      </w:r>
    </w:p>
    <w:p>
      <w:pPr>
        <w:pStyle w:val="itsentry"/>
        <w:keepNext/>
        <w:keepLines/>
        <w:spacing w:after="0"/>
      </w:pPr>
      <w:r>
        <w:t>Bhandari, Rachita</w:t>
      </w:r>
      <w:r>
        <w:t xml:space="preserve"> - </w:t>
      </w:r>
      <w:r>
        <w:rPr>
          <w:color w:val="000000" w:themeColor="hyperlink"/>
          <w:u w:val="single"/>
        </w:rPr>
        <w:hyperlink r:id="rId38">
          <w:r>
            <w:rPr/>
            <w:t>A/C.1/72/PV.26</w:t>
          </w:r>
        </w:hyperlink>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39">
          <w:r>
            <w:rPr/>
            <w:t>A/C.1/72/PV.18</w:t>
          </w:r>
        </w:hyperlink>
      </w:r>
    </w:p>
    <w:p>
      <w:pPr>
        <w:pStyle w:val="itssubhead"/>
        <w:keepNext/>
        <w:keepLines/>
        <w:spacing w:after="0"/>
      </w:pPr>
      <w:r>
        <w:t>Samoa</w:t>
      </w:r>
    </w:p>
    <w:p>
      <w:pPr>
        <w:pStyle w:val="itsentry"/>
        <w:keepNext/>
        <w:keepLines/>
        <w:spacing w:after="0"/>
      </w:pPr>
      <w:r>
        <w:t>Elisaia, Ali'ioaiga Feturi</w:t>
      </w:r>
      <w:r>
        <w:t xml:space="preserve"> - </w:t>
      </w:r>
      <w:r>
        <w:rPr>
          <w:color w:val="000000" w:themeColor="hyperlink"/>
          <w:u w:val="single"/>
        </w:rPr>
        <w:hyperlink r:id="rId39">
          <w:r>
            <w:rPr/>
            <w:t>A/C.1/72/PV.18</w:t>
          </w:r>
        </w:hyperlink>
      </w:r>
    </w:p>
    <w:p>
      <w:pPr>
        <w:pStyle w:val="itssubhead"/>
        <w:keepNext/>
        <w:keepLines/>
        <w:spacing w:after="0"/>
      </w:pPr>
      <w:r>
        <w:t>Niger</w:t>
      </w:r>
    </w:p>
    <w:p>
      <w:pPr>
        <w:pStyle w:val="itsentry"/>
        <w:keepNext/>
        <w:keepLines/>
        <w:spacing w:after="0"/>
      </w:pPr>
      <w:r>
        <w:t xml:space="preserve">Oumar, Issa </w:t>
      </w:r>
      <w:r>
        <w:t xml:space="preserve"> - </w:t>
      </w:r>
      <w:r>
        <w:rPr>
          <w:color w:val="000000" w:themeColor="hyperlink"/>
          <w:u w:val="single"/>
        </w:rPr>
        <w:hyperlink r:id="rId41">
          <w:r>
            <w:rPr/>
            <w:t>A/C.1/72/PV.19</w:t>
          </w:r>
        </w:hyperlink>
      </w:r>
    </w:p>
    <w:p>
      <w:pPr>
        <w:pStyle w:val="itssubhead"/>
        <w:keepNext/>
        <w:keepLines/>
        <w:spacing w:after="0"/>
      </w:pPr>
      <w:r>
        <w:t>New Zealand</w:t>
      </w:r>
    </w:p>
    <w:p>
      <w:pPr>
        <w:pStyle w:val="itsentry"/>
        <w:keepNext/>
        <w:keepLines/>
        <w:spacing w:after="0"/>
      </w:pPr>
      <w:r>
        <w:t>Donnelly, Katy</w:t>
      </w:r>
      <w:r>
        <w:t xml:space="preserve"> - </w:t>
      </w:r>
      <w:r>
        <w:rPr>
          <w:color w:val="000000" w:themeColor="hyperlink"/>
          <w:u w:val="single"/>
        </w:rPr>
        <w:hyperlink r:id="rId39">
          <w:r>
            <w:rPr/>
            <w:t>A/C.1/72/PV.18</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9">
          <w:r>
            <w:rPr/>
            <w:t>A/C.1/72/PV.18</w:t>
          </w:r>
        </w:hyperlink>
      </w:r>
    </w:p>
    <w:p>
      <w:pPr>
        <w:pStyle w:val="itssubhead"/>
        <w:keepNext/>
        <w:keepLines/>
        <w:spacing w:after="0"/>
      </w:pPr>
      <w:r>
        <w:t>Canada</w:t>
      </w:r>
    </w:p>
    <w:p>
      <w:pPr>
        <w:pStyle w:val="itsentry"/>
        <w:keepNext/>
        <w:keepLines/>
        <w:spacing w:after="0"/>
      </w:pPr>
      <w:r>
        <w:t>Kapur, Vishal</w:t>
      </w:r>
      <w:r>
        <w:t xml:space="preserve"> - </w:t>
      </w:r>
      <w:r>
        <w:rPr>
          <w:color w:val="000000" w:themeColor="hyperlink"/>
          <w:u w:val="single"/>
        </w:rPr>
        <w:hyperlink r:id="rId41">
          <w:r>
            <w:rPr/>
            <w:t>A/C.1/72/PV.19</w:t>
          </w:r>
        </w:hyperlink>
      </w:r>
    </w:p>
    <w:p>
      <w:pPr>
        <w:pStyle w:val="itsentry"/>
        <w:keepNext/>
        <w:keepLines/>
        <w:spacing w:after="0"/>
      </w:pPr>
      <w:r>
        <w:t>McCarney, Rosemary</w:t>
      </w:r>
      <w:r>
        <w:t xml:space="preserve"> - </w:t>
      </w:r>
      <w:r>
        <w:rPr>
          <w:color w:val="000000" w:themeColor="hyperlink"/>
          <w:u w:val="single"/>
        </w:rPr>
        <w:hyperlink r:id="rId39">
          <w:r>
            <w:rPr/>
            <w:t>A/C.1/72/PV.18</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41">
          <w:r>
            <w:rPr/>
            <w:t>A/C.1/72/PV.19</w:t>
          </w:r>
        </w:hyperlink>
      </w:r>
    </w:p>
    <w:p>
      <w:pPr>
        <w:pStyle w:val="itssubhead"/>
        <w:keepNext/>
        <w:keepLines/>
        <w:spacing w:after="0"/>
      </w:pPr>
      <w:r>
        <w:t>Armenia</w:t>
      </w:r>
    </w:p>
    <w:p>
      <w:pPr>
        <w:pStyle w:val="itsentry"/>
        <w:keepNext/>
        <w:keepLines/>
        <w:spacing w:after="0"/>
      </w:pPr>
      <w:r>
        <w:t>Margaryan, Mher</w:t>
      </w:r>
      <w:r>
        <w:t xml:space="preserve"> - </w:t>
      </w:r>
      <w:r>
        <w:rPr>
          <w:color w:val="000000" w:themeColor="hyperlink"/>
          <w:u w:val="single"/>
        </w:rPr>
        <w:hyperlink r:id="rId38">
          <w:r>
            <w:rPr/>
            <w:t>A/C.1/72/PV.26</w:t>
          </w:r>
        </w:hyperlink>
      </w:r>
    </w:p>
    <w:p>
      <w:pPr>
        <w:pStyle w:val="itssubhead"/>
        <w:keepNext/>
        <w:keepLines/>
        <w:spacing w:after="0"/>
      </w:pPr>
      <w:r>
        <w:t>Trinidad and Tobago</w:t>
      </w:r>
    </w:p>
    <w:p>
      <w:pPr>
        <w:pStyle w:val="itsentry"/>
        <w:keepNext/>
        <w:keepLines/>
        <w:spacing w:after="0"/>
      </w:pPr>
      <w:r>
        <w:t>Roopnarine, Charlene</w:t>
      </w:r>
      <w:r>
        <w:t xml:space="preserve"> - </w:t>
      </w:r>
      <w:r>
        <w:rPr>
          <w:color w:val="000000" w:themeColor="hyperlink"/>
          <w:u w:val="single"/>
        </w:rPr>
        <w:hyperlink r:id="rId39">
          <w:r>
            <w:rPr/>
            <w:t>A/C.1/72/PV.18</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41">
          <w:r>
            <w:rPr/>
            <w:t>A/C.1/72/PV.19</w:t>
          </w:r>
        </w:hyperlink>
      </w:r>
    </w:p>
    <w:p>
      <w:pPr>
        <w:pStyle w:val="itssubhead"/>
        <w:keepNext/>
        <w:keepLines/>
        <w:spacing w:after="0"/>
      </w:pPr>
      <w:r>
        <w:t>Caribbean Community</w:t>
      </w:r>
    </w:p>
    <w:p>
      <w:pPr>
        <w:pStyle w:val="itsentry"/>
        <w:keepNext/>
        <w:keepLines/>
        <w:spacing w:after="0"/>
      </w:pPr>
      <w:r>
        <w:t>Ten-Pow, Rudolph Michael (Guyana)</w:t>
      </w:r>
      <w:r>
        <w:t xml:space="preserve"> - </w:t>
      </w:r>
      <w:r>
        <w:rPr>
          <w:color w:val="000000" w:themeColor="hyperlink"/>
          <w:u w:val="single"/>
        </w:rPr>
        <w:hyperlink r:id="rId40">
          <w:r>
            <w:rPr/>
            <w:t>A/C.1/72/PV.17</w:t>
          </w:r>
        </w:hyperlink>
      </w:r>
    </w:p>
    <w:p>
      <w:pPr>
        <w:pStyle w:val="itssubhead"/>
        <w:keepNext/>
        <w:keepLines/>
        <w:spacing w:after="0"/>
      </w:pPr>
      <w:r>
        <w:t>UN. Group of African States</w:t>
      </w:r>
    </w:p>
    <w:p>
      <w:pPr>
        <w:pStyle w:val="itsentry"/>
        <w:keepNext/>
        <w:keepLines/>
        <w:spacing w:after="0"/>
      </w:pPr>
      <w:r>
        <w:t>Hassan, Bassem Yehia Hassan Kassem (Egypt)</w:t>
      </w:r>
      <w:r>
        <w:t xml:space="preserve"> - </w:t>
      </w:r>
      <w:r>
        <w:rPr>
          <w:color w:val="000000" w:themeColor="hyperlink"/>
          <w:u w:val="single"/>
        </w:rPr>
        <w:hyperlink r:id="rId40">
          <w:r>
            <w:rPr/>
            <w:t>A/C.1/72/PV.17</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0">
          <w:r>
            <w:rPr/>
            <w:t>A/C.1/72/PV.17</w:t>
          </w:r>
        </w:hyperlink>
      </w:r>
    </w:p>
    <w:p>
      <w:pPr>
        <w:pStyle w:val="itssubhead"/>
        <w:keepNext/>
        <w:keepLines/>
        <w:spacing w:after="0"/>
      </w:pPr>
      <w:r>
        <w:t>Myanmar</w:t>
      </w:r>
    </w:p>
    <w:p>
      <w:pPr>
        <w:pStyle w:val="itsentry"/>
        <w:keepNext/>
        <w:keepLines/>
        <w:spacing w:after="0"/>
      </w:pPr>
      <w:r>
        <w:t>Khant, Ko Ko</w:t>
      </w:r>
      <w:r>
        <w:t xml:space="preserve"> - </w:t>
      </w:r>
      <w:r>
        <w:rPr>
          <w:color w:val="000000" w:themeColor="hyperlink"/>
          <w:u w:val="single"/>
        </w:rPr>
        <w:hyperlink r:id="rId39">
          <w:r>
            <w:rPr/>
            <w:t>A/C.1/72/PV.18</w:t>
          </w:r>
        </w:hyperlink>
      </w:r>
    </w:p>
    <w:p>
      <w:pPr>
        <w:pStyle w:val="itssubhead"/>
        <w:keepNext/>
        <w:keepLines/>
        <w:spacing w:after="0"/>
      </w:pPr>
      <w:r>
        <w:t>Republic of Korea</w:t>
      </w:r>
    </w:p>
    <w:p>
      <w:pPr>
        <w:pStyle w:val="itsentry"/>
        <w:keepNext/>
        <w:keepLines/>
        <w:spacing w:after="0"/>
      </w:pPr>
      <w:r>
        <w:t>Seo, Eun-ji</w:t>
      </w:r>
      <w:r>
        <w:t xml:space="preserve"> - </w:t>
      </w:r>
      <w:r>
        <w:rPr>
          <w:color w:val="000000" w:themeColor="hyperlink"/>
          <w:u w:val="single"/>
        </w:rPr>
        <w:hyperlink r:id="rId40">
          <w:r>
            <w:rPr/>
            <w:t>A/C.1/72/PV.17</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40">
          <w:r>
            <w:rPr/>
            <w:t>A/C.1/72/PV.17</w:t>
          </w:r>
        </w:hyperlink>
      </w:r>
    </w:p>
    <w:p>
      <w:pPr>
        <w:pStyle w:val="itssubhead"/>
        <w:keepNext/>
        <w:keepLines/>
        <w:spacing w:after="0"/>
      </w:pPr>
      <w:r>
        <w:t>Venezuela (Bolivarian Republic of)</w:t>
      </w:r>
    </w:p>
    <w:p>
      <w:pPr>
        <w:pStyle w:val="itsentry"/>
        <w:keepNext/>
        <w:keepLines/>
        <w:spacing w:after="0"/>
      </w:pPr>
      <w:r>
        <w:t>Chan Shum, Sau Ming</w:t>
      </w:r>
      <w:r>
        <w:t xml:space="preserve"> - </w:t>
      </w:r>
      <w:r>
        <w:rPr>
          <w:color w:val="000000" w:themeColor="hyperlink"/>
          <w:u w:val="single"/>
        </w:rPr>
        <w:hyperlink r:id="rId38">
          <w:r>
            <w:rPr/>
            <w:t>A/C.1/72/PV.26</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40">
          <w:r>
            <w:rPr/>
            <w:t>A/C.1/72/PV.17</w:t>
          </w:r>
        </w:hyperlink>
      </w:r>
    </w:p>
    <w:p>
      <w:pPr>
        <w:pStyle w:val="itssubhead"/>
        <w:keepNext/>
        <w:keepLines/>
        <w:spacing w:after="0"/>
      </w:pPr>
      <w:r>
        <w:t>Guatemala</w:t>
      </w:r>
    </w:p>
    <w:p>
      <w:pPr>
        <w:pStyle w:val="itsentry"/>
        <w:keepNext/>
        <w:keepLines/>
        <w:spacing w:after="0"/>
      </w:pPr>
      <w:r>
        <w:t>Benard Estrada, Juan Antonio</w:t>
      </w:r>
      <w:r>
        <w:t xml:space="preserve"> - </w:t>
      </w:r>
      <w:r>
        <w:rPr>
          <w:color w:val="000000" w:themeColor="hyperlink"/>
          <w:u w:val="single"/>
        </w:rPr>
        <w:hyperlink r:id="rId40">
          <w:r>
            <w:rPr/>
            <w:t>A/C.1/72/PV.17</w:t>
          </w:r>
        </w:hyperlink>
      </w:r>
    </w:p>
    <w:p>
      <w:pPr>
        <w:pStyle w:val="itssubhead"/>
        <w:keepNext/>
        <w:keepLines/>
        <w:spacing w:after="0"/>
      </w:pPr>
      <w:r>
        <w:t>Burkina Faso</w:t>
      </w:r>
    </w:p>
    <w:p>
      <w:pPr>
        <w:pStyle w:val="itsentry"/>
        <w:keepNext/>
        <w:keepLines/>
        <w:spacing w:after="0"/>
      </w:pPr>
      <w:r>
        <w:t>Bonkoungou, Wenbigda Honorine</w:t>
      </w:r>
      <w:r>
        <w:t xml:space="preserve"> - </w:t>
      </w:r>
      <w:r>
        <w:rPr>
          <w:color w:val="000000" w:themeColor="hyperlink"/>
          <w:u w:val="single"/>
        </w:rPr>
        <w:hyperlink r:id="rId41">
          <w:r>
            <w:rPr/>
            <w:t>A/C.1/72/PV.19</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40">
          <w:r>
            <w:rPr/>
            <w:t>A/C.1/72/PV.17</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39">
          <w:r>
            <w:rPr/>
            <w:t>A/C.1/72/PV.18</w:t>
          </w:r>
        </w:hyperlink>
      </w:r>
    </w:p>
    <w:p>
      <w:pPr>
        <w:pStyle w:val="itsentry"/>
        <w:keepNext/>
        <w:keepLines/>
        <w:spacing w:after="0"/>
      </w:pPr>
      <w:r>
        <w:t>Ledesma Hernández, Yadira</w:t>
      </w:r>
      <w:r>
        <w:t xml:space="preserve"> - </w:t>
      </w:r>
      <w:r>
        <w:rPr>
          <w:color w:val="000000" w:themeColor="hyperlink"/>
          <w:u w:val="single"/>
        </w:rPr>
        <w:hyperlink r:id="rId38">
          <w:r>
            <w:rPr/>
            <w:t>A/C.1/72/PV.26</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40">
          <w:r>
            <w:rPr/>
            <w:t>A/C.1/72/PV.17</w:t>
          </w:r>
        </w:hyperlink>
      </w:r>
    </w:p>
    <w:p>
      <w:pPr>
        <w:pStyle w:val="itssubhead"/>
        <w:keepNext/>
        <w:keepLines/>
        <w:spacing w:after="0"/>
      </w:pPr>
      <w:r>
        <w:t>Netherlands</w:t>
      </w:r>
    </w:p>
    <w:p>
      <w:pPr>
        <w:pStyle w:val="itsentry"/>
        <w:keepNext/>
        <w:keepLines/>
        <w:spacing w:after="0"/>
      </w:pPr>
      <w:r>
        <w:t>Broekhof, Maarten</w:t>
      </w:r>
      <w:r>
        <w:t xml:space="preserve"> - </w:t>
      </w:r>
      <w:r>
        <w:rPr>
          <w:color w:val="000000" w:themeColor="hyperlink"/>
          <w:u w:val="single"/>
        </w:rPr>
        <w:hyperlink r:id="rId40">
          <w:r>
            <w:rPr/>
            <w:t>A/C.1/72/PV.17</w:t>
          </w:r>
        </w:hyperlink>
      </w:r>
    </w:p>
    <w:p>
      <w:pPr>
        <w:pStyle w:val="itssubhead"/>
        <w:keepNext/>
        <w:keepLines/>
        <w:spacing w:after="0"/>
      </w:pPr>
      <w:r>
        <w:t>Singapore</w:t>
      </w:r>
    </w:p>
    <w:p>
      <w:pPr>
        <w:pStyle w:val="itsentry"/>
        <w:keepNext/>
        <w:keepLines/>
        <w:spacing w:after="0"/>
      </w:pPr>
      <w:r>
        <w:t>Lim, Tong Hai</w:t>
      </w:r>
      <w:r>
        <w:t xml:space="preserve"> - </w:t>
      </w:r>
      <w:r>
        <w:rPr>
          <w:color w:val="000000" w:themeColor="hyperlink"/>
          <w:u w:val="single"/>
        </w:rPr>
        <w:hyperlink r:id="rId39">
          <w:r>
            <w:rPr/>
            <w:t>A/C.1/72/PV.18</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41">
          <w:r>
            <w:rPr/>
            <w:t>A/C.1/72/PV.19</w:t>
          </w:r>
        </w:hyperlink>
      </w:r>
    </w:p>
    <w:p>
      <w:pPr>
        <w:pStyle w:val="itssubhead"/>
        <w:keepNext/>
        <w:keepLines/>
        <w:spacing w:after="0"/>
      </w:pPr>
      <w:r>
        <w:t>Haiti</w:t>
      </w:r>
    </w:p>
    <w:p>
      <w:pPr>
        <w:pStyle w:val="itsentry"/>
        <w:keepNext/>
        <w:keepLines/>
        <w:spacing w:after="0"/>
      </w:pPr>
      <w:r>
        <w:t>Saint-Hilaire, Patrick</w:t>
      </w:r>
      <w:r>
        <w:t xml:space="preserve"> - </w:t>
      </w:r>
      <w:r>
        <w:rPr>
          <w:color w:val="000000" w:themeColor="hyperlink"/>
          <w:u w:val="single"/>
        </w:rPr>
        <w:hyperlink r:id="rId40">
          <w:r>
            <w:rPr/>
            <w:t>A/C.1/72/PV.17</w:t>
          </w:r>
        </w:hyperlink>
      </w:r>
    </w:p>
    <w:p>
      <w:pPr>
        <w:pStyle w:val="itssubhead"/>
        <w:keepNext/>
        <w:keepLines/>
        <w:spacing w:after="0"/>
      </w:pPr>
      <w:r>
        <w:t>Lithuania</w:t>
      </w:r>
    </w:p>
    <w:p>
      <w:pPr>
        <w:pStyle w:val="itsentry"/>
        <w:keepNext/>
        <w:keepLines/>
        <w:spacing w:after="0"/>
      </w:pPr>
      <w:r>
        <w:t>Jakubone, Nida</w:t>
      </w:r>
      <w:r>
        <w:t xml:space="preserve"> - </w:t>
      </w:r>
      <w:r>
        <w:rPr>
          <w:color w:val="000000" w:themeColor="hyperlink"/>
          <w:u w:val="single"/>
        </w:rPr>
        <w:hyperlink r:id="rId39">
          <w:r>
            <w:rPr/>
            <w:t>A/C.1/72/PV.18</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40">
          <w:r>
            <w:rPr/>
            <w:t>A/C.1/72/PV.17</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40">
          <w:r>
            <w:rPr/>
            <w:t>A/C.1/72/PV.17</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40">
          <w:r>
            <w:rPr/>
            <w:t>A/C.1/72/PV.17</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0">
          <w:r>
            <w:rPr/>
            <w:t>A/C.1/72/PV.17</w:t>
          </w:r>
        </w:hyperlink>
      </w:r>
    </w:p>
    <w:p>
      <w:pPr>
        <w:pStyle w:val="itssubhead"/>
        <w:keepNext/>
        <w:keepLines/>
        <w:spacing w:after="0"/>
      </w:pPr>
      <w:r>
        <w:t>Pakistan</w:t>
      </w:r>
    </w:p>
    <w:p>
      <w:pPr>
        <w:pStyle w:val="itsentry"/>
        <w:keepNext/>
        <w:keepLines/>
        <w:spacing w:after="0"/>
      </w:pPr>
      <w:r>
        <w:t>Saeed, Amir</w:t>
      </w:r>
      <w:r>
        <w:t xml:space="preserve"> - </w:t>
      </w:r>
      <w:r>
        <w:rPr>
          <w:color w:val="000000" w:themeColor="hyperlink"/>
          <w:u w:val="single"/>
        </w:rPr>
        <w:hyperlink r:id="rId38">
          <w:r>
            <w:rPr/>
            <w:t>A/C.1/72/PV.26</w:t>
          </w:r>
        </w:hyperlink>
      </w:r>
    </w:p>
    <w:p>
      <w:pPr>
        <w:pStyle w:val="itsentry"/>
        <w:keepNext/>
        <w:keepLines/>
        <w:spacing w:after="0"/>
      </w:pPr>
      <w:r>
        <w:t>Amil, Farukh</w:t>
      </w:r>
      <w:r>
        <w:t xml:space="preserve"> - </w:t>
      </w:r>
      <w:r>
        <w:rPr>
          <w:color w:val="000000" w:themeColor="hyperlink"/>
          <w:u w:val="single"/>
        </w:rPr>
        <w:hyperlink r:id="rId39">
          <w:r>
            <w:rPr/>
            <w:t>A/C.1/72/PV.18</w:t>
          </w:r>
        </w:hyperlink>
      </w:r>
    </w:p>
    <w:p>
      <w:pPr>
        <w:pStyle w:val="itssubhead"/>
        <w:keepNext/>
        <w:keepLines/>
        <w:spacing w:after="0"/>
      </w:pPr>
      <w:r>
        <w:t>Ireland</w:t>
      </w:r>
    </w:p>
    <w:p>
      <w:pPr>
        <w:pStyle w:val="itsentry"/>
        <w:keepNext/>
        <w:keepLines/>
        <w:spacing w:after="0"/>
      </w:pPr>
      <w:r>
        <w:t>Gaffey, Michael</w:t>
      </w:r>
      <w:r>
        <w:t xml:space="preserve"> - </w:t>
      </w:r>
      <w:r>
        <w:rPr>
          <w:color w:val="000000" w:themeColor="hyperlink"/>
          <w:u w:val="single"/>
        </w:rPr>
        <w:hyperlink r:id="rId39">
          <w:r>
            <w:rPr/>
            <w:t>A/C.1/72/PV.18</w:t>
          </w:r>
        </w:hyperlink>
      </w:r>
      <w:r>
        <w:br/>
      </w:r>
    </w:p>
    <w:p>
      <w:pPr>
        <w:pStyle w:val="itshead"/>
        <w:keepNext/>
        <w:keepLines/>
      </w:pPr>
      <w:r>
        <w:t>ASEAN+3 MACROECONOMIC RESEARCH OFFICE--OBSERVER STATUS (Agenda Item 171)</w:t>
      </w:r>
    </w:p>
    <w:p>
      <w:pPr>
        <w:pStyle w:val="itssubhead"/>
        <w:keepNext/>
        <w:keepLines/>
        <w:spacing w:after="0"/>
      </w:pPr>
      <w:r>
        <w:t>China</w:t>
      </w:r>
    </w:p>
    <w:p>
      <w:pPr>
        <w:pStyle w:val="itsentry"/>
        <w:keepNext/>
        <w:keepLines/>
        <w:spacing w:after="0"/>
      </w:pPr>
      <w:r>
        <w:t>Li, Yongsheng</w:t>
      </w:r>
      <w:r>
        <w:t xml:space="preserve"> - </w:t>
      </w:r>
      <w:r>
        <w:rPr>
          <w:color w:val="000000" w:themeColor="hyperlink"/>
          <w:u w:val="single"/>
        </w:rPr>
        <w:hyperlink r:id="rId12">
          <w:r>
            <w:rPr/>
            <w:t>A/C.6/72/SR.11</w:t>
          </w:r>
        </w:hyperlink>
      </w:r>
    </w:p>
    <w:p>
      <w:pPr>
        <w:pStyle w:val="itssubhead"/>
        <w:keepNext/>
        <w:keepLines/>
        <w:spacing w:after="0"/>
      </w:pPr>
      <w:r>
        <w:t>Philippines</w:t>
      </w:r>
    </w:p>
    <w:p>
      <w:pPr>
        <w:pStyle w:val="itsentry"/>
        <w:keepNext/>
        <w:keepLines/>
        <w:spacing w:after="0"/>
      </w:pPr>
      <w:r>
        <w:t>Fernandez, Anika Apalisok</w:t>
      </w:r>
      <w:r>
        <w:t xml:space="preserve"> - </w:t>
      </w:r>
      <w:r>
        <w:rPr>
          <w:color w:val="000000" w:themeColor="hyperlink"/>
          <w:u w:val="single"/>
        </w:rPr>
        <w:hyperlink r:id="rId12">
          <w:r>
            <w:rPr/>
            <w:t>A/C.6/72/SR.11</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Singapore</w:t>
      </w:r>
    </w:p>
    <w:p>
      <w:pPr>
        <w:pStyle w:val="itsentry"/>
        <w:keepNext/>
        <w:keepLines/>
        <w:spacing w:after="0"/>
      </w:pPr>
      <w:r>
        <w:t>Tang, Luke</w:t>
      </w:r>
      <w:r>
        <w:t xml:space="preserve"> - </w:t>
      </w:r>
      <w:r>
        <w:rPr>
          <w:color w:val="000000" w:themeColor="hyperlink"/>
          <w:u w:val="single"/>
        </w:rPr>
        <w:hyperlink r:id="rId12">
          <w:r>
            <w:rPr/>
            <w:t>A/C.6/72/SR.11</w:t>
          </w:r>
        </w:hyperlink>
      </w:r>
      <w:r>
        <w:t xml:space="preserve">; </w:t>
      </w:r>
      <w:r>
        <w:rPr>
          <w:color w:val="000000" w:themeColor="hyperlink"/>
          <w:u w:val="single"/>
        </w:rPr>
        <w:hyperlink r:id="rId42">
          <w:r>
            <w:rPr/>
            <w:t>A/C.6/72/SR.15</w:t>
          </w:r>
        </w:hyperlink>
      </w:r>
    </w:p>
    <w:p>
      <w:pPr>
        <w:pStyle w:val="itssubhead"/>
        <w:keepNext/>
        <w:keepLines/>
        <w:spacing w:after="0"/>
      </w:pPr>
      <w:r>
        <w:t>Japan</w:t>
      </w:r>
    </w:p>
    <w:p>
      <w:pPr>
        <w:pStyle w:val="itsentry"/>
        <w:keepNext/>
        <w:keepLines/>
        <w:spacing w:after="0"/>
      </w:pPr>
      <w:r>
        <w:t>Kajimoto, Masaru</w:t>
      </w:r>
      <w:r>
        <w:t xml:space="preserve"> - </w:t>
      </w:r>
      <w:r>
        <w:rPr>
          <w:color w:val="000000" w:themeColor="hyperlink"/>
          <w:u w:val="single"/>
        </w:rPr>
        <w:hyperlink r:id="rId12">
          <w:r>
            <w:rPr/>
            <w:t>A/C.6/72/SR.11</w:t>
          </w:r>
        </w:hyperlink>
      </w:r>
      <w:r>
        <w:br/>
      </w:r>
    </w:p>
    <w:p>
      <w:pPr>
        <w:pStyle w:val="itshead"/>
        <w:keepNext/>
        <w:keepLines/>
      </w:pPr>
      <w:r>
        <w:t>AU-UN HYBRID OPERATION IN DARFUR--FINANCING (Agenda Item 163)</w:t>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43">
          <w:r>
            <w:rPr/>
            <w:t>A/C.5/72/SR.24</w:t>
          </w:r>
        </w:hyperlink>
      </w:r>
    </w:p>
    <w:p>
      <w:pPr>
        <w:pStyle w:val="itssubhead"/>
        <w:keepNext/>
        <w:keepLines/>
        <w:spacing w:after="0"/>
      </w:pPr>
      <w:r>
        <w:t>UN. Office of Programme Planning, Budget and Accounts. Peacekeeping Financing Division. Director</w:t>
      </w:r>
    </w:p>
    <w:p>
      <w:pPr>
        <w:pStyle w:val="itsentry"/>
        <w:keepNext/>
        <w:keepLines/>
        <w:spacing w:after="0"/>
      </w:pPr>
      <w:r>
        <w:t>Costa, Maria</w:t>
      </w:r>
      <w:r>
        <w:t xml:space="preserve"> - </w:t>
      </w:r>
      <w:r>
        <w:rPr>
          <w:color w:val="000000" w:themeColor="hyperlink"/>
          <w:u w:val="single"/>
        </w:rPr>
        <w:hyperlink r:id="rId44">
          <w:r>
            <w:rPr/>
            <w:t>A/C.5/72/SR.40</w:t>
          </w:r>
        </w:hyperlink>
      </w:r>
    </w:p>
    <w:p>
      <w:pPr>
        <w:pStyle w:val="itssubhead"/>
        <w:keepNext/>
        <w:keepLines/>
        <w:spacing w:after="0"/>
      </w:pPr>
      <w:r>
        <w:t>UN. Group of African States</w:t>
      </w:r>
    </w:p>
    <w:p>
      <w:pPr>
        <w:pStyle w:val="itsentry"/>
        <w:keepNext/>
        <w:keepLines/>
        <w:spacing w:after="0"/>
      </w:pPr>
      <w:r>
        <w:t>Burity, Márcio (Angola)</w:t>
      </w:r>
      <w:r>
        <w:t xml:space="preserve"> - </w:t>
      </w:r>
      <w:r>
        <w:rPr>
          <w:color w:val="000000" w:themeColor="hyperlink"/>
          <w:u w:val="single"/>
        </w:rPr>
        <w:hyperlink r:id="rId43">
          <w:r>
            <w:rPr/>
            <w:t>A/C.5/72/SR.24</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r>
        <w:t xml:space="preserve">; </w:t>
      </w:r>
      <w:r>
        <w:rPr>
          <w:color w:val="000000" w:themeColor="hyperlink"/>
          <w:u w:val="single"/>
        </w:rPr>
        <w:hyperlink r:id="rId10">
          <w:r>
            <w:rPr/>
            <w:t>A/72/PV.76</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43">
          <w:r>
            <w:rPr/>
            <w:t>A/C.5/72/SR.24</w:t>
          </w:r>
        </w:hyperlink>
      </w:r>
      <w:r>
        <w:t xml:space="preserve">; </w:t>
      </w:r>
      <w:r>
        <w:rPr>
          <w:color w:val="000000" w:themeColor="hyperlink"/>
          <w:u w:val="single"/>
        </w:rPr>
        <w:hyperlink r:id="rId44">
          <w:r>
            <w:rPr/>
            <w:t>A/C.5/72/SR.40</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44">
          <w:r>
            <w:rPr/>
            <w:t>A/C.5/72/SR.40</w:t>
          </w:r>
        </w:hyperlink>
      </w:r>
    </w:p>
    <w:p>
      <w:pPr>
        <w:pStyle w:val="itsentry"/>
        <w:keepNext/>
        <w:keepLines/>
        <w:spacing w:after="0"/>
      </w:pPr>
      <w:r>
        <w:t>Mohammed, Ismail</w:t>
      </w:r>
      <w:r>
        <w:t xml:space="preserve"> - </w:t>
      </w:r>
      <w:r>
        <w:rPr>
          <w:color w:val="000000" w:themeColor="hyperlink"/>
          <w:u w:val="single"/>
        </w:rPr>
        <w:hyperlink r:id="rId43">
          <w:r>
            <w:rPr/>
            <w:t>A/C.5/72/SR.24</w:t>
          </w:r>
        </w:hyperlink>
      </w:r>
      <w:r>
        <w:br/>
      </w:r>
    </w:p>
    <w:p>
      <w:pPr>
        <w:pStyle w:val="itshead"/>
        <w:keepNext/>
        <w:keepLines/>
      </w:pPr>
      <w:r>
        <w:t>AZERBAIJAN SITUATION (Agenda Item 40)</w:t>
      </w:r>
    </w:p>
    <w:p>
      <w:pPr>
        <w:pStyle w:val="itssubhead"/>
        <w:keepNext/>
        <w:keepLines/>
        <w:spacing w:after="0"/>
      </w:pPr>
      <w:r>
        <w:t>Armenia</w:t>
      </w:r>
    </w:p>
    <w:p>
      <w:pPr>
        <w:pStyle w:val="itsentry"/>
        <w:keepNext/>
        <w:keepLines/>
        <w:spacing w:after="0"/>
      </w:pPr>
      <w:r>
        <w:t>Simonyan, Sofya</w:t>
      </w:r>
      <w:r>
        <w:t xml:space="preserve"> - </w:t>
      </w:r>
      <w:r>
        <w:rPr>
          <w:color w:val="000000" w:themeColor="hyperlink"/>
          <w:u w:val="single"/>
        </w:rPr>
        <w:hyperlink r:id="rId45">
          <w:r>
            <w:rPr/>
            <w:t>A/72/PV.116</w:t>
          </w:r>
        </w:hyperlink>
      </w:r>
      <w:r>
        <w:br/>
      </w:r>
    </w:p>
    <w:p>
      <w:pPr>
        <w:pStyle w:val="itshead"/>
        <w:keepNext/>
        <w:keepLines/>
      </w:pPr>
      <w:r>
        <w:t>BIOLOGICAL DIVERSITY--TREATY (1992) (Agenda Item 19f)</w:t>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26">
          <w:r>
            <w:rPr/>
            <w:t>A/C.2/72/SR.10</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Mexico</w:t>
      </w:r>
    </w:p>
    <w:p>
      <w:pPr>
        <w:pStyle w:val="itsentry"/>
        <w:keepNext/>
        <w:keepLines/>
        <w:spacing w:after="0"/>
      </w:pPr>
      <w:r>
        <w:t>Dewar Viscarra, Diego Alberto</w:t>
      </w:r>
      <w:r>
        <w:t xml:space="preserve"> - </w:t>
      </w:r>
      <w:r>
        <w:rPr>
          <w:color w:val="000000" w:themeColor="hyperlink"/>
          <w:u w:val="single"/>
        </w:rPr>
        <w:hyperlink r:id="rId25">
          <w:r>
            <w:rPr/>
            <w:t>A/C.2/72/SR.9</w:t>
          </w:r>
        </w:hyperlink>
      </w:r>
    </w:p>
    <w:p>
      <w:pPr>
        <w:pStyle w:val="itssubhead"/>
        <w:keepNext/>
        <w:keepLines/>
        <w:spacing w:after="0"/>
      </w:pPr>
      <w:r>
        <w:t>Italy</w:t>
      </w:r>
    </w:p>
    <w:p>
      <w:pPr>
        <w:pStyle w:val="itsentry"/>
        <w:keepNext/>
        <w:keepLines/>
        <w:spacing w:after="0"/>
      </w:pPr>
      <w:r>
        <w:t>Canuto, Laura</w:t>
      </w:r>
      <w:r>
        <w:t xml:space="preserve"> - </w:t>
      </w:r>
      <w:r>
        <w:rPr>
          <w:color w:val="000000" w:themeColor="hyperlink"/>
          <w:u w:val="single"/>
        </w:rPr>
        <w:hyperlink r:id="rId46">
          <w:r>
            <w:rPr/>
            <w:t>A/C.2/72/SR.26</w:t>
          </w:r>
        </w:hyperlink>
      </w:r>
    </w:p>
    <w:p>
      <w:pPr>
        <w:pStyle w:val="itssubhead"/>
        <w:keepNext/>
        <w:keepLines/>
        <w:spacing w:after="0"/>
      </w:pPr>
      <w:r>
        <w:t>Community of Latin American and Caribbean States</w:t>
      </w:r>
    </w:p>
    <w:p>
      <w:pPr>
        <w:pStyle w:val="itsentry"/>
        <w:keepNext/>
        <w:keepLines/>
        <w:spacing w:after="0"/>
      </w:pPr>
      <w:r>
        <w:t>Soriano Mena, Pablo José (El Salvador)</w:t>
      </w:r>
      <w:r>
        <w:t xml:space="preserve"> - </w:t>
      </w:r>
      <w:r>
        <w:rPr>
          <w:color w:val="000000" w:themeColor="hyperlink"/>
          <w:u w:val="single"/>
        </w:rPr>
        <w:hyperlink r:id="rId28">
          <w:r>
            <w:rPr/>
            <w:t>A/C.2/72/SR.8</w:t>
          </w:r>
        </w:hyperlink>
      </w:r>
    </w:p>
    <w:p>
      <w:pPr>
        <w:pStyle w:val="itssubhead"/>
        <w:keepNext/>
        <w:keepLines/>
        <w:spacing w:after="0"/>
      </w:pPr>
      <w:r>
        <w:t>Egypt</w:t>
      </w:r>
    </w:p>
    <w:p>
      <w:pPr>
        <w:pStyle w:val="itsentry"/>
        <w:keepNext/>
        <w:keepLines/>
        <w:spacing w:after="0"/>
      </w:pPr>
      <w:r>
        <w:t>Elgarf, Sheyam</w:t>
      </w:r>
      <w:r>
        <w:t xml:space="preserve"> - </w:t>
      </w:r>
      <w:r>
        <w:rPr>
          <w:color w:val="000000" w:themeColor="hyperlink"/>
          <w:u w:val="single"/>
        </w:rPr>
        <w:hyperlink r:id="rId25">
          <w:r>
            <w:rPr/>
            <w:t>A/C.2/72/SR.9</w:t>
          </w:r>
        </w:hyperlink>
      </w:r>
    </w:p>
    <w:p>
      <w:pPr>
        <w:pStyle w:val="itssubhead"/>
        <w:keepNext/>
        <w:keepLines/>
        <w:spacing w:after="0"/>
      </w:pPr>
      <w:r>
        <w:t>China</w:t>
      </w:r>
    </w:p>
    <w:p>
      <w:pPr>
        <w:pStyle w:val="itsentry"/>
        <w:keepNext/>
        <w:keepLines/>
        <w:spacing w:after="0"/>
      </w:pPr>
      <w:r>
        <w:t>Xu, Zhongsheng</w:t>
      </w:r>
      <w:r>
        <w:t xml:space="preserve"> - </w:t>
      </w:r>
      <w:r>
        <w:rPr>
          <w:color w:val="000000" w:themeColor="hyperlink"/>
          <w:u w:val="single"/>
        </w:rPr>
        <w:hyperlink r:id="rId28">
          <w:r>
            <w:rPr/>
            <w:t>A/C.2/72/SR.8</w:t>
          </w:r>
        </w:hyperlink>
      </w:r>
    </w:p>
    <w:p>
      <w:pPr>
        <w:pStyle w:val="itssubhead"/>
        <w:keepNext/>
        <w:keepLines/>
        <w:spacing w:after="0"/>
      </w:pPr>
      <w:r>
        <w:t>Secretariat of the Convention on Biological Diversity. Executive Secretary</w:t>
      </w:r>
    </w:p>
    <w:p>
      <w:pPr>
        <w:pStyle w:val="itsentry"/>
        <w:keepNext/>
        <w:keepLines/>
        <w:spacing w:after="0"/>
      </w:pPr>
      <w:r>
        <w:t>Palmer, Cristiana Pasca</w:t>
      </w:r>
      <w:r>
        <w:t xml:space="preserve"> - </w:t>
      </w:r>
      <w:r>
        <w:rPr>
          <w:color w:val="000000" w:themeColor="hyperlink"/>
          <w:u w:val="single"/>
        </w:rPr>
        <w:hyperlink r:id="rId28">
          <w:r>
            <w:rPr/>
            <w:t>A/C.2/72/SR.8</w:t>
          </w:r>
        </w:hyperlink>
      </w:r>
    </w:p>
    <w:p>
      <w:pPr>
        <w:pStyle w:val="itssubhead"/>
        <w:keepNext/>
        <w:keepLines/>
        <w:spacing w:after="0"/>
      </w:pPr>
      <w:r>
        <w:t>ASEAN</w:t>
      </w:r>
    </w:p>
    <w:p>
      <w:pPr>
        <w:pStyle w:val="itsentry"/>
        <w:keepNext/>
        <w:keepLines/>
        <w:spacing w:after="0"/>
      </w:pPr>
      <w:r>
        <w:t>Locsin, Teodoro Lopez (Philippines)</w:t>
      </w:r>
      <w:r>
        <w:t xml:space="preserve"> - </w:t>
      </w:r>
      <w:r>
        <w:rPr>
          <w:color w:val="000000" w:themeColor="hyperlink"/>
          <w:u w:val="single"/>
        </w:rPr>
        <w:hyperlink r:id="rId28">
          <w:r>
            <w:rPr/>
            <w:t>A/C.2/72/SR.8</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25">
          <w:r>
            <w:rPr/>
            <w:t>A/C.2/72/SR.9</w:t>
          </w:r>
        </w:hyperlink>
      </w:r>
      <w:r>
        <w:br/>
      </w:r>
    </w:p>
    <w:p>
      <w:pPr>
        <w:pStyle w:val="itshead"/>
        <w:keepNext/>
        <w:keepLines/>
      </w:pPr>
      <w:r>
        <w:t>BIOLOGICAL WEAPONS--TREATY (1972) (Agenda Item 106)</w:t>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47">
          <w:r>
            <w:rPr/>
            <w:t>A/C.1/72/PV.15</w:t>
          </w:r>
        </w:hyperlink>
      </w:r>
    </w:p>
    <w:p>
      <w:pPr>
        <w:pStyle w:val="itssubhead"/>
        <w:keepNext/>
        <w:keepLines/>
        <w:spacing w:after="0"/>
      </w:pPr>
      <w:r>
        <w:t>Canada</w:t>
      </w:r>
    </w:p>
    <w:p>
      <w:pPr>
        <w:pStyle w:val="itsentry"/>
        <w:keepNext/>
        <w:keepLines/>
        <w:spacing w:after="0"/>
      </w:pPr>
      <w:r>
        <w:t>McCarney, Rosemary</w:t>
      </w:r>
      <w:r>
        <w:t xml:space="preserve"> - </w:t>
      </w:r>
      <w:r>
        <w:rPr>
          <w:color w:val="000000" w:themeColor="hyperlink"/>
          <w:u w:val="single"/>
        </w:rPr>
        <w:hyperlink r:id="rId47">
          <w:r>
            <w:rPr/>
            <w:t>A/C.1/72/PV.15</w:t>
          </w:r>
        </w:hyperlink>
      </w:r>
    </w:p>
    <w:p>
      <w:pPr>
        <w:pStyle w:val="itssubhead"/>
        <w:keepNext/>
        <w:keepLines/>
        <w:spacing w:after="0"/>
      </w:pPr>
      <w:r>
        <w:t>Caribbean Community</w:t>
      </w:r>
    </w:p>
    <w:p>
      <w:pPr>
        <w:pStyle w:val="itsentry"/>
        <w:keepNext/>
        <w:keepLines/>
        <w:spacing w:after="0"/>
      </w:pPr>
      <w:r>
        <w:t>Ten-Pow, Rudolph Michael (Guyana)</w:t>
      </w:r>
      <w:r>
        <w:t xml:space="preserve"> - </w:t>
      </w:r>
      <w:r>
        <w:rPr>
          <w:color w:val="000000" w:themeColor="hyperlink"/>
          <w:u w:val="single"/>
        </w:rPr>
        <w:hyperlink r:id="rId48">
          <w:r>
            <w:rPr/>
            <w:t>A/C.1/72/PV.14</w:t>
          </w:r>
        </w:hyperlink>
      </w:r>
    </w:p>
    <w:p>
      <w:pPr>
        <w:pStyle w:val="itssubhead"/>
        <w:keepNext/>
        <w:keepLines/>
        <w:spacing w:after="0"/>
      </w:pPr>
      <w:r>
        <w:t>Ireland</w:t>
      </w:r>
    </w:p>
    <w:p>
      <w:pPr>
        <w:pStyle w:val="itsentry"/>
        <w:keepNext/>
        <w:keepLines/>
        <w:spacing w:after="0"/>
      </w:pPr>
      <w:r>
        <w:t>Gaffey, Michael</w:t>
      </w:r>
      <w:r>
        <w:t xml:space="preserve"> - </w:t>
      </w:r>
      <w:r>
        <w:rPr>
          <w:color w:val="000000" w:themeColor="hyperlink"/>
          <w:u w:val="single"/>
        </w:rPr>
        <w:hyperlink r:id="rId47">
          <w:r>
            <w:rPr/>
            <w:t>A/C.1/72/PV.15</w:t>
          </w:r>
        </w:hyperlink>
      </w:r>
    </w:p>
    <w:p>
      <w:pPr>
        <w:pStyle w:val="itssubhead"/>
        <w:keepNext/>
        <w:keepLines/>
        <w:spacing w:after="0"/>
      </w:pPr>
      <w:r>
        <w:t>Turkey</w:t>
      </w:r>
    </w:p>
    <w:p>
      <w:pPr>
        <w:pStyle w:val="itsentry"/>
        <w:keepNext/>
        <w:keepLines/>
        <w:spacing w:after="0"/>
      </w:pPr>
      <w:r>
        <w:t>Denktas, Rauf Alp</w:t>
      </w:r>
      <w:r>
        <w:t xml:space="preserve"> - </w:t>
      </w:r>
      <w:r>
        <w:rPr>
          <w:color w:val="000000" w:themeColor="hyperlink"/>
          <w:u w:val="single"/>
        </w:rPr>
        <w:hyperlink r:id="rId47">
          <w:r>
            <w:rPr/>
            <w:t>A/C.1/72/PV.15</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47">
          <w:r>
            <w:rPr/>
            <w:t>A/C.1/72/PV.15</w:t>
          </w:r>
        </w:hyperlink>
      </w:r>
    </w:p>
    <w:p>
      <w:pPr>
        <w:pStyle w:val="itssubhead"/>
        <w:keepNext/>
        <w:keepLines/>
        <w:spacing w:after="0"/>
      </w:pPr>
      <w:r>
        <w:t>South Africa</w:t>
      </w:r>
    </w:p>
    <w:p>
      <w:pPr>
        <w:pStyle w:val="itsentry"/>
        <w:keepNext/>
        <w:keepLines/>
        <w:spacing w:after="0"/>
      </w:pPr>
      <w:r>
        <w:t>Warries, Tarryn</w:t>
      </w:r>
      <w:r>
        <w:t xml:space="preserve"> - </w:t>
      </w:r>
      <w:r>
        <w:rPr>
          <w:color w:val="000000" w:themeColor="hyperlink"/>
          <w:u w:val="single"/>
        </w:rPr>
        <w:hyperlink r:id="rId35">
          <w:r>
            <w:rPr/>
            <w:t>A/C.1/72/PV.16</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47">
          <w:r>
            <w:rPr/>
            <w:t>A/C.1/72/PV.15</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6">
          <w:r>
            <w:rPr/>
            <w:t>A/C.1/72/PV.25</w:t>
          </w:r>
        </w:hyperlink>
      </w:r>
    </w:p>
    <w:p>
      <w:pPr>
        <w:pStyle w:val="itsentry"/>
        <w:keepNext/>
        <w:keepLines/>
        <w:spacing w:after="0"/>
      </w:pPr>
      <w:r>
        <w:t>Khoshroo, Gholamali</w:t>
      </w:r>
      <w:r>
        <w:t xml:space="preserve"> - </w:t>
      </w:r>
      <w:r>
        <w:rPr>
          <w:color w:val="000000" w:themeColor="hyperlink"/>
          <w:u w:val="single"/>
        </w:rPr>
        <w:hyperlink r:id="rId35">
          <w:r>
            <w:rPr/>
            <w:t>A/C.1/72/PV.16</w:t>
          </w:r>
        </w:hyperlink>
      </w:r>
    </w:p>
    <w:p>
      <w:pPr>
        <w:pStyle w:val="itssubhead"/>
        <w:keepNext/>
        <w:keepLines/>
        <w:spacing w:after="0"/>
      </w:pPr>
      <w:r>
        <w:t>Organizatsiia Dogovora o kollektivnoi bezopasnosti</w:t>
      </w:r>
    </w:p>
    <w:p>
      <w:pPr>
        <w:pStyle w:val="itsentry"/>
        <w:keepNext/>
        <w:keepLines/>
        <w:spacing w:after="0"/>
      </w:pPr>
      <w:r>
        <w:t>Tozik, Artsiom (Belarus)</w:t>
      </w:r>
      <w:r>
        <w:t xml:space="preserve"> - </w:t>
      </w:r>
      <w:r>
        <w:rPr>
          <w:color w:val="000000" w:themeColor="hyperlink"/>
          <w:u w:val="single"/>
        </w:rPr>
        <w:hyperlink r:id="rId48">
          <w:r>
            <w:rPr/>
            <w:t>A/C.1/72/PV.14</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47">
          <w:r>
            <w:rPr/>
            <w:t>A/C.1/72/PV.15</w:t>
          </w:r>
        </w:hyperlink>
      </w:r>
      <w:r>
        <w:t xml:space="preserve">; </w:t>
      </w:r>
      <w:r>
        <w:rPr>
          <w:color w:val="000000" w:themeColor="hyperlink"/>
          <w:u w:val="single"/>
        </w:rPr>
        <w:hyperlink r:id="rId36">
          <w:r>
            <w:rPr/>
            <w:t>A/C.1/72/PV.25</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48">
          <w:r>
            <w:rPr/>
            <w:t>A/C.1/72/PV.14</w:t>
          </w:r>
        </w:hyperlink>
      </w:r>
    </w:p>
    <w:p>
      <w:pPr>
        <w:pStyle w:val="itssubhead"/>
        <w:keepNext/>
        <w:keepLines/>
        <w:spacing w:after="0"/>
      </w:pPr>
      <w:r>
        <w:t>Review Conference of the State Parties to the Convention on the Prohibition of the Development, Production and Stockpiling of Bacteriological (Biological) and Toxin Weapons and on Their Destruction. President</w:t>
      </w:r>
    </w:p>
    <w:p>
      <w:pPr>
        <w:pStyle w:val="itsentry"/>
        <w:keepNext/>
        <w:keepLines/>
        <w:spacing w:after="0"/>
      </w:pPr>
      <w:r>
        <w:t>Molnar, György (Hungary)</w:t>
      </w:r>
      <w:r>
        <w:t xml:space="preserve"> - </w:t>
      </w:r>
      <w:r>
        <w:rPr>
          <w:color w:val="000000" w:themeColor="hyperlink"/>
          <w:u w:val="single"/>
        </w:rPr>
        <w:hyperlink r:id="rId48">
          <w:r>
            <w:rPr/>
            <w:t>A/C.1/72/PV.14</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47">
          <w:r>
            <w:rPr/>
            <w:t>A/C.1/72/PV.15</w:t>
          </w:r>
        </w:hyperlink>
      </w:r>
      <w:r>
        <w:t xml:space="preserve">; </w:t>
      </w:r>
      <w:r>
        <w:rPr>
          <w:color w:val="000000" w:themeColor="hyperlink"/>
          <w:u w:val="single"/>
        </w:rPr>
        <w:hyperlink r:id="rId36">
          <w:r>
            <w:rPr/>
            <w:t>A/C.1/72/PV.25</w:t>
          </w:r>
        </w:hyperlink>
      </w:r>
    </w:p>
    <w:p>
      <w:pPr>
        <w:pStyle w:val="itssubhead"/>
        <w:keepNext/>
        <w:keepLines/>
        <w:spacing w:after="0"/>
      </w:pPr>
      <w:r>
        <w:t>Oman</w:t>
      </w:r>
    </w:p>
    <w:p>
      <w:pPr>
        <w:pStyle w:val="itsentry"/>
        <w:keepNext/>
        <w:keepLines/>
        <w:spacing w:after="0"/>
      </w:pPr>
      <w:r>
        <w:t>Al Towaiya, Hamood Salim Abdullah</w:t>
      </w:r>
      <w:r>
        <w:t xml:space="preserve"> - </w:t>
      </w:r>
      <w:r>
        <w:rPr>
          <w:color w:val="000000" w:themeColor="hyperlink"/>
          <w:u w:val="single"/>
        </w:rPr>
        <w:hyperlink r:id="rId47">
          <w:r>
            <w:rPr/>
            <w:t>A/C.1/72/PV.15</w:t>
          </w:r>
        </w:hyperlink>
      </w:r>
    </w:p>
    <w:p>
      <w:pPr>
        <w:pStyle w:val="itssubhead"/>
        <w:keepNext/>
        <w:keepLines/>
        <w:spacing w:after="0"/>
      </w:pPr>
      <w:r>
        <w:t>Myanmar</w:t>
      </w:r>
    </w:p>
    <w:p>
      <w:pPr>
        <w:pStyle w:val="itsentry"/>
        <w:keepNext/>
        <w:keepLines/>
        <w:spacing w:after="0"/>
      </w:pPr>
      <w:r>
        <w:t>Aung, Pye Soe</w:t>
      </w:r>
      <w:r>
        <w:t xml:space="preserve"> - </w:t>
      </w:r>
      <w:r>
        <w:rPr>
          <w:color w:val="000000" w:themeColor="hyperlink"/>
          <w:u w:val="single"/>
        </w:rPr>
        <w:hyperlink r:id="rId47">
          <w:r>
            <w:rPr/>
            <w:t>A/C.1/72/PV.15</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47">
          <w:r>
            <w:rPr/>
            <w:t>A/C.1/72/PV.15</w:t>
          </w:r>
        </w:hyperlink>
      </w:r>
    </w:p>
    <w:p>
      <w:pPr>
        <w:pStyle w:val="itssubhead"/>
        <w:keepNext/>
        <w:keepLines/>
        <w:spacing w:after="0"/>
      </w:pPr>
      <w:r>
        <w:t>UN. Group of Nordic Countries</w:t>
      </w:r>
    </w:p>
    <w:p>
      <w:pPr>
        <w:pStyle w:val="itsentry"/>
        <w:keepNext/>
        <w:keepLines/>
        <w:spacing w:after="0"/>
      </w:pPr>
      <w:r>
        <w:t>Makarowski, Jerzy (Sweden)</w:t>
      </w:r>
      <w:r>
        <w:t xml:space="preserve"> - </w:t>
      </w:r>
      <w:r>
        <w:rPr>
          <w:color w:val="000000" w:themeColor="hyperlink"/>
          <w:u w:val="single"/>
        </w:rPr>
        <w:hyperlink r:id="rId48">
          <w:r>
            <w:rPr/>
            <w:t>A/C.1/72/PV.14</w:t>
          </w:r>
        </w:hyperlink>
      </w:r>
    </w:p>
    <w:p>
      <w:pPr>
        <w:pStyle w:val="itssubhead"/>
        <w:keepNext/>
        <w:keepLines/>
        <w:spacing w:after="0"/>
      </w:pPr>
      <w:r>
        <w:t>Netherlands</w:t>
      </w:r>
    </w:p>
    <w:p>
      <w:pPr>
        <w:pStyle w:val="itsentry"/>
        <w:keepNext/>
        <w:keepLines/>
        <w:spacing w:after="0"/>
      </w:pPr>
      <w:r>
        <w:t>Hanje, Kornelis</w:t>
      </w:r>
      <w:r>
        <w:t xml:space="preserve"> - </w:t>
      </w:r>
      <w:r>
        <w:rPr>
          <w:color w:val="000000" w:themeColor="hyperlink"/>
          <w:u w:val="single"/>
        </w:rPr>
        <w:hyperlink r:id="rId47">
          <w:r>
            <w:rPr/>
            <w:t>A/C.1/72/PV.15</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7">
          <w:r>
            <w:rPr/>
            <w:t>A/C.1/72/PV.15</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47">
          <w:r>
            <w:rPr/>
            <w:t>A/C.1/72/PV.15</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47">
          <w:r>
            <w:rPr/>
            <w:t>A/C.1/72/PV.15</w:t>
          </w:r>
        </w:hyperlink>
      </w:r>
    </w:p>
    <w:p>
      <w:pPr>
        <w:pStyle w:val="itssubhead"/>
        <w:keepNext/>
        <w:keepLines/>
        <w:spacing w:after="0"/>
      </w:pPr>
      <w:r>
        <w:t>Indonesia</w:t>
      </w:r>
    </w:p>
    <w:p>
      <w:pPr>
        <w:pStyle w:val="itsentry"/>
        <w:keepNext/>
        <w:keepLines/>
        <w:spacing w:after="0"/>
      </w:pPr>
      <w:r>
        <w:t>Parnohadiningrat, Danurdoro</w:t>
      </w:r>
      <w:r>
        <w:t xml:space="preserve"> - </w:t>
      </w:r>
      <w:r>
        <w:rPr>
          <w:color w:val="000000" w:themeColor="hyperlink"/>
          <w:u w:val="single"/>
        </w:rPr>
        <w:hyperlink r:id="rId47">
          <w:r>
            <w:rPr/>
            <w:t>A/C.1/72/PV.15</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47">
          <w:r>
            <w:rPr/>
            <w:t>A/C.1/72/PV.15</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47">
          <w:r>
            <w:rPr/>
            <w:t>A/C.1/72/PV.15</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47">
          <w:r>
            <w:rPr/>
            <w:t>A/C.1/72/PV.15</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47">
          <w:r>
            <w:rPr/>
            <w:t>A/C.1/72/PV.15</w:t>
          </w:r>
        </w:hyperlink>
      </w:r>
    </w:p>
    <w:p>
      <w:pPr>
        <w:pStyle w:val="itssubhead"/>
        <w:keepNext/>
        <w:keepLines/>
        <w:spacing w:after="0"/>
      </w:pPr>
      <w:r>
        <w:t>UN. General Assembly. 1st Committee. Secretary</w:t>
      </w:r>
    </w:p>
    <w:p>
      <w:pPr>
        <w:pStyle w:val="itsentry"/>
        <w:keepNext/>
        <w:keepLines/>
        <w:spacing w:after="0"/>
      </w:pPr>
      <w:r>
        <w:t>Elliott, Sonia</w:t>
      </w:r>
      <w:r>
        <w:t xml:space="preserve"> - </w:t>
      </w:r>
      <w:r>
        <w:rPr>
          <w:color w:val="000000" w:themeColor="hyperlink"/>
          <w:u w:val="single"/>
        </w:rPr>
        <w:hyperlink r:id="rId36">
          <w:r>
            <w:rPr/>
            <w:t>A/C.1/72/PV.25</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47">
          <w:r>
            <w:rPr/>
            <w:t>A/C.1/72/PV.15</w:t>
          </w:r>
        </w:hyperlink>
      </w:r>
    </w:p>
    <w:p>
      <w:pPr>
        <w:pStyle w:val="itssubhead"/>
        <w:keepNext/>
        <w:keepLines/>
        <w:spacing w:after="0"/>
      </w:pPr>
      <w:r>
        <w:t>Thailand</w:t>
      </w:r>
    </w:p>
    <w:p>
      <w:pPr>
        <w:pStyle w:val="itsentry"/>
        <w:keepNext/>
        <w:keepLines/>
        <w:spacing w:after="0"/>
      </w:pPr>
      <w:r>
        <w:t>Andamo, Maratee Nalita</w:t>
      </w:r>
      <w:r>
        <w:t xml:space="preserve"> - </w:t>
      </w:r>
      <w:r>
        <w:rPr>
          <w:color w:val="000000" w:themeColor="hyperlink"/>
          <w:u w:val="single"/>
        </w:rPr>
        <w:hyperlink r:id="rId47">
          <w:r>
            <w:rPr/>
            <w:t>A/C.1/72/PV.15</w:t>
          </w:r>
        </w:hyperlink>
      </w:r>
    </w:p>
    <w:p>
      <w:pPr>
        <w:pStyle w:val="itssubhead"/>
        <w:keepNext/>
        <w:keepLines/>
        <w:spacing w:after="0"/>
      </w:pPr>
      <w:r>
        <w:t>Nepal</w:t>
      </w:r>
    </w:p>
    <w:p>
      <w:pPr>
        <w:pStyle w:val="itsentry"/>
        <w:keepNext/>
        <w:keepLines/>
        <w:spacing w:after="0"/>
      </w:pPr>
      <w:r>
        <w:t>Thapa, Surendra</w:t>
      </w:r>
      <w:r>
        <w:t xml:space="preserve"> - </w:t>
      </w:r>
      <w:r>
        <w:rPr>
          <w:color w:val="000000" w:themeColor="hyperlink"/>
          <w:u w:val="single"/>
        </w:rPr>
        <w:hyperlink r:id="rId47">
          <w:r>
            <w:rPr/>
            <w:t>A/C.1/72/PV.15</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5">
          <w:r>
            <w:rPr/>
            <w:t>A/C.1/72/PV.16</w:t>
          </w:r>
        </w:hyperlink>
      </w:r>
    </w:p>
    <w:p>
      <w:pPr>
        <w:pStyle w:val="itssubhead"/>
        <w:keepNext/>
        <w:keepLines/>
        <w:spacing w:after="0"/>
      </w:pPr>
      <w:r>
        <w:t>Australia</w:t>
      </w:r>
    </w:p>
    <w:p>
      <w:pPr>
        <w:pStyle w:val="itsentry"/>
        <w:keepNext/>
        <w:keepLines/>
        <w:spacing w:after="0"/>
      </w:pPr>
      <w:r>
        <w:t>Wood, Vanessa</w:t>
      </w:r>
      <w:r>
        <w:t xml:space="preserve"> - </w:t>
      </w:r>
      <w:r>
        <w:rPr>
          <w:color w:val="000000" w:themeColor="hyperlink"/>
          <w:u w:val="single"/>
        </w:rPr>
        <w:hyperlink r:id="rId47">
          <w:r>
            <w:rPr/>
            <w:t>A/C.1/72/PV.15</w:t>
          </w:r>
        </w:hyperlink>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47">
          <w:r>
            <w:rPr/>
            <w:t>A/C.1/72/PV.15</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47">
          <w:r>
            <w:rPr/>
            <w:t>A/C.1/72/PV.15</w:t>
          </w:r>
        </w:hyperlink>
      </w:r>
    </w:p>
    <w:p>
      <w:pPr>
        <w:pStyle w:val="itssubhead"/>
        <w:keepNext/>
        <w:keepLines/>
        <w:spacing w:after="0"/>
      </w:pPr>
      <w:r>
        <w:t>Hungary</w:t>
      </w:r>
    </w:p>
    <w:p>
      <w:pPr>
        <w:pStyle w:val="itsentry"/>
        <w:keepNext/>
        <w:keepLines/>
        <w:spacing w:after="0"/>
      </w:pPr>
      <w:r>
        <w:t>Molnar, György</w:t>
      </w:r>
      <w:r>
        <w:t xml:space="preserve"> - </w:t>
      </w:r>
      <w:r>
        <w:rPr>
          <w:color w:val="000000" w:themeColor="hyperlink"/>
          <w:u w:val="single"/>
        </w:rPr>
        <w:hyperlink r:id="rId47">
          <w:r>
            <w:rPr/>
            <w:t>A/C.1/72/PV.15</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47">
          <w:r>
            <w:rPr/>
            <w:t>A/C.1/72/PV.15</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Qatar</w:t>
      </w:r>
    </w:p>
    <w:p>
      <w:pPr>
        <w:pStyle w:val="itsentry"/>
        <w:keepNext/>
        <w:keepLines/>
        <w:spacing w:after="0"/>
      </w:pPr>
      <w:r>
        <w:t>Al-Thani, Alya Ahmed S.A.</w:t>
      </w:r>
      <w:r>
        <w:t xml:space="preserve"> - </w:t>
      </w:r>
      <w:r>
        <w:rPr>
          <w:color w:val="000000" w:themeColor="hyperlink"/>
          <w:u w:val="single"/>
        </w:rPr>
        <w:hyperlink r:id="rId35">
          <w:r>
            <w:rPr/>
            <w:t>A/C.1/72/PV.16</w:t>
          </w:r>
        </w:hyperlink>
      </w:r>
    </w:p>
    <w:p>
      <w:pPr>
        <w:pStyle w:val="itssubhead"/>
        <w:keepNext/>
        <w:keepLines/>
        <w:spacing w:after="0"/>
      </w:pPr>
      <w:r>
        <w:t>Mexico</w:t>
      </w:r>
    </w:p>
    <w:p>
      <w:pPr>
        <w:pStyle w:val="itsentry"/>
        <w:keepNext/>
        <w:keepLines/>
        <w:spacing w:after="0"/>
      </w:pPr>
      <w:r>
        <w:t>García Guiza, Claudia Yuriria</w:t>
      </w:r>
      <w:r>
        <w:t xml:space="preserve"> - </w:t>
      </w:r>
      <w:r>
        <w:rPr>
          <w:color w:val="000000" w:themeColor="hyperlink"/>
          <w:u w:val="single"/>
        </w:rPr>
        <w:hyperlink r:id="rId48">
          <w:r>
            <w:rPr/>
            <w:t>A/C.1/72/PV.14</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8">
          <w:r>
            <w:rPr/>
            <w:t>A/C.1/72/PV.14</w:t>
          </w:r>
        </w:hyperlink>
      </w:r>
      <w:r>
        <w:br/>
      </w:r>
    </w:p>
    <w:p>
      <w:pPr>
        <w:pStyle w:val="itshead"/>
        <w:keepNext/>
        <w:keepLines/>
      </w:pPr>
      <w:r>
        <w:t>CAPITAL PUNISHMENT (Agenda Item 72b)</w:t>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49">
          <w:r>
            <w:rPr/>
            <w:t>A/C.3/72/SR.35</w:t>
          </w:r>
        </w:hyperlink>
      </w:r>
      <w:r>
        <w:br/>
      </w:r>
    </w:p>
    <w:p>
      <w:pPr>
        <w:pStyle w:val="itshead"/>
        <w:keepNext/>
        <w:keepLines/>
      </w:pPr>
      <w:r>
        <w:t>CAPUTO, DANTE M. (UN. GENERAL ASSEMBLY (43RD SESS. : 1988-1989). PRESIDENT)--TRIBUTES (Agenda Item )</w:t>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50">
          <w:r>
            <w:rPr/>
            <w:t>A/72/PV.108</w:t>
          </w:r>
        </w:hyperlink>
      </w:r>
    </w:p>
    <w:p>
      <w:pPr>
        <w:pStyle w:val="itssubhead"/>
        <w:keepNext/>
        <w:keepLines/>
        <w:spacing w:after="0"/>
      </w:pPr>
      <w:r>
        <w:t>UN. Under-Secretary-General and Chef de Cabinet</w:t>
      </w:r>
    </w:p>
    <w:p>
      <w:pPr>
        <w:pStyle w:val="itsentry"/>
        <w:keepNext/>
        <w:keepLines/>
        <w:spacing w:after="0"/>
      </w:pPr>
      <w:r>
        <w:t>Viotti, Maria Luiza Ribeiro</w:t>
      </w:r>
      <w:r>
        <w:t xml:space="preserve"> - </w:t>
      </w:r>
      <w:r>
        <w:rPr>
          <w:color w:val="000000" w:themeColor="hyperlink"/>
          <w:u w:val="single"/>
        </w:rPr>
        <w:hyperlink r:id="rId50">
          <w:r>
            <w:rPr/>
            <w:t>A/72/PV.108</w:t>
          </w:r>
        </w:hyperlink>
      </w:r>
    </w:p>
    <w:p>
      <w:pPr>
        <w:pStyle w:val="itssubhead"/>
        <w:keepNext/>
        <w:keepLines/>
        <w:spacing w:after="0"/>
      </w:pPr>
      <w:r>
        <w:t>UN. General Assembly. Vice-President</w:t>
      </w:r>
    </w:p>
    <w:p>
      <w:pPr>
        <w:pStyle w:val="itsentry"/>
        <w:keepNext/>
        <w:keepLines/>
        <w:spacing w:after="0"/>
      </w:pPr>
      <w:r>
        <w:t>Perera, Amrith Rohan (Sri Lanka)</w:t>
      </w:r>
      <w:r>
        <w:t xml:space="preserve"> - </w:t>
      </w:r>
      <w:r>
        <w:rPr>
          <w:color w:val="000000" w:themeColor="hyperlink"/>
          <w:u w:val="single"/>
        </w:rPr>
        <w:hyperlink r:id="rId50">
          <w:r>
            <w:rPr/>
            <w:t>A/72/PV.108</w:t>
          </w:r>
        </w:hyperlink>
      </w:r>
    </w:p>
    <w:p>
      <w:pPr>
        <w:pStyle w:val="itssubhead"/>
        <w:keepNext/>
        <w:keepLines/>
        <w:spacing w:after="0"/>
      </w:pPr>
      <w:r>
        <w:t>UN. Group of Asian States</w:t>
      </w:r>
    </w:p>
    <w:p>
      <w:pPr>
        <w:pStyle w:val="itsentry"/>
        <w:keepNext/>
        <w:keepLines/>
        <w:spacing w:after="0"/>
      </w:pPr>
      <w:r>
        <w:t>Tang, Luke (Singapore)</w:t>
      </w:r>
      <w:r>
        <w:t xml:space="preserve"> - </w:t>
      </w:r>
      <w:r>
        <w:rPr>
          <w:color w:val="000000" w:themeColor="hyperlink"/>
          <w:u w:val="single"/>
        </w:rPr>
        <w:hyperlink r:id="rId50">
          <w:r>
            <w:rPr/>
            <w:t>A/72/PV.108</w:t>
          </w:r>
        </w:hyperlink>
      </w:r>
    </w:p>
    <w:p>
      <w:pPr>
        <w:pStyle w:val="itssubhead"/>
        <w:keepNext/>
        <w:keepLines/>
        <w:spacing w:after="0"/>
      </w:pPr>
      <w:r>
        <w:t>UN. Group of African States</w:t>
      </w:r>
    </w:p>
    <w:p>
      <w:pPr>
        <w:pStyle w:val="itsentry"/>
        <w:keepNext/>
        <w:keepLines/>
        <w:spacing w:after="0"/>
      </w:pPr>
      <w:r>
        <w:t>Amayo, Lazarus  (Kenya)</w:t>
      </w:r>
      <w:r>
        <w:t xml:space="preserve"> - </w:t>
      </w:r>
      <w:r>
        <w:rPr>
          <w:color w:val="000000" w:themeColor="hyperlink"/>
          <w:u w:val="single"/>
        </w:rPr>
        <w:hyperlink r:id="rId50">
          <w:r>
            <w:rPr/>
            <w:t>A/72/PV.108</w:t>
          </w:r>
        </w:hyperlink>
      </w:r>
    </w:p>
    <w:p>
      <w:pPr>
        <w:pStyle w:val="itssubhead"/>
        <w:keepNext/>
        <w:keepLines/>
        <w:spacing w:after="0"/>
      </w:pPr>
      <w:r>
        <w:t>United States</w:t>
      </w:r>
    </w:p>
    <w:p>
      <w:pPr>
        <w:pStyle w:val="itsentry"/>
        <w:keepNext/>
        <w:keepLines/>
        <w:spacing w:after="0"/>
      </w:pPr>
      <w:r>
        <w:t>Amadeo, Stefanie</w:t>
      </w:r>
      <w:r>
        <w:t xml:space="preserve"> - </w:t>
      </w:r>
      <w:r>
        <w:rPr>
          <w:color w:val="000000" w:themeColor="hyperlink"/>
          <w:u w:val="single"/>
        </w:rPr>
        <w:hyperlink r:id="rId50">
          <w:r>
            <w:rPr/>
            <w:t>A/72/PV.108</w:t>
          </w:r>
        </w:hyperlink>
      </w:r>
    </w:p>
    <w:p>
      <w:pPr>
        <w:pStyle w:val="itssubhead"/>
        <w:keepNext/>
        <w:keepLines/>
        <w:spacing w:after="0"/>
      </w:pPr>
      <w:r>
        <w:t>UN. Group of Latin American and Caribbean States</w:t>
      </w:r>
    </w:p>
    <w:p>
      <w:pPr>
        <w:pStyle w:val="itsentry"/>
        <w:keepNext/>
        <w:keepLines/>
        <w:spacing w:after="0"/>
      </w:pPr>
      <w:r>
        <w:t>Webson, Walton Alfonso (Antigua and Barbuda)</w:t>
      </w:r>
      <w:r>
        <w:t xml:space="preserve"> - </w:t>
      </w:r>
      <w:r>
        <w:rPr>
          <w:color w:val="000000" w:themeColor="hyperlink"/>
          <w:u w:val="single"/>
        </w:rPr>
        <w:hyperlink r:id="rId50">
          <w:r>
            <w:rPr/>
            <w:t>A/72/PV.108</w:t>
          </w:r>
        </w:hyperlink>
      </w:r>
    </w:p>
    <w:p>
      <w:pPr>
        <w:pStyle w:val="itssubhead"/>
        <w:keepNext/>
        <w:keepLines/>
        <w:spacing w:after="0"/>
      </w:pPr>
      <w:r>
        <w:t>UN. Group of Eastern European States</w:t>
      </w:r>
    </w:p>
    <w:p>
      <w:pPr>
        <w:pStyle w:val="itsentry"/>
        <w:keepNext/>
        <w:keepLines/>
        <w:spacing w:after="0"/>
      </w:pPr>
      <w:r>
        <w:t>Chatardová, Marie (Czechia)</w:t>
      </w:r>
      <w:r>
        <w:t xml:space="preserve"> - </w:t>
      </w:r>
      <w:r>
        <w:rPr>
          <w:color w:val="000000" w:themeColor="hyperlink"/>
          <w:u w:val="single"/>
        </w:rPr>
        <w:hyperlink r:id="rId50">
          <w:r>
            <w:rPr/>
            <w:t>A/72/PV.108</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50">
          <w:r>
            <w:rPr/>
            <w:t>A/72/PV.108</w:t>
          </w:r>
        </w:hyperlink>
      </w:r>
    </w:p>
    <w:p>
      <w:pPr>
        <w:pStyle w:val="itssubhead"/>
        <w:keepNext/>
        <w:keepLines/>
        <w:spacing w:after="0"/>
      </w:pPr>
      <w:r>
        <w:t>UN. Group of Western European and Other States</w:t>
      </w:r>
    </w:p>
    <w:p>
      <w:pPr>
        <w:pStyle w:val="itsentry"/>
        <w:keepNext/>
        <w:keepLines/>
        <w:spacing w:after="0"/>
      </w:pPr>
      <w:r>
        <w:t>Braun, Christian (Luxembourg)</w:t>
      </w:r>
      <w:r>
        <w:t xml:space="preserve"> - </w:t>
      </w:r>
      <w:r>
        <w:rPr>
          <w:color w:val="000000" w:themeColor="hyperlink"/>
          <w:u w:val="single"/>
        </w:rPr>
        <w:hyperlink r:id="rId50">
          <w:r>
            <w:rPr/>
            <w:t>A/72/PV.108</w:t>
          </w:r>
        </w:hyperlink>
      </w:r>
      <w:r>
        <w:br/>
      </w:r>
    </w:p>
    <w:p>
      <w:pPr>
        <w:pStyle w:val="itshead"/>
        <w:keepNext/>
        <w:keepLines/>
      </w:pPr>
      <w:r>
        <w:t>CHEMICAL WEAPONS--TREATY (1993) (Agenda Item 99l)</w:t>
      </w:r>
    </w:p>
    <w:p>
      <w:pPr>
        <w:pStyle w:val="itssubhead"/>
        <w:keepNext/>
        <w:keepLines/>
        <w:spacing w:after="0"/>
      </w:pPr>
      <w:r>
        <w:t>Ukraine</w:t>
      </w:r>
    </w:p>
    <w:p>
      <w:pPr>
        <w:pStyle w:val="itsentry"/>
        <w:keepNext/>
        <w:keepLines/>
        <w:spacing w:after="0"/>
      </w:pPr>
      <w:r>
        <w:t>Leschenko, Volodymyr</w:t>
      </w:r>
      <w:r>
        <w:t xml:space="preserve"> - </w:t>
      </w:r>
      <w:r>
        <w:rPr>
          <w:color w:val="000000" w:themeColor="hyperlink"/>
          <w:u w:val="single"/>
        </w:rPr>
        <w:hyperlink r:id="rId51">
          <w:r>
            <w:rPr/>
            <w:t>A/C.1/72/PV.27</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47">
          <w:r>
            <w:rPr/>
            <w:t>A/C.1/72/PV.15</w:t>
          </w:r>
        </w:hyperlink>
      </w:r>
      <w:r>
        <w:t xml:space="preserve">; </w:t>
      </w:r>
      <w:r>
        <w:rPr>
          <w:color w:val="000000" w:themeColor="hyperlink"/>
          <w:u w:val="single"/>
        </w:rPr>
        <w:hyperlink r:id="rId52">
          <w:r>
            <w:rPr/>
            <w:t>A/C.1/72/PV.28</w:t>
          </w:r>
        </w:hyperlink>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47">
          <w:r>
            <w:rPr/>
            <w:t>A/C.1/72/PV.15</w:t>
          </w:r>
        </w:hyperlink>
      </w:r>
    </w:p>
    <w:p>
      <w:pPr>
        <w:pStyle w:val="itssubhead"/>
        <w:keepNext/>
        <w:keepLines/>
        <w:spacing w:after="0"/>
      </w:pPr>
      <w:r>
        <w:t>Saudi Arabia</w:t>
      </w:r>
    </w:p>
    <w:p>
      <w:pPr>
        <w:pStyle w:val="itsentry"/>
        <w:keepNext/>
        <w:keepLines/>
        <w:spacing w:after="0"/>
      </w:pPr>
      <w:r>
        <w:t>AlMutairi, Mansour T.J.</w:t>
      </w:r>
      <w:r>
        <w:t xml:space="preserve"> - </w:t>
      </w:r>
      <w:r>
        <w:rPr>
          <w:color w:val="000000" w:themeColor="hyperlink"/>
          <w:u w:val="single"/>
        </w:rPr>
        <w:hyperlink r:id="rId52">
          <w:r>
            <w:rPr/>
            <w:t>A/C.1/72/PV.28</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47">
          <w:r>
            <w:rPr/>
            <w:t>A/C.1/72/PV.15</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5">
          <w:r>
            <w:rPr/>
            <w:t>A/C.1/72/PV.16</w:t>
          </w:r>
        </w:hyperlink>
      </w:r>
      <w:r>
        <w:t xml:space="preserve">; </w:t>
      </w:r>
      <w:r>
        <w:rPr>
          <w:color w:val="000000" w:themeColor="hyperlink"/>
          <w:u w:val="single"/>
        </w:rPr>
        <w:hyperlink r:id="rId40">
          <w:r>
            <w:rPr/>
            <w:t>A/C.1/72/PV.17</w:t>
          </w:r>
        </w:hyperlink>
      </w:r>
      <w:r>
        <w:t xml:space="preserve">; </w:t>
      </w:r>
      <w:r>
        <w:rPr>
          <w:color w:val="000000" w:themeColor="hyperlink"/>
          <w:u w:val="single"/>
        </w:rPr>
        <w:hyperlink r:id="rId51">
          <w:r>
            <w:rPr/>
            <w:t>A/C.1/72/PV.27</w:t>
          </w:r>
        </w:hyperlink>
      </w:r>
      <w:r>
        <w:t xml:space="preserve">; </w:t>
      </w:r>
      <w:r>
        <w:rPr>
          <w:color w:val="000000" w:themeColor="hyperlink"/>
          <w:u w:val="single"/>
        </w:rPr>
        <w:hyperlink r:id="rId52">
          <w:r>
            <w:rPr/>
            <w:t>A/C.1/72/PV.28</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47">
          <w:r>
            <w:rPr/>
            <w:t>A/C.1/72/PV.15</w:t>
          </w:r>
        </w:hyperlink>
      </w:r>
    </w:p>
    <w:p>
      <w:pPr>
        <w:pStyle w:val="itssubhead"/>
        <w:keepNext/>
        <w:keepLines/>
        <w:spacing w:after="0"/>
      </w:pPr>
      <w:r>
        <w:t>Thailand</w:t>
      </w:r>
    </w:p>
    <w:p>
      <w:pPr>
        <w:pStyle w:val="itsentry"/>
        <w:keepNext/>
        <w:keepLines/>
        <w:spacing w:after="0"/>
      </w:pPr>
      <w:r>
        <w:t>Andamo, Maratee Nalita</w:t>
      </w:r>
      <w:r>
        <w:t xml:space="preserve"> - </w:t>
      </w:r>
      <w:r>
        <w:rPr>
          <w:color w:val="000000" w:themeColor="hyperlink"/>
          <w:u w:val="single"/>
        </w:rPr>
        <w:hyperlink r:id="rId47">
          <w:r>
            <w:rPr/>
            <w:t>A/C.1/72/PV.15</w:t>
          </w:r>
        </w:hyperlink>
      </w:r>
    </w:p>
    <w:p>
      <w:pPr>
        <w:pStyle w:val="itssubhead"/>
        <w:keepNext/>
        <w:keepLines/>
        <w:spacing w:after="0"/>
      </w:pPr>
      <w:r>
        <w:t>Oman</w:t>
      </w:r>
    </w:p>
    <w:p>
      <w:pPr>
        <w:pStyle w:val="itsentry"/>
        <w:keepNext/>
        <w:keepLines/>
        <w:spacing w:after="0"/>
      </w:pPr>
      <w:r>
        <w:t>Al Towaiya, Hamood Salim Abdullah</w:t>
      </w:r>
      <w:r>
        <w:t xml:space="preserve"> - </w:t>
      </w:r>
      <w:r>
        <w:rPr>
          <w:color w:val="000000" w:themeColor="hyperlink"/>
          <w:u w:val="single"/>
        </w:rPr>
        <w:hyperlink r:id="rId47">
          <w:r>
            <w:rPr/>
            <w:t>A/C.1/72/PV.15</w:t>
          </w:r>
        </w:hyperlink>
      </w:r>
    </w:p>
    <w:p>
      <w:pPr>
        <w:pStyle w:val="itssubhead"/>
        <w:keepNext/>
        <w:keepLines/>
        <w:spacing w:after="0"/>
      </w:pPr>
      <w:r>
        <w:t>Poland</w:t>
      </w:r>
    </w:p>
    <w:p>
      <w:pPr>
        <w:pStyle w:val="itsentry"/>
        <w:keepNext/>
        <w:keepLines/>
        <w:spacing w:after="0"/>
      </w:pPr>
      <w:r>
        <w:t>Broilo, Miroslaw</w:t>
      </w:r>
      <w:r>
        <w:t xml:space="preserve"> - </w:t>
      </w:r>
      <w:r>
        <w:rPr>
          <w:color w:val="000000" w:themeColor="hyperlink"/>
          <w:u w:val="single"/>
        </w:rPr>
        <w:hyperlink r:id="rId40">
          <w:r>
            <w:rPr/>
            <w:t>A/C.1/72/PV.17</w:t>
          </w:r>
        </w:hyperlink>
      </w:r>
      <w:r>
        <w:t xml:space="preserve">; </w:t>
      </w:r>
      <w:r>
        <w:rPr>
          <w:color w:val="000000" w:themeColor="hyperlink"/>
          <w:u w:val="single"/>
        </w:rPr>
        <w:hyperlink r:id="rId51">
          <w:r>
            <w:rPr/>
            <w:t>A/C.1/72/PV.27</w:t>
          </w:r>
        </w:hyperlink>
      </w:r>
      <w:r>
        <w:t xml:space="preserve">; </w:t>
      </w:r>
      <w:r>
        <w:rPr>
          <w:color w:val="000000" w:themeColor="hyperlink"/>
          <w:u w:val="single"/>
        </w:rPr>
        <w:hyperlink r:id="rId52">
          <w:r>
            <w:rPr/>
            <w:t>A/C.1/72/PV.28</w:t>
          </w:r>
        </w:hyperlink>
      </w:r>
    </w:p>
    <w:p>
      <w:pPr>
        <w:pStyle w:val="itsentry"/>
        <w:keepNext/>
        <w:keepLines/>
        <w:spacing w:after="0"/>
      </w:pPr>
      <w:r>
        <w:t>Kawalowski, Marcin</w:t>
      </w:r>
      <w:r>
        <w:t xml:space="preserve"> - </w:t>
      </w:r>
      <w:r>
        <w:rPr>
          <w:color w:val="000000" w:themeColor="hyperlink"/>
          <w:u w:val="single"/>
        </w:rPr>
        <w:hyperlink r:id="rId47">
          <w:r>
            <w:rPr/>
            <w:t>A/C.1/72/PV.15</w:t>
          </w:r>
        </w:hyperlink>
      </w:r>
    </w:p>
    <w:p>
      <w:pPr>
        <w:pStyle w:val="itssubhead"/>
        <w:keepNext/>
        <w:keepLines/>
        <w:spacing w:after="0"/>
      </w:pPr>
      <w:r>
        <w:t>Netherlands</w:t>
      </w:r>
    </w:p>
    <w:p>
      <w:pPr>
        <w:pStyle w:val="itsentry"/>
        <w:keepNext/>
        <w:keepLines/>
        <w:spacing w:after="0"/>
      </w:pPr>
      <w:r>
        <w:t>Hanje, Kornelis</w:t>
      </w:r>
      <w:r>
        <w:t xml:space="preserve"> - </w:t>
      </w:r>
      <w:r>
        <w:rPr>
          <w:color w:val="000000" w:themeColor="hyperlink"/>
          <w:u w:val="single"/>
        </w:rPr>
        <w:hyperlink r:id="rId47">
          <w:r>
            <w:rPr/>
            <w:t>A/C.1/72/PV.15</w:t>
          </w:r>
        </w:hyperlink>
      </w:r>
    </w:p>
    <w:p>
      <w:pPr>
        <w:pStyle w:val="itssubhead"/>
        <w:keepNext/>
        <w:keepLines/>
        <w:spacing w:after="0"/>
      </w:pPr>
      <w:r>
        <w:t>Myanmar</w:t>
      </w:r>
    </w:p>
    <w:p>
      <w:pPr>
        <w:pStyle w:val="itsentry"/>
        <w:keepNext/>
        <w:keepLines/>
        <w:spacing w:after="0"/>
      </w:pPr>
      <w:r>
        <w:t>Aung, Pye Soe</w:t>
      </w:r>
      <w:r>
        <w:t xml:space="preserve"> - </w:t>
      </w:r>
      <w:r>
        <w:rPr>
          <w:color w:val="000000" w:themeColor="hyperlink"/>
          <w:u w:val="single"/>
        </w:rPr>
        <w:hyperlink r:id="rId47">
          <w:r>
            <w:rPr/>
            <w:t>A/C.1/72/PV.15</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47">
          <w:r>
            <w:rPr/>
            <w:t>A/C.1/72/PV.15</w:t>
          </w:r>
        </w:hyperlink>
      </w:r>
      <w:r>
        <w:t xml:space="preserve">; </w:t>
      </w:r>
      <w:r>
        <w:rPr>
          <w:color w:val="000000" w:themeColor="hyperlink"/>
          <w:u w:val="single"/>
        </w:rPr>
        <w:hyperlink r:id="rId35">
          <w:r>
            <w:rPr/>
            <w:t>A/C.1/72/PV.16</w:t>
          </w:r>
        </w:hyperlink>
      </w:r>
      <w:r>
        <w:t xml:space="preserve">; </w:t>
      </w:r>
      <w:r>
        <w:rPr>
          <w:color w:val="000000" w:themeColor="hyperlink"/>
          <w:u w:val="single"/>
        </w:rPr>
        <w:hyperlink r:id="rId40">
          <w:r>
            <w:rPr/>
            <w:t>A/C.1/72/PV.17</w:t>
          </w:r>
        </w:hyperlink>
      </w:r>
      <w:r>
        <w:t xml:space="preserve">; </w:t>
      </w:r>
      <w:r>
        <w:rPr>
          <w:color w:val="000000" w:themeColor="hyperlink"/>
          <w:u w:val="single"/>
        </w:rPr>
        <w:hyperlink r:id="rId53">
          <w:r>
            <w:rPr/>
            <w:t>A/C.1/72/PV.20</w:t>
          </w:r>
        </w:hyperlink>
      </w:r>
      <w:r>
        <w:t xml:space="preserve">; </w:t>
      </w:r>
      <w:r>
        <w:rPr>
          <w:color w:val="000000" w:themeColor="hyperlink"/>
          <w:u w:val="single"/>
        </w:rPr>
        <w:hyperlink r:id="rId51">
          <w:r>
            <w:rPr/>
            <w:t>A/C.1/72/PV.27</w:t>
          </w:r>
        </w:hyperlink>
      </w:r>
      <w:r>
        <w:t xml:space="preserve">; </w:t>
      </w:r>
      <w:r>
        <w:rPr>
          <w:color w:val="000000" w:themeColor="hyperlink"/>
          <w:u w:val="single"/>
        </w:rPr>
        <w:hyperlink r:id="rId52">
          <w:r>
            <w:rPr/>
            <w:t>A/C.1/72/PV.28</w:t>
          </w:r>
        </w:hyperlink>
      </w:r>
    </w:p>
    <w:p>
      <w:pPr>
        <w:pStyle w:val="itssubhead"/>
        <w:keepNext/>
        <w:keepLines/>
        <w:spacing w:after="0"/>
      </w:pPr>
      <w:r>
        <w:t>South Africa</w:t>
      </w:r>
    </w:p>
    <w:p>
      <w:pPr>
        <w:pStyle w:val="itsentry"/>
        <w:keepNext/>
        <w:keepLines/>
        <w:spacing w:after="0"/>
      </w:pPr>
      <w:r>
        <w:t>Warries, Tarryn</w:t>
      </w:r>
      <w:r>
        <w:t xml:space="preserve"> - </w:t>
      </w:r>
      <w:r>
        <w:rPr>
          <w:color w:val="000000" w:themeColor="hyperlink"/>
          <w:u w:val="single"/>
        </w:rPr>
        <w:hyperlink r:id="rId35">
          <w:r>
            <w:rPr/>
            <w:t>A/C.1/72/PV.16</w:t>
          </w:r>
        </w:hyperlink>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47">
          <w:r>
            <w:rPr/>
            <w:t>A/C.1/72/PV.15</w:t>
          </w:r>
        </w:hyperlink>
      </w:r>
    </w:p>
    <w:p>
      <w:pPr>
        <w:pStyle w:val="itsentry"/>
        <w:keepNext/>
        <w:keepLines/>
        <w:spacing w:after="0"/>
      </w:pPr>
      <w:r>
        <w:t>Sun, Lei</w:t>
      </w:r>
      <w:r>
        <w:t xml:space="preserve"> - </w:t>
      </w:r>
      <w:r>
        <w:rPr>
          <w:color w:val="000000" w:themeColor="hyperlink"/>
          <w:u w:val="single"/>
        </w:rPr>
        <w:hyperlink r:id="rId35">
          <w:r>
            <w:rPr/>
            <w:t>A/C.1/72/PV.16</w:t>
          </w:r>
        </w:hyperlink>
      </w:r>
      <w:r>
        <w:t xml:space="preserve">; </w:t>
      </w:r>
      <w:r>
        <w:rPr>
          <w:color w:val="000000" w:themeColor="hyperlink"/>
          <w:u w:val="single"/>
        </w:rPr>
        <w:hyperlink r:id="rId52">
          <w:r>
            <w:rPr/>
            <w:t>A/C.1/72/PV.28</w:t>
          </w:r>
        </w:hyperlink>
      </w:r>
    </w:p>
    <w:p>
      <w:pPr>
        <w:pStyle w:val="itssubhead"/>
        <w:keepNext/>
        <w:keepLines/>
        <w:spacing w:after="0"/>
      </w:pPr>
      <w:r>
        <w:t>Qatar</w:t>
      </w:r>
    </w:p>
    <w:p>
      <w:pPr>
        <w:pStyle w:val="itsentry"/>
        <w:keepNext/>
        <w:keepLines/>
        <w:spacing w:after="0"/>
      </w:pPr>
      <w:r>
        <w:t>Al-Thani, Alya Ahmed S.A.</w:t>
      </w:r>
      <w:r>
        <w:t xml:space="preserve"> - </w:t>
      </w:r>
      <w:r>
        <w:rPr>
          <w:color w:val="000000" w:themeColor="hyperlink"/>
          <w:u w:val="single"/>
        </w:rPr>
        <w:hyperlink r:id="rId35">
          <w:r>
            <w:rPr/>
            <w:t>A/C.1/72/PV.16</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47">
          <w:r>
            <w:rPr/>
            <w:t>A/C.1/72/PV.15</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47">
          <w:r>
            <w:rPr/>
            <w:t>A/C.1/72/PV.15</w:t>
          </w:r>
        </w:hyperlink>
      </w:r>
      <w:r>
        <w:t xml:space="preserve">; </w:t>
      </w:r>
      <w:r>
        <w:rPr>
          <w:color w:val="000000" w:themeColor="hyperlink"/>
          <w:u w:val="single"/>
        </w:rPr>
        <w:hyperlink r:id="rId52">
          <w:r>
            <w:rPr/>
            <w:t>A/C.1/72/PV.28</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8">
          <w:r>
            <w:rPr/>
            <w:t>A/C.1/72/PV.14</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47">
          <w:r>
            <w:rPr/>
            <w:t>A/C.1/72/PV.15</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Lebanon</w:t>
      </w:r>
    </w:p>
    <w:p>
      <w:pPr>
        <w:pStyle w:val="itsentry"/>
        <w:keepNext/>
        <w:keepLines/>
        <w:spacing w:after="0"/>
      </w:pPr>
      <w:r>
        <w:t>Dagher, Maya</w:t>
      </w:r>
      <w:r>
        <w:t xml:space="preserve"> - </w:t>
      </w:r>
      <w:r>
        <w:rPr>
          <w:color w:val="000000" w:themeColor="hyperlink"/>
          <w:u w:val="single"/>
        </w:rPr>
        <w:hyperlink r:id="rId52">
          <w:r>
            <w:rPr/>
            <w:t>A/C.1/72/PV.28</w:t>
          </w:r>
        </w:hyperlink>
      </w:r>
    </w:p>
    <w:p>
      <w:pPr>
        <w:pStyle w:val="itssubhead"/>
        <w:keepNext/>
        <w:keepLines/>
        <w:spacing w:after="0"/>
      </w:pPr>
      <w:r>
        <w:t>UN. Group of Nordic Countries</w:t>
      </w:r>
    </w:p>
    <w:p>
      <w:pPr>
        <w:pStyle w:val="itsentry"/>
        <w:keepNext/>
        <w:keepLines/>
        <w:spacing w:after="0"/>
      </w:pPr>
      <w:r>
        <w:t>Makarowski, Jerzy (Sweden)</w:t>
      </w:r>
      <w:r>
        <w:t xml:space="preserve"> - </w:t>
      </w:r>
      <w:r>
        <w:rPr>
          <w:color w:val="000000" w:themeColor="hyperlink"/>
          <w:u w:val="single"/>
        </w:rPr>
        <w:hyperlink r:id="rId48">
          <w:r>
            <w:rPr/>
            <w:t>A/C.1/72/PV.14</w:t>
          </w:r>
        </w:hyperlink>
      </w:r>
    </w:p>
    <w:p>
      <w:pPr>
        <w:pStyle w:val="itssubhead"/>
        <w:keepNext/>
        <w:keepLines/>
        <w:spacing w:after="0"/>
      </w:pPr>
      <w:r>
        <w:t>Turkey</w:t>
      </w:r>
    </w:p>
    <w:p>
      <w:pPr>
        <w:pStyle w:val="itsentry"/>
        <w:keepNext/>
        <w:keepLines/>
        <w:spacing w:after="0"/>
      </w:pPr>
      <w:r>
        <w:t>Canay, Yigit</w:t>
      </w:r>
      <w:r>
        <w:t xml:space="preserve"> - </w:t>
      </w:r>
      <w:r>
        <w:rPr>
          <w:color w:val="000000" w:themeColor="hyperlink"/>
          <w:u w:val="single"/>
        </w:rPr>
        <w:hyperlink r:id="rId47">
          <w:r>
            <w:rPr/>
            <w:t>A/C.1/72/PV.15</w:t>
          </w:r>
        </w:hyperlink>
      </w:r>
    </w:p>
    <w:p>
      <w:pPr>
        <w:pStyle w:val="itsentry"/>
        <w:keepNext/>
        <w:keepLines/>
        <w:spacing w:after="0"/>
      </w:pPr>
      <w:r>
        <w:t>Denktas, Rauf Alp</w:t>
      </w:r>
      <w:r>
        <w:t xml:space="preserve"> - </w:t>
      </w:r>
      <w:r>
        <w:rPr>
          <w:color w:val="000000" w:themeColor="hyperlink"/>
          <w:u w:val="single"/>
        </w:rPr>
        <w:hyperlink r:id="rId47">
          <w:r>
            <w:rPr/>
            <w:t>A/C.1/72/PV.15</w:t>
          </w:r>
        </w:hyperlink>
      </w:r>
      <w:r>
        <w:t xml:space="preserve">; </w:t>
      </w:r>
      <w:r>
        <w:rPr>
          <w:color w:val="000000" w:themeColor="hyperlink"/>
          <w:u w:val="single"/>
        </w:rPr>
        <w:hyperlink r:id="rId52">
          <w:r>
            <w:rPr/>
            <w:t>A/C.1/72/PV.28</w:t>
          </w:r>
        </w:hyperlink>
      </w:r>
    </w:p>
    <w:p>
      <w:pPr>
        <w:pStyle w:val="itssubhead"/>
        <w:keepNext/>
        <w:keepLines/>
        <w:spacing w:after="0"/>
      </w:pPr>
      <w:r>
        <w:t>Organization for the Prohibition of Chemical Weapons</w:t>
      </w:r>
    </w:p>
    <w:p>
      <w:pPr>
        <w:pStyle w:val="itsentry"/>
        <w:keepNext/>
        <w:keepLines/>
        <w:spacing w:after="0"/>
      </w:pPr>
      <w:r>
        <w:t>Williams, Gareth</w:t>
      </w:r>
      <w:r>
        <w:t xml:space="preserve"> - </w:t>
      </w:r>
      <w:r>
        <w:rPr>
          <w:color w:val="000000" w:themeColor="hyperlink"/>
          <w:u w:val="single"/>
        </w:rPr>
        <w:hyperlink r:id="rId54">
          <w:r>
            <w:rPr/>
            <w:t>A/C.1/72/PV.10</w:t>
          </w:r>
        </w:hyperlink>
      </w:r>
    </w:p>
    <w:p>
      <w:pPr>
        <w:pStyle w:val="itssubhead"/>
        <w:keepNext/>
        <w:keepLines/>
        <w:spacing w:after="0"/>
      </w:pPr>
      <w:r>
        <w:t>United Kingdom</w:t>
      </w:r>
    </w:p>
    <w:p>
      <w:pPr>
        <w:pStyle w:val="itsentry"/>
        <w:keepNext/>
        <w:keepLines/>
        <w:spacing w:after="0"/>
      </w:pPr>
      <w:r>
        <w:t>Rowland, Matthew</w:t>
      </w:r>
      <w:r>
        <w:t xml:space="preserve"> - </w:t>
      </w:r>
      <w:r>
        <w:rPr>
          <w:color w:val="000000" w:themeColor="hyperlink"/>
          <w:u w:val="single"/>
        </w:rPr>
        <w:hyperlink r:id="rId47">
          <w:r>
            <w:rPr/>
            <w:t>A/C.1/72/PV.15</w:t>
          </w:r>
        </w:hyperlink>
      </w:r>
      <w:r>
        <w:t xml:space="preserve">; </w:t>
      </w:r>
      <w:r>
        <w:rPr>
          <w:color w:val="000000" w:themeColor="hyperlink"/>
          <w:u w:val="single"/>
        </w:rPr>
        <w:hyperlink r:id="rId51">
          <w:r>
            <w:rPr/>
            <w:t>A/C.1/72/PV.27</w:t>
          </w:r>
        </w:hyperlink>
      </w:r>
      <w:r>
        <w:t xml:space="preserve">; </w:t>
      </w:r>
      <w:r>
        <w:rPr>
          <w:color w:val="000000" w:themeColor="hyperlink"/>
          <w:u w:val="single"/>
        </w:rPr>
        <w:hyperlink r:id="rId52">
          <w:r>
            <w:rPr/>
            <w:t>A/C.1/72/PV.28</w:t>
          </w:r>
        </w:hyperlink>
      </w:r>
    </w:p>
    <w:p>
      <w:pPr>
        <w:pStyle w:val="itssubhead"/>
        <w:keepNext/>
        <w:keepLines/>
        <w:spacing w:after="0"/>
      </w:pPr>
      <w:r>
        <w:t>Montenegro</w:t>
      </w:r>
    </w:p>
    <w:p>
      <w:pPr>
        <w:pStyle w:val="itsentry"/>
        <w:keepNext/>
        <w:keepLines/>
        <w:spacing w:after="0"/>
      </w:pPr>
      <w:r>
        <w:t>Pajevic, Ivana</w:t>
      </w:r>
      <w:r>
        <w:t xml:space="preserve"> - </w:t>
      </w:r>
      <w:r>
        <w:rPr>
          <w:color w:val="000000" w:themeColor="hyperlink"/>
          <w:u w:val="single"/>
        </w:rPr>
        <w:hyperlink r:id="rId52">
          <w:r>
            <w:rPr/>
            <w:t>A/C.1/72/PV.28</w:t>
          </w:r>
        </w:hyperlink>
      </w:r>
    </w:p>
    <w:p>
      <w:pPr>
        <w:pStyle w:val="itssubhead"/>
        <w:keepNext/>
        <w:keepLines/>
        <w:spacing w:after="0"/>
      </w:pPr>
      <w:r>
        <w:t>Ireland</w:t>
      </w:r>
    </w:p>
    <w:p>
      <w:pPr>
        <w:pStyle w:val="itsentry"/>
        <w:keepNext/>
        <w:keepLines/>
        <w:spacing w:after="0"/>
      </w:pPr>
      <w:r>
        <w:t>Gaffey, Michael</w:t>
      </w:r>
      <w:r>
        <w:t xml:space="preserve"> - </w:t>
      </w:r>
      <w:r>
        <w:rPr>
          <w:color w:val="000000" w:themeColor="hyperlink"/>
          <w:u w:val="single"/>
        </w:rPr>
        <w:hyperlink r:id="rId47">
          <w:r>
            <w:rPr/>
            <w:t>A/C.1/72/PV.15</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47">
          <w:r>
            <w:rPr/>
            <w:t>A/C.1/72/PV.15</w:t>
          </w:r>
        </w:hyperlink>
      </w:r>
      <w:r>
        <w:t xml:space="preserve">; </w:t>
      </w:r>
      <w:r>
        <w:rPr>
          <w:color w:val="000000" w:themeColor="hyperlink"/>
          <w:u w:val="single"/>
        </w:rPr>
        <w:hyperlink r:id="rId51">
          <w:r>
            <w:rPr/>
            <w:t>A/C.1/72/PV.27</w:t>
          </w:r>
        </w:hyperlink>
      </w:r>
      <w:r>
        <w:t xml:space="preserve">; </w:t>
      </w:r>
      <w:r>
        <w:rPr>
          <w:color w:val="000000" w:themeColor="hyperlink"/>
          <w:u w:val="single"/>
        </w:rPr>
        <w:hyperlink r:id="rId52">
          <w:r>
            <w:rPr/>
            <w:t>A/C.1/72/PV.28</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47">
          <w:r>
            <w:rPr/>
            <w:t>A/C.1/72/PV.15</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47">
          <w:r>
            <w:rPr/>
            <w:t>A/C.1/72/PV.15</w:t>
          </w:r>
        </w:hyperlink>
      </w:r>
      <w:r>
        <w:t xml:space="preserve">; </w:t>
      </w:r>
      <w:r>
        <w:rPr>
          <w:color w:val="000000" w:themeColor="hyperlink"/>
          <w:u w:val="single"/>
        </w:rPr>
        <w:hyperlink r:id="rId52">
          <w:r>
            <w:rPr/>
            <w:t>A/C.1/72/PV.28</w:t>
          </w:r>
        </w:hyperlink>
      </w:r>
    </w:p>
    <w:p>
      <w:pPr>
        <w:pStyle w:val="itssubhead"/>
        <w:keepNext/>
        <w:keepLines/>
        <w:spacing w:after="0"/>
      </w:pPr>
      <w:r>
        <w:t>Nigeria</w:t>
      </w:r>
    </w:p>
    <w:p>
      <w:pPr>
        <w:pStyle w:val="itsentry"/>
        <w:keepNext/>
        <w:keepLines/>
        <w:spacing w:after="0"/>
      </w:pPr>
      <w:r>
        <w:t>Weinoh, Kingsley</w:t>
      </w:r>
      <w:r>
        <w:t xml:space="preserve"> - </w:t>
      </w:r>
      <w:r>
        <w:rPr>
          <w:color w:val="000000" w:themeColor="hyperlink"/>
          <w:u w:val="single"/>
        </w:rPr>
        <w:hyperlink r:id="rId52">
          <w:r>
            <w:rPr/>
            <w:t>A/C.1/72/PV.28</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48">
          <w:r>
            <w:rPr/>
            <w:t>A/C.1/72/PV.14</w:t>
          </w:r>
        </w:hyperlink>
      </w:r>
    </w:p>
    <w:p>
      <w:pPr>
        <w:pStyle w:val="itssubhead"/>
        <w:keepNext/>
        <w:keepLines/>
        <w:spacing w:after="0"/>
      </w:pPr>
      <w:r>
        <w:t>Iran (Islamic Republic of)</w:t>
      </w:r>
    </w:p>
    <w:p>
      <w:pPr>
        <w:pStyle w:val="itsentry"/>
        <w:keepNext/>
        <w:keepLines/>
        <w:spacing w:after="0"/>
      </w:pPr>
      <w:r>
        <w:t>Azadi, Nabi</w:t>
      </w:r>
      <w:r>
        <w:t xml:space="preserve"> - </w:t>
      </w:r>
      <w:r>
        <w:rPr>
          <w:color w:val="000000" w:themeColor="hyperlink"/>
          <w:u w:val="single"/>
        </w:rPr>
        <w:hyperlink r:id="rId52">
          <w:r>
            <w:rPr/>
            <w:t>A/C.1/72/PV.28</w:t>
          </w:r>
        </w:hyperlink>
      </w:r>
    </w:p>
    <w:p>
      <w:pPr>
        <w:pStyle w:val="itsentry"/>
        <w:keepNext/>
        <w:keepLines/>
        <w:spacing w:after="0"/>
      </w:pPr>
      <w:r>
        <w:t>Khoshroo, Gholamali</w:t>
      </w:r>
      <w:r>
        <w:t xml:space="preserve"> - </w:t>
      </w:r>
      <w:r>
        <w:rPr>
          <w:color w:val="000000" w:themeColor="hyperlink"/>
          <w:u w:val="single"/>
        </w:rPr>
        <w:hyperlink r:id="rId35">
          <w:r>
            <w:rPr/>
            <w:t>A/C.1/72/PV.16</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52">
          <w:r>
            <w:rPr/>
            <w:t>A/C.1/72/PV.28</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7">
          <w:r>
            <w:rPr/>
            <w:t>A/C.1/72/PV.15</w:t>
          </w:r>
        </w:hyperlink>
      </w:r>
      <w:r>
        <w:t xml:space="preserve">; </w:t>
      </w:r>
      <w:r>
        <w:rPr>
          <w:color w:val="000000" w:themeColor="hyperlink"/>
          <w:u w:val="single"/>
        </w:rPr>
        <w:hyperlink r:id="rId53">
          <w:r>
            <w:rPr/>
            <w:t>A/C.1/72/PV.20</w:t>
          </w:r>
        </w:hyperlink>
      </w:r>
    </w:p>
    <w:p>
      <w:pPr>
        <w:pStyle w:val="itssubhead"/>
        <w:keepNext/>
        <w:keepLines/>
        <w:spacing w:after="0"/>
      </w:pPr>
      <w:r>
        <w:t>Malaysia</w:t>
      </w:r>
    </w:p>
    <w:p>
      <w:pPr>
        <w:pStyle w:val="itsentry"/>
        <w:keepNext/>
        <w:keepLines/>
        <w:spacing w:after="0"/>
      </w:pPr>
      <w:r>
        <w:t>Dris, Delfina Jane Aloysius</w:t>
      </w:r>
      <w:r>
        <w:t xml:space="preserve"> - </w:t>
      </w:r>
      <w:r>
        <w:rPr>
          <w:color w:val="000000" w:themeColor="hyperlink"/>
          <w:u w:val="single"/>
        </w:rPr>
        <w:hyperlink r:id="rId52">
          <w:r>
            <w:rPr/>
            <w:t>A/C.1/72/PV.28</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47">
          <w:r>
            <w:rPr/>
            <w:t>A/C.1/72/PV.15</w:t>
          </w:r>
        </w:hyperlink>
      </w:r>
    </w:p>
    <w:p>
      <w:pPr>
        <w:pStyle w:val="itsentry"/>
        <w:keepNext/>
        <w:keepLines/>
        <w:spacing w:after="0"/>
      </w:pPr>
      <w:r>
        <w:t>Riquet, Louis</w:t>
      </w:r>
      <w:r>
        <w:t xml:space="preserve"> - </w:t>
      </w:r>
      <w:r>
        <w:rPr>
          <w:color w:val="000000" w:themeColor="hyperlink"/>
          <w:u w:val="single"/>
        </w:rPr>
        <w:hyperlink r:id="rId52">
          <w:r>
            <w:rPr/>
            <w:t>A/C.1/72/PV.28</w:t>
          </w:r>
        </w:hyperlink>
      </w:r>
    </w:p>
    <w:p>
      <w:pPr>
        <w:pStyle w:val="itssubhead"/>
        <w:keepNext/>
        <w:keepLines/>
        <w:spacing w:after="0"/>
      </w:pPr>
      <w:r>
        <w:t>Nepal</w:t>
      </w:r>
    </w:p>
    <w:p>
      <w:pPr>
        <w:pStyle w:val="itsentry"/>
        <w:keepNext/>
        <w:keepLines/>
        <w:spacing w:after="0"/>
      </w:pPr>
      <w:r>
        <w:t>Thapa, Surendra</w:t>
      </w:r>
      <w:r>
        <w:t xml:space="preserve"> - </w:t>
      </w:r>
      <w:r>
        <w:rPr>
          <w:color w:val="000000" w:themeColor="hyperlink"/>
          <w:u w:val="single"/>
        </w:rPr>
        <w:hyperlink r:id="rId47">
          <w:r>
            <w:rPr/>
            <w:t>A/C.1/72/PV.15</w:t>
          </w:r>
        </w:hyperlink>
      </w:r>
    </w:p>
    <w:p>
      <w:pPr>
        <w:pStyle w:val="itssubhead"/>
        <w:keepNext/>
        <w:keepLines/>
        <w:spacing w:after="0"/>
      </w:pPr>
      <w:r>
        <w:t>Caribbean Community</w:t>
      </w:r>
    </w:p>
    <w:p>
      <w:pPr>
        <w:pStyle w:val="itsentry"/>
        <w:keepNext/>
        <w:keepLines/>
        <w:spacing w:after="0"/>
      </w:pPr>
      <w:r>
        <w:t>Ten-Pow, Rudolph Michael (Guyana)</w:t>
      </w:r>
      <w:r>
        <w:t xml:space="preserve"> - </w:t>
      </w:r>
      <w:r>
        <w:rPr>
          <w:color w:val="000000" w:themeColor="hyperlink"/>
          <w:u w:val="single"/>
        </w:rPr>
        <w:hyperlink r:id="rId48">
          <w:r>
            <w:rPr/>
            <w:t>A/C.1/72/PV.14</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47">
          <w:r>
            <w:rPr/>
            <w:t>A/C.1/72/PV.15</w:t>
          </w:r>
        </w:hyperlink>
      </w:r>
      <w:r>
        <w:t xml:space="preserve">; </w:t>
      </w:r>
      <w:r>
        <w:rPr>
          <w:color w:val="000000" w:themeColor="hyperlink"/>
          <w:u w:val="single"/>
        </w:rPr>
        <w:hyperlink r:id="rId52">
          <w:r>
            <w:rPr/>
            <w:t>A/C.1/72/PV.28</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47">
          <w:r>
            <w:rPr/>
            <w:t>A/C.1/72/PV.15</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52">
          <w:r>
            <w:rPr/>
            <w:t>A/C.1/72/PV.28</w:t>
          </w:r>
        </w:hyperlink>
      </w:r>
    </w:p>
    <w:p>
      <w:pPr>
        <w:pStyle w:val="itsentry"/>
        <w:keepNext/>
        <w:keepLines/>
        <w:spacing w:after="0"/>
      </w:pPr>
      <w:r>
        <w:t>Rodríguez Camejo, Anayansi</w:t>
      </w:r>
      <w:r>
        <w:t xml:space="preserve"> - </w:t>
      </w:r>
      <w:r>
        <w:rPr>
          <w:color w:val="000000" w:themeColor="hyperlink"/>
          <w:u w:val="single"/>
        </w:rPr>
        <w:hyperlink r:id="rId47">
          <w:r>
            <w:rPr/>
            <w:t>A/C.1/72/PV.15</w:t>
          </w:r>
        </w:hyperlink>
      </w:r>
    </w:p>
    <w:p>
      <w:pPr>
        <w:pStyle w:val="itssubhead"/>
        <w:keepNext/>
        <w:keepLines/>
        <w:spacing w:after="0"/>
      </w:pPr>
      <w:r>
        <w:t>Indonesia</w:t>
      </w:r>
    </w:p>
    <w:p>
      <w:pPr>
        <w:pStyle w:val="itsentry"/>
        <w:keepNext/>
        <w:keepLines/>
        <w:spacing w:after="0"/>
      </w:pPr>
      <w:r>
        <w:t>Parnohadiningrat, Danurdoro</w:t>
      </w:r>
      <w:r>
        <w:t xml:space="preserve"> - </w:t>
      </w:r>
      <w:r>
        <w:rPr>
          <w:color w:val="000000" w:themeColor="hyperlink"/>
          <w:u w:val="single"/>
        </w:rPr>
        <w:hyperlink r:id="rId47">
          <w:r>
            <w:rPr/>
            <w:t>A/C.1/72/PV.15</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52">
          <w:r>
            <w:rPr/>
            <w:t>A/C.1/72/PV.28</w:t>
          </w:r>
        </w:hyperlink>
      </w:r>
    </w:p>
    <w:p>
      <w:pPr>
        <w:pStyle w:val="itssubhead"/>
        <w:keepNext/>
        <w:keepLines/>
        <w:spacing w:after="0"/>
      </w:pPr>
      <w:r>
        <w:t>ASEAN</w:t>
      </w:r>
    </w:p>
    <w:p>
      <w:pPr>
        <w:pStyle w:val="itsentry"/>
        <w:keepNext/>
        <w:keepLines/>
        <w:spacing w:after="0"/>
      </w:pPr>
      <w:r>
        <w:t>Dris, Delfina Jane Aloysius (Malaysia)</w:t>
      </w:r>
      <w:r>
        <w:t xml:space="preserve"> - </w:t>
      </w:r>
      <w:r>
        <w:rPr>
          <w:color w:val="000000" w:themeColor="hyperlink"/>
          <w:u w:val="single"/>
        </w:rPr>
        <w:hyperlink r:id="rId53">
          <w:r>
            <w:rPr/>
            <w:t>A/C.1/72/PV.20</w:t>
          </w:r>
        </w:hyperlink>
      </w:r>
    </w:p>
    <w:p>
      <w:pPr>
        <w:pStyle w:val="itssubhead"/>
        <w:keepNext/>
        <w:keepLines/>
        <w:spacing w:after="0"/>
      </w:pPr>
      <w:r>
        <w:t>Israel</w:t>
      </w:r>
    </w:p>
    <w:p>
      <w:pPr>
        <w:pStyle w:val="itsentry"/>
        <w:keepNext/>
        <w:keepLines/>
        <w:spacing w:after="0"/>
      </w:pPr>
      <w:r>
        <w:t>Sehayek-Soroka, Michal</w:t>
      </w:r>
      <w:r>
        <w:t xml:space="preserve"> - </w:t>
      </w:r>
      <w:r>
        <w:rPr>
          <w:color w:val="000000" w:themeColor="hyperlink"/>
          <w:u w:val="single"/>
        </w:rPr>
        <w:hyperlink r:id="rId52">
          <w:r>
            <w:rPr/>
            <w:t>A/C.1/72/PV.28</w:t>
          </w:r>
        </w:hyperlink>
      </w:r>
    </w:p>
    <w:p>
      <w:pPr>
        <w:pStyle w:val="itssubhead"/>
        <w:keepNext/>
        <w:keepLines/>
        <w:spacing w:after="0"/>
      </w:pPr>
      <w:r>
        <w:t>Mexico</w:t>
      </w:r>
    </w:p>
    <w:p>
      <w:pPr>
        <w:pStyle w:val="itsentry"/>
        <w:keepNext/>
        <w:keepLines/>
        <w:spacing w:after="0"/>
      </w:pPr>
      <w:r>
        <w:t>García Guiza, Claudia Yuriria</w:t>
      </w:r>
      <w:r>
        <w:t xml:space="preserve"> - </w:t>
      </w:r>
      <w:r>
        <w:rPr>
          <w:color w:val="000000" w:themeColor="hyperlink"/>
          <w:u w:val="single"/>
        </w:rPr>
        <w:hyperlink r:id="rId48">
          <w:r>
            <w:rPr/>
            <w:t>A/C.1/72/PV.14</w:t>
          </w:r>
        </w:hyperlink>
      </w:r>
    </w:p>
    <w:p>
      <w:pPr>
        <w:pStyle w:val="itssubhead"/>
        <w:keepNext/>
        <w:keepLines/>
        <w:spacing w:after="0"/>
      </w:pPr>
      <w:r>
        <w:t>Viet Nam</w:t>
      </w:r>
    </w:p>
    <w:p>
      <w:pPr>
        <w:pStyle w:val="itsentry"/>
        <w:keepNext/>
        <w:keepLines/>
        <w:spacing w:after="0"/>
      </w:pPr>
      <w:r>
        <w:t>Nguyen, Doan Minh</w:t>
      </w:r>
      <w:r>
        <w:t xml:space="preserve"> - </w:t>
      </w:r>
      <w:r>
        <w:rPr>
          <w:color w:val="000000" w:themeColor="hyperlink"/>
          <w:u w:val="single"/>
        </w:rPr>
        <w:hyperlink r:id="rId52">
          <w:r>
            <w:rPr/>
            <w:t>A/C.1/72/PV.28</w:t>
          </w:r>
        </w:hyperlink>
      </w:r>
    </w:p>
    <w:p>
      <w:pPr>
        <w:pStyle w:val="itssubhead"/>
        <w:keepNext/>
        <w:keepLines/>
        <w:spacing w:after="0"/>
      </w:pPr>
      <w:r>
        <w:t>Australia</w:t>
      </w:r>
    </w:p>
    <w:p>
      <w:pPr>
        <w:pStyle w:val="itsentry"/>
        <w:keepNext/>
        <w:keepLines/>
        <w:spacing w:after="0"/>
      </w:pPr>
      <w:r>
        <w:t>Wood, Vanessa</w:t>
      </w:r>
      <w:r>
        <w:t xml:space="preserve"> - </w:t>
      </w:r>
      <w:r>
        <w:rPr>
          <w:color w:val="000000" w:themeColor="hyperlink"/>
          <w:u w:val="single"/>
        </w:rPr>
        <w:hyperlink r:id="rId47">
          <w:r>
            <w:rPr/>
            <w:t>A/C.1/72/PV.15</w:t>
          </w:r>
        </w:hyperlink>
      </w:r>
    </w:p>
    <w:p>
      <w:pPr>
        <w:pStyle w:val="itssubhead"/>
        <w:keepNext/>
        <w:keepLines/>
        <w:spacing w:after="0"/>
      </w:pPr>
      <w:r>
        <w:t>India</w:t>
      </w:r>
    </w:p>
    <w:p>
      <w:pPr>
        <w:pStyle w:val="itsentry"/>
        <w:keepNext/>
        <w:keepLines/>
        <w:spacing w:after="0"/>
      </w:pPr>
      <w:r>
        <w:t>Bhandari, Rachita</w:t>
      </w:r>
      <w:r>
        <w:t xml:space="preserve"> - </w:t>
      </w:r>
      <w:r>
        <w:rPr>
          <w:color w:val="000000" w:themeColor="hyperlink"/>
          <w:u w:val="single"/>
        </w:rPr>
        <w:hyperlink r:id="rId52">
          <w:r>
            <w:rPr/>
            <w:t>A/C.1/72/PV.28</w:t>
          </w:r>
        </w:hyperlink>
      </w:r>
    </w:p>
    <w:p>
      <w:pPr>
        <w:pStyle w:val="itsentry"/>
        <w:keepNext/>
        <w:keepLines/>
        <w:spacing w:after="0"/>
      </w:pPr>
      <w:r>
        <w:t>Singh Gill, Amandeep</w:t>
      </w:r>
      <w:r>
        <w:t xml:space="preserve"> - </w:t>
      </w:r>
      <w:r>
        <w:rPr>
          <w:color w:val="000000" w:themeColor="hyperlink"/>
          <w:u w:val="single"/>
        </w:rPr>
        <w:hyperlink r:id="rId47">
          <w:r>
            <w:rPr/>
            <w:t>A/C.1/72/PV.15</w:t>
          </w:r>
        </w:hyperlink>
      </w:r>
    </w:p>
    <w:p>
      <w:pPr>
        <w:pStyle w:val="itssubhead"/>
        <w:keepNext/>
        <w:keepLines/>
        <w:spacing w:after="0"/>
      </w:pPr>
      <w:r>
        <w:t>Canada</w:t>
      </w:r>
    </w:p>
    <w:p>
      <w:pPr>
        <w:pStyle w:val="itsentry"/>
        <w:keepNext/>
        <w:keepLines/>
        <w:spacing w:after="0"/>
      </w:pPr>
      <w:r>
        <w:t>McCarney, Rosemary</w:t>
      </w:r>
      <w:r>
        <w:t xml:space="preserve"> - </w:t>
      </w:r>
      <w:r>
        <w:rPr>
          <w:color w:val="000000" w:themeColor="hyperlink"/>
          <w:u w:val="single"/>
        </w:rPr>
        <w:hyperlink r:id="rId47">
          <w:r>
            <w:rPr/>
            <w:t>A/C.1/72/PV.15</w:t>
          </w:r>
        </w:hyperlink>
      </w:r>
    </w:p>
    <w:p>
      <w:pPr>
        <w:pStyle w:val="itssubhead"/>
        <w:keepNext/>
        <w:keepLines/>
        <w:spacing w:after="0"/>
      </w:pPr>
      <w:r>
        <w:t>Organizatsiia Dogovora o kollektivnoi bezopasnosti</w:t>
      </w:r>
    </w:p>
    <w:p>
      <w:pPr>
        <w:pStyle w:val="itsentry"/>
        <w:keepNext/>
        <w:keepLines/>
        <w:spacing w:after="0"/>
      </w:pPr>
      <w:r>
        <w:t>Tozik, Artsiom (Belarus)</w:t>
      </w:r>
      <w:r>
        <w:t xml:space="preserve"> - </w:t>
      </w:r>
      <w:r>
        <w:rPr>
          <w:color w:val="000000" w:themeColor="hyperlink"/>
          <w:u w:val="single"/>
        </w:rPr>
        <w:hyperlink r:id="rId48">
          <w:r>
            <w:rPr/>
            <w:t>A/C.1/72/PV.14</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52">
          <w:r>
            <w:rPr/>
            <w:t>A/C.1/72/PV.28</w:t>
          </w:r>
        </w:hyperlink>
      </w:r>
      <w:r>
        <w:br/>
      </w:r>
    </w:p>
    <w:p>
      <w:pPr>
        <w:pStyle w:val="itshead"/>
        <w:keepNext/>
        <w:keepLines/>
      </w:pPr>
      <w:r>
        <w:t>CHILDREN--UN. GENERAL ASSEMBLY (27TH SPECIAL SESS. : 2002) (Agenda Item 68b)</w:t>
      </w:r>
    </w:p>
    <w:p>
      <w:pPr>
        <w:pStyle w:val="itssubhead"/>
        <w:keepNext/>
        <w:keepLines/>
        <w:spacing w:after="0"/>
      </w:pPr>
      <w:r>
        <w:t>Sri Lanka</w:t>
      </w:r>
    </w:p>
    <w:p>
      <w:pPr>
        <w:pStyle w:val="itsentry"/>
        <w:keepNext/>
        <w:keepLines/>
        <w:spacing w:after="0"/>
      </w:pPr>
      <w:r>
        <w:t>Wickramarachchige, Madhuka Sanjaya</w:t>
      </w:r>
      <w:r>
        <w:t xml:space="preserve"> - </w:t>
      </w:r>
      <w:r>
        <w:rPr>
          <w:color w:val="000000" w:themeColor="hyperlink"/>
          <w:u w:val="single"/>
        </w:rPr>
        <w:hyperlink r:id="rId55">
          <w:r>
            <w:rPr/>
            <w:t>A/C.3/72/SR.14</w:t>
          </w:r>
        </w:hyperlink>
      </w:r>
    </w:p>
    <w:p>
      <w:pPr>
        <w:pStyle w:val="itssubhead"/>
        <w:keepNext/>
        <w:keepLines/>
        <w:spacing w:after="0"/>
      </w:pPr>
      <w:r>
        <w:t>Sovereign Military Order of Malta</w:t>
      </w:r>
    </w:p>
    <w:p>
      <w:pPr>
        <w:pStyle w:val="itsentry"/>
        <w:keepNext/>
        <w:keepLines/>
        <w:spacing w:after="0"/>
      </w:pPr>
      <w:r>
        <w:t>Espiritu, Michael</w:t>
      </w:r>
      <w:r>
        <w:t xml:space="preserve"> - </w:t>
      </w:r>
      <w:r>
        <w:rPr>
          <w:color w:val="000000" w:themeColor="hyperlink"/>
          <w:u w:val="single"/>
        </w:rPr>
        <w:hyperlink r:id="rId56">
          <w:r>
            <w:rPr/>
            <w:t>A/C.3/72/SR.15</w:t>
          </w:r>
        </w:hyperlink>
      </w:r>
    </w:p>
    <w:p>
      <w:pPr>
        <w:pStyle w:val="itssubhead"/>
        <w:keepNext/>
        <w:keepLines/>
        <w:spacing w:after="0"/>
      </w:pPr>
      <w:r>
        <w:t>Germany</w:t>
      </w:r>
    </w:p>
    <w:p>
      <w:pPr>
        <w:pStyle w:val="itsentry"/>
        <w:keepNext/>
        <w:keepLines/>
        <w:spacing w:after="0"/>
      </w:pPr>
      <w:r>
        <w:t>Glossner, Andreas</w:t>
      </w:r>
      <w:r>
        <w:t xml:space="preserve"> - </w:t>
      </w:r>
      <w:r>
        <w:rPr>
          <w:color w:val="000000" w:themeColor="hyperlink"/>
          <w:u w:val="single"/>
        </w:rPr>
        <w:hyperlink r:id="rId57">
          <w:r>
            <w:rPr/>
            <w:t>A/C.3/72/SR.13</w:t>
          </w:r>
        </w:hyperlink>
      </w:r>
    </w:p>
    <w:p>
      <w:pPr>
        <w:pStyle w:val="itssubhead"/>
        <w:keepNext/>
        <w:keepLines/>
        <w:spacing w:after="0"/>
      </w:pPr>
      <w:r>
        <w:t>Burkina Faso</w:t>
      </w:r>
    </w:p>
    <w:p>
      <w:pPr>
        <w:pStyle w:val="itsentry"/>
        <w:keepNext/>
        <w:keepLines/>
        <w:spacing w:after="0"/>
      </w:pPr>
      <w:r>
        <w:t>Koudougou, Bonaventure</w:t>
      </w:r>
      <w:r>
        <w:t xml:space="preserve"> - </w:t>
      </w:r>
      <w:r>
        <w:rPr>
          <w:color w:val="000000" w:themeColor="hyperlink"/>
          <w:u w:val="single"/>
        </w:rPr>
        <w:hyperlink r:id="rId55">
          <w:r>
            <w:rPr/>
            <w:t>A/C.3/72/SR.14</w:t>
          </w:r>
        </w:hyperlink>
      </w:r>
    </w:p>
    <w:p>
      <w:pPr>
        <w:pStyle w:val="itssubhead"/>
        <w:keepNext/>
        <w:keepLines/>
        <w:spacing w:after="0"/>
      </w:pPr>
      <w:r>
        <w:t>South Africa</w:t>
      </w:r>
    </w:p>
    <w:p>
      <w:pPr>
        <w:pStyle w:val="itsentry"/>
        <w:keepNext/>
        <w:keepLines/>
        <w:spacing w:after="0"/>
      </w:pPr>
      <w:r>
        <w:t>Bhengu, Nokulunga Zandile</w:t>
      </w:r>
      <w:r>
        <w:t xml:space="preserve"> - </w:t>
      </w:r>
      <w:r>
        <w:rPr>
          <w:color w:val="000000" w:themeColor="hyperlink"/>
          <w:u w:val="single"/>
        </w:rPr>
        <w:hyperlink r:id="rId55">
          <w:r>
            <w:rPr/>
            <w:t>A/C.3/72/SR.14</w:t>
          </w:r>
        </w:hyperlink>
      </w:r>
    </w:p>
    <w:p>
      <w:pPr>
        <w:pStyle w:val="itssubhead"/>
        <w:keepNext/>
        <w:keepLines/>
        <w:spacing w:after="0"/>
      </w:pPr>
      <w:r>
        <w:t>Nigeria</w:t>
      </w:r>
    </w:p>
    <w:p>
      <w:pPr>
        <w:pStyle w:val="itsentry"/>
        <w:keepNext/>
        <w:keepLines/>
        <w:spacing w:after="0"/>
      </w:pPr>
      <w:r>
        <w:t>Adejola, Abiodun Richards</w:t>
      </w:r>
      <w:r>
        <w:t xml:space="preserve"> - </w:t>
      </w:r>
      <w:r>
        <w:rPr>
          <w:color w:val="000000" w:themeColor="hyperlink"/>
          <w:u w:val="single"/>
        </w:rPr>
        <w:hyperlink r:id="rId55">
          <w:r>
            <w:rPr/>
            <w:t>A/C.3/72/SR.14</w:t>
          </w:r>
        </w:hyperlink>
      </w:r>
    </w:p>
    <w:p>
      <w:pPr>
        <w:pStyle w:val="itssubhead"/>
        <w:keepNext/>
        <w:keepLines/>
        <w:spacing w:after="0"/>
      </w:pPr>
      <w:r>
        <w:t>United States</w:t>
      </w:r>
    </w:p>
    <w:p>
      <w:pPr>
        <w:pStyle w:val="itsentry"/>
        <w:keepNext/>
        <w:keepLines/>
        <w:spacing w:after="0"/>
      </w:pPr>
      <w:r>
        <w:t>Razzouk, Kelly</w:t>
      </w:r>
      <w:r>
        <w:t xml:space="preserve"> - </w:t>
      </w:r>
      <w:r>
        <w:rPr>
          <w:color w:val="000000" w:themeColor="hyperlink"/>
          <w:u w:val="single"/>
        </w:rPr>
        <w:hyperlink r:id="rId57">
          <w:r>
            <w:rPr/>
            <w:t>A/C.3/72/SR.13</w:t>
          </w:r>
        </w:hyperlink>
      </w:r>
    </w:p>
    <w:p>
      <w:pPr>
        <w:pStyle w:val="itssubhead"/>
        <w:keepNext/>
        <w:keepLines/>
        <w:spacing w:after="0"/>
      </w:pPr>
      <w:r>
        <w:t>Norway</w:t>
      </w:r>
    </w:p>
    <w:p>
      <w:pPr>
        <w:pStyle w:val="itsentry"/>
        <w:keepNext/>
        <w:keepLines/>
        <w:spacing w:after="0"/>
      </w:pPr>
      <w:r>
        <w:t>Stener, May-Elin</w:t>
      </w:r>
      <w:r>
        <w:t xml:space="preserve"> - </w:t>
      </w:r>
      <w:r>
        <w:rPr>
          <w:color w:val="000000" w:themeColor="hyperlink"/>
          <w:u w:val="single"/>
        </w:rPr>
        <w:hyperlink r:id="rId57">
          <w:r>
            <w:rPr/>
            <w:t>A/C.3/72/SR.13</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57">
          <w:r>
            <w:rPr/>
            <w:t>A/C.3/72/SR.13</w:t>
          </w:r>
        </w:hyperlink>
      </w:r>
    </w:p>
    <w:p>
      <w:pPr>
        <w:pStyle w:val="itssubhead"/>
        <w:keepNext/>
        <w:keepLines/>
        <w:spacing w:after="0"/>
      </w:pPr>
      <w:r>
        <w:t>Ethiopia</w:t>
      </w:r>
    </w:p>
    <w:p>
      <w:pPr>
        <w:pStyle w:val="itsentry"/>
        <w:keepNext/>
        <w:keepLines/>
        <w:spacing w:after="0"/>
      </w:pPr>
      <w:r>
        <w:t>Asgedom, Lila Desta</w:t>
      </w:r>
      <w:r>
        <w:t xml:space="preserve"> - </w:t>
      </w:r>
      <w:r>
        <w:rPr>
          <w:color w:val="000000" w:themeColor="hyperlink"/>
          <w:u w:val="single"/>
        </w:rPr>
        <w:hyperlink r:id="rId56">
          <w:r>
            <w:rPr/>
            <w:t>A/C.3/72/SR.15</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57">
          <w:r>
            <w:rPr/>
            <w:t>A/C.3/72/SR.13</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56">
          <w:r>
            <w:rPr/>
            <w:t>A/C.3/72/SR.15</w:t>
          </w:r>
        </w:hyperlink>
      </w:r>
    </w:p>
    <w:p>
      <w:pPr>
        <w:pStyle w:val="itssubhead"/>
        <w:keepNext/>
        <w:keepLines/>
        <w:spacing w:after="0"/>
      </w:pPr>
      <w:r>
        <w:t>Kuwait</w:t>
      </w:r>
    </w:p>
    <w:p>
      <w:pPr>
        <w:pStyle w:val="itsentry"/>
        <w:keepNext/>
        <w:keepLines/>
        <w:spacing w:after="0"/>
      </w:pPr>
      <w:r>
        <w:t>Mohammad, Fahad</w:t>
      </w:r>
      <w:r>
        <w:t xml:space="preserve"> - </w:t>
      </w:r>
      <w:r>
        <w:rPr>
          <w:color w:val="000000" w:themeColor="hyperlink"/>
          <w:u w:val="single"/>
        </w:rPr>
        <w:hyperlink r:id="rId55">
          <w:r>
            <w:rPr/>
            <w:t>A/C.3/72/SR.14</w:t>
          </w:r>
        </w:hyperlink>
      </w:r>
    </w:p>
    <w:p>
      <w:pPr>
        <w:pStyle w:val="itssubhead"/>
        <w:keepNext/>
        <w:keepLines/>
        <w:spacing w:after="0"/>
      </w:pPr>
      <w:r>
        <w:t>Tonga</w:t>
      </w:r>
    </w:p>
    <w:p>
      <w:pPr>
        <w:pStyle w:val="itsentry"/>
        <w:keepNext/>
        <w:keepLines/>
        <w:spacing w:after="0"/>
      </w:pPr>
      <w:r>
        <w:t>Mangisi, Tevita Suka</w:t>
      </w:r>
      <w:r>
        <w:t xml:space="preserve"> - </w:t>
      </w:r>
      <w:r>
        <w:rPr>
          <w:color w:val="000000" w:themeColor="hyperlink"/>
          <w:u w:val="single"/>
        </w:rPr>
        <w:hyperlink r:id="rId55">
          <w:r>
            <w:rPr/>
            <w:t>A/C.3/72/SR.14</w:t>
          </w:r>
        </w:hyperlink>
      </w:r>
    </w:p>
    <w:p>
      <w:pPr>
        <w:pStyle w:val="itssubhead"/>
        <w:keepNext/>
        <w:keepLines/>
        <w:spacing w:after="0"/>
      </w:pPr>
      <w:r>
        <w:t>ILO</w:t>
      </w:r>
    </w:p>
    <w:p>
      <w:pPr>
        <w:pStyle w:val="itsentry"/>
        <w:keepNext/>
        <w:keepLines/>
        <w:spacing w:after="0"/>
      </w:pPr>
      <w:r>
        <w:t>Cassidy, Kevin</w:t>
      </w:r>
      <w:r>
        <w:t xml:space="preserve"> - </w:t>
      </w:r>
      <w:r>
        <w:rPr>
          <w:color w:val="000000" w:themeColor="hyperlink"/>
          <w:u w:val="single"/>
        </w:rPr>
        <w:hyperlink r:id="rId56">
          <w:r>
            <w:rPr/>
            <w:t>A/C.3/72/SR.15</w:t>
          </w:r>
        </w:hyperlink>
      </w:r>
    </w:p>
    <w:p>
      <w:pPr>
        <w:pStyle w:val="itssubhead"/>
        <w:keepNext/>
        <w:keepLines/>
        <w:spacing w:after="0"/>
      </w:pPr>
      <w:r>
        <w:t>Spain</w:t>
      </w:r>
    </w:p>
    <w:p>
      <w:pPr>
        <w:pStyle w:val="itsentry"/>
        <w:keepNext/>
        <w:keepLines/>
        <w:spacing w:after="0"/>
      </w:pPr>
      <w:r>
        <w:t>Bastida Peydro, José María</w:t>
      </w:r>
      <w:r>
        <w:t xml:space="preserve"> - </w:t>
      </w:r>
      <w:r>
        <w:rPr>
          <w:color w:val="000000" w:themeColor="hyperlink"/>
          <w:u w:val="single"/>
        </w:rPr>
        <w:hyperlink r:id="rId55">
          <w:r>
            <w:rPr/>
            <w:t>A/C.3/72/SR.14</w:t>
          </w:r>
        </w:hyperlink>
      </w:r>
    </w:p>
    <w:p>
      <w:pPr>
        <w:pStyle w:val="itssubhead"/>
        <w:keepNext/>
        <w:keepLines/>
        <w:spacing w:after="0"/>
      </w:pPr>
      <w:r>
        <w:t>Tunisia</w:t>
      </w:r>
    </w:p>
    <w:p>
      <w:pPr>
        <w:pStyle w:val="itsentry"/>
        <w:keepNext/>
        <w:keepLines/>
        <w:spacing w:after="0"/>
      </w:pPr>
      <w:r>
        <w:t>Elmansouri, Nesrine</w:t>
      </w:r>
      <w:r>
        <w:t xml:space="preserve"> - </w:t>
      </w:r>
      <w:r>
        <w:rPr>
          <w:color w:val="000000" w:themeColor="hyperlink"/>
          <w:u w:val="single"/>
        </w:rPr>
        <w:hyperlink r:id="rId55">
          <w:r>
            <w:rPr/>
            <w:t>A/C.3/72/SR.14</w:t>
          </w:r>
        </w:hyperlink>
      </w:r>
    </w:p>
    <w:p>
      <w:pPr>
        <w:pStyle w:val="itssubhead"/>
        <w:keepNext/>
        <w:keepLines/>
        <w:spacing w:after="0"/>
      </w:pPr>
      <w:r>
        <w:t>Italy</w:t>
      </w:r>
    </w:p>
    <w:p>
      <w:pPr>
        <w:pStyle w:val="itsentry"/>
        <w:keepNext/>
        <w:keepLines/>
        <w:spacing w:after="0"/>
      </w:pPr>
      <w:r>
        <w:t>Schettino, Ilario</w:t>
      </w:r>
      <w:r>
        <w:t xml:space="preserve"> - </w:t>
      </w:r>
      <w:r>
        <w:rPr>
          <w:color w:val="000000" w:themeColor="hyperlink"/>
          <w:u w:val="single"/>
        </w:rPr>
        <w:hyperlink r:id="rId57">
          <w:r>
            <w:rPr/>
            <w:t>A/C.3/72/SR.13</w:t>
          </w:r>
        </w:hyperlink>
      </w:r>
    </w:p>
    <w:p>
      <w:pPr>
        <w:pStyle w:val="itssubhead"/>
        <w:keepNext/>
        <w:keepLines/>
        <w:spacing w:after="0"/>
      </w:pPr>
      <w:r>
        <w:t>Turkey</w:t>
      </w:r>
    </w:p>
    <w:p>
      <w:pPr>
        <w:pStyle w:val="itsentry"/>
        <w:keepNext/>
        <w:keepLines/>
        <w:spacing w:after="0"/>
      </w:pPr>
      <w:r>
        <w:t>Ugurluoglu, Murat</w:t>
      </w:r>
      <w:r>
        <w:t xml:space="preserve"> - </w:t>
      </w:r>
      <w:r>
        <w:rPr>
          <w:color w:val="000000" w:themeColor="hyperlink"/>
          <w:u w:val="single"/>
        </w:rPr>
        <w:hyperlink r:id="rId55">
          <w:r>
            <w:rPr/>
            <w:t>A/C.3/72/SR.14</w:t>
          </w:r>
        </w:hyperlink>
      </w:r>
    </w:p>
    <w:p>
      <w:pPr>
        <w:pStyle w:val="itssubhead"/>
        <w:keepNext/>
        <w:keepLines/>
        <w:spacing w:after="0"/>
      </w:pPr>
      <w:r>
        <w:t>Bulgaria</w:t>
      </w:r>
    </w:p>
    <w:p>
      <w:pPr>
        <w:pStyle w:val="itsentry"/>
        <w:keepNext/>
        <w:keepLines/>
        <w:spacing w:after="0"/>
      </w:pPr>
      <w:r>
        <w:t>Panayotov, Georgi Velikov</w:t>
      </w:r>
      <w:r>
        <w:t xml:space="preserve"> - </w:t>
      </w:r>
      <w:r>
        <w:rPr>
          <w:color w:val="000000" w:themeColor="hyperlink"/>
          <w:u w:val="single"/>
        </w:rPr>
        <w:hyperlink r:id="rId56">
          <w:r>
            <w:rPr/>
            <w:t>A/C.3/72/SR.15</w:t>
          </w:r>
        </w:hyperlink>
      </w:r>
    </w:p>
    <w:p>
      <w:pPr>
        <w:pStyle w:val="itssubhead"/>
        <w:keepNext/>
        <w:keepLines/>
        <w:spacing w:after="0"/>
      </w:pPr>
      <w:r>
        <w:t>United Kingdom</w:t>
      </w:r>
    </w:p>
    <w:p>
      <w:pPr>
        <w:pStyle w:val="itsentry"/>
        <w:keepNext/>
        <w:keepLines/>
        <w:spacing w:after="0"/>
      </w:pPr>
      <w:r>
        <w:t>Forman, Matthew Simon</w:t>
      </w:r>
      <w:r>
        <w:t xml:space="preserve"> - </w:t>
      </w:r>
      <w:r>
        <w:rPr>
          <w:color w:val="000000" w:themeColor="hyperlink"/>
          <w:u w:val="single"/>
        </w:rPr>
        <w:hyperlink r:id="rId58">
          <w:r>
            <w:rPr/>
            <w:t>A/C.3/72/SR.12</w:t>
          </w:r>
        </w:hyperlink>
      </w:r>
    </w:p>
    <w:p>
      <w:pPr>
        <w:pStyle w:val="itssubhead"/>
        <w:keepNext/>
        <w:keepLines/>
        <w:spacing w:after="0"/>
      </w:pPr>
      <w:r>
        <w:t>Afghanistan</w:t>
      </w:r>
    </w:p>
    <w:p>
      <w:pPr>
        <w:pStyle w:val="itsentry"/>
        <w:keepNext/>
        <w:keepLines/>
        <w:spacing w:after="0"/>
      </w:pPr>
      <w:r>
        <w:t>Salim, Zuhal</w:t>
      </w:r>
      <w:r>
        <w:t xml:space="preserve"> - </w:t>
      </w:r>
      <w:r>
        <w:rPr>
          <w:color w:val="000000" w:themeColor="hyperlink"/>
          <w:u w:val="single"/>
        </w:rPr>
        <w:hyperlink r:id="rId57">
          <w:r>
            <w:rPr/>
            <w:t>A/C.3/72/SR.13</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57">
          <w:r>
            <w:rPr/>
            <w:t>A/C.3/72/SR.13</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55">
          <w:r>
            <w:rPr/>
            <w:t>A/C.3/72/SR.14</w:t>
          </w:r>
        </w:hyperlink>
      </w:r>
    </w:p>
    <w:p>
      <w:pPr>
        <w:pStyle w:val="itssubhead"/>
        <w:keepNext/>
        <w:keepLines/>
        <w:spacing w:after="0"/>
      </w:pPr>
      <w:r>
        <w:t>Eritrea</w:t>
      </w:r>
    </w:p>
    <w:p>
      <w:pPr>
        <w:pStyle w:val="itsentry"/>
        <w:keepNext/>
        <w:keepLines/>
        <w:spacing w:after="0"/>
      </w:pPr>
      <w:r>
        <w:t>Haile, Elsa</w:t>
      </w:r>
      <w:r>
        <w:t xml:space="preserve"> - </w:t>
      </w:r>
      <w:r>
        <w:rPr>
          <w:color w:val="000000" w:themeColor="hyperlink"/>
          <w:u w:val="single"/>
        </w:rPr>
        <w:hyperlink r:id="rId57">
          <w:r>
            <w:rPr/>
            <w:t>A/C.3/72/SR.13</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56">
          <w:r>
            <w:rPr/>
            <w:t>A/C.3/72/SR.15</w:t>
          </w:r>
        </w:hyperlink>
      </w:r>
    </w:p>
    <w:p>
      <w:pPr>
        <w:pStyle w:val="itssubhead"/>
        <w:keepNext/>
        <w:keepLines/>
        <w:spacing w:after="0"/>
      </w:pPr>
      <w:r>
        <w:t>ASEAN</w:t>
      </w:r>
    </w:p>
    <w:p>
      <w:pPr>
        <w:pStyle w:val="itsentry"/>
        <w:keepNext/>
        <w:keepLines/>
        <w:spacing w:after="0"/>
      </w:pPr>
      <w:r>
        <w:t>Krisnamurthi, Ina Hagniningtyas (Indonesia)</w:t>
      </w:r>
      <w:r>
        <w:t xml:space="preserve"> - </w:t>
      </w:r>
      <w:r>
        <w:rPr>
          <w:color w:val="000000" w:themeColor="hyperlink"/>
          <w:u w:val="single"/>
        </w:rPr>
        <w:hyperlink r:id="rId58">
          <w:r>
            <w:rPr/>
            <w:t>A/C.3/72/SR.12</w:t>
          </w:r>
        </w:hyperlink>
      </w:r>
    </w:p>
    <w:p>
      <w:pPr>
        <w:pStyle w:val="itssubhead"/>
        <w:keepNext/>
        <w:keepLines/>
        <w:spacing w:after="0"/>
      </w:pPr>
      <w:r>
        <w:t>State of Palestine</w:t>
      </w:r>
    </w:p>
    <w:p>
      <w:pPr>
        <w:pStyle w:val="itsentry"/>
        <w:keepNext/>
        <w:keepLines/>
        <w:spacing w:after="0"/>
      </w:pPr>
      <w:r>
        <w:t>Abushawesh, Sahar</w:t>
      </w:r>
      <w:r>
        <w:t xml:space="preserve"> - </w:t>
      </w:r>
      <w:r>
        <w:rPr>
          <w:color w:val="000000" w:themeColor="hyperlink"/>
          <w:u w:val="single"/>
        </w:rPr>
        <w:hyperlink r:id="rId55">
          <w:r>
            <w:rPr/>
            <w:t>A/C.3/72/SR.14</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55">
          <w:r>
            <w:rPr/>
            <w:t>A/C.3/72/SR.14</w:t>
          </w:r>
        </w:hyperlink>
      </w:r>
    </w:p>
    <w:p>
      <w:pPr>
        <w:pStyle w:val="itssubhead"/>
        <w:keepNext/>
        <w:keepLines/>
        <w:spacing w:after="0"/>
      </w:pPr>
      <w:r>
        <w:t>Czechia</w:t>
      </w:r>
    </w:p>
    <w:p>
      <w:pPr>
        <w:pStyle w:val="itsentry"/>
        <w:keepNext/>
        <w:keepLines/>
        <w:spacing w:after="0"/>
      </w:pPr>
      <w:r>
        <w:t>Prikrylová, Jana</w:t>
      </w:r>
      <w:r>
        <w:t xml:space="preserve"> - </w:t>
      </w:r>
      <w:r>
        <w:rPr>
          <w:color w:val="000000" w:themeColor="hyperlink"/>
          <w:u w:val="single"/>
        </w:rPr>
        <w:hyperlink r:id="rId58">
          <w:r>
            <w:rPr/>
            <w:t>A/C.3/72/SR.12</w:t>
          </w:r>
        </w:hyperlink>
      </w:r>
    </w:p>
    <w:p>
      <w:pPr>
        <w:pStyle w:val="itssubhead"/>
        <w:keepNext/>
        <w:keepLines/>
        <w:spacing w:after="0"/>
      </w:pPr>
      <w:r>
        <w:t>Iraq</w:t>
      </w:r>
    </w:p>
    <w:p>
      <w:pPr>
        <w:pStyle w:val="itsentry"/>
        <w:keepNext/>
        <w:keepLines/>
        <w:spacing w:after="0"/>
      </w:pPr>
      <w:r>
        <w:t>Alsendi, Mohammed Rabah Abdullah</w:t>
      </w:r>
      <w:r>
        <w:t xml:space="preserve"> - </w:t>
      </w:r>
      <w:r>
        <w:rPr>
          <w:color w:val="000000" w:themeColor="hyperlink"/>
          <w:u w:val="single"/>
        </w:rPr>
        <w:hyperlink r:id="rId57">
          <w:r>
            <w:rPr/>
            <w:t>A/C.3/72/SR.13</w:t>
          </w:r>
        </w:hyperlink>
      </w:r>
    </w:p>
    <w:p>
      <w:pPr>
        <w:pStyle w:val="itssubhead"/>
        <w:keepNext/>
        <w:keepLines/>
        <w:spacing w:after="0"/>
      </w:pPr>
      <w:r>
        <w:t>Israel</w:t>
      </w:r>
    </w:p>
    <w:p>
      <w:pPr>
        <w:pStyle w:val="itsentry"/>
        <w:keepNext/>
        <w:keepLines/>
        <w:spacing w:after="0"/>
      </w:pPr>
      <w:r>
        <w:t>Shiloh, Nelly</w:t>
      </w:r>
      <w:r>
        <w:t xml:space="preserve"> - </w:t>
      </w:r>
      <w:r>
        <w:rPr>
          <w:color w:val="000000" w:themeColor="hyperlink"/>
          <w:u w:val="single"/>
        </w:rPr>
        <w:hyperlink r:id="rId57">
          <w:r>
            <w:rPr/>
            <w:t>A/C.3/72/SR.13</w:t>
          </w:r>
        </w:hyperlink>
      </w:r>
    </w:p>
    <w:p>
      <w:pPr>
        <w:pStyle w:val="itssubhead"/>
        <w:keepNext/>
        <w:keepLines/>
        <w:spacing w:after="0"/>
      </w:pPr>
      <w:r>
        <w:t>Democratic People's Republic of Korea</w:t>
      </w:r>
    </w:p>
    <w:p>
      <w:pPr>
        <w:pStyle w:val="itsentry"/>
        <w:keepNext/>
        <w:keepLines/>
        <w:spacing w:after="0"/>
      </w:pPr>
      <w:r>
        <w:t xml:space="preserve">Ja, Song Nam </w:t>
      </w:r>
      <w:r>
        <w:t xml:space="preserve"> - </w:t>
      </w:r>
      <w:r>
        <w:rPr>
          <w:color w:val="000000" w:themeColor="hyperlink"/>
          <w:u w:val="single"/>
        </w:rPr>
        <w:hyperlink r:id="rId56">
          <w:r>
            <w:rPr/>
            <w:t>A/C.3/72/SR.15</w:t>
          </w:r>
        </w:hyperlink>
      </w:r>
    </w:p>
    <w:p>
      <w:pPr>
        <w:pStyle w:val="itsentry"/>
        <w:keepNext/>
        <w:keepLines/>
        <w:spacing w:after="0"/>
      </w:pPr>
      <w:r>
        <w:t>Ri, Song Chol</w:t>
      </w:r>
      <w:r>
        <w:t xml:space="preserve"> - </w:t>
      </w:r>
      <w:r>
        <w:rPr>
          <w:color w:val="000000" w:themeColor="hyperlink"/>
          <w:u w:val="single"/>
        </w:rPr>
        <w:hyperlink r:id="rId57">
          <w:r>
            <w:rPr/>
            <w:t>A/C.3/72/SR.13</w:t>
          </w:r>
        </w:hyperlink>
      </w:r>
    </w:p>
    <w:p>
      <w:pPr>
        <w:pStyle w:val="itssubhead"/>
        <w:keepNext/>
        <w:keepLines/>
        <w:spacing w:after="0"/>
      </w:pPr>
      <w:r>
        <w:t>UN. Committee on the Rights of the Child. Chair</w:t>
      </w:r>
    </w:p>
    <w:p>
      <w:pPr>
        <w:pStyle w:val="itsentry"/>
        <w:keepNext/>
        <w:keepLines/>
        <w:spacing w:after="0"/>
      </w:pPr>
      <w:r>
        <w:t>Winter, Renate</w:t>
      </w:r>
      <w:r>
        <w:t xml:space="preserve"> - </w:t>
      </w:r>
      <w:r>
        <w:rPr>
          <w:color w:val="000000" w:themeColor="hyperlink"/>
          <w:u w:val="single"/>
        </w:rPr>
        <w:hyperlink r:id="rId58">
          <w:r>
            <w:rPr/>
            <w:t>A/C.3/72/SR.12</w:t>
          </w:r>
        </w:hyperlink>
      </w:r>
    </w:p>
    <w:p>
      <w:pPr>
        <w:pStyle w:val="itssubhead"/>
        <w:keepNext/>
        <w:keepLines/>
        <w:spacing w:after="0"/>
      </w:pPr>
      <w:r>
        <w:t>Qatar</w:t>
      </w:r>
    </w:p>
    <w:p>
      <w:pPr>
        <w:pStyle w:val="itsentry"/>
        <w:keepNext/>
        <w:keepLines/>
        <w:spacing w:after="0"/>
      </w:pPr>
      <w:r>
        <w:t>Al Emadi, Sara Mohammad K.</w:t>
      </w:r>
      <w:r>
        <w:t xml:space="preserve"> - </w:t>
      </w:r>
      <w:r>
        <w:rPr>
          <w:color w:val="000000" w:themeColor="hyperlink"/>
          <w:u w:val="single"/>
        </w:rPr>
        <w:hyperlink r:id="rId55">
          <w:r>
            <w:rPr/>
            <w:t>A/C.3/72/SR.14</w:t>
          </w:r>
        </w:hyperlink>
      </w:r>
    </w:p>
    <w:p>
      <w:pPr>
        <w:pStyle w:val="itssubhead"/>
        <w:keepNext/>
        <w:keepLines/>
        <w:spacing w:after="0"/>
      </w:pPr>
      <w:r>
        <w:t>Russian Federation</w:t>
      </w:r>
    </w:p>
    <w:p>
      <w:pPr>
        <w:pStyle w:val="itsentry"/>
        <w:keepNext/>
        <w:keepLines/>
        <w:spacing w:after="0"/>
      </w:pPr>
      <w:r>
        <w:t>Likina, Ms.</w:t>
      </w:r>
      <w:r>
        <w:t xml:space="preserve"> - </w:t>
      </w:r>
      <w:r>
        <w:rPr>
          <w:color w:val="000000" w:themeColor="hyperlink"/>
          <w:u w:val="single"/>
        </w:rPr>
        <w:hyperlink r:id="rId56">
          <w:r>
            <w:rPr/>
            <w:t>A/C.3/72/SR.15</w:t>
          </w:r>
        </w:hyperlink>
      </w:r>
    </w:p>
    <w:p>
      <w:pPr>
        <w:pStyle w:val="itssubhead"/>
        <w:keepNext/>
        <w:keepLines/>
        <w:spacing w:after="0"/>
      </w:pPr>
      <w:r>
        <w:t>Bhutan</w:t>
      </w:r>
    </w:p>
    <w:p>
      <w:pPr>
        <w:pStyle w:val="itsentry"/>
        <w:keepNext/>
        <w:keepLines/>
        <w:spacing w:after="0"/>
      </w:pPr>
      <w:r>
        <w:t>Choden, Tshoki</w:t>
      </w:r>
      <w:r>
        <w:t xml:space="preserve"> - </w:t>
      </w:r>
      <w:r>
        <w:rPr>
          <w:color w:val="000000" w:themeColor="hyperlink"/>
          <w:u w:val="single"/>
        </w:rPr>
        <w:hyperlink r:id="rId55">
          <w:r>
            <w:rPr/>
            <w:t>A/C.3/72/SR.14</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57">
          <w:r>
            <w:rPr/>
            <w:t>A/C.3/72/SR.13</w:t>
          </w:r>
        </w:hyperlink>
      </w:r>
    </w:p>
    <w:p>
      <w:pPr>
        <w:pStyle w:val="itssubhead"/>
        <w:keepNext/>
        <w:keepLines/>
        <w:spacing w:after="0"/>
      </w:pPr>
      <w:r>
        <w:t>Djibouti</w:t>
      </w:r>
    </w:p>
    <w:p>
      <w:pPr>
        <w:pStyle w:val="itsentry"/>
        <w:keepNext/>
        <w:keepLines/>
        <w:spacing w:after="0"/>
      </w:pPr>
      <w:r>
        <w:t>Moussa, Moussa Mohamed</w:t>
      </w:r>
      <w:r>
        <w:t xml:space="preserve"> - </w:t>
      </w:r>
      <w:r>
        <w:rPr>
          <w:color w:val="000000" w:themeColor="hyperlink"/>
          <w:u w:val="single"/>
        </w:rPr>
        <w:hyperlink r:id="rId56">
          <w:r>
            <w:rPr/>
            <w:t>A/C.3/72/SR.15</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55">
          <w:r>
            <w:rPr/>
            <w:t>A/C.3/72/SR.14</w:t>
          </w:r>
        </w:hyperlink>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55">
          <w:r>
            <w:rPr/>
            <w:t>A/C.3/72/SR.14</w:t>
          </w:r>
        </w:hyperlink>
      </w:r>
      <w:r>
        <w:t xml:space="preserve">; </w:t>
      </w:r>
      <w:r>
        <w:rPr>
          <w:color w:val="000000" w:themeColor="hyperlink"/>
          <w:u w:val="single"/>
        </w:rPr>
        <w:hyperlink r:id="rId56">
          <w:r>
            <w:rPr/>
            <w:t>A/C.3/72/SR.15</w:t>
          </w:r>
        </w:hyperlink>
      </w:r>
    </w:p>
    <w:p>
      <w:pPr>
        <w:pStyle w:val="itssubhead"/>
        <w:keepNext/>
        <w:keepLines/>
        <w:spacing w:after="0"/>
      </w:pPr>
      <w:r>
        <w:t>Libya</w:t>
      </w:r>
    </w:p>
    <w:p>
      <w:pPr>
        <w:pStyle w:val="itsentry"/>
        <w:keepNext/>
        <w:keepLines/>
        <w:spacing w:after="0"/>
      </w:pPr>
      <w:r>
        <w:t>Abdelwahed, Husam H.A.</w:t>
      </w:r>
      <w:r>
        <w:t xml:space="preserve"> - </w:t>
      </w:r>
      <w:r>
        <w:rPr>
          <w:color w:val="000000" w:themeColor="hyperlink"/>
          <w:u w:val="single"/>
        </w:rPr>
        <w:hyperlink r:id="rId55">
          <w:r>
            <w:rPr/>
            <w:t>A/C.3/72/SR.14</w:t>
          </w:r>
        </w:hyperlink>
      </w:r>
    </w:p>
    <w:p>
      <w:pPr>
        <w:pStyle w:val="itssubhead"/>
        <w:keepNext/>
        <w:keepLines/>
        <w:spacing w:after="0"/>
      </w:pPr>
      <w:r>
        <w:t>Rwanda</w:t>
      </w:r>
    </w:p>
    <w:p>
      <w:pPr>
        <w:pStyle w:val="itsentry"/>
        <w:keepNext/>
        <w:keepLines/>
        <w:spacing w:after="0"/>
      </w:pPr>
      <w:r>
        <w:t>Kayinamura, Robert</w:t>
      </w:r>
      <w:r>
        <w:t xml:space="preserve"> - </w:t>
      </w:r>
      <w:r>
        <w:rPr>
          <w:color w:val="000000" w:themeColor="hyperlink"/>
          <w:u w:val="single"/>
        </w:rPr>
        <w:hyperlink r:id="rId55">
          <w:r>
            <w:rPr/>
            <w:t>A/C.3/72/SR.14</w:t>
          </w:r>
        </w:hyperlink>
      </w:r>
    </w:p>
    <w:p>
      <w:pPr>
        <w:pStyle w:val="itssubhead"/>
        <w:keepNext/>
        <w:keepLines/>
        <w:spacing w:after="0"/>
      </w:pPr>
      <w:r>
        <w:t>Congo</w:t>
      </w:r>
    </w:p>
    <w:p>
      <w:pPr>
        <w:pStyle w:val="itsentry"/>
        <w:keepNext/>
        <w:keepLines/>
        <w:spacing w:after="0"/>
      </w:pPr>
      <w:r>
        <w:t>Nguele Makouelet, Lauria</w:t>
      </w:r>
      <w:r>
        <w:t xml:space="preserve"> - </w:t>
      </w:r>
      <w:r>
        <w:rPr>
          <w:color w:val="000000" w:themeColor="hyperlink"/>
          <w:u w:val="single"/>
        </w:rPr>
        <w:hyperlink r:id="rId56">
          <w:r>
            <w:rPr/>
            <w:t>A/C.3/72/SR.15</w:t>
          </w:r>
        </w:hyperlink>
      </w:r>
    </w:p>
    <w:p>
      <w:pPr>
        <w:pStyle w:val="itssubhead"/>
        <w:keepNext/>
        <w:keepLines/>
        <w:spacing w:after="0"/>
      </w:pPr>
      <w:r>
        <w:t>UN. Assistant Secretary-General for Human Rights</w:t>
      </w:r>
    </w:p>
    <w:p>
      <w:pPr>
        <w:pStyle w:val="itsentry"/>
        <w:keepNext/>
        <w:keepLines/>
        <w:spacing w:after="0"/>
      </w:pPr>
      <w:r>
        <w:t>Gilmour, Andrew</w:t>
      </w:r>
      <w:r>
        <w:t xml:space="preserve"> - </w:t>
      </w:r>
      <w:r>
        <w:rPr>
          <w:color w:val="000000" w:themeColor="hyperlink"/>
          <w:u w:val="single"/>
        </w:rPr>
        <w:hyperlink r:id="rId57">
          <w:r>
            <w:rPr/>
            <w:t>A/C.3/72/SR.13</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55">
          <w:r>
            <w:rPr/>
            <w:t>A/C.3/72/SR.14</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56">
          <w:r>
            <w:rPr/>
            <w:t>A/C.3/72/SR.15</w:t>
          </w:r>
        </w:hyperlink>
      </w:r>
    </w:p>
    <w:p>
      <w:pPr>
        <w:pStyle w:val="itsentry"/>
        <w:keepNext/>
        <w:keepLines/>
        <w:spacing w:after="0"/>
      </w:pPr>
      <w:r>
        <w:t>Dileym, Ms.</w:t>
      </w:r>
      <w:r>
        <w:t xml:space="preserve"> - </w:t>
      </w:r>
      <w:r>
        <w:rPr>
          <w:color w:val="000000" w:themeColor="hyperlink"/>
          <w:u w:val="single"/>
        </w:rPr>
        <w:hyperlink r:id="rId57">
          <w:r>
            <w:rPr/>
            <w:t>A/C.3/72/SR.13</w:t>
          </w:r>
        </w:hyperlink>
      </w:r>
    </w:p>
    <w:p>
      <w:pPr>
        <w:pStyle w:val="itssubhead"/>
        <w:keepNext/>
        <w:keepLines/>
        <w:spacing w:after="0"/>
      </w:pPr>
      <w:r>
        <w:t>International Federation of Red Cross and Red Crescent Societies</w:t>
      </w:r>
    </w:p>
    <w:p>
      <w:pPr>
        <w:pStyle w:val="itsentry"/>
        <w:keepNext/>
        <w:keepLines/>
        <w:spacing w:after="0"/>
      </w:pPr>
      <w:r>
        <w:t>Larrabee, Danielle</w:t>
      </w:r>
      <w:r>
        <w:t xml:space="preserve"> - </w:t>
      </w:r>
      <w:r>
        <w:rPr>
          <w:color w:val="000000" w:themeColor="hyperlink"/>
          <w:u w:val="single"/>
        </w:rPr>
        <w:hyperlink r:id="rId56">
          <w:r>
            <w:rPr/>
            <w:t>A/C.3/72/SR.15</w:t>
          </w:r>
        </w:hyperlink>
      </w:r>
    </w:p>
    <w:p>
      <w:pPr>
        <w:pStyle w:val="itssubhead"/>
        <w:keepNext/>
        <w:keepLines/>
        <w:spacing w:after="0"/>
      </w:pPr>
      <w:r>
        <w:t>Mexico</w:t>
      </w:r>
    </w:p>
    <w:p>
      <w:pPr>
        <w:pStyle w:val="itsentry"/>
        <w:keepNext/>
        <w:keepLines/>
        <w:spacing w:after="0"/>
      </w:pPr>
      <w:r>
        <w:t>Padilla, Eugenia</w:t>
      </w:r>
      <w:r>
        <w:t xml:space="preserve"> - </w:t>
      </w:r>
      <w:r>
        <w:rPr>
          <w:color w:val="000000" w:themeColor="hyperlink"/>
          <w:u w:val="single"/>
        </w:rPr>
        <w:hyperlink r:id="rId58">
          <w:r>
            <w:rPr/>
            <w:t>A/C.3/72/SR.12</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58">
          <w:r>
            <w:rPr/>
            <w:t>A/C.3/72/SR.12</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55">
          <w:r>
            <w:rPr/>
            <w:t>A/C.3/72/SR.14</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55">
          <w:r>
            <w:rPr/>
            <w:t>A/C.3/72/SR.14</w:t>
          </w:r>
        </w:hyperlink>
      </w:r>
    </w:p>
    <w:p>
      <w:pPr>
        <w:pStyle w:val="itssubhead"/>
        <w:keepNext/>
        <w:keepLines/>
        <w:spacing w:after="0"/>
      </w:pPr>
      <w:r>
        <w:t>United Arab Emirates</w:t>
      </w:r>
    </w:p>
    <w:p>
      <w:pPr>
        <w:pStyle w:val="itsentry"/>
        <w:keepNext/>
        <w:keepLines/>
        <w:spacing w:after="0"/>
      </w:pPr>
      <w:r>
        <w:t>Aljaberi, Rehab Mohamed Abdullah</w:t>
      </w:r>
      <w:r>
        <w:t xml:space="preserve"> - </w:t>
      </w:r>
      <w:r>
        <w:rPr>
          <w:color w:val="000000" w:themeColor="hyperlink"/>
          <w:u w:val="single"/>
        </w:rPr>
        <w:hyperlink r:id="rId55">
          <w:r>
            <w:rPr/>
            <w:t>A/C.3/72/SR.14</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55">
          <w:r>
            <w:rPr/>
            <w:t>A/C.3/72/SR.14</w:t>
          </w:r>
        </w:hyperlink>
      </w:r>
    </w:p>
    <w:p>
      <w:pPr>
        <w:pStyle w:val="itssubhead"/>
        <w:keepNext/>
        <w:keepLines/>
        <w:spacing w:after="0"/>
      </w:pPr>
      <w:r>
        <w:t>Ukraine</w:t>
      </w:r>
    </w:p>
    <w:p>
      <w:pPr>
        <w:pStyle w:val="itsentry"/>
        <w:keepNext/>
        <w:keepLines/>
        <w:spacing w:after="0"/>
      </w:pPr>
      <w:r>
        <w:t>Halchenko, Hanna</w:t>
      </w:r>
      <w:r>
        <w:t xml:space="preserve"> - </w:t>
      </w:r>
      <w:r>
        <w:rPr>
          <w:color w:val="000000" w:themeColor="hyperlink"/>
          <w:u w:val="single"/>
        </w:rPr>
        <w:hyperlink r:id="rId56">
          <w:r>
            <w:rPr/>
            <w:t>A/C.3/72/SR.15</w:t>
          </w:r>
        </w:hyperlink>
      </w:r>
    </w:p>
    <w:p>
      <w:pPr>
        <w:pStyle w:val="itssubhead"/>
        <w:keepNext/>
        <w:keepLines/>
        <w:spacing w:after="0"/>
      </w:pPr>
      <w:r>
        <w:t>Kenya</w:t>
      </w:r>
    </w:p>
    <w:p>
      <w:pPr>
        <w:pStyle w:val="itsentry"/>
        <w:keepNext/>
        <w:keepLines/>
        <w:spacing w:after="0"/>
      </w:pPr>
      <w:r>
        <w:t>Aga, Ralia Mohamed</w:t>
      </w:r>
      <w:r>
        <w:t xml:space="preserve"> - </w:t>
      </w:r>
      <w:r>
        <w:rPr>
          <w:color w:val="000000" w:themeColor="hyperlink"/>
          <w:u w:val="single"/>
        </w:rPr>
        <w:hyperlink r:id="rId57">
          <w:r>
            <w:rPr/>
            <w:t>A/C.3/72/SR.13</w:t>
          </w:r>
        </w:hyperlink>
      </w:r>
    </w:p>
    <w:p>
      <w:pPr>
        <w:pStyle w:val="itssubhead"/>
        <w:keepNext/>
        <w:keepLines/>
        <w:spacing w:after="0"/>
      </w:pPr>
      <w:r>
        <w:t>Japan</w:t>
      </w:r>
    </w:p>
    <w:p>
      <w:pPr>
        <w:pStyle w:val="itsentry"/>
        <w:keepNext/>
        <w:keepLines/>
        <w:spacing w:after="0"/>
      </w:pPr>
      <w:r>
        <w:t>Omiya, Yumi</w:t>
      </w:r>
      <w:r>
        <w:t xml:space="preserve"> - </w:t>
      </w:r>
      <w:r>
        <w:rPr>
          <w:color w:val="000000" w:themeColor="hyperlink"/>
          <w:u w:val="single"/>
        </w:rPr>
        <w:hyperlink r:id="rId58">
          <w:r>
            <w:rPr/>
            <w:t>A/C.3/72/SR.12</w:t>
          </w:r>
        </w:hyperlink>
      </w:r>
    </w:p>
    <w:p>
      <w:pPr>
        <w:pStyle w:val="itsentry"/>
        <w:keepNext/>
        <w:keepLines/>
        <w:spacing w:after="0"/>
      </w:pPr>
      <w:r>
        <w:t>Nunoshiba, Yasue</w:t>
      </w:r>
      <w:r>
        <w:t xml:space="preserve"> - </w:t>
      </w:r>
      <w:r>
        <w:rPr>
          <w:color w:val="000000" w:themeColor="hyperlink"/>
          <w:u w:val="single"/>
        </w:rPr>
        <w:hyperlink r:id="rId58">
          <w:r>
            <w:rPr/>
            <w:t>A/C.3/72/SR.12</w:t>
          </w:r>
        </w:hyperlink>
      </w:r>
    </w:p>
    <w:p>
      <w:pPr>
        <w:pStyle w:val="itssubhead"/>
        <w:keepNext/>
        <w:keepLines/>
        <w:spacing w:after="0"/>
      </w:pPr>
      <w:r>
        <w:t>Caribbean Community</w:t>
      </w:r>
    </w:p>
    <w:p>
      <w:pPr>
        <w:pStyle w:val="itsentry"/>
        <w:keepNext/>
        <w:keepLines/>
        <w:spacing w:after="0"/>
      </w:pPr>
      <w:r>
        <w:t>Marshall, Keith (Barbados)</w:t>
      </w:r>
      <w:r>
        <w:t xml:space="preserve"> - </w:t>
      </w:r>
      <w:r>
        <w:rPr>
          <w:color w:val="000000" w:themeColor="hyperlink"/>
          <w:u w:val="single"/>
        </w:rPr>
        <w:hyperlink r:id="rId58">
          <w:r>
            <w:rPr/>
            <w:t>A/C.3/72/SR.12</w:t>
          </w:r>
        </w:hyperlink>
      </w:r>
    </w:p>
    <w:p>
      <w:pPr>
        <w:pStyle w:val="itssubhead"/>
        <w:keepNext/>
        <w:keepLines/>
        <w:spacing w:after="0"/>
      </w:pPr>
      <w:r>
        <w:t>Indonesia</w:t>
      </w:r>
    </w:p>
    <w:p>
      <w:pPr>
        <w:pStyle w:val="itsentry"/>
        <w:keepNext/>
        <w:keepLines/>
        <w:spacing w:after="0"/>
      </w:pPr>
      <w:r>
        <w:t>Arslan, Mohammad David</w:t>
      </w:r>
      <w:r>
        <w:t xml:space="preserve"> - </w:t>
      </w:r>
      <w:r>
        <w:rPr>
          <w:color w:val="000000" w:themeColor="hyperlink"/>
          <w:u w:val="single"/>
        </w:rPr>
        <w:hyperlink r:id="rId55">
          <w:r>
            <w:rPr/>
            <w:t>A/C.3/72/SR.14</w:t>
          </w:r>
        </w:hyperlink>
      </w:r>
    </w:p>
    <w:p>
      <w:pPr>
        <w:pStyle w:val="itssubhead"/>
        <w:keepNext/>
        <w:keepLines/>
        <w:spacing w:after="0"/>
      </w:pPr>
      <w:r>
        <w:t>Peru</w:t>
      </w:r>
    </w:p>
    <w:p>
      <w:pPr>
        <w:pStyle w:val="itsentry"/>
        <w:keepNext/>
        <w:keepLines/>
        <w:spacing w:after="0"/>
      </w:pPr>
      <w:r>
        <w:t>Salazar Mujica, Khiabet</w:t>
      </w:r>
      <w:r>
        <w:t xml:space="preserve"> - </w:t>
      </w:r>
      <w:r>
        <w:rPr>
          <w:color w:val="000000" w:themeColor="hyperlink"/>
          <w:u w:val="single"/>
        </w:rPr>
        <w:hyperlink r:id="rId57">
          <w:r>
            <w:rPr/>
            <w:t>A/C.3/72/SR.13</w:t>
          </w:r>
        </w:hyperlink>
      </w:r>
    </w:p>
    <w:p>
      <w:pPr>
        <w:pStyle w:val="itssubhead"/>
        <w:keepNext/>
        <w:keepLines/>
        <w:spacing w:after="0"/>
      </w:pPr>
      <w:r>
        <w:t>Lao People's Democratic Republic</w:t>
      </w:r>
    </w:p>
    <w:p>
      <w:pPr>
        <w:pStyle w:val="itsentry"/>
        <w:keepNext/>
        <w:keepLines/>
        <w:spacing w:after="0"/>
      </w:pPr>
      <w:r>
        <w:t>Visonnavong, Vilatsone</w:t>
      </w:r>
      <w:r>
        <w:t xml:space="preserve"> - </w:t>
      </w:r>
      <w:r>
        <w:rPr>
          <w:color w:val="000000" w:themeColor="hyperlink"/>
          <w:u w:val="single"/>
        </w:rPr>
        <w:hyperlink r:id="rId57">
          <w:r>
            <w:rPr/>
            <w:t>A/C.3/72/SR.13</w:t>
          </w:r>
        </w:hyperlink>
      </w:r>
    </w:p>
    <w:p>
      <w:pPr>
        <w:pStyle w:val="itssubhead"/>
        <w:keepNext/>
        <w:keepLines/>
        <w:spacing w:after="0"/>
      </w:pPr>
      <w:r>
        <w:t>Southern African Development Community</w:t>
      </w:r>
    </w:p>
    <w:p>
      <w:pPr>
        <w:pStyle w:val="itsentry"/>
        <w:keepNext/>
        <w:keepLines/>
        <w:spacing w:after="0"/>
      </w:pPr>
      <w:r>
        <w:t>Mminele, Ephraim Leshala (South Africa)</w:t>
      </w:r>
      <w:r>
        <w:t xml:space="preserve"> - </w:t>
      </w:r>
      <w:r>
        <w:rPr>
          <w:color w:val="000000" w:themeColor="hyperlink"/>
          <w:u w:val="single"/>
        </w:rPr>
        <w:hyperlink r:id="rId58">
          <w:r>
            <w:rPr/>
            <w:t>A/C.3/72/SR.12</w:t>
          </w:r>
        </w:hyperlink>
      </w:r>
    </w:p>
    <w:p>
      <w:pPr>
        <w:pStyle w:val="itssubhead"/>
        <w:keepNext/>
        <w:keepLines/>
        <w:spacing w:after="0"/>
      </w:pPr>
      <w:r>
        <w:t>Lebanon</w:t>
      </w:r>
    </w:p>
    <w:p>
      <w:pPr>
        <w:pStyle w:val="itsentry"/>
        <w:keepNext/>
        <w:keepLines/>
        <w:spacing w:after="0"/>
      </w:pPr>
      <w:r>
        <w:t>Dagher, Maya</w:t>
      </w:r>
      <w:r>
        <w:t xml:space="preserve"> - </w:t>
      </w:r>
      <w:r>
        <w:rPr>
          <w:color w:val="000000" w:themeColor="hyperlink"/>
          <w:u w:val="single"/>
        </w:rPr>
        <w:hyperlink r:id="rId57">
          <w:r>
            <w:rPr/>
            <w:t>A/C.3/72/SR.13</w:t>
          </w:r>
        </w:hyperlink>
      </w:r>
    </w:p>
    <w:p>
      <w:pPr>
        <w:pStyle w:val="itssubhead"/>
        <w:keepNext/>
        <w:keepLines/>
        <w:spacing w:after="0"/>
      </w:pPr>
      <w:r>
        <w:t>Brunei Darussalam</w:t>
      </w:r>
    </w:p>
    <w:p>
      <w:pPr>
        <w:pStyle w:val="itsentry"/>
        <w:keepNext/>
        <w:keepLines/>
        <w:spacing w:after="0"/>
      </w:pPr>
      <w:r>
        <w:t>Marali, Noramizah</w:t>
      </w:r>
      <w:r>
        <w:t xml:space="preserve"> - </w:t>
      </w:r>
      <w:r>
        <w:rPr>
          <w:color w:val="000000" w:themeColor="hyperlink"/>
          <w:u w:val="single"/>
        </w:rPr>
        <w:hyperlink r:id="rId57">
          <w:r>
            <w:rPr/>
            <w:t>A/C.3/72/SR.13</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57">
          <w:r>
            <w:rPr/>
            <w:t>A/C.3/72/SR.13</w:t>
          </w:r>
        </w:hyperlink>
      </w:r>
    </w:p>
    <w:p>
      <w:pPr>
        <w:pStyle w:val="itssubhead"/>
        <w:keepNext/>
        <w:keepLines/>
        <w:spacing w:after="0"/>
      </w:pPr>
      <w:r>
        <w:t>Zambia</w:t>
      </w:r>
    </w:p>
    <w:p>
      <w:pPr>
        <w:pStyle w:val="itsentry"/>
        <w:keepNext/>
        <w:keepLines/>
        <w:spacing w:after="0"/>
      </w:pPr>
      <w:r>
        <w:t>Kalamwina, Christine</w:t>
      </w:r>
      <w:r>
        <w:t xml:space="preserve"> - </w:t>
      </w:r>
      <w:r>
        <w:rPr>
          <w:color w:val="000000" w:themeColor="hyperlink"/>
          <w:u w:val="single"/>
        </w:rPr>
        <w:hyperlink r:id="rId57">
          <w:r>
            <w:rPr/>
            <w:t>A/C.3/72/SR.13</w:t>
          </w:r>
        </w:hyperlink>
      </w:r>
    </w:p>
    <w:p>
      <w:pPr>
        <w:pStyle w:val="itssubhead"/>
        <w:keepNext/>
        <w:keepLines/>
        <w:spacing w:after="0"/>
      </w:pPr>
      <w:r>
        <w:t>China</w:t>
      </w:r>
    </w:p>
    <w:p>
      <w:pPr>
        <w:pStyle w:val="itsentry"/>
        <w:keepNext/>
        <w:keepLines/>
        <w:spacing w:after="0"/>
      </w:pPr>
      <w:r>
        <w:t>Shao, Wu</w:t>
      </w:r>
      <w:r>
        <w:t xml:space="preserve"> - </w:t>
      </w:r>
      <w:r>
        <w:rPr>
          <w:color w:val="000000" w:themeColor="hyperlink"/>
          <w:u w:val="single"/>
        </w:rPr>
        <w:hyperlink r:id="rId55">
          <w:r>
            <w:rPr/>
            <w:t>A/C.3/72/SR.14</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57">
          <w:r>
            <w:rPr/>
            <w:t>A/C.3/72/SR.13</w:t>
          </w:r>
        </w:hyperlink>
      </w:r>
    </w:p>
    <w:p>
      <w:pPr>
        <w:pStyle w:val="itssubhead"/>
        <w:keepNext/>
        <w:keepLines/>
        <w:spacing w:after="0"/>
      </w:pPr>
      <w:r>
        <w:t>Republic of Korea</w:t>
      </w:r>
    </w:p>
    <w:p>
      <w:pPr>
        <w:pStyle w:val="itsentry"/>
        <w:keepNext/>
        <w:keepLines/>
        <w:spacing w:after="0"/>
      </w:pPr>
      <w:r>
        <w:t>Hwang, Yoo Sil</w:t>
      </w:r>
      <w:r>
        <w:t xml:space="preserve"> - </w:t>
      </w:r>
      <w:r>
        <w:rPr>
          <w:color w:val="000000" w:themeColor="hyperlink"/>
          <w:u w:val="single"/>
        </w:rPr>
        <w:hyperlink r:id="rId55">
          <w:r>
            <w:rPr/>
            <w:t>A/C.3/72/SR.14</w:t>
          </w:r>
        </w:hyperlink>
      </w:r>
    </w:p>
    <w:p>
      <w:pPr>
        <w:pStyle w:val="itssubhead"/>
        <w:keepNext/>
        <w:keepLines/>
        <w:spacing w:after="0"/>
      </w:pPr>
      <w:r>
        <w:t>Bangladesh</w:t>
      </w:r>
    </w:p>
    <w:p>
      <w:pPr>
        <w:pStyle w:val="itsentry"/>
        <w:keepNext/>
        <w:keepLines/>
        <w:spacing w:after="0"/>
      </w:pPr>
      <w:r>
        <w:t>Ahsan, M. Shameem</w:t>
      </w:r>
      <w:r>
        <w:t xml:space="preserve"> - </w:t>
      </w:r>
      <w:r>
        <w:rPr>
          <w:color w:val="000000" w:themeColor="hyperlink"/>
          <w:u w:val="single"/>
        </w:rPr>
        <w:hyperlink r:id="rId55">
          <w:r>
            <w:rPr/>
            <w:t>A/C.3/72/SR.14</w:t>
          </w:r>
        </w:hyperlink>
      </w:r>
    </w:p>
    <w:p>
      <w:pPr>
        <w:pStyle w:val="itssubhead"/>
        <w:keepNext/>
        <w:keepLines/>
        <w:spacing w:after="0"/>
      </w:pPr>
      <w:r>
        <w:t>UN. Independent Expert for the Global Study on Children Deprived of Liberty</w:t>
      </w:r>
    </w:p>
    <w:p>
      <w:pPr>
        <w:pStyle w:val="itsentry"/>
        <w:keepNext/>
        <w:keepLines/>
        <w:spacing w:after="0"/>
      </w:pPr>
      <w:r>
        <w:t>Nowak, Manfred</w:t>
      </w:r>
      <w:r>
        <w:t xml:space="preserve"> - </w:t>
      </w:r>
      <w:r>
        <w:rPr>
          <w:color w:val="000000" w:themeColor="hyperlink"/>
          <w:u w:val="single"/>
        </w:rPr>
        <w:hyperlink r:id="rId57">
          <w:r>
            <w:rPr/>
            <w:t>A/C.3/72/SR.13</w:t>
          </w:r>
        </w:hyperlink>
      </w:r>
    </w:p>
    <w:p>
      <w:pPr>
        <w:pStyle w:val="itssubhead"/>
        <w:keepNext/>
        <w:keepLines/>
        <w:spacing w:after="0"/>
      </w:pPr>
      <w:r>
        <w:t>Morocco</w:t>
      </w:r>
    </w:p>
    <w:p>
      <w:pPr>
        <w:pStyle w:val="itsentry"/>
        <w:keepNext/>
        <w:keepLines/>
        <w:spacing w:after="0"/>
      </w:pPr>
      <w:r>
        <w:t>Haidour, Naila</w:t>
      </w:r>
      <w:r>
        <w:t xml:space="preserve"> - </w:t>
      </w:r>
      <w:r>
        <w:rPr>
          <w:color w:val="000000" w:themeColor="hyperlink"/>
          <w:u w:val="single"/>
        </w:rPr>
        <w:hyperlink r:id="rId55">
          <w:r>
            <w:rPr/>
            <w:t>A/C.3/72/SR.14</w:t>
          </w:r>
        </w:hyperlink>
      </w:r>
    </w:p>
    <w:p>
      <w:pPr>
        <w:pStyle w:val="itsentry"/>
        <w:keepNext/>
        <w:keepLines/>
        <w:spacing w:after="0"/>
      </w:pPr>
      <w:r>
        <w:t>Moutchou, Majda</w:t>
      </w:r>
      <w:r>
        <w:t xml:space="preserve"> - </w:t>
      </w:r>
      <w:r>
        <w:rPr>
          <w:color w:val="000000" w:themeColor="hyperlink"/>
          <w:u w:val="single"/>
        </w:rPr>
        <w:hyperlink r:id="rId57">
          <w:r>
            <w:rPr/>
            <w:t>A/C.3/72/SR.13</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56">
          <w:r>
            <w:rPr/>
            <w:t>A/C.3/72/SR.15</w:t>
          </w:r>
        </w:hyperlink>
      </w:r>
    </w:p>
    <w:p>
      <w:pPr>
        <w:pStyle w:val="itsentry"/>
        <w:keepNext/>
        <w:keepLines/>
        <w:spacing w:after="0"/>
      </w:pPr>
      <w:r>
        <w:t>Mehdiyeva, Lala</w:t>
      </w:r>
      <w:r>
        <w:t xml:space="preserve"> - </w:t>
      </w:r>
      <w:r>
        <w:rPr>
          <w:color w:val="000000" w:themeColor="hyperlink"/>
          <w:u w:val="single"/>
        </w:rPr>
        <w:hyperlink r:id="rId56">
          <w:r>
            <w:rPr/>
            <w:t>A/C.3/72/SR.15</w:t>
          </w:r>
        </w:hyperlink>
      </w:r>
    </w:p>
    <w:p>
      <w:pPr>
        <w:pStyle w:val="itssubhead"/>
        <w:keepNext/>
        <w:keepLines/>
        <w:spacing w:after="0"/>
      </w:pPr>
      <w:r>
        <w:t>Switzerland</w:t>
      </w:r>
    </w:p>
    <w:p>
      <w:pPr>
        <w:pStyle w:val="itsentry"/>
        <w:keepNext/>
        <w:keepLines/>
        <w:spacing w:after="0"/>
      </w:pPr>
      <w:r>
        <w:t>Fréchin, Samantha</w:t>
      </w:r>
      <w:r>
        <w:t xml:space="preserve"> - </w:t>
      </w:r>
      <w:r>
        <w:rPr>
          <w:color w:val="000000" w:themeColor="hyperlink"/>
          <w:u w:val="single"/>
        </w:rPr>
        <w:hyperlink r:id="rId58">
          <w:r>
            <w:rPr/>
            <w:t>A/C.3/72/SR.12</w:t>
          </w:r>
        </w:hyperlink>
      </w:r>
    </w:p>
    <w:p>
      <w:pPr>
        <w:pStyle w:val="itsentry"/>
        <w:keepNext/>
        <w:keepLines/>
        <w:spacing w:after="0"/>
      </w:pPr>
      <w:r>
        <w:t>Crimmins, Laetitia Kirianoff</w:t>
      </w:r>
      <w:r>
        <w:t xml:space="preserve"> - </w:t>
      </w:r>
      <w:r>
        <w:rPr>
          <w:color w:val="000000" w:themeColor="hyperlink"/>
          <w:u w:val="single"/>
        </w:rPr>
        <w:hyperlink r:id="rId57">
          <w:r>
            <w:rPr/>
            <w:t>A/C.3/72/SR.13</w:t>
          </w:r>
        </w:hyperlink>
      </w:r>
    </w:p>
    <w:p>
      <w:pPr>
        <w:pStyle w:val="itssubhead"/>
        <w:keepNext/>
        <w:keepLines/>
        <w:spacing w:after="0"/>
      </w:pPr>
      <w:r>
        <w:t>Myanmar</w:t>
      </w:r>
    </w:p>
    <w:p>
      <w:pPr>
        <w:pStyle w:val="itsentry"/>
        <w:keepNext/>
        <w:keepLines/>
        <w:spacing w:after="0"/>
      </w:pPr>
      <w:r>
        <w:t xml:space="preserve">Thinn, Pwint Phyu </w:t>
      </w:r>
      <w:r>
        <w:t xml:space="preserve"> - </w:t>
      </w:r>
      <w:r>
        <w:rPr>
          <w:color w:val="000000" w:themeColor="hyperlink"/>
          <w:u w:val="single"/>
        </w:rPr>
        <w:hyperlink r:id="rId56">
          <w:r>
            <w:rPr/>
            <w:t>A/C.3/72/SR.15</w:t>
          </w:r>
        </w:hyperlink>
      </w:r>
    </w:p>
    <w:p>
      <w:pPr>
        <w:pStyle w:val="itsentry"/>
        <w:keepNext/>
        <w:keepLines/>
        <w:spacing w:after="0"/>
      </w:pPr>
      <w:r>
        <w:t>Tun, Kyaw Moe</w:t>
      </w:r>
      <w:r>
        <w:t xml:space="preserve"> - </w:t>
      </w:r>
      <w:r>
        <w:rPr>
          <w:color w:val="000000" w:themeColor="hyperlink"/>
          <w:u w:val="single"/>
        </w:rPr>
        <w:hyperlink r:id="rId56">
          <w:r>
            <w:rPr/>
            <w:t>A/C.3/72/SR.15</w:t>
          </w:r>
        </w:hyperlink>
      </w:r>
    </w:p>
    <w:p>
      <w:pPr>
        <w:pStyle w:val="itssubhead"/>
        <w:keepNext/>
        <w:keepLines/>
        <w:spacing w:after="0"/>
      </w:pPr>
      <w:r>
        <w:t>UNICEF. Deputy Executive Director</w:t>
      </w:r>
    </w:p>
    <w:p>
      <w:pPr>
        <w:pStyle w:val="itsentry"/>
        <w:keepNext/>
        <w:keepLines/>
        <w:spacing w:after="0"/>
      </w:pPr>
      <w:r>
        <w:t>Forsyth, Justin</w:t>
      </w:r>
      <w:r>
        <w:t xml:space="preserve"> - </w:t>
      </w:r>
      <w:r>
        <w:rPr>
          <w:color w:val="000000" w:themeColor="hyperlink"/>
          <w:u w:val="single"/>
        </w:rPr>
        <w:hyperlink r:id="rId59">
          <w:r>
            <w:rPr/>
            <w:t>A/C.3/72/SR.11</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55">
          <w:r>
            <w:rPr/>
            <w:t>A/C.3/72/SR.14</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57">
          <w:r>
            <w:rPr/>
            <w:t>A/C.3/72/SR.13</w:t>
          </w:r>
        </w:hyperlink>
      </w:r>
    </w:p>
    <w:p>
      <w:pPr>
        <w:pStyle w:val="itssubhead"/>
        <w:keepNext/>
        <w:keepLines/>
        <w:spacing w:after="0"/>
      </w:pPr>
      <w:r>
        <w:t>Kazakhstan</w:t>
      </w:r>
    </w:p>
    <w:p>
      <w:pPr>
        <w:pStyle w:val="itsentry"/>
        <w:keepNext/>
        <w:keepLines/>
        <w:spacing w:after="0"/>
      </w:pPr>
      <w:r>
        <w:t>Shakirov, Azat</w:t>
      </w:r>
      <w:r>
        <w:t xml:space="preserve"> - </w:t>
      </w:r>
      <w:r>
        <w:rPr>
          <w:color w:val="000000" w:themeColor="hyperlink"/>
          <w:u w:val="single"/>
        </w:rPr>
        <w:hyperlink r:id="rId55">
          <w:r>
            <w:rPr/>
            <w:t>A/C.3/72/SR.14</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57">
          <w:r>
            <w:rPr/>
            <w:t>A/C.3/72/SR.13</w:t>
          </w:r>
        </w:hyperlink>
      </w:r>
    </w:p>
    <w:p>
      <w:pPr>
        <w:pStyle w:val="itssubhead"/>
        <w:keepNext/>
        <w:keepLines/>
        <w:spacing w:after="0"/>
      </w:pPr>
      <w:r>
        <w:t>European Union</w:t>
      </w:r>
    </w:p>
    <w:p>
      <w:pPr>
        <w:pStyle w:val="itsentry"/>
        <w:keepNext/>
        <w:keepLines/>
        <w:spacing w:after="0"/>
      </w:pPr>
      <w:r>
        <w:t>O'Brien, Garrett</w:t>
      </w:r>
      <w:r>
        <w:t xml:space="preserve"> - </w:t>
      </w:r>
      <w:r>
        <w:rPr>
          <w:color w:val="000000" w:themeColor="hyperlink"/>
          <w:u w:val="single"/>
        </w:rPr>
        <w:hyperlink r:id="rId58">
          <w:r>
            <w:rPr/>
            <w:t>A/C.3/72/SR.12</w:t>
          </w:r>
        </w:hyperlink>
      </w:r>
      <w:r>
        <w:t xml:space="preserve">; </w:t>
      </w:r>
      <w:r>
        <w:rPr>
          <w:color w:val="000000" w:themeColor="hyperlink"/>
          <w:u w:val="single"/>
        </w:rPr>
        <w:hyperlink r:id="rId57">
          <w:r>
            <w:rPr/>
            <w:t>A/C.3/72/SR.13</w:t>
          </w:r>
        </w:hyperlink>
      </w:r>
    </w:p>
    <w:p>
      <w:pPr>
        <w:pStyle w:val="itssubhead"/>
        <w:keepNext/>
        <w:keepLines/>
        <w:spacing w:after="0"/>
      </w:pPr>
      <w:r>
        <w:t>Togo</w:t>
      </w:r>
    </w:p>
    <w:p>
      <w:pPr>
        <w:pStyle w:val="itsentry"/>
        <w:keepNext/>
        <w:keepLines/>
        <w:spacing w:after="0"/>
      </w:pPr>
      <w:r>
        <w:t>Douti, Kamba</w:t>
      </w:r>
      <w:r>
        <w:t xml:space="preserve"> - </w:t>
      </w:r>
      <w:r>
        <w:rPr>
          <w:color w:val="000000" w:themeColor="hyperlink"/>
          <w:u w:val="single"/>
        </w:rPr>
        <w:hyperlink r:id="rId56">
          <w:r>
            <w:rPr/>
            <w:t>A/C.3/72/SR.15</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57">
          <w:r>
            <w:rPr/>
            <w:t>A/C.3/72/SR.13</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55">
          <w:r>
            <w:rPr/>
            <w:t>A/C.3/72/SR.14</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55">
          <w:r>
            <w:rPr/>
            <w:t>A/C.3/72/SR.14</w:t>
          </w:r>
        </w:hyperlink>
      </w:r>
    </w:p>
    <w:p>
      <w:pPr>
        <w:pStyle w:val="itssubhead"/>
        <w:keepNext/>
        <w:keepLines/>
        <w:spacing w:after="0"/>
      </w:pPr>
      <w:r>
        <w:t>Colombia</w:t>
      </w:r>
    </w:p>
    <w:p>
      <w:pPr>
        <w:pStyle w:val="itsentry"/>
        <w:keepNext/>
        <w:keepLines/>
        <w:spacing w:after="0"/>
      </w:pPr>
      <w:r>
        <w:t>Carabali Baquero, Mauricio</w:t>
      </w:r>
      <w:r>
        <w:t xml:space="preserve"> - </w:t>
      </w:r>
      <w:r>
        <w:rPr>
          <w:color w:val="000000" w:themeColor="hyperlink"/>
          <w:u w:val="single"/>
        </w:rPr>
        <w:hyperlink r:id="rId57">
          <w:r>
            <w:rPr/>
            <w:t>A/C.3/72/SR.13</w:t>
          </w:r>
        </w:hyperlink>
      </w:r>
    </w:p>
    <w:p>
      <w:pPr>
        <w:pStyle w:val="itssubhead"/>
        <w:keepNext/>
        <w:keepLines/>
        <w:spacing w:after="0"/>
      </w:pPr>
      <w:r>
        <w:t>Thailand</w:t>
      </w:r>
    </w:p>
    <w:p>
      <w:pPr>
        <w:pStyle w:val="itsentry"/>
        <w:keepNext/>
        <w:keepLines/>
        <w:spacing w:after="0"/>
      </w:pPr>
      <w:r>
        <w:t>Poenateetai, Pornrawe</w:t>
      </w:r>
      <w:r>
        <w:t xml:space="preserve"> - </w:t>
      </w:r>
      <w:r>
        <w:rPr>
          <w:color w:val="000000" w:themeColor="hyperlink"/>
          <w:u w:val="single"/>
        </w:rPr>
        <w:hyperlink r:id="rId55">
          <w:r>
            <w:rPr/>
            <w:t>A/C.3/72/SR.14</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57">
          <w:r>
            <w:rPr/>
            <w:t>A/C.3/72/SR.13</w:t>
          </w:r>
        </w:hyperlink>
      </w:r>
    </w:p>
    <w:p>
      <w:pPr>
        <w:pStyle w:val="itssubhead"/>
        <w:keepNext/>
        <w:keepLines/>
        <w:spacing w:after="0"/>
      </w:pPr>
      <w:r>
        <w:t>Iceland</w:t>
      </w:r>
    </w:p>
    <w:p>
      <w:pPr>
        <w:pStyle w:val="itsentry"/>
        <w:keepNext/>
        <w:keepLines/>
        <w:spacing w:after="0"/>
      </w:pPr>
      <w:r>
        <w:t>Von Ernst, Helen Inga S.</w:t>
      </w:r>
      <w:r>
        <w:t xml:space="preserve"> - </w:t>
      </w:r>
      <w:r>
        <w:rPr>
          <w:color w:val="000000" w:themeColor="hyperlink"/>
          <w:u w:val="single"/>
        </w:rPr>
        <w:hyperlink r:id="rId55">
          <w:r>
            <w:rPr/>
            <w:t>A/C.3/72/SR.14</w:t>
          </w:r>
        </w:hyperlink>
      </w:r>
    </w:p>
    <w:p>
      <w:pPr>
        <w:pStyle w:val="itsentry"/>
        <w:keepNext/>
        <w:keepLines/>
        <w:spacing w:after="0"/>
      </w:pPr>
      <w:r>
        <w:t>Thórsson, Thorvardur Atli</w:t>
      </w:r>
      <w:r>
        <w:t xml:space="preserve"> - </w:t>
      </w:r>
      <w:r>
        <w:rPr>
          <w:color w:val="000000" w:themeColor="hyperlink"/>
          <w:u w:val="single"/>
        </w:rPr>
        <w:hyperlink r:id="rId58">
          <w:r>
            <w:rPr/>
            <w:t>A/C.3/72/SR.12</w:t>
          </w:r>
        </w:hyperlink>
      </w:r>
    </w:p>
    <w:p>
      <w:pPr>
        <w:pStyle w:val="itssubhead"/>
        <w:keepNext/>
        <w:keepLines/>
        <w:spacing w:after="0"/>
      </w:pPr>
      <w:r>
        <w:t>Dominican Republic</w:t>
      </w:r>
    </w:p>
    <w:p>
      <w:pPr>
        <w:pStyle w:val="itsentry"/>
        <w:keepNext/>
        <w:keepLines/>
        <w:spacing w:after="0"/>
      </w:pPr>
      <w:r>
        <w:t>Montilla, Marcos</w:t>
      </w:r>
      <w:r>
        <w:t xml:space="preserve"> - </w:t>
      </w:r>
      <w:r>
        <w:rPr>
          <w:color w:val="000000" w:themeColor="hyperlink"/>
          <w:u w:val="single"/>
        </w:rPr>
        <w:hyperlink r:id="rId55">
          <w:r>
            <w:rPr/>
            <w:t>A/C.3/72/SR.14</w:t>
          </w:r>
        </w:hyperlink>
      </w:r>
    </w:p>
    <w:p>
      <w:pPr>
        <w:pStyle w:val="itssubhead"/>
        <w:keepNext/>
        <w:keepLines/>
        <w:spacing w:after="0"/>
      </w:pPr>
      <w:r>
        <w:t>Viet Nam</w:t>
      </w:r>
    </w:p>
    <w:p>
      <w:pPr>
        <w:pStyle w:val="itsentry"/>
        <w:keepNext/>
        <w:keepLines/>
        <w:spacing w:after="0"/>
      </w:pPr>
      <w:r>
        <w:t>Nguyen, Lien Huong</w:t>
      </w:r>
      <w:r>
        <w:t xml:space="preserve"> - </w:t>
      </w:r>
      <w:r>
        <w:rPr>
          <w:color w:val="000000" w:themeColor="hyperlink"/>
          <w:u w:val="single"/>
        </w:rPr>
        <w:hyperlink r:id="rId57">
          <w:r>
            <w:rPr/>
            <w:t>A/C.3/72/SR.13</w:t>
          </w:r>
        </w:hyperlink>
      </w:r>
    </w:p>
    <w:p>
      <w:pPr>
        <w:pStyle w:val="itssubhead"/>
        <w:keepNext/>
        <w:keepLines/>
        <w:spacing w:after="0"/>
      </w:pPr>
      <w:r>
        <w:t>Maldives</w:t>
      </w:r>
    </w:p>
    <w:p>
      <w:pPr>
        <w:pStyle w:val="itsentry"/>
        <w:keepNext/>
        <w:keepLines/>
        <w:spacing w:after="0"/>
      </w:pPr>
      <w:r>
        <w:t>Mohamed Didi, Zeena</w:t>
      </w:r>
      <w:r>
        <w:t xml:space="preserve"> - </w:t>
      </w:r>
      <w:r>
        <w:rPr>
          <w:color w:val="000000" w:themeColor="hyperlink"/>
          <w:u w:val="single"/>
        </w:rPr>
        <w:hyperlink r:id="rId55">
          <w:r>
            <w:rPr/>
            <w:t>A/C.3/72/SR.14</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57">
          <w:r>
            <w:rPr/>
            <w:t>A/C.3/72/SR.13</w:t>
          </w:r>
        </w:hyperlink>
      </w:r>
    </w:p>
    <w:p>
      <w:pPr>
        <w:pStyle w:val="itssubhead"/>
        <w:keepNext/>
        <w:keepLines/>
        <w:spacing w:after="0"/>
      </w:pPr>
      <w:r>
        <w:t>Bahrain</w:t>
      </w:r>
    </w:p>
    <w:p>
      <w:pPr>
        <w:pStyle w:val="itsentry"/>
        <w:keepNext/>
        <w:keepLines/>
        <w:spacing w:after="0"/>
      </w:pPr>
      <w:r>
        <w:t>Al-Teraifi, Ahmed</w:t>
      </w:r>
      <w:r>
        <w:t xml:space="preserve"> - </w:t>
      </w:r>
      <w:r>
        <w:rPr>
          <w:color w:val="000000" w:themeColor="hyperlink"/>
          <w:u w:val="single"/>
        </w:rPr>
        <w:hyperlink r:id="rId56">
          <w:r>
            <w:rPr/>
            <w:t>A/C.3/72/SR.15</w:t>
          </w:r>
        </w:hyperlink>
      </w:r>
    </w:p>
    <w:p>
      <w:pPr>
        <w:pStyle w:val="itssubhead"/>
        <w:keepNext/>
        <w:keepLines/>
        <w:spacing w:after="0"/>
      </w:pPr>
      <w:r>
        <w:t>Botswana</w:t>
      </w:r>
    </w:p>
    <w:p>
      <w:pPr>
        <w:pStyle w:val="itsentry"/>
        <w:keepNext/>
        <w:keepLines/>
        <w:spacing w:after="0"/>
      </w:pPr>
      <w:r>
        <w:t>Sisa, Edgar</w:t>
      </w:r>
      <w:r>
        <w:t xml:space="preserve"> - </w:t>
      </w:r>
      <w:r>
        <w:rPr>
          <w:color w:val="000000" w:themeColor="hyperlink"/>
          <w:u w:val="single"/>
        </w:rPr>
        <w:hyperlink r:id="rId55">
          <w:r>
            <w:rPr/>
            <w:t>A/C.3/72/SR.14</w:t>
          </w:r>
        </w:hyperlink>
      </w:r>
    </w:p>
    <w:p>
      <w:pPr>
        <w:pStyle w:val="itssubhead"/>
        <w:keepNext/>
        <w:keepLines/>
        <w:spacing w:after="0"/>
      </w:pPr>
      <w:r>
        <w:t>Andorra</w:t>
      </w:r>
    </w:p>
    <w:p>
      <w:pPr>
        <w:pStyle w:val="itsentry"/>
        <w:keepNext/>
        <w:keepLines/>
        <w:spacing w:after="0"/>
      </w:pPr>
      <w:r>
        <w:t>Lopez Lavado, Joan Josep</w:t>
      </w:r>
      <w:r>
        <w:t xml:space="preserve"> - </w:t>
      </w:r>
      <w:r>
        <w:rPr>
          <w:color w:val="000000" w:themeColor="hyperlink"/>
          <w:u w:val="single"/>
        </w:rPr>
        <w:hyperlink r:id="rId55">
          <w:r>
            <w:rPr/>
            <w:t>A/C.3/72/SR.14</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56">
          <w:r>
            <w:rPr/>
            <w:t>A/C.3/72/SR.15</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58">
          <w:r>
            <w:rPr/>
            <w:t>A/C.3/72/SR.12</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57">
          <w:r>
            <w:rPr/>
            <w:t>A/C.3/72/SR.13</w:t>
          </w:r>
        </w:hyperlink>
      </w:r>
      <w:r>
        <w:br/>
      </w:r>
    </w:p>
    <w:p>
      <w:pPr>
        <w:pStyle w:val="itshead"/>
        <w:keepNext/>
        <w:keepLines/>
      </w:pPr>
      <w:r>
        <w:t>CLIMATE (Agenda Item 19d)</w:t>
      </w:r>
    </w:p>
    <w:p>
      <w:pPr>
        <w:pStyle w:val="itssubhead"/>
        <w:keepNext/>
        <w:keepLines/>
        <w:spacing w:after="0"/>
      </w:pPr>
      <w:r>
        <w:t>Algeria</w:t>
      </w:r>
    </w:p>
    <w:p>
      <w:pPr>
        <w:pStyle w:val="itsentry"/>
        <w:keepNext/>
        <w:keepLines/>
        <w:spacing w:after="0"/>
      </w:pPr>
      <w:r>
        <w:t>Remaoun, Mehdi</w:t>
      </w:r>
      <w:r>
        <w:t xml:space="preserve"> - </w:t>
      </w:r>
      <w:r>
        <w:rPr>
          <w:color w:val="000000" w:themeColor="hyperlink"/>
          <w:u w:val="single"/>
        </w:rPr>
        <w:hyperlink r:id="rId26">
          <w:r>
            <w:rPr/>
            <w:t>A/C.2/72/SR.10</w:t>
          </w:r>
        </w:hyperlink>
      </w:r>
    </w:p>
    <w:p>
      <w:pPr>
        <w:pStyle w:val="itssubhead"/>
        <w:keepNext/>
        <w:keepLines/>
        <w:spacing w:after="0"/>
      </w:pPr>
      <w:r>
        <w:t>Turkmenistan</w:t>
      </w:r>
    </w:p>
    <w:p>
      <w:pPr>
        <w:pStyle w:val="itsentry"/>
        <w:keepNext/>
        <w:keepLines/>
        <w:spacing w:after="0"/>
      </w:pPr>
      <w:r>
        <w:t>Ataeva, Aksoltan T.</w:t>
      </w:r>
      <w:r>
        <w:t xml:space="preserve"> - </w:t>
      </w:r>
      <w:r>
        <w:rPr>
          <w:color w:val="000000" w:themeColor="hyperlink"/>
          <w:u w:val="single"/>
        </w:rPr>
        <w:hyperlink r:id="rId25">
          <w:r>
            <w:rPr/>
            <w:t>A/C.2/72/SR.9</w:t>
          </w:r>
        </w:hyperlink>
      </w:r>
    </w:p>
    <w:p>
      <w:pPr>
        <w:pStyle w:val="itssubhead"/>
        <w:keepNext/>
        <w:keepLines/>
        <w:spacing w:after="0"/>
      </w:pPr>
      <w:r>
        <w:t>Community of Latin American and Caribbean States</w:t>
      </w:r>
    </w:p>
    <w:p>
      <w:pPr>
        <w:pStyle w:val="itsentry"/>
        <w:keepNext/>
        <w:keepLines/>
        <w:spacing w:after="0"/>
      </w:pPr>
      <w:r>
        <w:t>Soriano Mena, Pablo José (El Salvador)</w:t>
      </w:r>
      <w:r>
        <w:t xml:space="preserve"> - </w:t>
      </w:r>
      <w:r>
        <w:rPr>
          <w:color w:val="000000" w:themeColor="hyperlink"/>
          <w:u w:val="single"/>
        </w:rPr>
        <w:hyperlink r:id="rId28">
          <w:r>
            <w:rPr/>
            <w:t>A/C.2/72/SR.8</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25">
          <w:r>
            <w:rPr/>
            <w:t>A/C.2/72/SR.9</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25">
          <w:r>
            <w:rPr/>
            <w:t>A/C.2/72/SR.9</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25">
          <w:r>
            <w:rPr/>
            <w:t>A/C.2/72/SR.9</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25">
          <w:r>
            <w:rPr/>
            <w:t>A/C.2/72/SR.9</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Nigeria</w:t>
      </w:r>
    </w:p>
    <w:p>
      <w:pPr>
        <w:pStyle w:val="itsentry"/>
        <w:keepNext/>
        <w:keepLines/>
        <w:spacing w:after="0"/>
      </w:pPr>
      <w:r>
        <w:t>Abdullahi, Hussein</w:t>
      </w:r>
      <w:r>
        <w:t xml:space="preserve"> - </w:t>
      </w:r>
      <w:r>
        <w:rPr>
          <w:color w:val="000000" w:themeColor="hyperlink"/>
          <w:u w:val="single"/>
        </w:rPr>
        <w:hyperlink r:id="rId25">
          <w:r>
            <w:rPr/>
            <w:t>A/C.2/72/SR.9</w:t>
          </w:r>
        </w:hyperlink>
      </w:r>
    </w:p>
    <w:p>
      <w:pPr>
        <w:pStyle w:val="itssubhead"/>
        <w:keepNext/>
        <w:keepLines/>
        <w:spacing w:after="0"/>
      </w:pPr>
      <w:r>
        <w:t>Ethiopia</w:t>
      </w:r>
    </w:p>
    <w:p>
      <w:pPr>
        <w:pStyle w:val="itsentry"/>
        <w:keepNext/>
        <w:keepLines/>
        <w:spacing w:after="0"/>
      </w:pPr>
      <w:r>
        <w:t>Gayito, Gebeyehu Ganga</w:t>
      </w:r>
      <w:r>
        <w:t xml:space="preserve"> - </w:t>
      </w:r>
      <w:r>
        <w:rPr>
          <w:color w:val="000000" w:themeColor="hyperlink"/>
          <w:u w:val="single"/>
        </w:rPr>
        <w:hyperlink r:id="rId25">
          <w:r>
            <w:rPr/>
            <w:t>A/C.2/72/SR.9</w:t>
          </w:r>
        </w:hyperlink>
      </w:r>
    </w:p>
    <w:p>
      <w:pPr>
        <w:pStyle w:val="itssubhead"/>
        <w:keepNext/>
        <w:keepLines/>
        <w:spacing w:after="0"/>
      </w:pPr>
      <w:r>
        <w:t>Azerbaijan</w:t>
      </w:r>
    </w:p>
    <w:p>
      <w:pPr>
        <w:pStyle w:val="itsentry"/>
        <w:keepNext/>
        <w:keepLines/>
        <w:spacing w:after="0"/>
      </w:pPr>
      <w:r>
        <w:t>Hajiyev, Ilkin</w:t>
      </w:r>
      <w:r>
        <w:t xml:space="preserve"> - </w:t>
      </w:r>
      <w:r>
        <w:rPr>
          <w:color w:val="000000" w:themeColor="hyperlink"/>
          <w:u w:val="single"/>
        </w:rPr>
        <w:hyperlink r:id="rId26">
          <w:r>
            <w:rPr/>
            <w:t>A/C.2/72/SR.10</w:t>
          </w:r>
        </w:hyperlink>
      </w:r>
    </w:p>
    <w:p>
      <w:pPr>
        <w:pStyle w:val="itssubhead"/>
        <w:keepNext/>
        <w:keepLines/>
        <w:spacing w:after="0"/>
      </w:pPr>
      <w:r>
        <w:t>UN. Department of Management. Office of Central Support Services. Facilities and Commercial Services Division. Director</w:t>
      </w:r>
    </w:p>
    <w:p>
      <w:pPr>
        <w:pStyle w:val="itsentry"/>
        <w:keepNext/>
        <w:keepLines/>
        <w:spacing w:after="0"/>
      </w:pPr>
      <w:r>
        <w:t>Carey, Patrick</w:t>
      </w:r>
      <w:r>
        <w:t xml:space="preserve"> - </w:t>
      </w:r>
      <w:r>
        <w:rPr>
          <w:color w:val="000000" w:themeColor="hyperlink"/>
          <w:u w:val="single"/>
        </w:rPr>
        <w:hyperlink r:id="rId28">
          <w:r>
            <w:rPr/>
            <w:t>A/C.2/72/SR.8</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28">
          <w:r>
            <w:rPr/>
            <w:t>A/C.2/72/SR.8</w:t>
          </w:r>
        </w:hyperlink>
      </w:r>
    </w:p>
    <w:p>
      <w:pPr>
        <w:pStyle w:val="itssubhead"/>
        <w:keepNext/>
        <w:keepLines/>
        <w:spacing w:after="0"/>
      </w:pPr>
      <w:r>
        <w:t>Iraq</w:t>
      </w:r>
    </w:p>
    <w:p>
      <w:pPr>
        <w:pStyle w:val="itsentry"/>
        <w:keepNext/>
        <w:keepLines/>
        <w:spacing w:after="0"/>
      </w:pPr>
      <w:r>
        <w:t>Safah, Mr.</w:t>
      </w:r>
      <w:r>
        <w:t xml:space="preserve"> - </w:t>
      </w:r>
      <w:r>
        <w:rPr>
          <w:color w:val="000000" w:themeColor="hyperlink"/>
          <w:u w:val="single"/>
        </w:rPr>
        <w:hyperlink r:id="rId25">
          <w:r>
            <w:rPr/>
            <w:t>A/C.2/72/SR.9</w:t>
          </w:r>
        </w:hyperlink>
      </w:r>
    </w:p>
    <w:p>
      <w:pPr>
        <w:pStyle w:val="itssubhead"/>
        <w:keepNext/>
        <w:keepLines/>
        <w:spacing w:after="0"/>
      </w:pPr>
      <w:r>
        <w:t>UNEP</w:t>
      </w:r>
    </w:p>
    <w:p>
      <w:pPr>
        <w:pStyle w:val="itsentry"/>
        <w:keepNext/>
        <w:keepLines/>
        <w:spacing w:after="0"/>
      </w:pPr>
      <w:r>
        <w:t>Murillo-Correa, Mara Angélica</w:t>
      </w:r>
      <w:r>
        <w:t xml:space="preserve"> - </w:t>
      </w:r>
      <w:r>
        <w:rPr>
          <w:color w:val="000000" w:themeColor="hyperlink"/>
          <w:u w:val="single"/>
        </w:rPr>
        <w:hyperlink r:id="rId26">
          <w:r>
            <w:rPr/>
            <w:t>A/C.2/72/SR.10</w:t>
          </w:r>
        </w:hyperlink>
      </w:r>
    </w:p>
    <w:p>
      <w:pPr>
        <w:pStyle w:val="itssubhead"/>
        <w:keepNext/>
        <w:keepLines/>
        <w:spacing w:after="0"/>
      </w:pPr>
      <w:r>
        <w:t>Nicaragua</w:t>
      </w:r>
    </w:p>
    <w:p>
      <w:pPr>
        <w:pStyle w:val="itsentry"/>
        <w:keepNext/>
        <w:keepLines/>
        <w:spacing w:after="0"/>
      </w:pPr>
      <w:r>
        <w:t>Bajaña Tinoco, Karla Alejandra</w:t>
      </w:r>
      <w:r>
        <w:t xml:space="preserve"> - </w:t>
      </w:r>
      <w:r>
        <w:rPr>
          <w:color w:val="000000" w:themeColor="hyperlink"/>
          <w:u w:val="single"/>
        </w:rPr>
        <w:hyperlink r:id="rId28">
          <w:r>
            <w:rPr/>
            <w:t>A/C.2/72/SR.8</w:t>
          </w:r>
        </w:hyperlink>
      </w:r>
    </w:p>
    <w:p>
      <w:pPr>
        <w:pStyle w:val="itssubhead"/>
        <w:keepNext/>
        <w:keepLines/>
        <w:spacing w:after="0"/>
      </w:pPr>
      <w:r>
        <w:t>Pacific Islands Development Forum</w:t>
      </w:r>
    </w:p>
    <w:p>
      <w:pPr>
        <w:pStyle w:val="itsentry"/>
        <w:keepNext/>
        <w:keepLines/>
        <w:spacing w:after="0"/>
      </w:pPr>
      <w:r>
        <w:t>Elisaia, Ali'ioaiga Feturi (Samoa)</w:t>
      </w:r>
      <w:r>
        <w:t xml:space="preserve"> - </w:t>
      </w:r>
      <w:r>
        <w:rPr>
          <w:color w:val="000000" w:themeColor="hyperlink"/>
          <w:u w:val="single"/>
        </w:rPr>
        <w:hyperlink r:id="rId28">
          <w:r>
            <w:rPr/>
            <w:t>A/C.2/72/SR.8</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26">
          <w:r>
            <w:rPr/>
            <w:t>A/C.2/72/SR.10</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60">
          <w:r>
            <w:rPr/>
            <w:t>A/C.2/72/SR.27</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26">
          <w:r>
            <w:rPr/>
            <w:t>A/C.2/72/SR.10</w:t>
          </w:r>
        </w:hyperlink>
      </w:r>
    </w:p>
    <w:p>
      <w:pPr>
        <w:pStyle w:val="itssubhead"/>
        <w:keepNext/>
        <w:keepLines/>
        <w:spacing w:after="0"/>
      </w:pPr>
      <w:r>
        <w:t>Group of Least Developed Countries</w:t>
      </w:r>
    </w:p>
    <w:p>
      <w:pPr>
        <w:pStyle w:val="itsentry"/>
        <w:keepNext/>
        <w:keepLines/>
        <w:spacing w:after="0"/>
      </w:pPr>
      <w:r>
        <w:t>Ahsan, M. Shameem (Bangladesh)</w:t>
      </w:r>
      <w:r>
        <w:t xml:space="preserve"> - </w:t>
      </w:r>
      <w:r>
        <w:rPr>
          <w:color w:val="000000" w:themeColor="hyperlink"/>
          <w:u w:val="single"/>
        </w:rPr>
        <w:hyperlink r:id="rId28">
          <w:r>
            <w:rPr/>
            <w:t>A/C.2/72/SR.8</w:t>
          </w:r>
        </w:hyperlink>
      </w:r>
    </w:p>
    <w:p>
      <w:pPr>
        <w:pStyle w:val="itssubhead"/>
        <w:keepNext/>
        <w:keepLines/>
        <w:spacing w:after="0"/>
      </w:pPr>
      <w:r>
        <w:t>United Arab Emirates</w:t>
      </w:r>
    </w:p>
    <w:p>
      <w:pPr>
        <w:pStyle w:val="itsentry"/>
        <w:keepNext/>
        <w:keepLines/>
        <w:spacing w:after="0"/>
      </w:pPr>
      <w:r>
        <w:t>Al Dahmani, Ameirah</w:t>
      </w:r>
      <w:r>
        <w:t xml:space="preserve"> - </w:t>
      </w:r>
      <w:r>
        <w:rPr>
          <w:color w:val="000000" w:themeColor="hyperlink"/>
          <w:u w:val="single"/>
        </w:rPr>
        <w:hyperlink r:id="rId26">
          <w:r>
            <w:rPr/>
            <w:t>A/C.2/72/SR.10</w:t>
          </w:r>
        </w:hyperlink>
      </w:r>
    </w:p>
    <w:p>
      <w:pPr>
        <w:pStyle w:val="itssubhead"/>
        <w:keepNext/>
        <w:keepLines/>
        <w:spacing w:after="0"/>
      </w:pPr>
      <w:r>
        <w:t>ASEAN</w:t>
      </w:r>
    </w:p>
    <w:p>
      <w:pPr>
        <w:pStyle w:val="itsentry"/>
        <w:keepNext/>
        <w:keepLines/>
        <w:spacing w:after="0"/>
      </w:pPr>
      <w:r>
        <w:t>Locsin, Teodoro Lopez (Philippines)</w:t>
      </w:r>
      <w:r>
        <w:t xml:space="preserve"> - </w:t>
      </w:r>
      <w:r>
        <w:rPr>
          <w:color w:val="000000" w:themeColor="hyperlink"/>
          <w:u w:val="single"/>
        </w:rPr>
        <w:hyperlink r:id="rId28">
          <w:r>
            <w:rPr/>
            <w:t>A/C.2/72/SR.8</w:t>
          </w:r>
        </w:hyperlink>
      </w:r>
    </w:p>
    <w:p>
      <w:pPr>
        <w:pStyle w:val="itssubhead"/>
        <w:keepNext/>
        <w:keepLines/>
        <w:spacing w:after="0"/>
      </w:pPr>
      <w:r>
        <w:t>Morocco</w:t>
      </w:r>
    </w:p>
    <w:p>
      <w:pPr>
        <w:pStyle w:val="itsentry"/>
        <w:keepNext/>
        <w:keepLines/>
        <w:spacing w:after="0"/>
      </w:pPr>
      <w:r>
        <w:t>Eddaou, Ms.</w:t>
      </w:r>
      <w:r>
        <w:t xml:space="preserve"> - </w:t>
      </w:r>
      <w:r>
        <w:rPr>
          <w:color w:val="000000" w:themeColor="hyperlink"/>
          <w:u w:val="single"/>
        </w:rPr>
        <w:hyperlink r:id="rId25">
          <w:r>
            <w:rPr/>
            <w:t>A/C.2/72/SR.9</w:t>
          </w:r>
        </w:hyperlink>
      </w:r>
    </w:p>
    <w:p>
      <w:pPr>
        <w:pStyle w:val="itssubhead"/>
        <w:keepNext/>
        <w:keepLines/>
        <w:spacing w:after="0"/>
      </w:pPr>
      <w:r>
        <w:t>Nepal</w:t>
      </w:r>
    </w:p>
    <w:p>
      <w:pPr>
        <w:pStyle w:val="itsentry"/>
        <w:keepNext/>
        <w:keepLines/>
        <w:spacing w:after="0"/>
      </w:pPr>
      <w:r>
        <w:t>Parajuli, Suvanga</w:t>
      </w:r>
      <w:r>
        <w:t xml:space="preserve"> - </w:t>
      </w:r>
      <w:r>
        <w:rPr>
          <w:color w:val="000000" w:themeColor="hyperlink"/>
          <w:u w:val="single"/>
        </w:rPr>
        <w:hyperlink r:id="rId25">
          <w:r>
            <w:rPr/>
            <w:t>A/C.2/72/SR.9</w:t>
          </w:r>
        </w:hyperlink>
      </w:r>
    </w:p>
    <w:p>
      <w:pPr>
        <w:pStyle w:val="itssubhead"/>
        <w:keepNext/>
        <w:keepLines/>
        <w:spacing w:after="0"/>
      </w:pPr>
      <w:r>
        <w:t>Caribbean Community</w:t>
      </w:r>
    </w:p>
    <w:p>
      <w:pPr>
        <w:pStyle w:val="itsentry"/>
        <w:keepNext/>
        <w:keepLines/>
        <w:spacing w:after="0"/>
      </w:pPr>
      <w:r>
        <w:t>Marshall, Keith (Barbados)</w:t>
      </w:r>
      <w:r>
        <w:t xml:space="preserve"> - </w:t>
      </w:r>
      <w:r>
        <w:rPr>
          <w:color w:val="000000" w:themeColor="hyperlink"/>
          <w:u w:val="single"/>
        </w:rPr>
        <w:hyperlink r:id="rId28">
          <w:r>
            <w:rPr/>
            <w:t>A/C.2/72/SR.8</w:t>
          </w:r>
        </w:hyperlink>
      </w:r>
    </w:p>
    <w:p>
      <w:pPr>
        <w:pStyle w:val="itssubhead"/>
        <w:keepNext/>
        <w:keepLines/>
        <w:spacing w:after="0"/>
      </w:pPr>
      <w:r>
        <w:t>International Renewable Energy Agency</w:t>
      </w:r>
    </w:p>
    <w:p>
      <w:pPr>
        <w:pStyle w:val="itsentry"/>
        <w:keepNext/>
        <w:keepLines/>
        <w:spacing w:after="0"/>
      </w:pPr>
      <w:r>
        <w:t xml:space="preserve">Ortiz de Urbina, Yera </w:t>
      </w:r>
      <w:r>
        <w:t xml:space="preserve"> - </w:t>
      </w:r>
      <w:r>
        <w:rPr>
          <w:color w:val="000000" w:themeColor="hyperlink"/>
          <w:u w:val="single"/>
        </w:rPr>
        <w:hyperlink r:id="rId26">
          <w:r>
            <w:rPr/>
            <w:t>A/C.2/72/SR.10</w:t>
          </w:r>
        </w:hyperlink>
      </w:r>
    </w:p>
    <w:p>
      <w:pPr>
        <w:pStyle w:val="itssubhead"/>
        <w:keepNext/>
        <w:keepLines/>
        <w:spacing w:after="0"/>
      </w:pPr>
      <w:r>
        <w:t>Singapore</w:t>
      </w:r>
    </w:p>
    <w:p>
      <w:pPr>
        <w:pStyle w:val="itsentry"/>
        <w:keepNext/>
        <w:keepLines/>
        <w:spacing w:after="0"/>
      </w:pPr>
      <w:r>
        <w:t>Yii, Chen Lun Martin</w:t>
      </w:r>
      <w:r>
        <w:t xml:space="preserve"> - </w:t>
      </w:r>
      <w:r>
        <w:rPr>
          <w:color w:val="000000" w:themeColor="hyperlink"/>
          <w:u w:val="single"/>
        </w:rPr>
        <w:hyperlink r:id="rId25">
          <w:r>
            <w:rPr/>
            <w:t>A/C.2/72/SR.9</w:t>
          </w:r>
        </w:hyperlink>
      </w:r>
    </w:p>
    <w:p>
      <w:pPr>
        <w:pStyle w:val="itssubhead"/>
        <w:keepNext/>
        <w:keepLines/>
        <w:spacing w:after="0"/>
      </w:pPr>
      <w:r>
        <w:t>Gabon</w:t>
      </w:r>
    </w:p>
    <w:p>
      <w:pPr>
        <w:pStyle w:val="itsentry"/>
        <w:keepNext/>
        <w:keepLines/>
        <w:spacing w:after="0"/>
      </w:pPr>
      <w:r>
        <w:t>Oniane Nguema, Pierre</w:t>
      </w:r>
      <w:r>
        <w:t xml:space="preserve"> - </w:t>
      </w:r>
      <w:r>
        <w:rPr>
          <w:color w:val="000000" w:themeColor="hyperlink"/>
          <w:u w:val="single"/>
        </w:rPr>
        <w:hyperlink r:id="rId26">
          <w:r>
            <w:rPr/>
            <w:t>A/C.2/72/SR.10</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25">
          <w:r>
            <w:rPr/>
            <w:t>A/C.2/72/SR.9</w:t>
          </w:r>
        </w:hyperlink>
      </w:r>
    </w:p>
    <w:p>
      <w:pPr>
        <w:pStyle w:val="itssubhead"/>
        <w:keepNext/>
        <w:keepLines/>
        <w:spacing w:after="0"/>
      </w:pPr>
      <w:r>
        <w:t>Myanmar</w:t>
      </w:r>
    </w:p>
    <w:p>
      <w:pPr>
        <w:pStyle w:val="itsentry"/>
        <w:keepNext/>
        <w:keepLines/>
        <w:spacing w:after="0"/>
      </w:pPr>
      <w:r>
        <w:t>Maung, Htin Linn</w:t>
      </w:r>
      <w:r>
        <w:t xml:space="preserve"> - </w:t>
      </w:r>
      <w:r>
        <w:rPr>
          <w:color w:val="000000" w:themeColor="hyperlink"/>
          <w:u w:val="single"/>
        </w:rPr>
        <w:hyperlink r:id="rId26">
          <w:r>
            <w:rPr/>
            <w:t>A/C.2/72/SR.10</w:t>
          </w:r>
        </w:hyperlink>
      </w:r>
    </w:p>
    <w:p>
      <w:pPr>
        <w:pStyle w:val="itssubhead"/>
        <w:keepNext/>
        <w:keepLines/>
        <w:spacing w:after="0"/>
      </w:pPr>
      <w:r>
        <w:t>Ukraine</w:t>
      </w:r>
    </w:p>
    <w:p>
      <w:pPr>
        <w:pStyle w:val="itsentry"/>
        <w:keepNext/>
        <w:keepLines/>
        <w:spacing w:after="0"/>
      </w:pPr>
      <w:r>
        <w:t>Bilan, Vitalii</w:t>
      </w:r>
      <w:r>
        <w:t xml:space="preserve"> - </w:t>
      </w:r>
      <w:r>
        <w:rPr>
          <w:color w:val="000000" w:themeColor="hyperlink"/>
          <w:u w:val="single"/>
        </w:rPr>
        <w:hyperlink r:id="rId25">
          <w:r>
            <w:rPr/>
            <w:t>A/C.2/72/SR.9</w:t>
          </w:r>
        </w:hyperlink>
      </w:r>
    </w:p>
    <w:p>
      <w:pPr>
        <w:pStyle w:val="itssubhead"/>
        <w:keepNext/>
        <w:keepLines/>
        <w:spacing w:after="0"/>
      </w:pPr>
      <w:r>
        <w:t>Congo</w:t>
      </w:r>
    </w:p>
    <w:p>
      <w:pPr>
        <w:pStyle w:val="itsentry"/>
        <w:keepNext/>
        <w:keepLines/>
        <w:spacing w:after="0"/>
      </w:pPr>
      <w:r>
        <w:t>Dingha, Appolinaire</w:t>
      </w:r>
      <w:r>
        <w:t xml:space="preserve"> - </w:t>
      </w:r>
      <w:r>
        <w:rPr>
          <w:color w:val="000000" w:themeColor="hyperlink"/>
          <w:u w:val="single"/>
        </w:rPr>
        <w:hyperlink r:id="rId26">
          <w:r>
            <w:rPr/>
            <w:t>A/C.2/72/SR.10</w:t>
          </w:r>
        </w:hyperlink>
      </w:r>
    </w:p>
    <w:p>
      <w:pPr>
        <w:pStyle w:val="itssubhead"/>
        <w:keepNext/>
        <w:keepLines/>
        <w:spacing w:after="0"/>
      </w:pPr>
      <w:r>
        <w:t>Viet Nam</w:t>
      </w:r>
    </w:p>
    <w:p>
      <w:pPr>
        <w:pStyle w:val="itsentry"/>
        <w:keepNext/>
        <w:keepLines/>
        <w:spacing w:after="0"/>
      </w:pPr>
      <w:r>
        <w:t>Ngo, Gia Thuan</w:t>
      </w:r>
      <w:r>
        <w:t xml:space="preserve"> - </w:t>
      </w:r>
      <w:r>
        <w:rPr>
          <w:color w:val="000000" w:themeColor="hyperlink"/>
          <w:u w:val="single"/>
        </w:rPr>
        <w:hyperlink r:id="rId25">
          <w:r>
            <w:rPr/>
            <w:t>A/C.2/72/SR.9</w:t>
          </w:r>
        </w:hyperlink>
      </w:r>
    </w:p>
    <w:p>
      <w:pPr>
        <w:pStyle w:val="itssubhead"/>
        <w:keepNext/>
        <w:keepLines/>
        <w:spacing w:after="0"/>
      </w:pPr>
      <w:r>
        <w:t>China</w:t>
      </w:r>
    </w:p>
    <w:p>
      <w:pPr>
        <w:pStyle w:val="itsentry"/>
        <w:keepNext/>
        <w:keepLines/>
        <w:spacing w:after="0"/>
      </w:pPr>
      <w:r>
        <w:t>Xu, Zhongsheng</w:t>
      </w:r>
      <w:r>
        <w:t xml:space="preserve"> - </w:t>
      </w:r>
      <w:r>
        <w:rPr>
          <w:color w:val="000000" w:themeColor="hyperlink"/>
          <w:u w:val="single"/>
        </w:rPr>
        <w:hyperlink r:id="rId28">
          <w:r>
            <w:rPr/>
            <w:t>A/C.2/72/SR.8</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1">
          <w:r>
            <w:rPr/>
            <w:t>A/72/PV.1</w:t>
          </w:r>
        </w:hyperlink>
      </w:r>
      <w:r>
        <w:t xml:space="preserve">; </w:t>
      </w:r>
      <w:r>
        <w:rPr>
          <w:color w:val="000000" w:themeColor="hyperlink"/>
          <w:u w:val="single"/>
        </w:rPr>
        <w:hyperlink r:id="rId62">
          <w:r>
            <w:rPr/>
            <w:t>A/72/PV.117</w:t>
          </w:r>
        </w:hyperlink>
      </w:r>
    </w:p>
    <w:p>
      <w:pPr>
        <w:pStyle w:val="itssubhead"/>
        <w:keepNext/>
        <w:keepLines/>
        <w:spacing w:after="0"/>
      </w:pPr>
      <w:r>
        <w:t>Chile</w:t>
      </w:r>
    </w:p>
    <w:p>
      <w:pPr>
        <w:pStyle w:val="itsentry"/>
        <w:keepNext/>
        <w:keepLines/>
        <w:spacing w:after="0"/>
      </w:pPr>
      <w:r>
        <w:t>Iglesias Mori, Jorge</w:t>
      </w:r>
      <w:r>
        <w:t xml:space="preserve"> - </w:t>
      </w:r>
      <w:r>
        <w:rPr>
          <w:color w:val="000000" w:themeColor="hyperlink"/>
          <w:u w:val="single"/>
        </w:rPr>
        <w:hyperlink r:id="rId26">
          <w:r>
            <w:rPr/>
            <w:t>A/C.2/72/SR.10</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25">
          <w:r>
            <w:rPr/>
            <w:t>A/C.2/72/SR.9</w:t>
          </w:r>
        </w:hyperlink>
      </w:r>
    </w:p>
    <w:p>
      <w:pPr>
        <w:pStyle w:val="itssubhead"/>
        <w:keepNext/>
        <w:keepLines/>
        <w:spacing w:after="0"/>
      </w:pPr>
      <w:r>
        <w:t>Senegal</w:t>
      </w:r>
    </w:p>
    <w:p>
      <w:pPr>
        <w:pStyle w:val="itsentry"/>
        <w:keepNext/>
        <w:keepLines/>
        <w:spacing w:after="0"/>
      </w:pPr>
      <w:r>
        <w:t>Barro, Abdoulaye</w:t>
      </w:r>
      <w:r>
        <w:t xml:space="preserve"> - </w:t>
      </w:r>
      <w:r>
        <w:rPr>
          <w:color w:val="000000" w:themeColor="hyperlink"/>
          <w:u w:val="single"/>
        </w:rPr>
        <w:hyperlink r:id="rId26">
          <w:r>
            <w:rPr/>
            <w:t>A/C.2/72/SR.10</w:t>
          </w:r>
        </w:hyperlink>
      </w:r>
    </w:p>
    <w:p>
      <w:pPr>
        <w:pStyle w:val="itssubhead"/>
        <w:keepNext/>
        <w:keepLines/>
        <w:spacing w:after="0"/>
      </w:pPr>
      <w:r>
        <w:t>Zambia</w:t>
      </w:r>
    </w:p>
    <w:p>
      <w:pPr>
        <w:pStyle w:val="itsentry"/>
        <w:keepNext/>
        <w:keepLines/>
        <w:spacing w:after="0"/>
      </w:pPr>
      <w:r>
        <w:t>Chinyonga, Eliphas</w:t>
      </w:r>
      <w:r>
        <w:t xml:space="preserve"> - </w:t>
      </w:r>
      <w:r>
        <w:rPr>
          <w:color w:val="000000" w:themeColor="hyperlink"/>
          <w:u w:val="single"/>
        </w:rPr>
        <w:hyperlink r:id="rId25">
          <w:r>
            <w:rPr/>
            <w:t>A/C.2/72/SR.9</w:t>
          </w:r>
        </w:hyperlink>
      </w:r>
    </w:p>
    <w:p>
      <w:pPr>
        <w:pStyle w:val="itssubhead"/>
        <w:keepNext/>
        <w:keepLines/>
        <w:spacing w:after="0"/>
      </w:pPr>
      <w:r>
        <w:t>Group of 77</w:t>
      </w:r>
    </w:p>
    <w:p>
      <w:pPr>
        <w:pStyle w:val="itsentry"/>
        <w:keepNext/>
        <w:keepLines/>
        <w:spacing w:after="0"/>
      </w:pPr>
      <w:r>
        <w:t>Morejón Pazmiño, Diego (Ecuador)</w:t>
      </w:r>
      <w:r>
        <w:t xml:space="preserve"> - </w:t>
      </w:r>
      <w:r>
        <w:rPr>
          <w:color w:val="000000" w:themeColor="hyperlink"/>
          <w:u w:val="single"/>
        </w:rPr>
        <w:hyperlink r:id="rId28">
          <w:r>
            <w:rPr/>
            <w:t>A/C.2/72/SR.8</w:t>
          </w:r>
        </w:hyperlink>
      </w:r>
    </w:p>
    <w:p>
      <w:pPr>
        <w:pStyle w:val="itssubhead"/>
        <w:keepNext/>
        <w:keepLines/>
        <w:spacing w:after="0"/>
      </w:pPr>
      <w:r>
        <w:t>Iran (Islamic Republic of)</w:t>
      </w:r>
    </w:p>
    <w:p>
      <w:pPr>
        <w:pStyle w:val="itsentry"/>
        <w:keepNext/>
        <w:keepLines/>
        <w:spacing w:after="0"/>
      </w:pPr>
      <w:r>
        <w:t>Momeni, Javad</w:t>
      </w:r>
      <w:r>
        <w:t xml:space="preserve"> - </w:t>
      </w:r>
      <w:r>
        <w:rPr>
          <w:color w:val="000000" w:themeColor="hyperlink"/>
          <w:u w:val="single"/>
        </w:rPr>
        <w:hyperlink r:id="rId25">
          <w:r>
            <w:rPr/>
            <w:t>A/C.2/72/SR.9</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28">
          <w:r>
            <w:rPr/>
            <w:t>A/C.2/72/SR.8</w:t>
          </w:r>
        </w:hyperlink>
      </w:r>
    </w:p>
    <w:p>
      <w:pPr>
        <w:pStyle w:val="itssubhead"/>
        <w:keepNext/>
        <w:keepLines/>
        <w:spacing w:after="0"/>
      </w:pPr>
      <w:r>
        <w:t>Mexico</w:t>
      </w:r>
    </w:p>
    <w:p>
      <w:pPr>
        <w:pStyle w:val="itsentry"/>
        <w:keepNext/>
        <w:keepLines/>
        <w:spacing w:after="0"/>
      </w:pPr>
      <w:r>
        <w:t>Dewar Viscarra, Diego Alberto</w:t>
      </w:r>
      <w:r>
        <w:t xml:space="preserve"> - </w:t>
      </w:r>
      <w:r>
        <w:rPr>
          <w:color w:val="000000" w:themeColor="hyperlink"/>
          <w:u w:val="single"/>
        </w:rPr>
        <w:hyperlink r:id="rId25">
          <w:r>
            <w:rPr/>
            <w:t>A/C.2/72/SR.9</w:t>
          </w:r>
        </w:hyperlink>
      </w:r>
      <w:r>
        <w:br/>
      </w:r>
    </w:p>
    <w:p>
      <w:pPr>
        <w:pStyle w:val="itshead"/>
        <w:keepNext/>
        <w:keepLines/>
      </w:pPr>
      <w:r>
        <w:t>CLUSTER MUNITIONS (Agenda Item 99hh)</w:t>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39">
          <w:r>
            <w:rPr/>
            <w:t>A/C.1/72/PV.18</w:t>
          </w:r>
        </w:hyperlink>
      </w:r>
    </w:p>
    <w:p>
      <w:pPr>
        <w:pStyle w:val="itssubhead"/>
        <w:keepNext/>
        <w:keepLines/>
        <w:spacing w:after="0"/>
      </w:pPr>
      <w:r>
        <w:t>Myanmar</w:t>
      </w:r>
    </w:p>
    <w:p>
      <w:pPr>
        <w:pStyle w:val="itsentry"/>
        <w:keepNext/>
        <w:keepLines/>
        <w:spacing w:after="0"/>
      </w:pPr>
      <w:r>
        <w:t>Khant, Ko Ko</w:t>
      </w:r>
      <w:r>
        <w:t xml:space="preserve"> - </w:t>
      </w:r>
      <w:r>
        <w:rPr>
          <w:color w:val="000000" w:themeColor="hyperlink"/>
          <w:u w:val="single"/>
        </w:rPr>
        <w:hyperlink r:id="rId39">
          <w:r>
            <w:rPr/>
            <w:t>A/C.1/72/PV.18</w:t>
          </w:r>
        </w:hyperlink>
      </w:r>
      <w:r>
        <w:t xml:space="preserve">; </w:t>
      </w:r>
      <w:r>
        <w:rPr>
          <w:color w:val="000000" w:themeColor="hyperlink"/>
          <w:u w:val="single"/>
        </w:rPr>
        <w:hyperlink r:id="rId38">
          <w:r>
            <w:rPr/>
            <w:t>A/C.1/72/PV.26</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40">
          <w:r>
            <w:rPr/>
            <w:t>A/C.1/72/PV.17</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39">
          <w:r>
            <w:rPr/>
            <w:t>A/C.1/72/PV.18</w:t>
          </w:r>
        </w:hyperlink>
      </w:r>
    </w:p>
    <w:p>
      <w:pPr>
        <w:pStyle w:val="itssubhead"/>
        <w:keepNext/>
        <w:keepLines/>
        <w:spacing w:after="0"/>
      </w:pPr>
      <w:r>
        <w:t>Senegal</w:t>
      </w:r>
    </w:p>
    <w:p>
      <w:pPr>
        <w:pStyle w:val="itsentry"/>
        <w:keepNext/>
        <w:keepLines/>
        <w:spacing w:after="0"/>
      </w:pPr>
      <w:r>
        <w:t>Sene, Isidor Marcel</w:t>
      </w:r>
      <w:r>
        <w:t xml:space="preserve"> - </w:t>
      </w:r>
      <w:r>
        <w:rPr>
          <w:color w:val="000000" w:themeColor="hyperlink"/>
          <w:u w:val="single"/>
        </w:rPr>
        <w:hyperlink r:id="rId40">
          <w:r>
            <w:rPr/>
            <w:t>A/C.1/72/PV.17</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9">
          <w:r>
            <w:rPr/>
            <w:t>A/C.1/72/PV.18</w:t>
          </w:r>
        </w:hyperlink>
      </w:r>
    </w:p>
    <w:p>
      <w:pPr>
        <w:pStyle w:val="itssubhead"/>
        <w:keepNext/>
        <w:keepLines/>
        <w:spacing w:after="0"/>
      </w:pPr>
      <w:r>
        <w:t>Netherlands</w:t>
      </w:r>
    </w:p>
    <w:p>
      <w:pPr>
        <w:pStyle w:val="itsentry"/>
        <w:keepNext/>
        <w:keepLines/>
        <w:spacing w:after="0"/>
      </w:pPr>
      <w:r>
        <w:t>Broekhof, Maarten</w:t>
      </w:r>
      <w:r>
        <w:t xml:space="preserve"> - </w:t>
      </w:r>
      <w:r>
        <w:rPr>
          <w:color w:val="000000" w:themeColor="hyperlink"/>
          <w:u w:val="single"/>
        </w:rPr>
        <w:hyperlink r:id="rId40">
          <w:r>
            <w:rPr/>
            <w:t>A/C.1/72/PV.17</w:t>
          </w:r>
        </w:hyperlink>
      </w:r>
    </w:p>
    <w:p>
      <w:pPr>
        <w:pStyle w:val="itssubhead"/>
        <w:keepNext/>
        <w:keepLines/>
        <w:spacing w:after="0"/>
      </w:pPr>
      <w:r>
        <w:t>Republic of Korea</w:t>
      </w:r>
    </w:p>
    <w:p>
      <w:pPr>
        <w:pStyle w:val="itsentry"/>
        <w:keepNext/>
        <w:keepLines/>
        <w:spacing w:after="0"/>
      </w:pPr>
      <w:r>
        <w:t>Yoon, Seong-mee</w:t>
      </w:r>
      <w:r>
        <w:t xml:space="preserve"> - </w:t>
      </w:r>
      <w:r>
        <w:rPr>
          <w:color w:val="000000" w:themeColor="hyperlink"/>
          <w:u w:val="single"/>
        </w:rPr>
        <w:hyperlink r:id="rId38">
          <w:r>
            <w:rPr/>
            <w:t>A/C.1/72/PV.26</w:t>
          </w:r>
        </w:hyperlink>
      </w:r>
    </w:p>
    <w:p>
      <w:pPr>
        <w:pStyle w:val="itsentry"/>
        <w:keepNext/>
        <w:keepLines/>
        <w:spacing w:after="0"/>
      </w:pPr>
      <w:r>
        <w:t>Seo, Eun-ji</w:t>
      </w:r>
      <w:r>
        <w:t xml:space="preserve"> - </w:t>
      </w:r>
      <w:r>
        <w:rPr>
          <w:color w:val="000000" w:themeColor="hyperlink"/>
          <w:u w:val="single"/>
        </w:rPr>
        <w:hyperlink r:id="rId40">
          <w:r>
            <w:rPr/>
            <w:t>A/C.1/72/PV.17</w:t>
          </w:r>
        </w:hyperlink>
      </w:r>
    </w:p>
    <w:p>
      <w:pPr>
        <w:pStyle w:val="itssubhead"/>
        <w:keepNext/>
        <w:keepLines/>
        <w:spacing w:after="0"/>
      </w:pPr>
      <w:r>
        <w:t>New Zealand</w:t>
      </w:r>
    </w:p>
    <w:p>
      <w:pPr>
        <w:pStyle w:val="itsentry"/>
        <w:keepNext/>
        <w:keepLines/>
        <w:spacing w:after="0"/>
      </w:pPr>
      <w:r>
        <w:t>Donnelly, Katy</w:t>
      </w:r>
      <w:r>
        <w:t xml:space="preserve"> - </w:t>
      </w:r>
      <w:r>
        <w:rPr>
          <w:color w:val="000000" w:themeColor="hyperlink"/>
          <w:u w:val="single"/>
        </w:rPr>
        <w:hyperlink r:id="rId39">
          <w:r>
            <w:rPr/>
            <w:t>A/C.1/72/PV.18</w:t>
          </w:r>
        </w:hyperlink>
      </w:r>
    </w:p>
    <w:p>
      <w:pPr>
        <w:pStyle w:val="itssubhead"/>
        <w:keepNext/>
        <w:keepLines/>
        <w:spacing w:after="0"/>
      </w:pPr>
      <w:r>
        <w:t>United Kingdom</w:t>
      </w:r>
    </w:p>
    <w:p>
      <w:pPr>
        <w:pStyle w:val="itsentry"/>
        <w:keepNext/>
        <w:keepLines/>
        <w:spacing w:after="0"/>
      </w:pPr>
      <w:r>
        <w:t>Saggese, Eleonora</w:t>
      </w:r>
      <w:r>
        <w:t xml:space="preserve"> - </w:t>
      </w:r>
      <w:r>
        <w:rPr>
          <w:color w:val="000000" w:themeColor="hyperlink"/>
          <w:u w:val="single"/>
        </w:rPr>
        <w:hyperlink r:id="rId40">
          <w:r>
            <w:rPr/>
            <w:t>A/C.1/72/PV.17</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38">
          <w:r>
            <w:rPr/>
            <w:t>A/C.1/72/PV.26</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40">
          <w:r>
            <w:rPr/>
            <w:t>A/C.1/72/PV.17</w:t>
          </w:r>
        </w:hyperlink>
      </w:r>
    </w:p>
    <w:p>
      <w:pPr>
        <w:pStyle w:val="itssubhead"/>
        <w:keepNext/>
        <w:keepLines/>
        <w:spacing w:after="0"/>
      </w:pPr>
      <w:r>
        <w:t>Canada</w:t>
      </w:r>
    </w:p>
    <w:p>
      <w:pPr>
        <w:pStyle w:val="itsentry"/>
        <w:keepNext/>
        <w:keepLines/>
        <w:spacing w:after="0"/>
      </w:pPr>
      <w:r>
        <w:t>McCarney, Rosemary</w:t>
      </w:r>
      <w:r>
        <w:t xml:space="preserve"> - </w:t>
      </w:r>
      <w:r>
        <w:rPr>
          <w:color w:val="000000" w:themeColor="hyperlink"/>
          <w:u w:val="single"/>
        </w:rPr>
        <w:hyperlink r:id="rId39">
          <w:r>
            <w:rPr/>
            <w:t>A/C.1/72/PV.18</w:t>
          </w:r>
        </w:hyperlink>
      </w:r>
    </w:p>
    <w:p>
      <w:pPr>
        <w:pStyle w:val="itssubhead"/>
        <w:keepNext/>
        <w:keepLines/>
        <w:spacing w:after="0"/>
      </w:pPr>
      <w:r>
        <w:t>Pakistan</w:t>
      </w:r>
    </w:p>
    <w:p>
      <w:pPr>
        <w:pStyle w:val="itsentry"/>
        <w:keepNext/>
        <w:keepLines/>
        <w:spacing w:after="0"/>
      </w:pPr>
      <w:r>
        <w:t>Saeed, Amir</w:t>
      </w:r>
      <w:r>
        <w:t xml:space="preserve"> - </w:t>
      </w:r>
      <w:r>
        <w:rPr>
          <w:color w:val="000000" w:themeColor="hyperlink"/>
          <w:u w:val="single"/>
        </w:rPr>
        <w:hyperlink r:id="rId38">
          <w:r>
            <w:rPr/>
            <w:t>A/C.1/72/PV.26</w:t>
          </w:r>
        </w:hyperlink>
      </w:r>
    </w:p>
    <w:p>
      <w:pPr>
        <w:pStyle w:val="itssubhead"/>
        <w:keepNext/>
        <w:keepLines/>
        <w:spacing w:after="0"/>
      </w:pPr>
      <w:r>
        <w:t>Singapore</w:t>
      </w:r>
    </w:p>
    <w:p>
      <w:pPr>
        <w:pStyle w:val="itsentry"/>
        <w:keepNext/>
        <w:keepLines/>
        <w:spacing w:after="0"/>
      </w:pPr>
      <w:r>
        <w:t>Lim, Tong Hai</w:t>
      </w:r>
      <w:r>
        <w:t xml:space="preserve"> - </w:t>
      </w:r>
      <w:r>
        <w:rPr>
          <w:color w:val="000000" w:themeColor="hyperlink"/>
          <w:u w:val="single"/>
        </w:rPr>
        <w:hyperlink r:id="rId39">
          <w:r>
            <w:rPr/>
            <w:t>A/C.1/72/PV.18</w:t>
          </w:r>
        </w:hyperlink>
      </w:r>
    </w:p>
    <w:p>
      <w:pPr>
        <w:pStyle w:val="itsentry"/>
        <w:keepNext/>
        <w:keepLines/>
        <w:spacing w:after="0"/>
      </w:pPr>
      <w:r>
        <w:t>Leong, Rui Yue Andrea</w:t>
      </w:r>
      <w:r>
        <w:t xml:space="preserve"> - </w:t>
      </w:r>
      <w:r>
        <w:rPr>
          <w:color w:val="000000" w:themeColor="hyperlink"/>
          <w:u w:val="single"/>
        </w:rPr>
        <w:hyperlink r:id="rId38">
          <w:r>
            <w:rPr/>
            <w:t>A/C.1/72/PV.26</w:t>
          </w:r>
        </w:hyperlink>
      </w:r>
    </w:p>
    <w:p>
      <w:pPr>
        <w:pStyle w:val="itssubhead"/>
        <w:keepNext/>
        <w:keepLines/>
        <w:spacing w:after="0"/>
      </w:pPr>
      <w:r>
        <w:t>Argentina</w:t>
      </w:r>
    </w:p>
    <w:p>
      <w:pPr>
        <w:pStyle w:val="itsentry"/>
        <w:keepNext/>
        <w:keepLines/>
        <w:spacing w:after="0"/>
      </w:pPr>
      <w:r>
        <w:t>Mac Loughlin, María Paula</w:t>
      </w:r>
      <w:r>
        <w:t xml:space="preserve"> - </w:t>
      </w:r>
      <w:r>
        <w:rPr>
          <w:color w:val="000000" w:themeColor="hyperlink"/>
          <w:u w:val="single"/>
        </w:rPr>
        <w:hyperlink r:id="rId38">
          <w:r>
            <w:rPr/>
            <w:t>A/C.1/72/PV.26</w:t>
          </w:r>
        </w:hyperlink>
      </w:r>
    </w:p>
    <w:p>
      <w:pPr>
        <w:pStyle w:val="itssubhead"/>
        <w:keepNext/>
        <w:keepLines/>
        <w:spacing w:after="0"/>
      </w:pPr>
      <w:r>
        <w:t>Burkina Faso</w:t>
      </w:r>
    </w:p>
    <w:p>
      <w:pPr>
        <w:pStyle w:val="itsentry"/>
        <w:keepNext/>
        <w:keepLines/>
        <w:spacing w:after="0"/>
      </w:pPr>
      <w:r>
        <w:t>Bonkoungou, Wenbigda Honorine</w:t>
      </w:r>
      <w:r>
        <w:t xml:space="preserve"> - </w:t>
      </w:r>
      <w:r>
        <w:rPr>
          <w:color w:val="000000" w:themeColor="hyperlink"/>
          <w:u w:val="single"/>
        </w:rPr>
        <w:hyperlink r:id="rId41">
          <w:r>
            <w:rPr/>
            <w:t>A/C.1/72/PV.19</w:t>
          </w:r>
        </w:hyperlink>
      </w:r>
    </w:p>
    <w:p>
      <w:pPr>
        <w:pStyle w:val="itssubhead"/>
        <w:keepNext/>
        <w:keepLines/>
        <w:spacing w:after="0"/>
      </w:pPr>
      <w:r>
        <w:t>Lao People's Democratic Republic</w:t>
      </w:r>
    </w:p>
    <w:p>
      <w:pPr>
        <w:pStyle w:val="itsentry"/>
        <w:keepNext/>
        <w:keepLines/>
        <w:spacing w:after="0"/>
      </w:pPr>
      <w:r>
        <w:t>Keobounsan, Somsanouk</w:t>
      </w:r>
      <w:r>
        <w:t xml:space="preserve"> - </w:t>
      </w:r>
      <w:r>
        <w:rPr>
          <w:color w:val="000000" w:themeColor="hyperlink"/>
          <w:u w:val="single"/>
        </w:rPr>
        <w:hyperlink r:id="rId39">
          <w:r>
            <w:rPr/>
            <w:t>A/C.1/72/PV.18</w:t>
          </w:r>
        </w:hyperlink>
      </w:r>
    </w:p>
    <w:p>
      <w:pPr>
        <w:pStyle w:val="itssubhead"/>
        <w:keepNext/>
        <w:keepLines/>
        <w:spacing w:after="0"/>
      </w:pPr>
      <w:r>
        <w:t>Poland</w:t>
      </w:r>
    </w:p>
    <w:p>
      <w:pPr>
        <w:pStyle w:val="itsentry"/>
        <w:keepNext/>
        <w:keepLines/>
        <w:spacing w:after="0"/>
      </w:pPr>
      <w:r>
        <w:t>Broilo, Miroslaw</w:t>
      </w:r>
      <w:r>
        <w:t xml:space="preserve"> - </w:t>
      </w:r>
      <w:r>
        <w:rPr>
          <w:color w:val="000000" w:themeColor="hyperlink"/>
          <w:u w:val="single"/>
        </w:rPr>
        <w:hyperlink r:id="rId38">
          <w:r>
            <w:rPr/>
            <w:t>A/C.1/72/PV.26</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8">
          <w:r>
            <w:rPr/>
            <w:t>A/C.1/72/PV.26</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39">
          <w:r>
            <w:rPr/>
            <w:t>A/C.1/72/PV.18</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0">
          <w:r>
            <w:rPr/>
            <w:t>A/C.1/72/PV.17</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0">
          <w:r>
            <w:rPr/>
            <w:t>A/C.1/72/PV.17</w:t>
          </w:r>
        </w:hyperlink>
      </w:r>
    </w:p>
    <w:p>
      <w:pPr>
        <w:pStyle w:val="itssubhead"/>
        <w:keepNext/>
        <w:keepLines/>
        <w:spacing w:after="0"/>
      </w:pPr>
      <w:r>
        <w:t>Norway</w:t>
      </w:r>
    </w:p>
    <w:p>
      <w:pPr>
        <w:pStyle w:val="itsentry"/>
        <w:keepNext/>
        <w:keepLines/>
        <w:spacing w:after="0"/>
      </w:pPr>
      <w:r>
        <w:t>Langeland, Knut</w:t>
      </w:r>
      <w:r>
        <w:t xml:space="preserve"> - </w:t>
      </w:r>
      <w:r>
        <w:rPr>
          <w:color w:val="000000" w:themeColor="hyperlink"/>
          <w:u w:val="single"/>
        </w:rPr>
        <w:hyperlink r:id="rId40">
          <w:r>
            <w:rPr/>
            <w:t>A/C.1/72/PV.17</w:t>
          </w:r>
        </w:hyperlink>
      </w:r>
    </w:p>
    <w:p>
      <w:pPr>
        <w:pStyle w:val="itssubhead"/>
        <w:keepNext/>
        <w:keepLines/>
        <w:spacing w:after="0"/>
      </w:pPr>
      <w:r>
        <w:t>Cyprus</w:t>
      </w:r>
    </w:p>
    <w:p>
      <w:pPr>
        <w:pStyle w:val="itsentry"/>
        <w:keepNext/>
        <w:keepLines/>
        <w:spacing w:after="0"/>
      </w:pPr>
      <w:r>
        <w:t>Georgiou, Rafaella</w:t>
      </w:r>
      <w:r>
        <w:t xml:space="preserve"> - </w:t>
      </w:r>
      <w:r>
        <w:rPr>
          <w:color w:val="000000" w:themeColor="hyperlink"/>
          <w:u w:val="single"/>
        </w:rPr>
        <w:hyperlink r:id="rId38">
          <w:r>
            <w:rPr/>
            <w:t>A/C.1/72/PV.26</w:t>
          </w:r>
        </w:hyperlink>
      </w:r>
    </w:p>
    <w:p>
      <w:pPr>
        <w:pStyle w:val="itssubhead"/>
        <w:keepNext/>
        <w:keepLines/>
        <w:spacing w:after="0"/>
      </w:pPr>
      <w:r>
        <w:t>Guatemala</w:t>
      </w:r>
    </w:p>
    <w:p>
      <w:pPr>
        <w:pStyle w:val="itsentry"/>
        <w:keepNext/>
        <w:keepLines/>
        <w:spacing w:after="0"/>
      </w:pPr>
      <w:r>
        <w:t>Benard Estrada, Juan Antonio</w:t>
      </w:r>
      <w:r>
        <w:t xml:space="preserve"> - </w:t>
      </w:r>
      <w:r>
        <w:rPr>
          <w:color w:val="000000" w:themeColor="hyperlink"/>
          <w:u w:val="single"/>
        </w:rPr>
        <w:hyperlink r:id="rId40">
          <w:r>
            <w:rPr/>
            <w:t>A/C.1/72/PV.17</w:t>
          </w:r>
        </w:hyperlink>
      </w:r>
    </w:p>
    <w:p>
      <w:pPr>
        <w:pStyle w:val="itssubhead"/>
        <w:keepNext/>
        <w:keepLines/>
        <w:spacing w:after="0"/>
      </w:pPr>
      <w:r>
        <w:t>Australia</w:t>
      </w:r>
    </w:p>
    <w:p>
      <w:pPr>
        <w:pStyle w:val="itsentry"/>
        <w:keepNext/>
        <w:keepLines/>
        <w:spacing w:after="0"/>
      </w:pPr>
      <w:r>
        <w:t>Watson, Hugh</w:t>
      </w:r>
      <w:r>
        <w:t xml:space="preserve"> - </w:t>
      </w:r>
      <w:r>
        <w:rPr>
          <w:color w:val="000000" w:themeColor="hyperlink"/>
          <w:u w:val="single"/>
        </w:rPr>
        <w:hyperlink r:id="rId40">
          <w:r>
            <w:rPr/>
            <w:t>A/C.1/72/PV.17</w:t>
          </w:r>
        </w:hyperlink>
      </w:r>
    </w:p>
    <w:p>
      <w:pPr>
        <w:pStyle w:val="itssubhead"/>
        <w:keepNext/>
        <w:keepLines/>
        <w:spacing w:after="0"/>
      </w:pPr>
      <w:r>
        <w:t>Ireland</w:t>
      </w:r>
    </w:p>
    <w:p>
      <w:pPr>
        <w:pStyle w:val="itsentry"/>
        <w:keepNext/>
        <w:keepLines/>
        <w:spacing w:after="0"/>
      </w:pPr>
      <w:r>
        <w:t>Gaffey, Michael</w:t>
      </w:r>
      <w:r>
        <w:t xml:space="preserve"> - </w:t>
      </w:r>
      <w:r>
        <w:rPr>
          <w:color w:val="000000" w:themeColor="hyperlink"/>
          <w:u w:val="single"/>
        </w:rPr>
        <w:hyperlink r:id="rId39">
          <w:r>
            <w:rPr/>
            <w:t>A/C.1/72/PV.18</w:t>
          </w:r>
        </w:hyperlink>
      </w:r>
    </w:p>
    <w:p>
      <w:pPr>
        <w:pStyle w:val="itssubhead"/>
        <w:keepNext/>
        <w:keepLines/>
        <w:spacing w:after="0"/>
      </w:pPr>
      <w:r>
        <w:t>UN. Group of Nordic Countries</w:t>
      </w:r>
    </w:p>
    <w:p>
      <w:pPr>
        <w:pStyle w:val="itsentry"/>
        <w:keepNext/>
        <w:keepLines/>
        <w:spacing w:after="0"/>
      </w:pPr>
      <w:r>
        <w:t>Paasilinna, Petra (Finland)</w:t>
      </w:r>
      <w:r>
        <w:t xml:space="preserve"> - </w:t>
      </w:r>
      <w:r>
        <w:rPr>
          <w:color w:val="000000" w:themeColor="hyperlink"/>
          <w:u w:val="single"/>
        </w:rPr>
        <w:hyperlink r:id="rId40">
          <w:r>
            <w:rPr/>
            <w:t>A/C.1/72/PV.17</w:t>
          </w:r>
        </w:hyperlink>
      </w:r>
      <w:r>
        <w:br/>
      </w:r>
    </w:p>
    <w:p>
      <w:pPr>
        <w:pStyle w:val="itshead"/>
        <w:keepNext/>
        <w:keepLines/>
      </w:pPr>
      <w:r>
        <w:t>COMMODITIES (Agenda Item 17d)</w:t>
      </w:r>
    </w:p>
    <w:p>
      <w:pPr>
        <w:pStyle w:val="itssubhead"/>
        <w:keepNext/>
        <w:keepLines/>
        <w:spacing w:after="0"/>
      </w:pPr>
      <w:r>
        <w:t>European Union</w:t>
      </w:r>
    </w:p>
    <w:p>
      <w:pPr>
        <w:pStyle w:val="itsentry"/>
        <w:keepNext/>
        <w:keepLines/>
        <w:spacing w:after="0"/>
      </w:pPr>
      <w:r>
        <w:t>Stoeva, Lachezara (Bulgaria)</w:t>
      </w:r>
      <w:r>
        <w:t xml:space="preserve"> - </w:t>
      </w:r>
      <w:r>
        <w:rPr>
          <w:color w:val="000000" w:themeColor="hyperlink"/>
          <w:u w:val="single"/>
        </w:rPr>
        <w:hyperlink r:id="rId60">
          <w:r>
            <w:rPr/>
            <w:t>A/C.2/72/SR.27</w:t>
          </w:r>
        </w:hyperlink>
      </w:r>
    </w:p>
    <w:p>
      <w:pPr>
        <w:pStyle w:val="itssubhead"/>
        <w:keepNext/>
        <w:keepLines/>
        <w:spacing w:after="0"/>
      </w:pPr>
      <w:r>
        <w:t>Common Fund for Commodities</w:t>
      </w:r>
    </w:p>
    <w:p>
      <w:pPr>
        <w:pStyle w:val="itsentry"/>
        <w:keepNext/>
        <w:keepLines/>
        <w:spacing w:after="0"/>
      </w:pPr>
      <w:r>
        <w:t>Kuleshov, Andrey</w:t>
      </w:r>
      <w:r>
        <w:t xml:space="preserve"> - </w:t>
      </w:r>
      <w:r>
        <w:rPr>
          <w:color w:val="000000" w:themeColor="hyperlink"/>
          <w:u w:val="single"/>
        </w:rPr>
        <w:hyperlink r:id="rId63">
          <w:r>
            <w:rPr/>
            <w:t>A/C.2/72/SR.7</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Alliance of Small Island States</w:t>
      </w:r>
    </w:p>
    <w:p>
      <w:pPr>
        <w:pStyle w:val="itsentry"/>
        <w:keepNext/>
        <w:keepLines/>
        <w:spacing w:after="0"/>
      </w:pPr>
      <w:r>
        <w:t>Zahir, Farzana (Maldives)</w:t>
      </w:r>
      <w:r>
        <w:t xml:space="preserve"> - </w:t>
      </w:r>
      <w:r>
        <w:rPr>
          <w:color w:val="000000" w:themeColor="hyperlink"/>
          <w:u w:val="single"/>
        </w:rPr>
        <w:hyperlink r:id="rId64">
          <w:r>
            <w:rPr/>
            <w:t>A/C.2/72/SR.6</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64">
          <w:r>
            <w:rPr/>
            <w:t>A/C.2/72/SR.6</w:t>
          </w:r>
        </w:hyperlink>
      </w:r>
    </w:p>
    <w:p>
      <w:pPr>
        <w:pStyle w:val="itssubhead"/>
        <w:keepNext/>
        <w:keepLines/>
        <w:spacing w:after="0"/>
      </w:pPr>
      <w:r>
        <w:t>UNCTAD</w:t>
      </w:r>
    </w:p>
    <w:p>
      <w:pPr>
        <w:pStyle w:val="itsentry"/>
        <w:keepNext/>
        <w:keepLines/>
        <w:spacing w:after="0"/>
      </w:pPr>
      <w:r>
        <w:t>Díaz-Henderson, Marisa</w:t>
      </w:r>
      <w:r>
        <w:t xml:space="preserve"> - </w:t>
      </w:r>
      <w:r>
        <w:rPr>
          <w:color w:val="000000" w:themeColor="hyperlink"/>
          <w:u w:val="single"/>
        </w:rPr>
        <w:hyperlink r:id="rId64">
          <w:r>
            <w:rPr/>
            <w:t>A/C.2/72/SR.6</w:t>
          </w:r>
        </w:hyperlink>
      </w:r>
    </w:p>
    <w:p>
      <w:pPr>
        <w:pStyle w:val="itssubhead"/>
        <w:keepNext/>
        <w:keepLines/>
        <w:spacing w:after="0"/>
      </w:pPr>
      <w:r>
        <w:t>Ethiopia</w:t>
      </w:r>
    </w:p>
    <w:p>
      <w:pPr>
        <w:pStyle w:val="itsentry"/>
        <w:keepNext/>
        <w:keepLines/>
        <w:spacing w:after="0"/>
      </w:pPr>
      <w:r>
        <w:t>Gayito, Gebeyehu Ganga</w:t>
      </w:r>
      <w:r>
        <w:t xml:space="preserve"> - </w:t>
      </w:r>
      <w:r>
        <w:rPr>
          <w:color w:val="000000" w:themeColor="hyperlink"/>
          <w:u w:val="single"/>
        </w:rPr>
        <w:hyperlink r:id="rId63">
          <w:r>
            <w:rPr/>
            <w:t>A/C.2/72/SR.7</w:t>
          </w:r>
        </w:hyperlink>
      </w:r>
    </w:p>
    <w:p>
      <w:pPr>
        <w:pStyle w:val="itssubhead"/>
        <w:keepNext/>
        <w:keepLines/>
        <w:spacing w:after="0"/>
      </w:pPr>
      <w:r>
        <w:t>United States</w:t>
      </w:r>
    </w:p>
    <w:p>
      <w:pPr>
        <w:pStyle w:val="itsentry"/>
        <w:keepNext/>
        <w:keepLines/>
        <w:spacing w:after="0"/>
      </w:pPr>
      <w:r>
        <w:t>Kimmel, Jay Marshall</w:t>
      </w:r>
      <w:r>
        <w:t xml:space="preserve"> - </w:t>
      </w:r>
      <w:r>
        <w:rPr>
          <w:color w:val="000000" w:themeColor="hyperlink"/>
          <w:u w:val="single"/>
        </w:rPr>
        <w:hyperlink r:id="rId60">
          <w:r>
            <w:rPr/>
            <w:t>A/C.2/72/SR.27</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64">
          <w:r>
            <w:rPr/>
            <w:t>A/C.2/72/SR.6</w:t>
          </w:r>
        </w:hyperlink>
      </w:r>
    </w:p>
    <w:p>
      <w:pPr>
        <w:pStyle w:val="itssubhead"/>
        <w:keepNext/>
        <w:keepLines/>
        <w:spacing w:after="0"/>
      </w:pPr>
      <w:r>
        <w:t>Group of 77</w:t>
      </w:r>
    </w:p>
    <w:p>
      <w:pPr>
        <w:pStyle w:val="itsentry"/>
        <w:keepNext/>
        <w:keepLines/>
        <w:spacing w:after="0"/>
      </w:pPr>
      <w:r>
        <w:t>Zambrano Ortiz, Mario (Ecuador)</w:t>
      </w:r>
      <w:r>
        <w:t xml:space="preserve"> - </w:t>
      </w:r>
      <w:r>
        <w:rPr>
          <w:color w:val="000000" w:themeColor="hyperlink"/>
          <w:u w:val="single"/>
        </w:rPr>
        <w:hyperlink r:id="rId64">
          <w:r>
            <w:rPr/>
            <w:t>A/C.2/72/SR.6</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r>
        <w:br/>
      </w:r>
    </w:p>
    <w:p>
      <w:pPr>
        <w:pStyle w:val="itshead"/>
        <w:keepNext/>
        <w:keepLines/>
      </w:pPr>
      <w:r>
        <w:t>COMMUNITY OF DEMOCRACIES--OBSERVER STATUS (Agenda Item 169)</w:t>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r>
        <w:br/>
      </w:r>
    </w:p>
    <w:p>
      <w:pPr>
        <w:pStyle w:val="itshead"/>
        <w:keepNext/>
        <w:keepLines/>
      </w:pPr>
      <w:r>
        <w:t>CONFIDENCE-BUILDING MEASURES (Agenda Item 99t)</w:t>
      </w:r>
    </w:p>
    <w:p>
      <w:pPr>
        <w:pStyle w:val="itssubhead"/>
        <w:keepNext/>
        <w:keepLines/>
        <w:spacing w:after="0"/>
      </w:pPr>
      <w:r>
        <w:t>Azerbaijan</w:t>
      </w:r>
    </w:p>
    <w:p>
      <w:pPr>
        <w:pStyle w:val="itsentry"/>
        <w:keepNext/>
        <w:keepLines/>
        <w:spacing w:after="0"/>
      </w:pPr>
      <w:r>
        <w:t>Jabrayilov, Farid</w:t>
      </w:r>
      <w:r>
        <w:t xml:space="preserve"> - </w:t>
      </w:r>
      <w:r>
        <w:rPr>
          <w:color w:val="000000" w:themeColor="hyperlink"/>
          <w:u w:val="single"/>
        </w:rPr>
        <w:hyperlink r:id="rId66">
          <w:r>
            <w:rPr/>
            <w:t>A/C.1/72/PV.21</w:t>
          </w:r>
        </w:hyperlink>
      </w:r>
    </w:p>
    <w:p>
      <w:pPr>
        <w:pStyle w:val="itssubhead"/>
        <w:keepNext/>
        <w:keepLines/>
        <w:spacing w:after="0"/>
      </w:pPr>
      <w:r>
        <w:t>Pakistan</w:t>
      </w:r>
    </w:p>
    <w:p>
      <w:pPr>
        <w:pStyle w:val="itsentry"/>
        <w:keepNext/>
        <w:keepLines/>
        <w:spacing w:after="0"/>
      </w:pPr>
      <w:r>
        <w:t>Saeed, Amir</w:t>
      </w:r>
      <w:r>
        <w:t xml:space="preserve"> - </w:t>
      </w:r>
      <w:r>
        <w:rPr>
          <w:color w:val="000000" w:themeColor="hyperlink"/>
          <w:u w:val="single"/>
        </w:rPr>
        <w:hyperlink r:id="rId66">
          <w:r>
            <w:rPr/>
            <w:t>A/C.1/72/PV.21</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66">
          <w:r>
            <w:rPr/>
            <w:t>A/C.1/72/PV.21</w:t>
          </w:r>
        </w:hyperlink>
      </w:r>
    </w:p>
    <w:p>
      <w:pPr>
        <w:pStyle w:val="itssubhead"/>
        <w:keepNext/>
        <w:keepLines/>
        <w:spacing w:after="0"/>
      </w:pPr>
      <w:r>
        <w:t>Caribbean Community</w:t>
      </w:r>
    </w:p>
    <w:p>
      <w:pPr>
        <w:pStyle w:val="itsentry"/>
        <w:keepNext/>
        <w:keepLines/>
        <w:spacing w:after="0"/>
      </w:pPr>
      <w:r>
        <w:t>Carey, Sheila (Bahamas)</w:t>
      </w:r>
      <w:r>
        <w:t xml:space="preserve"> - </w:t>
      </w:r>
      <w:r>
        <w:rPr>
          <w:color w:val="000000" w:themeColor="hyperlink"/>
          <w:u w:val="single"/>
        </w:rPr>
        <w:hyperlink r:id="rId67">
          <w:r>
            <w:rPr/>
            <w:t>A/C.1/72/PV.22</w:t>
          </w:r>
        </w:hyperlink>
      </w:r>
    </w:p>
    <w:p>
      <w:pPr>
        <w:pStyle w:val="itssubhead"/>
        <w:keepNext/>
        <w:keepLines/>
        <w:spacing w:after="0"/>
      </w:pPr>
      <w:r>
        <w:t>Myanmar</w:t>
      </w:r>
    </w:p>
    <w:p>
      <w:pPr>
        <w:pStyle w:val="itsentry"/>
        <w:keepNext/>
        <w:keepLines/>
        <w:spacing w:after="0"/>
      </w:pPr>
      <w:r>
        <w:t>Aung, Pye Soe</w:t>
      </w:r>
      <w:r>
        <w:t xml:space="preserve"> - </w:t>
      </w:r>
      <w:r>
        <w:rPr>
          <w:color w:val="000000" w:themeColor="hyperlink"/>
          <w:u w:val="single"/>
        </w:rPr>
        <w:hyperlink r:id="rId66">
          <w:r>
            <w:rPr/>
            <w:t>A/C.1/72/PV.21</w:t>
          </w:r>
        </w:hyperlink>
      </w:r>
    </w:p>
    <w:p>
      <w:pPr>
        <w:pStyle w:val="itssubhead"/>
        <w:keepNext/>
        <w:keepLines/>
        <w:spacing w:after="0"/>
      </w:pPr>
      <w:r>
        <w:t>France</w:t>
      </w:r>
    </w:p>
    <w:p>
      <w:pPr>
        <w:pStyle w:val="itsentry"/>
        <w:keepNext/>
        <w:keepLines/>
        <w:spacing w:after="0"/>
      </w:pPr>
      <w:r>
        <w:t>Coussière, Nicolas</w:t>
      </w:r>
      <w:r>
        <w:t xml:space="preserve"> - </w:t>
      </w:r>
      <w:r>
        <w:rPr>
          <w:color w:val="000000" w:themeColor="hyperlink"/>
          <w:u w:val="single"/>
        </w:rPr>
        <w:hyperlink r:id="rId66">
          <w:r>
            <w:rPr/>
            <w:t>A/C.1/72/PV.21</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66">
          <w:r>
            <w:rPr/>
            <w:t>A/C.1/72/PV.21</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66">
          <w:r>
            <w:rPr/>
            <w:t>A/C.1/72/PV.21</w:t>
          </w:r>
        </w:hyperlink>
      </w:r>
    </w:p>
    <w:p>
      <w:pPr>
        <w:pStyle w:val="itssubhead"/>
        <w:keepNext/>
        <w:keepLines/>
        <w:spacing w:after="0"/>
      </w:pPr>
      <w:r>
        <w:t>Iraq</w:t>
      </w:r>
    </w:p>
    <w:p>
      <w:pPr>
        <w:pStyle w:val="itsentry"/>
        <w:keepNext/>
        <w:keepLines/>
        <w:spacing w:after="0"/>
      </w:pPr>
      <w:r>
        <w:t>Redha, Alaa M.</w:t>
      </w:r>
      <w:r>
        <w:t xml:space="preserve"> - </w:t>
      </w:r>
      <w:r>
        <w:rPr>
          <w:color w:val="000000" w:themeColor="hyperlink"/>
          <w:u w:val="single"/>
        </w:rPr>
        <w:hyperlink r:id="rId66">
          <w:r>
            <w:rPr/>
            <w:t>A/C.1/72/PV.21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Kuwait</w:t>
      </w:r>
    </w:p>
    <w:p>
      <w:pPr>
        <w:pStyle w:val="itsentry"/>
        <w:keepNext/>
        <w:keepLines/>
        <w:spacing w:after="0"/>
      </w:pPr>
      <w:r>
        <w:t>AlFassam, Talal S.S.S.</w:t>
      </w:r>
      <w:r>
        <w:t xml:space="preserve"> - </w:t>
      </w:r>
      <w:r>
        <w:rPr>
          <w:color w:val="000000" w:themeColor="hyperlink"/>
          <w:u w:val="single"/>
        </w:rPr>
        <w:hyperlink r:id="rId66">
          <w:r>
            <w:rPr/>
            <w:t>A/C.1/72/PV.21</w:t>
          </w:r>
        </w:hyperlink>
      </w:r>
      <w:r>
        <w:br/>
      </w:r>
    </w:p>
    <w:p>
      <w:pPr>
        <w:pStyle w:val="itshead"/>
        <w:keepNext/>
        <w:keepLines/>
      </w:pPr>
      <w:r>
        <w:t>CONFIDENCE-BUILDING MEASURES--REGIONAL PROGRAMMES (Agenda Item 100e)</w:t>
      </w:r>
    </w:p>
    <w:p>
      <w:pPr>
        <w:pStyle w:val="itssubhead"/>
        <w:keepNext/>
        <w:keepLines/>
        <w:spacing w:after="0"/>
      </w:pPr>
      <w:r>
        <w:t>UN. Standing Advisory Committee on Security Questions in Central Africa. Chair</w:t>
      </w:r>
    </w:p>
    <w:p>
      <w:pPr>
        <w:pStyle w:val="itsentry"/>
        <w:keepNext/>
        <w:keepLines/>
        <w:spacing w:after="0"/>
      </w:pPr>
      <w:r>
        <w:t>Tommo Monthe, Michel (Cameroon)</w:t>
      </w:r>
      <w:r>
        <w:t xml:space="preserve"> - </w:t>
      </w:r>
      <w:r>
        <w:rPr>
          <w:color w:val="000000" w:themeColor="hyperlink"/>
          <w:u w:val="single"/>
        </w:rPr>
        <w:hyperlink r:id="rId66">
          <w:r>
            <w:rPr/>
            <w:t>A/C.1/72/PV.21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CONVENTIONAL ARMS--REGIONAL PROGRAMMES (Agenda Item 99g)</w:t>
      </w:r>
    </w:p>
    <w:p>
      <w:pPr>
        <w:pStyle w:val="itssubhead"/>
        <w:keepNext/>
        <w:keepLines/>
        <w:spacing w:after="0"/>
      </w:pPr>
      <w:r>
        <w:t>Ukraine</w:t>
      </w:r>
    </w:p>
    <w:p>
      <w:pPr>
        <w:pStyle w:val="itsentry"/>
        <w:keepNext/>
        <w:keepLines/>
        <w:spacing w:after="0"/>
      </w:pPr>
      <w:r>
        <w:t>Bila, Kateryna</w:t>
      </w:r>
      <w:r>
        <w:t xml:space="preserve"> - </w:t>
      </w:r>
      <w:r>
        <w:rPr>
          <w:color w:val="000000" w:themeColor="hyperlink"/>
          <w:u w:val="single"/>
        </w:rPr>
        <w:hyperlink r:id="rId68">
          <w:r>
            <w:rPr/>
            <w:t>A/C.1/72/PV.24</w:t>
          </w:r>
        </w:hyperlink>
      </w:r>
    </w:p>
    <w:p>
      <w:pPr>
        <w:pStyle w:val="itsentry"/>
        <w:keepNext/>
        <w:keepLines/>
        <w:spacing w:after="0"/>
      </w:pPr>
      <w:r>
        <w:t>Tsymbaliuk, Andriy</w:t>
      </w:r>
      <w:r>
        <w:t xml:space="preserve"> - </w:t>
      </w:r>
      <w:r>
        <w:rPr>
          <w:color w:val="000000" w:themeColor="hyperlink"/>
          <w:u w:val="single"/>
        </w:rPr>
        <w:hyperlink r:id="rId66">
          <w:r>
            <w:rPr/>
            <w:t>A/C.1/72/PV.21</w:t>
          </w:r>
        </w:hyperlink>
      </w:r>
    </w:p>
    <w:p>
      <w:pPr>
        <w:pStyle w:val="itssubhead"/>
        <w:keepNext/>
        <w:keepLines/>
        <w:spacing w:after="0"/>
      </w:pPr>
      <w:r>
        <w:t>Iran (Islamic Republic of)</w:t>
      </w:r>
    </w:p>
    <w:p>
      <w:pPr>
        <w:pStyle w:val="itsentry"/>
        <w:keepNext/>
        <w:keepLines/>
        <w:spacing w:after="0"/>
      </w:pPr>
      <w:r>
        <w:t>Bakhshi, Mr.</w:t>
      </w:r>
      <w:r>
        <w:t xml:space="preserve"> - </w:t>
      </w:r>
      <w:r>
        <w:rPr>
          <w:color w:val="000000" w:themeColor="hyperlink"/>
          <w:u w:val="single"/>
        </w:rPr>
        <w:hyperlink r:id="rId51">
          <w:r>
            <w:rPr/>
            <w:t>A/C.1/72/PV.27</w:t>
          </w:r>
        </w:hyperlink>
      </w:r>
    </w:p>
    <w:p>
      <w:pPr>
        <w:pStyle w:val="itssubhead"/>
        <w:keepNext/>
        <w:keepLines/>
        <w:spacing w:after="0"/>
      </w:pPr>
      <w:r>
        <w:t>Pakistan</w:t>
      </w:r>
    </w:p>
    <w:p>
      <w:pPr>
        <w:pStyle w:val="itsentry"/>
        <w:keepNext/>
        <w:keepLines/>
        <w:spacing w:after="0"/>
      </w:pPr>
      <w:r>
        <w:t>Saeed, Amir</w:t>
      </w:r>
      <w:r>
        <w:t xml:space="preserve"> - </w:t>
      </w:r>
      <w:r>
        <w:rPr>
          <w:color w:val="000000" w:themeColor="hyperlink"/>
          <w:u w:val="single"/>
        </w:rPr>
        <w:hyperlink r:id="rId66">
          <w:r>
            <w:rPr/>
            <w:t>A/C.1/72/PV.21</w:t>
          </w:r>
        </w:hyperlink>
      </w:r>
      <w:r>
        <w:t xml:space="preserve">; </w:t>
      </w:r>
      <w:r>
        <w:rPr>
          <w:color w:val="000000" w:themeColor="hyperlink"/>
          <w:u w:val="single"/>
        </w:rPr>
        <w:hyperlink r:id="rId51">
          <w:r>
            <w:rPr/>
            <w:t>A/C.1/72/PV.27</w:t>
          </w:r>
        </w:hyperlink>
      </w:r>
    </w:p>
    <w:p>
      <w:pPr>
        <w:pStyle w:val="itsentry"/>
        <w:keepNext/>
        <w:keepLines/>
        <w:spacing w:after="0"/>
      </w:pPr>
      <w:r>
        <w:t>Jadoon, Usman Iqbal</w:t>
      </w:r>
      <w:r>
        <w:t xml:space="preserve"> - </w:t>
      </w:r>
      <w:r>
        <w:rPr>
          <w:color w:val="000000" w:themeColor="hyperlink"/>
          <w:u w:val="single"/>
        </w:rPr>
        <w:hyperlink r:id="rId68">
          <w:r>
            <w:rPr/>
            <w:t>A/C.1/72/PV.24</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68">
          <w:r>
            <w:rPr/>
            <w:t>A/C.1/72/PV.24</w:t>
          </w:r>
        </w:hyperlink>
      </w:r>
    </w:p>
    <w:p>
      <w:pPr>
        <w:pStyle w:val="itsentry"/>
        <w:keepNext/>
        <w:keepLines/>
        <w:spacing w:after="0"/>
      </w:pPr>
      <w:r>
        <w:t>Bhandari, Rachita</w:t>
      </w:r>
      <w:r>
        <w:t xml:space="preserve"> - </w:t>
      </w:r>
      <w:r>
        <w:rPr>
          <w:color w:val="000000" w:themeColor="hyperlink"/>
          <w:u w:val="single"/>
        </w:rPr>
        <w:hyperlink r:id="rId51">
          <w:r>
            <w:rPr/>
            <w:t>A/C.1/72/PV.27</w:t>
          </w:r>
        </w:hyperlink>
      </w:r>
    </w:p>
    <w:p>
      <w:pPr>
        <w:pStyle w:val="itssubhead"/>
        <w:keepNext/>
        <w:keepLines/>
        <w:spacing w:after="0"/>
      </w:pPr>
      <w:r>
        <w:t>Canada</w:t>
      </w:r>
    </w:p>
    <w:p>
      <w:pPr>
        <w:pStyle w:val="itsentry"/>
        <w:keepNext/>
        <w:keepLines/>
        <w:spacing w:after="0"/>
      </w:pPr>
      <w:r>
        <w:t>Davison, John</w:t>
      </w:r>
      <w:r>
        <w:t xml:space="preserve"> - </w:t>
      </w:r>
      <w:r>
        <w:rPr>
          <w:color w:val="000000" w:themeColor="hyperlink"/>
          <w:u w:val="single"/>
        </w:rPr>
        <w:hyperlink r:id="rId68">
          <w:r>
            <w:rPr/>
            <w:t>A/C.1/72/PV.24</w:t>
          </w:r>
        </w:hyperlink>
      </w:r>
    </w:p>
    <w:p>
      <w:pPr>
        <w:pStyle w:val="itssubhead"/>
        <w:keepNext/>
        <w:keepLines/>
        <w:spacing w:after="0"/>
      </w:pPr>
      <w:r>
        <w:t>Azerbaijan</w:t>
      </w:r>
    </w:p>
    <w:p>
      <w:pPr>
        <w:pStyle w:val="itsentry"/>
        <w:keepNext/>
        <w:keepLines/>
        <w:spacing w:after="0"/>
      </w:pPr>
      <w:r>
        <w:t>Jabrayilov, Farid</w:t>
      </w:r>
      <w:r>
        <w:t xml:space="preserve"> - </w:t>
      </w:r>
      <w:r>
        <w:rPr>
          <w:color w:val="000000" w:themeColor="hyperlink"/>
          <w:u w:val="single"/>
        </w:rPr>
        <w:hyperlink r:id="rId66">
          <w:r>
            <w:rPr/>
            <w:t>A/C.1/72/PV.21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66">
          <w:r>
            <w:rPr/>
            <w:t>A/C.1/72/PV.21</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66">
          <w:r>
            <w:rPr/>
            <w:t>A/C.1/72/PV.21</w:t>
          </w:r>
        </w:hyperlink>
      </w:r>
      <w:r>
        <w:br/>
      </w:r>
    </w:p>
    <w:p>
      <w:pPr>
        <w:pStyle w:val="itshead"/>
        <w:keepNext/>
        <w:keepLines/>
      </w:pPr>
      <w:r>
        <w:t>CONVENTIONAL WEAPONS (Agenda Item 99u)</w:t>
      </w:r>
    </w:p>
    <w:p>
      <w:pPr>
        <w:pStyle w:val="itssubhead"/>
        <w:keepNext/>
        <w:keepLines/>
        <w:spacing w:after="0"/>
      </w:pPr>
      <w:r>
        <w:t>Cuba</w:t>
      </w:r>
    </w:p>
    <w:p>
      <w:pPr>
        <w:pStyle w:val="itsentry"/>
        <w:keepNext/>
        <w:keepLines/>
        <w:spacing w:after="0"/>
      </w:pPr>
      <w:r>
        <w:t>Ledesma Hernández, Yadira</w:t>
      </w:r>
      <w:r>
        <w:t xml:space="preserve"> - </w:t>
      </w:r>
      <w:r>
        <w:rPr>
          <w:color w:val="000000" w:themeColor="hyperlink"/>
          <w:u w:val="single"/>
        </w:rPr>
        <w:hyperlink r:id="rId38">
          <w:r>
            <w:rPr/>
            <w:t>A/C.1/72/PV.26</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Pakistan</w:t>
      </w:r>
    </w:p>
    <w:p>
      <w:pPr>
        <w:pStyle w:val="itsentry"/>
        <w:keepNext/>
        <w:keepLines/>
        <w:spacing w:after="0"/>
      </w:pPr>
      <w:r>
        <w:t>Saeed, Amir</w:t>
      </w:r>
      <w:r>
        <w:t xml:space="preserve"> - </w:t>
      </w:r>
      <w:r>
        <w:rPr>
          <w:color w:val="000000" w:themeColor="hyperlink"/>
          <w:u w:val="single"/>
        </w:rPr>
        <w:hyperlink r:id="rId38">
          <w:r>
            <w:rPr/>
            <w:t>A/C.1/72/PV.26</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40">
          <w:r>
            <w:rPr/>
            <w:t>A/C.1/72/PV.17</w:t>
          </w:r>
        </w:hyperlink>
      </w:r>
      <w:r>
        <w:br/>
      </w:r>
    </w:p>
    <w:p>
      <w:pPr>
        <w:pStyle w:val="itshead"/>
        <w:keepNext/>
        <w:keepLines/>
      </w:pPr>
      <w:r>
        <w:t>CONVENTIONAL WEAPONS--TREATY (1980) (Agenda Item 103)</w:t>
      </w:r>
    </w:p>
    <w:p>
      <w:pPr>
        <w:pStyle w:val="itssubhead"/>
        <w:keepNext/>
        <w:keepLines/>
        <w:spacing w:after="0"/>
      </w:pPr>
      <w:r>
        <w:t>Ukraine</w:t>
      </w:r>
    </w:p>
    <w:p>
      <w:pPr>
        <w:pStyle w:val="itsentry"/>
        <w:keepNext/>
        <w:keepLines/>
        <w:spacing w:after="0"/>
      </w:pPr>
      <w:r>
        <w:t>Tsymbaliuk, Andriy</w:t>
      </w:r>
      <w:r>
        <w:t xml:space="preserve"> - </w:t>
      </w:r>
      <w:r>
        <w:rPr>
          <w:color w:val="000000" w:themeColor="hyperlink"/>
          <w:u w:val="single"/>
        </w:rPr>
        <w:hyperlink r:id="rId39">
          <w:r>
            <w:rPr/>
            <w:t>A/C.1/72/PV.18</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41">
          <w:r>
            <w:rPr/>
            <w:t>A/C.1/72/PV.19</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39">
          <w:r>
            <w:rPr/>
            <w:t>A/C.1/72/PV.18</w:t>
          </w:r>
        </w:hyperlink>
      </w:r>
    </w:p>
    <w:p>
      <w:pPr>
        <w:pStyle w:val="itssubhead"/>
        <w:keepNext/>
        <w:keepLines/>
        <w:spacing w:after="0"/>
      </w:pPr>
      <w:r>
        <w:t>Niger</w:t>
      </w:r>
    </w:p>
    <w:p>
      <w:pPr>
        <w:pStyle w:val="itsentry"/>
        <w:keepNext/>
        <w:keepLines/>
        <w:spacing w:after="0"/>
      </w:pPr>
      <w:r>
        <w:t xml:space="preserve">Oumar, Issa </w:t>
      </w:r>
      <w:r>
        <w:t xml:space="preserve"> - </w:t>
      </w:r>
      <w:r>
        <w:rPr>
          <w:color w:val="000000" w:themeColor="hyperlink"/>
          <w:u w:val="single"/>
        </w:rPr>
        <w:hyperlink r:id="rId41">
          <w:r>
            <w:rPr/>
            <w:t>A/C.1/72/PV.19</w:t>
          </w:r>
        </w:hyperlink>
      </w:r>
    </w:p>
    <w:p>
      <w:pPr>
        <w:pStyle w:val="itssubhead"/>
        <w:keepNext/>
        <w:keepLines/>
        <w:spacing w:after="0"/>
      </w:pPr>
      <w:r>
        <w:t>New Zealand</w:t>
      </w:r>
    </w:p>
    <w:p>
      <w:pPr>
        <w:pStyle w:val="itsentry"/>
        <w:keepNext/>
        <w:keepLines/>
        <w:spacing w:after="0"/>
      </w:pPr>
      <w:r>
        <w:t>Donnelly, Katy</w:t>
      </w:r>
      <w:r>
        <w:t xml:space="preserve"> - </w:t>
      </w:r>
      <w:r>
        <w:rPr>
          <w:color w:val="000000" w:themeColor="hyperlink"/>
          <w:u w:val="single"/>
        </w:rPr>
        <w:hyperlink r:id="rId39">
          <w:r>
            <w:rPr/>
            <w:t>A/C.1/72/PV.18</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40">
          <w:r>
            <w:rPr/>
            <w:t>A/C.1/72/PV.17</w:t>
          </w:r>
        </w:hyperlink>
      </w:r>
    </w:p>
    <w:p>
      <w:pPr>
        <w:pStyle w:val="itssubhead"/>
        <w:keepNext/>
        <w:keepLines/>
        <w:spacing w:after="0"/>
      </w:pPr>
      <w:r>
        <w:t>United Kingdom</w:t>
      </w:r>
    </w:p>
    <w:p>
      <w:pPr>
        <w:pStyle w:val="itsentry"/>
        <w:keepNext/>
        <w:keepLines/>
        <w:spacing w:after="0"/>
      </w:pPr>
      <w:r>
        <w:t>Saggese, Eleonora</w:t>
      </w:r>
      <w:r>
        <w:t xml:space="preserve"> - </w:t>
      </w:r>
      <w:r>
        <w:rPr>
          <w:color w:val="000000" w:themeColor="hyperlink"/>
          <w:u w:val="single"/>
        </w:rPr>
        <w:hyperlink r:id="rId40">
          <w:r>
            <w:rPr/>
            <w:t>A/C.1/72/PV.17</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39">
          <w:r>
            <w:rPr/>
            <w:t>A/C.1/72/PV.18</w:t>
          </w:r>
        </w:hyperlink>
      </w:r>
    </w:p>
    <w:p>
      <w:pPr>
        <w:pStyle w:val="itssubhead"/>
        <w:keepNext/>
        <w:keepLines/>
        <w:spacing w:after="0"/>
      </w:pPr>
      <w:r>
        <w:t>Republic of Korea</w:t>
      </w:r>
    </w:p>
    <w:p>
      <w:pPr>
        <w:pStyle w:val="itsentry"/>
        <w:keepNext/>
        <w:keepLines/>
        <w:spacing w:after="0"/>
      </w:pPr>
      <w:r>
        <w:t>Seo, Eun-ji</w:t>
      </w:r>
      <w:r>
        <w:t xml:space="preserve"> - </w:t>
      </w:r>
      <w:r>
        <w:rPr>
          <w:color w:val="000000" w:themeColor="hyperlink"/>
          <w:u w:val="single"/>
        </w:rPr>
        <w:hyperlink r:id="rId40">
          <w:r>
            <w:rPr/>
            <w:t>A/C.1/72/PV.17</w:t>
          </w:r>
        </w:hyperlink>
      </w:r>
    </w:p>
    <w:p>
      <w:pPr>
        <w:pStyle w:val="itssubhead"/>
        <w:keepNext/>
        <w:keepLines/>
        <w:spacing w:after="0"/>
      </w:pPr>
      <w:r>
        <w:t>Pakistan</w:t>
      </w:r>
    </w:p>
    <w:p>
      <w:pPr>
        <w:pStyle w:val="itsentry"/>
        <w:keepNext/>
        <w:keepLines/>
        <w:spacing w:after="0"/>
      </w:pPr>
      <w:r>
        <w:t>Khan, Jehanzeb</w:t>
      </w:r>
      <w:r>
        <w:t xml:space="preserve"> - </w:t>
      </w:r>
      <w:r>
        <w:rPr>
          <w:color w:val="000000" w:themeColor="hyperlink"/>
          <w:u w:val="single"/>
        </w:rPr>
        <w:hyperlink r:id="rId41">
          <w:r>
            <w:rPr/>
            <w:t>A/C.1/72/PV.19</w:t>
          </w:r>
        </w:hyperlink>
      </w:r>
    </w:p>
    <w:p>
      <w:pPr>
        <w:pStyle w:val="itsentry"/>
        <w:keepNext/>
        <w:keepLines/>
        <w:spacing w:after="0"/>
      </w:pPr>
      <w:r>
        <w:t>Amil, Farukh</w:t>
      </w:r>
      <w:r>
        <w:t xml:space="preserve"> - </w:t>
      </w:r>
      <w:r>
        <w:rPr>
          <w:color w:val="000000" w:themeColor="hyperlink"/>
          <w:u w:val="single"/>
        </w:rPr>
        <w:hyperlink r:id="rId39">
          <w:r>
            <w:rPr/>
            <w:t>A/C.1/72/PV.18</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41">
          <w:r>
            <w:rPr/>
            <w:t>A/C.1/72/PV.19</w:t>
          </w:r>
        </w:hyperlink>
      </w:r>
    </w:p>
    <w:p>
      <w:pPr>
        <w:pStyle w:val="itssubhead"/>
        <w:keepNext/>
        <w:keepLines/>
        <w:spacing w:after="0"/>
      </w:pPr>
      <w:r>
        <w:t>Turkey</w:t>
      </w:r>
    </w:p>
    <w:p>
      <w:pPr>
        <w:pStyle w:val="itsentry"/>
        <w:keepNext/>
        <w:keepLines/>
        <w:spacing w:after="0"/>
      </w:pPr>
      <w:r>
        <w:t>Denktas, Rauf Alp</w:t>
      </w:r>
      <w:r>
        <w:t xml:space="preserve"> - </w:t>
      </w:r>
      <w:r>
        <w:rPr>
          <w:color w:val="000000" w:themeColor="hyperlink"/>
          <w:u w:val="single"/>
        </w:rPr>
        <w:hyperlink r:id="rId39">
          <w:r>
            <w:rPr/>
            <w:t>A/C.1/72/PV.18</w:t>
          </w:r>
        </w:hyperlink>
      </w:r>
    </w:p>
    <w:p>
      <w:pPr>
        <w:pStyle w:val="itssubhead"/>
        <w:keepNext/>
        <w:keepLines/>
        <w:spacing w:after="0"/>
      </w:pPr>
      <w:r>
        <w:t>Botswana</w:t>
      </w:r>
    </w:p>
    <w:p>
      <w:pPr>
        <w:pStyle w:val="itsentry"/>
        <w:keepNext/>
        <w:keepLines/>
        <w:spacing w:after="0"/>
      </w:pPr>
      <w:r>
        <w:t>Motsumi, Lorato</w:t>
      </w:r>
      <w:r>
        <w:t xml:space="preserve"> - </w:t>
      </w:r>
      <w:r>
        <w:rPr>
          <w:color w:val="000000" w:themeColor="hyperlink"/>
          <w:u w:val="single"/>
        </w:rPr>
        <w:hyperlink r:id="rId41">
          <w:r>
            <w:rPr/>
            <w:t>A/C.1/72/PV.19</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39">
          <w:r>
            <w:rPr/>
            <w:t>A/C.1/72/PV.18</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40">
          <w:r>
            <w:rPr/>
            <w:t>A/C.1/72/PV.17</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9">
          <w:r>
            <w:rPr/>
            <w:t>A/C.1/72/PV.18</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40">
          <w:r>
            <w:rPr/>
            <w:t>A/C.1/72/PV.17</w:t>
          </w:r>
        </w:hyperlink>
      </w:r>
    </w:p>
    <w:p>
      <w:pPr>
        <w:pStyle w:val="itssubhead"/>
        <w:keepNext/>
        <w:keepLines/>
        <w:spacing w:after="0"/>
      </w:pPr>
      <w:r>
        <w:t>India</w:t>
      </w:r>
    </w:p>
    <w:p>
      <w:pPr>
        <w:pStyle w:val="itsentry"/>
        <w:keepNext/>
        <w:keepLines/>
        <w:spacing w:after="0"/>
      </w:pPr>
      <w:r>
        <w:t>Bayyapu, Sandeep Kumar</w:t>
      </w:r>
      <w:r>
        <w:t xml:space="preserve"> - </w:t>
      </w:r>
      <w:r>
        <w:rPr>
          <w:color w:val="000000" w:themeColor="hyperlink"/>
          <w:u w:val="single"/>
        </w:rPr>
        <w:hyperlink r:id="rId40">
          <w:r>
            <w:rPr/>
            <w:t>A/C.1/72/PV.17</w:t>
          </w:r>
        </w:hyperlink>
      </w:r>
    </w:p>
    <w:p>
      <w:pPr>
        <w:pStyle w:val="itssubhead"/>
        <w:keepNext/>
        <w:keepLines/>
        <w:spacing w:after="0"/>
      </w:pPr>
      <w:r>
        <w:t>UN. Group of Nordic Countries</w:t>
      </w:r>
    </w:p>
    <w:p>
      <w:pPr>
        <w:pStyle w:val="itsentry"/>
        <w:keepNext/>
        <w:keepLines/>
        <w:spacing w:after="0"/>
      </w:pPr>
      <w:r>
        <w:t>Paasilinna, Petra (Finland)</w:t>
      </w:r>
      <w:r>
        <w:t xml:space="preserve"> - </w:t>
      </w:r>
      <w:r>
        <w:rPr>
          <w:color w:val="000000" w:themeColor="hyperlink"/>
          <w:u w:val="single"/>
        </w:rPr>
        <w:hyperlink r:id="rId40">
          <w:r>
            <w:rPr/>
            <w:t>A/C.1/72/PV.17</w:t>
          </w:r>
        </w:hyperlink>
      </w:r>
    </w:p>
    <w:p>
      <w:pPr>
        <w:pStyle w:val="itssubhead"/>
        <w:keepNext/>
        <w:keepLines/>
        <w:spacing w:after="0"/>
      </w:pPr>
      <w:r>
        <w:t>UN. High Representative for Disarmament Affairs</w:t>
      </w:r>
    </w:p>
    <w:p>
      <w:pPr>
        <w:pStyle w:val="itsentry"/>
        <w:keepNext/>
        <w:keepLines/>
        <w:spacing w:after="0"/>
      </w:pPr>
      <w:r>
        <w:t>Nakamitsu, Izumi</w:t>
      </w:r>
      <w:r>
        <w:t xml:space="preserve"> - </w:t>
      </w:r>
      <w:r>
        <w:rPr>
          <w:color w:val="000000" w:themeColor="hyperlink"/>
          <w:u w:val="single"/>
        </w:rPr>
        <w:hyperlink r:id="rId54">
          <w:r>
            <w:rPr/>
            <w:t>A/C.1/72/PV.10</w:t>
          </w:r>
        </w:hyperlink>
      </w:r>
    </w:p>
    <w:p>
      <w:pPr>
        <w:pStyle w:val="itssubhead"/>
        <w:keepNext/>
        <w:keepLines/>
        <w:spacing w:after="0"/>
      </w:pPr>
      <w:r>
        <w:t>Mexico</w:t>
      </w:r>
    </w:p>
    <w:p>
      <w:pPr>
        <w:pStyle w:val="itsentry"/>
        <w:keepNext/>
        <w:keepLines/>
        <w:spacing w:after="0"/>
      </w:pPr>
      <w:r>
        <w:t>García Guiza, Claudia Yuriria</w:t>
      </w:r>
      <w:r>
        <w:t xml:space="preserve"> - </w:t>
      </w:r>
      <w:r>
        <w:rPr>
          <w:color w:val="000000" w:themeColor="hyperlink"/>
          <w:u w:val="single"/>
        </w:rPr>
        <w:hyperlink r:id="rId40">
          <w:r>
            <w:rPr/>
            <w:t>A/C.1/72/PV.17</w:t>
          </w:r>
        </w:hyperlink>
      </w:r>
    </w:p>
    <w:p>
      <w:pPr>
        <w:pStyle w:val="itssubhead"/>
        <w:keepNext/>
        <w:keepLines/>
        <w:spacing w:after="0"/>
      </w:pPr>
      <w:r>
        <w:t>Israel</w:t>
      </w:r>
    </w:p>
    <w:p>
      <w:pPr>
        <w:pStyle w:val="itsentry"/>
        <w:keepNext/>
        <w:keepLines/>
        <w:spacing w:after="0"/>
      </w:pPr>
      <w:r>
        <w:t>Elbaz Starinsky, Maor</w:t>
      </w:r>
      <w:r>
        <w:t xml:space="preserve"> - </w:t>
      </w:r>
      <w:r>
        <w:rPr>
          <w:color w:val="000000" w:themeColor="hyperlink"/>
          <w:u w:val="single"/>
        </w:rPr>
        <w:hyperlink r:id="rId39">
          <w:r>
            <w:rPr/>
            <w:t>A/C.1/72/PV.18</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41">
          <w:r>
            <w:rPr/>
            <w:t>A/C.1/72/PV.19</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0">
          <w:r>
            <w:rPr/>
            <w:t>A/C.1/72/PV.17</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0">
          <w:r>
            <w:rPr/>
            <w:t>A/C.1/72/PV.17</w:t>
          </w:r>
        </w:hyperlink>
      </w:r>
    </w:p>
    <w:p>
      <w:pPr>
        <w:pStyle w:val="itssubhead"/>
        <w:keepNext/>
        <w:keepLines/>
        <w:spacing w:after="0"/>
      </w:pPr>
      <w:r>
        <w:t>Review Conference of the States Parties to the Convention on Prohibitions or Restrictions on the Use of Certain Conventional Weapons</w:t>
      </w:r>
    </w:p>
    <w:p>
      <w:pPr>
        <w:pStyle w:val="itsentry"/>
        <w:keepNext/>
        <w:keepLines/>
        <w:spacing w:after="0"/>
      </w:pPr>
      <w:r>
        <w:t>Amil, Farukh (Pakistan)</w:t>
      </w:r>
      <w:r>
        <w:t xml:space="preserve"> - </w:t>
      </w:r>
      <w:r>
        <w:rPr>
          <w:color w:val="000000" w:themeColor="hyperlink"/>
          <w:u w:val="single"/>
        </w:rPr>
        <w:hyperlink r:id="rId40">
          <w:r>
            <w:rPr/>
            <w:t>A/C.1/72/PV.17</w:t>
          </w:r>
        </w:hyperlink>
      </w:r>
    </w:p>
    <w:p>
      <w:pPr>
        <w:pStyle w:val="itssubhead"/>
        <w:keepNext/>
        <w:keepLines/>
        <w:spacing w:after="0"/>
      </w:pPr>
      <w:r>
        <w:t>Myanmar</w:t>
      </w:r>
    </w:p>
    <w:p>
      <w:pPr>
        <w:pStyle w:val="itsentry"/>
        <w:keepNext/>
        <w:keepLines/>
        <w:spacing w:after="0"/>
      </w:pPr>
      <w:r>
        <w:t>Khant, Ko Ko</w:t>
      </w:r>
      <w:r>
        <w:t xml:space="preserve"> - </w:t>
      </w:r>
      <w:r>
        <w:rPr>
          <w:color w:val="000000" w:themeColor="hyperlink"/>
          <w:u w:val="single"/>
        </w:rPr>
        <w:hyperlink r:id="rId39">
          <w:r>
            <w:rPr/>
            <w:t>A/C.1/72/PV.18</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40">
          <w:r>
            <w:rPr/>
            <w:t>A/C.1/72/PV.17</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40">
          <w:r>
            <w:rPr/>
            <w:t>A/C.1/72/PV.17</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40">
          <w:r>
            <w:rPr/>
            <w:t>A/C.1/72/PV.17</w:t>
          </w:r>
        </w:hyperlink>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39">
          <w:r>
            <w:rPr/>
            <w:t>A/C.1/72/PV.18</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40">
          <w:r>
            <w:rPr/>
            <w:t>A/C.1/72/PV.17</w:t>
          </w:r>
        </w:hyperlink>
      </w:r>
      <w:r>
        <w:br/>
      </w:r>
    </w:p>
    <w:p>
      <w:pPr>
        <w:pStyle w:val="itshead"/>
        <w:keepNext/>
        <w:keepLines/>
      </w:pPr>
      <w:r>
        <w:t>COOPERATION COUNCIL OF TURKIC-SPEAKING STATES--OBSERVER STATUS (Agenda Item 167)</w:t>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r>
        <w:br/>
      </w:r>
    </w:p>
    <w:p>
      <w:pPr>
        <w:pStyle w:val="itshead"/>
        <w:keepNext/>
        <w:keepLines/>
      </w:pPr>
      <w:r>
        <w:t>COUNTER-TERRORISM (Agenda Item 118)</w:t>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69">
          <w:r>
            <w:rPr/>
            <w:t>A/72/PV.102</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69">
          <w:r>
            <w:rPr/>
            <w:t>A/72/PV.102</w:t>
          </w:r>
        </w:hyperlink>
      </w:r>
    </w:p>
    <w:p>
      <w:pPr>
        <w:pStyle w:val="itssubhead"/>
        <w:keepNext/>
        <w:keepLines/>
        <w:spacing w:after="0"/>
      </w:pPr>
      <w:r>
        <w:t>United Arab Emirates</w:t>
      </w:r>
    </w:p>
    <w:p>
      <w:pPr>
        <w:pStyle w:val="itsentry"/>
        <w:keepNext/>
        <w:keepLines/>
        <w:spacing w:after="0"/>
      </w:pPr>
      <w:r>
        <w:t>Al-Zaabi, Salem</w:t>
      </w:r>
      <w:r>
        <w:t xml:space="preserve"> - </w:t>
      </w:r>
      <w:r>
        <w:rPr>
          <w:color w:val="000000" w:themeColor="hyperlink"/>
          <w:u w:val="single"/>
        </w:rPr>
        <w:hyperlink r:id="rId69">
          <w:r>
            <w:rPr/>
            <w:t>A/72/PV.102</w:t>
          </w:r>
        </w:hyperlink>
      </w:r>
    </w:p>
    <w:p>
      <w:pPr>
        <w:pStyle w:val="itssubhead"/>
        <w:keepNext/>
        <w:keepLines/>
        <w:spacing w:after="0"/>
      </w:pPr>
      <w:r>
        <w:t>United States</w:t>
      </w:r>
    </w:p>
    <w:p>
      <w:pPr>
        <w:pStyle w:val="itsentry"/>
        <w:keepNext/>
        <w:keepLines/>
        <w:spacing w:after="0"/>
      </w:pPr>
      <w:r>
        <w:t>Cohen, Jonathan R.</w:t>
      </w:r>
      <w:r>
        <w:t xml:space="preserve"> - </w:t>
      </w:r>
      <w:r>
        <w:rPr>
          <w:color w:val="000000" w:themeColor="hyperlink"/>
          <w:u w:val="single"/>
        </w:rPr>
        <w:hyperlink r:id="rId70">
          <w:r>
            <w:rPr/>
            <w:t>A/72/PV.101</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70">
          <w:r>
            <w:rPr/>
            <w:t>A/72/PV.101</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69">
          <w:r>
            <w:rPr/>
            <w:t>A/72/PV.102</w:t>
          </w:r>
        </w:hyperlink>
      </w:r>
    </w:p>
    <w:p>
      <w:pPr>
        <w:pStyle w:val="itssubhead"/>
        <w:keepNext/>
        <w:keepLines/>
        <w:spacing w:after="0"/>
      </w:pPr>
      <w:r>
        <w:t>Indonesia</w:t>
      </w:r>
    </w:p>
    <w:p>
      <w:pPr>
        <w:pStyle w:val="itsentry"/>
        <w:keepNext/>
        <w:keepLines/>
        <w:spacing w:after="0"/>
      </w:pPr>
      <w:r>
        <w:t xml:space="preserve">Werdaningtyas, Grata Endah </w:t>
      </w:r>
      <w:r>
        <w:t xml:space="preserve"> - </w:t>
      </w:r>
      <w:r>
        <w:rPr>
          <w:color w:val="000000" w:themeColor="hyperlink"/>
          <w:u w:val="single"/>
        </w:rPr>
        <w:hyperlink r:id="rId70">
          <w:r>
            <w:rPr/>
            <w:t>A/72/PV.101</w:t>
          </w:r>
        </w:hyperlink>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70">
          <w:r>
            <w:rPr/>
            <w:t>A/72/PV.101</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70">
          <w:r>
            <w:rPr/>
            <w:t>A/72/PV.101</w:t>
          </w:r>
        </w:hyperlink>
      </w:r>
      <w:r>
        <w:t xml:space="preserve">; </w:t>
      </w:r>
      <w:r>
        <w:rPr>
          <w:color w:val="000000" w:themeColor="hyperlink"/>
          <w:u w:val="single"/>
        </w:rPr>
        <w:hyperlink r:id="rId69">
          <w:r>
            <w:rPr/>
            <w:t>A/72/PV.102</w:t>
          </w:r>
        </w:hyperlink>
      </w:r>
    </w:p>
    <w:p>
      <w:pPr>
        <w:pStyle w:val="itssubhead"/>
        <w:keepNext/>
        <w:keepLines/>
        <w:spacing w:after="0"/>
      </w:pPr>
      <w:r>
        <w:t>Afghanistan</w:t>
      </w:r>
    </w:p>
    <w:p>
      <w:pPr>
        <w:pStyle w:val="itsentry"/>
        <w:keepNext/>
        <w:keepLines/>
        <w:spacing w:after="0"/>
      </w:pPr>
      <w:r>
        <w:t>Saikal, Mahmoud</w:t>
      </w:r>
      <w:r>
        <w:t xml:space="preserve"> - </w:t>
      </w:r>
      <w:r>
        <w:rPr>
          <w:color w:val="000000" w:themeColor="hyperlink"/>
          <w:u w:val="single"/>
        </w:rPr>
        <w:hyperlink r:id="rId69">
          <w:r>
            <w:rPr/>
            <w:t>A/72/PV.102</w:t>
          </w:r>
        </w:hyperlink>
      </w:r>
    </w:p>
    <w:p>
      <w:pPr>
        <w:pStyle w:val="itssubhead"/>
        <w:keepNext/>
        <w:keepLines/>
        <w:spacing w:after="0"/>
      </w:pPr>
      <w:r>
        <w:t>Organization for Security and Co-operation in Europe</w:t>
      </w:r>
    </w:p>
    <w:p>
      <w:pPr>
        <w:pStyle w:val="itsentry"/>
        <w:keepNext/>
        <w:keepLines/>
        <w:spacing w:after="0"/>
      </w:pPr>
      <w:r>
        <w:t>Ostrauskaite, Rasa</w:t>
      </w:r>
      <w:r>
        <w:t xml:space="preserve"> - </w:t>
      </w:r>
      <w:r>
        <w:rPr>
          <w:color w:val="000000" w:themeColor="hyperlink"/>
          <w:u w:val="single"/>
        </w:rPr>
        <w:hyperlink r:id="rId71">
          <w:r>
            <w:rPr/>
            <w:t>A/72/PV.103</w:t>
          </w:r>
        </w:hyperlink>
      </w:r>
    </w:p>
    <w:p>
      <w:pPr>
        <w:pStyle w:val="itssubhead"/>
        <w:keepNext/>
        <w:keepLines/>
        <w:spacing w:after="0"/>
      </w:pPr>
      <w:r>
        <w:t>Japan</w:t>
      </w:r>
    </w:p>
    <w:p>
      <w:pPr>
        <w:pStyle w:val="itsentry"/>
        <w:keepNext/>
        <w:keepLines/>
        <w:spacing w:after="0"/>
      </w:pPr>
      <w:r>
        <w:t>Kawamura, Yasuhisa</w:t>
      </w:r>
      <w:r>
        <w:t xml:space="preserve"> - </w:t>
      </w:r>
      <w:r>
        <w:rPr>
          <w:color w:val="000000" w:themeColor="hyperlink"/>
          <w:u w:val="single"/>
        </w:rPr>
        <w:hyperlink r:id="rId70">
          <w:r>
            <w:rPr/>
            <w:t>A/72/PV.101</w:t>
          </w:r>
        </w:hyperlink>
      </w:r>
    </w:p>
    <w:p>
      <w:pPr>
        <w:pStyle w:val="itssubhead"/>
        <w:keepNext/>
        <w:keepLines/>
        <w:spacing w:after="0"/>
      </w:pPr>
      <w:r>
        <w:t>Syrian Arab Republic</w:t>
      </w:r>
    </w:p>
    <w:p>
      <w:pPr>
        <w:pStyle w:val="itsentry"/>
        <w:keepNext/>
        <w:keepLines/>
        <w:spacing w:after="0"/>
      </w:pPr>
      <w:r>
        <w:t>Ja'afari, Bashar</w:t>
      </w:r>
      <w:r>
        <w:t xml:space="preserve"> - </w:t>
      </w:r>
      <w:r>
        <w:rPr>
          <w:color w:val="000000" w:themeColor="hyperlink"/>
          <w:u w:val="single"/>
        </w:rPr>
        <w:hyperlink r:id="rId70">
          <w:r>
            <w:rPr/>
            <w:t>A/72/PV.101</w:t>
          </w:r>
        </w:hyperlink>
      </w:r>
    </w:p>
    <w:p>
      <w:pPr>
        <w:pStyle w:val="itssubhead"/>
        <w:keepNext/>
        <w:keepLines/>
        <w:spacing w:after="0"/>
      </w:pPr>
      <w:r>
        <w:t>Tunisia</w:t>
      </w:r>
    </w:p>
    <w:p>
      <w:pPr>
        <w:pStyle w:val="itsentry"/>
        <w:keepNext/>
        <w:keepLines/>
        <w:spacing w:after="0"/>
      </w:pPr>
      <w:r>
        <w:t>Khiari, Mohamed Khaled</w:t>
      </w:r>
      <w:r>
        <w:t xml:space="preserve"> - </w:t>
      </w:r>
      <w:r>
        <w:rPr>
          <w:color w:val="000000" w:themeColor="hyperlink"/>
          <w:u w:val="single"/>
        </w:rPr>
        <w:hyperlink r:id="rId69">
          <w:r>
            <w:rPr/>
            <w:t>A/72/PV.102</w:t>
          </w:r>
        </w:hyperlink>
      </w:r>
    </w:p>
    <w:p>
      <w:pPr>
        <w:pStyle w:val="itssubhead"/>
        <w:keepNext/>
        <w:keepLines/>
        <w:spacing w:after="0"/>
      </w:pPr>
      <w:r>
        <w:t>Switzerland</w:t>
      </w:r>
    </w:p>
    <w:p>
      <w:pPr>
        <w:pStyle w:val="itsentry"/>
        <w:keepNext/>
        <w:keepLines/>
        <w:spacing w:after="0"/>
      </w:pPr>
      <w:r>
        <w:t>Lauber, Jürg</w:t>
      </w:r>
      <w:r>
        <w:t xml:space="preserve"> - </w:t>
      </w:r>
      <w:r>
        <w:rPr>
          <w:color w:val="000000" w:themeColor="hyperlink"/>
          <w:u w:val="single"/>
        </w:rPr>
        <w:hyperlink r:id="rId70">
          <w:r>
            <w:rPr/>
            <w:t>A/72/PV.101</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70">
          <w:r>
            <w:rPr/>
            <w:t>A/72/PV.101</w:t>
          </w:r>
        </w:hyperlink>
      </w:r>
    </w:p>
    <w:p>
      <w:pPr>
        <w:pStyle w:val="itssubhead"/>
        <w:keepNext/>
        <w:keepLines/>
        <w:spacing w:after="0"/>
      </w:pPr>
      <w:r>
        <w:t>Kazakhstan</w:t>
      </w:r>
    </w:p>
    <w:p>
      <w:pPr>
        <w:pStyle w:val="itsentry"/>
        <w:keepNext/>
        <w:keepLines/>
        <w:spacing w:after="0"/>
      </w:pPr>
      <w:r>
        <w:t>Akhinzhanov, Yerkin</w:t>
      </w:r>
      <w:r>
        <w:t xml:space="preserve"> - </w:t>
      </w:r>
      <w:r>
        <w:rPr>
          <w:color w:val="000000" w:themeColor="hyperlink"/>
          <w:u w:val="single"/>
        </w:rPr>
        <w:hyperlink r:id="rId71">
          <w:r>
            <w:rPr/>
            <w:t>A/72/PV.103</w:t>
          </w:r>
        </w:hyperlink>
      </w:r>
    </w:p>
    <w:p>
      <w:pPr>
        <w:pStyle w:val="itssubhead"/>
        <w:keepNext/>
        <w:keepLines/>
        <w:spacing w:after="0"/>
      </w:pPr>
      <w:r>
        <w:t>Algeria</w:t>
      </w:r>
    </w:p>
    <w:p>
      <w:pPr>
        <w:pStyle w:val="itsentry"/>
        <w:keepNext/>
        <w:keepLines/>
        <w:spacing w:after="0"/>
      </w:pPr>
      <w:r>
        <w:t>Boukadoum, Sabri</w:t>
      </w:r>
      <w:r>
        <w:t xml:space="preserve"> - </w:t>
      </w:r>
      <w:r>
        <w:rPr>
          <w:color w:val="000000" w:themeColor="hyperlink"/>
          <w:u w:val="single"/>
        </w:rPr>
        <w:hyperlink r:id="rId69">
          <w:r>
            <w:rPr/>
            <w:t>A/72/PV.102</w:t>
          </w:r>
        </w:hyperlink>
      </w:r>
    </w:p>
    <w:p>
      <w:pPr>
        <w:pStyle w:val="itssubhead"/>
        <w:keepNext/>
        <w:keepLines/>
        <w:spacing w:after="0"/>
      </w:pPr>
      <w:r>
        <w:t>Egypt</w:t>
      </w:r>
    </w:p>
    <w:p>
      <w:pPr>
        <w:pStyle w:val="itsentry"/>
        <w:keepNext/>
        <w:keepLines/>
        <w:spacing w:after="0"/>
      </w:pPr>
      <w:r>
        <w:t>Edrees, Mohamed Fathi</w:t>
      </w:r>
      <w:r>
        <w:t xml:space="preserve"> - </w:t>
      </w:r>
      <w:r>
        <w:rPr>
          <w:color w:val="000000" w:themeColor="hyperlink"/>
          <w:u w:val="single"/>
        </w:rPr>
        <w:hyperlink r:id="rId70">
          <w:r>
            <w:rPr/>
            <w:t>A/72/PV.101</w:t>
          </w:r>
        </w:hyperlink>
      </w:r>
    </w:p>
    <w:p>
      <w:pPr>
        <w:pStyle w:val="itssubhead"/>
        <w:keepNext/>
        <w:keepLines/>
        <w:spacing w:after="0"/>
      </w:pPr>
      <w:r>
        <w:t>Republic of Korea</w:t>
      </w:r>
    </w:p>
    <w:p>
      <w:pPr>
        <w:pStyle w:val="itsentry"/>
        <w:keepNext/>
        <w:keepLines/>
        <w:spacing w:after="0"/>
      </w:pPr>
      <w:r>
        <w:t>Ham, Sang-wook</w:t>
      </w:r>
      <w:r>
        <w:t xml:space="preserve"> - </w:t>
      </w:r>
      <w:r>
        <w:rPr>
          <w:color w:val="000000" w:themeColor="hyperlink"/>
          <w:u w:val="single"/>
        </w:rPr>
        <w:hyperlink r:id="rId69">
          <w:r>
            <w:rPr/>
            <w:t>A/72/PV.102</w:t>
          </w:r>
        </w:hyperlink>
      </w:r>
    </w:p>
    <w:p>
      <w:pPr>
        <w:pStyle w:val="itssubhead"/>
        <w:keepNext/>
        <w:keepLines/>
        <w:spacing w:after="0"/>
      </w:pPr>
      <w:r>
        <w:t>Chile</w:t>
      </w:r>
    </w:p>
    <w:p>
      <w:pPr>
        <w:pStyle w:val="itsentry"/>
        <w:keepNext/>
        <w:keepLines/>
        <w:spacing w:after="0"/>
      </w:pPr>
      <w:r>
        <w:t>Iglesias Mori, Jorge</w:t>
      </w:r>
      <w:r>
        <w:t xml:space="preserve"> - </w:t>
      </w:r>
      <w:r>
        <w:rPr>
          <w:color w:val="000000" w:themeColor="hyperlink"/>
          <w:u w:val="single"/>
        </w:rPr>
        <w:hyperlink r:id="rId69">
          <w:r>
            <w:rPr/>
            <w:t>A/72/PV.102</w:t>
          </w:r>
        </w:hyperlink>
      </w:r>
    </w:p>
    <w:p>
      <w:pPr>
        <w:pStyle w:val="itssubhead"/>
        <w:keepNext/>
        <w:keepLines/>
        <w:spacing w:after="0"/>
      </w:pPr>
      <w:r>
        <w:t>Iraq</w:t>
      </w:r>
    </w:p>
    <w:p>
      <w:pPr>
        <w:pStyle w:val="itsentry"/>
        <w:keepNext/>
        <w:keepLines/>
        <w:spacing w:after="0"/>
      </w:pPr>
      <w:r>
        <w:t>Bahr Aluloom, Mohammed Hussein</w:t>
      </w:r>
      <w:r>
        <w:t xml:space="preserve"> - </w:t>
      </w:r>
      <w:r>
        <w:rPr>
          <w:color w:val="000000" w:themeColor="hyperlink"/>
          <w:u w:val="single"/>
        </w:rPr>
        <w:hyperlink r:id="rId70">
          <w:r>
            <w:rPr/>
            <w:t>A/72/PV.101</w:t>
          </w:r>
        </w:hyperlink>
      </w:r>
    </w:p>
    <w:p>
      <w:pPr>
        <w:pStyle w:val="itssubhead"/>
        <w:keepNext/>
        <w:keepLines/>
        <w:spacing w:after="0"/>
      </w:pPr>
      <w:r>
        <w:t>Qatar</w:t>
      </w:r>
    </w:p>
    <w:p>
      <w:pPr>
        <w:pStyle w:val="itsentry"/>
        <w:keepNext/>
        <w:keepLines/>
        <w:spacing w:after="0"/>
      </w:pPr>
      <w:r>
        <w:t>Al-Hamadi, Abdulrahman Yaaqob Y.A.</w:t>
      </w:r>
      <w:r>
        <w:t xml:space="preserve"> - </w:t>
      </w:r>
      <w:r>
        <w:rPr>
          <w:color w:val="000000" w:themeColor="hyperlink"/>
          <w:u w:val="single"/>
        </w:rPr>
        <w:hyperlink r:id="rId69">
          <w:r>
            <w:rPr/>
            <w:t>A/72/PV.102</w:t>
          </w:r>
        </w:hyperlink>
      </w:r>
    </w:p>
    <w:p>
      <w:pPr>
        <w:pStyle w:val="itssubhead"/>
        <w:keepNext/>
        <w:keepLines/>
        <w:spacing w:after="0"/>
      </w:pPr>
      <w:r>
        <w:t>Russian Federation</w:t>
      </w:r>
    </w:p>
    <w:p>
      <w:pPr>
        <w:pStyle w:val="itsentry"/>
        <w:keepNext/>
        <w:keepLines/>
        <w:spacing w:after="0"/>
      </w:pPr>
      <w:r>
        <w:t>Shabaltas, Mikhail I.</w:t>
      </w:r>
      <w:r>
        <w:t xml:space="preserve"> - </w:t>
      </w:r>
      <w:r>
        <w:rPr>
          <w:color w:val="000000" w:themeColor="hyperlink"/>
          <w:u w:val="single"/>
        </w:rPr>
        <w:hyperlink r:id="rId69">
          <w:r>
            <w:rPr/>
            <w:t>A/72/PV.102</w:t>
          </w:r>
        </w:hyperlink>
      </w:r>
    </w:p>
    <w:p>
      <w:pPr>
        <w:pStyle w:val="itssubhead"/>
        <w:keepNext/>
        <w:keepLines/>
        <w:spacing w:after="0"/>
      </w:pPr>
      <w:r>
        <w:t>Mauritius</w:t>
      </w:r>
    </w:p>
    <w:p>
      <w:pPr>
        <w:pStyle w:val="itsentry"/>
        <w:keepNext/>
        <w:keepLines/>
        <w:spacing w:after="0"/>
      </w:pPr>
      <w:r>
        <w:t>Bukoree, Rishy</w:t>
      </w:r>
      <w:r>
        <w:t xml:space="preserve"> - </w:t>
      </w:r>
      <w:r>
        <w:rPr>
          <w:color w:val="000000" w:themeColor="hyperlink"/>
          <w:u w:val="single"/>
        </w:rPr>
        <w:hyperlink r:id="rId69">
          <w:r>
            <w:rPr/>
            <w:t>A/72/PV.102</w:t>
          </w:r>
        </w:hyperlink>
      </w:r>
    </w:p>
    <w:p>
      <w:pPr>
        <w:pStyle w:val="itssubhead"/>
        <w:keepNext/>
        <w:keepLines/>
        <w:spacing w:after="0"/>
      </w:pPr>
      <w:r>
        <w:t>Brazil</w:t>
      </w:r>
    </w:p>
    <w:p>
      <w:pPr>
        <w:pStyle w:val="itsentry"/>
        <w:keepNext/>
        <w:keepLines/>
        <w:spacing w:after="0"/>
      </w:pPr>
      <w:r>
        <w:t>Oliveira, Nelson Antonio Tabajara de</w:t>
      </w:r>
      <w:r>
        <w:t xml:space="preserve"> - </w:t>
      </w:r>
      <w:r>
        <w:rPr>
          <w:color w:val="000000" w:themeColor="hyperlink"/>
          <w:u w:val="single"/>
        </w:rPr>
        <w:hyperlink r:id="rId70">
          <w:r>
            <w:rPr/>
            <w:t>A/72/PV.101</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70">
          <w:r>
            <w:rPr/>
            <w:t>A/72/PV.101</w:t>
          </w:r>
        </w:hyperlink>
      </w:r>
    </w:p>
    <w:p>
      <w:pPr>
        <w:pStyle w:val="itssubhead"/>
        <w:keepNext/>
        <w:keepLines/>
        <w:spacing w:after="0"/>
      </w:pPr>
      <w:r>
        <w:t>Coordinating Bureau of the Non-Aligned Countries</w:t>
      </w:r>
    </w:p>
    <w:p>
      <w:pPr>
        <w:pStyle w:val="itsentry"/>
        <w:keepNext/>
        <w:keepLines/>
        <w:spacing w:after="0"/>
      </w:pPr>
      <w:r>
        <w:t>Moncada, Samuel  (Venezuela (Bolivarian Republic of))</w:t>
      </w:r>
      <w:r>
        <w:t xml:space="preserve"> - </w:t>
      </w:r>
      <w:r>
        <w:rPr>
          <w:color w:val="000000" w:themeColor="hyperlink"/>
          <w:u w:val="single"/>
        </w:rPr>
        <w:hyperlink r:id="rId70">
          <w:r>
            <w:rPr/>
            <w:t>A/72/PV.101</w:t>
          </w:r>
        </w:hyperlink>
      </w:r>
    </w:p>
    <w:p>
      <w:pPr>
        <w:pStyle w:val="itssubhead"/>
        <w:keepNext/>
        <w:keepLines/>
        <w:spacing w:after="0"/>
      </w:pPr>
      <w:r>
        <w:t>Fiji</w:t>
      </w:r>
    </w:p>
    <w:p>
      <w:pPr>
        <w:pStyle w:val="itsentry"/>
        <w:keepNext/>
        <w:keepLines/>
        <w:spacing w:after="0"/>
      </w:pPr>
      <w:r>
        <w:t>Prasad, Satyendra</w:t>
      </w:r>
      <w:r>
        <w:t xml:space="preserve"> - </w:t>
      </w:r>
      <w:r>
        <w:rPr>
          <w:color w:val="000000" w:themeColor="hyperlink"/>
          <w:u w:val="single"/>
        </w:rPr>
        <w:hyperlink r:id="rId71">
          <w:r>
            <w:rPr/>
            <w:t>A/72/PV.103</w:t>
          </w:r>
        </w:hyperlink>
      </w:r>
    </w:p>
    <w:p>
      <w:pPr>
        <w:pStyle w:val="itssubhead"/>
        <w:keepNext/>
        <w:keepLines/>
        <w:spacing w:after="0"/>
      </w:pPr>
      <w:r>
        <w:t>Myanmar</w:t>
      </w:r>
    </w:p>
    <w:p>
      <w:pPr>
        <w:pStyle w:val="itsentry"/>
        <w:keepNext/>
        <w:keepLines/>
        <w:spacing w:after="0"/>
      </w:pPr>
      <w:r>
        <w:t>Suan, Hau Do</w:t>
      </w:r>
      <w:r>
        <w:t xml:space="preserve"> - </w:t>
      </w:r>
      <w:r>
        <w:rPr>
          <w:color w:val="000000" w:themeColor="hyperlink"/>
          <w:u w:val="single"/>
        </w:rPr>
        <w:hyperlink r:id="rId69">
          <w:r>
            <w:rPr/>
            <w:t>A/72/PV.102</w:t>
          </w:r>
        </w:hyperlink>
      </w:r>
    </w:p>
    <w:p>
      <w:pPr>
        <w:pStyle w:val="itssubhead"/>
        <w:keepNext/>
        <w:keepLines/>
        <w:spacing w:after="0"/>
      </w:pPr>
      <w:r>
        <w:t>India</w:t>
      </w:r>
    </w:p>
    <w:p>
      <w:pPr>
        <w:pStyle w:val="itsentry"/>
        <w:keepNext/>
        <w:keepLines/>
        <w:spacing w:after="0"/>
      </w:pPr>
      <w:r>
        <w:t>Lal, Tanmaya</w:t>
      </w:r>
      <w:r>
        <w:t xml:space="preserve"> - </w:t>
      </w:r>
      <w:r>
        <w:rPr>
          <w:color w:val="000000" w:themeColor="hyperlink"/>
          <w:u w:val="single"/>
        </w:rPr>
        <w:hyperlink r:id="rId70">
          <w:r>
            <w:rPr/>
            <w:t>A/72/PV.101</w:t>
          </w:r>
        </w:hyperlink>
      </w:r>
    </w:p>
    <w:p>
      <w:pPr>
        <w:pStyle w:val="itssubhead"/>
        <w:keepNext/>
        <w:keepLines/>
        <w:spacing w:after="0"/>
      </w:pPr>
      <w:r>
        <w:t>Jordan</w:t>
      </w:r>
    </w:p>
    <w:p>
      <w:pPr>
        <w:pStyle w:val="itsentry"/>
        <w:keepNext/>
        <w:keepLines/>
        <w:spacing w:after="0"/>
      </w:pPr>
      <w:r>
        <w:t>Bahous, Sima</w:t>
      </w:r>
      <w:r>
        <w:t xml:space="preserve"> - </w:t>
      </w:r>
      <w:r>
        <w:rPr>
          <w:color w:val="000000" w:themeColor="hyperlink"/>
          <w:u w:val="single"/>
        </w:rPr>
        <w:hyperlink r:id="rId70">
          <w:r>
            <w:rPr/>
            <w:t>A/72/PV.101</w:t>
          </w:r>
        </w:hyperlink>
      </w:r>
    </w:p>
    <w:p>
      <w:pPr>
        <w:pStyle w:val="itssubhead"/>
        <w:keepNext/>
        <w:keepLines/>
        <w:spacing w:after="0"/>
      </w:pPr>
      <w:r>
        <w:t>Sri Lanka</w:t>
      </w:r>
    </w:p>
    <w:p>
      <w:pPr>
        <w:pStyle w:val="itsentry"/>
        <w:keepNext/>
        <w:keepLines/>
        <w:spacing w:after="0"/>
      </w:pPr>
      <w:r>
        <w:t>Perera, Amrith Rohan</w:t>
      </w:r>
      <w:r>
        <w:t xml:space="preserve"> - </w:t>
      </w:r>
      <w:r>
        <w:rPr>
          <w:color w:val="000000" w:themeColor="hyperlink"/>
          <w:u w:val="single"/>
        </w:rPr>
        <w:hyperlink r:id="rId69">
          <w:r>
            <w:rPr/>
            <w:t>A/72/PV.102</w:t>
          </w:r>
        </w:hyperlink>
      </w:r>
    </w:p>
    <w:p>
      <w:pPr>
        <w:pStyle w:val="itssubhead"/>
        <w:keepNext/>
        <w:keepLines/>
        <w:spacing w:after="0"/>
      </w:pPr>
      <w:r>
        <w:t>Serbia</w:t>
      </w:r>
    </w:p>
    <w:p>
      <w:pPr>
        <w:pStyle w:val="itsentry"/>
        <w:keepNext/>
        <w:keepLines/>
        <w:spacing w:after="0"/>
      </w:pPr>
      <w:r>
        <w:t>Pejic, Sandra</w:t>
      </w:r>
      <w:r>
        <w:t xml:space="preserve"> - </w:t>
      </w:r>
      <w:r>
        <w:rPr>
          <w:color w:val="000000" w:themeColor="hyperlink"/>
          <w:u w:val="single"/>
        </w:rPr>
        <w:hyperlink r:id="rId69">
          <w:r>
            <w:rPr/>
            <w:t>A/72/PV.102</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70">
          <w:r>
            <w:rPr/>
            <w:t>A/72/PV.101</w:t>
          </w:r>
        </w:hyperlink>
      </w:r>
    </w:p>
    <w:p>
      <w:pPr>
        <w:pStyle w:val="itssubhead"/>
        <w:keepNext/>
        <w:keepLines/>
        <w:spacing w:after="0"/>
      </w:pPr>
      <w:r>
        <w:t>Australia</w:t>
      </w:r>
    </w:p>
    <w:p>
      <w:pPr>
        <w:pStyle w:val="itsentry"/>
        <w:keepNext/>
        <w:keepLines/>
        <w:spacing w:after="0"/>
      </w:pPr>
      <w:r>
        <w:t>Bird, Gillian</w:t>
      </w:r>
      <w:r>
        <w:t xml:space="preserve"> - </w:t>
      </w:r>
      <w:r>
        <w:rPr>
          <w:color w:val="000000" w:themeColor="hyperlink"/>
          <w:u w:val="single"/>
        </w:rPr>
        <w:hyperlink r:id="rId70">
          <w:r>
            <w:rPr/>
            <w:t>A/72/PV.101</w:t>
          </w:r>
        </w:hyperlink>
      </w:r>
    </w:p>
    <w:p>
      <w:pPr>
        <w:pStyle w:val="itssubhead"/>
        <w:keepNext/>
        <w:keepLines/>
        <w:spacing w:after="0"/>
      </w:pPr>
      <w:r>
        <w:t>Morocco</w:t>
      </w:r>
    </w:p>
    <w:p>
      <w:pPr>
        <w:pStyle w:val="itsentry"/>
        <w:keepNext/>
        <w:keepLines/>
        <w:spacing w:after="0"/>
      </w:pPr>
      <w:r>
        <w:t>Atlassi, Mohammed</w:t>
      </w:r>
      <w:r>
        <w:t xml:space="preserve"> - </w:t>
      </w:r>
      <w:r>
        <w:rPr>
          <w:color w:val="000000" w:themeColor="hyperlink"/>
          <w:u w:val="single"/>
        </w:rPr>
        <w:hyperlink r:id="rId71">
          <w:r>
            <w:rPr/>
            <w:t>A/72/PV.103</w:t>
          </w:r>
        </w:hyperlink>
      </w:r>
    </w:p>
    <w:p>
      <w:pPr>
        <w:pStyle w:val="itssubhead"/>
        <w:keepNext/>
        <w:keepLines/>
        <w:spacing w:after="0"/>
      </w:pPr>
      <w:r>
        <w:t>Hungary</w:t>
      </w:r>
    </w:p>
    <w:p>
      <w:pPr>
        <w:pStyle w:val="itsentry"/>
        <w:keepNext/>
        <w:keepLines/>
        <w:spacing w:after="0"/>
      </w:pPr>
      <w:r>
        <w:t>Horváth, Gábor</w:t>
      </w:r>
      <w:r>
        <w:t xml:space="preserve"> - </w:t>
      </w:r>
      <w:r>
        <w:rPr>
          <w:color w:val="000000" w:themeColor="hyperlink"/>
          <w:u w:val="single"/>
        </w:rPr>
        <w:hyperlink r:id="rId71">
          <w:r>
            <w:rPr/>
            <w:t>A/72/PV.103</w:t>
          </w:r>
        </w:hyperlink>
      </w:r>
    </w:p>
    <w:p>
      <w:pPr>
        <w:pStyle w:val="itssubhead"/>
        <w:keepNext/>
        <w:keepLines/>
        <w:spacing w:after="0"/>
      </w:pPr>
      <w:r>
        <w:t>Colombia</w:t>
      </w:r>
    </w:p>
    <w:p>
      <w:pPr>
        <w:pStyle w:val="itsentry"/>
        <w:keepNext/>
        <w:keepLines/>
        <w:spacing w:after="0"/>
      </w:pPr>
      <w:r>
        <w:t>González, Francisco Alberto</w:t>
      </w:r>
      <w:r>
        <w:t xml:space="preserve"> - </w:t>
      </w:r>
      <w:r>
        <w:rPr>
          <w:color w:val="000000" w:themeColor="hyperlink"/>
          <w:u w:val="single"/>
        </w:rPr>
        <w:hyperlink r:id="rId69">
          <w:r>
            <w:rPr/>
            <w:t>A/72/PV.102</w:t>
          </w:r>
        </w:hyperlink>
      </w:r>
    </w:p>
    <w:p>
      <w:pPr>
        <w:pStyle w:val="itssubhead"/>
        <w:keepNext/>
        <w:keepLines/>
        <w:spacing w:after="0"/>
      </w:pPr>
      <w:r>
        <w:t>Lebanon</w:t>
      </w:r>
    </w:p>
    <w:p>
      <w:pPr>
        <w:pStyle w:val="itsentry"/>
        <w:keepNext/>
        <w:keepLines/>
        <w:spacing w:after="0"/>
      </w:pPr>
      <w:r>
        <w:t>Saleh Azzam, Bachir</w:t>
      </w:r>
      <w:r>
        <w:t xml:space="preserve"> - </w:t>
      </w:r>
      <w:r>
        <w:rPr>
          <w:color w:val="000000" w:themeColor="hyperlink"/>
          <w:u w:val="single"/>
        </w:rPr>
        <w:hyperlink r:id="rId69">
          <w:r>
            <w:rPr/>
            <w:t>A/72/PV.102</w:t>
          </w:r>
        </w:hyperlink>
      </w:r>
    </w:p>
    <w:p>
      <w:pPr>
        <w:pStyle w:val="itssubhead"/>
        <w:keepNext/>
        <w:keepLines/>
        <w:spacing w:after="0"/>
      </w:pPr>
      <w:r>
        <w:t>Organisation of Islamic Cooperation</w:t>
      </w:r>
    </w:p>
    <w:p>
      <w:pPr>
        <w:pStyle w:val="itsentry"/>
        <w:keepNext/>
        <w:keepLines/>
        <w:spacing w:after="0"/>
      </w:pPr>
      <w:r>
        <w:t>Ababtain, Abdulmajeed Abdulrahman M. (Saudi Arabia)</w:t>
      </w:r>
      <w:r>
        <w:t xml:space="preserve"> - </w:t>
      </w:r>
      <w:r>
        <w:rPr>
          <w:color w:val="000000" w:themeColor="hyperlink"/>
          <w:u w:val="single"/>
        </w:rPr>
        <w:hyperlink r:id="rId70">
          <w:r>
            <w:rPr/>
            <w:t>A/72/PV.101</w:t>
          </w:r>
        </w:hyperlink>
      </w:r>
    </w:p>
    <w:p>
      <w:pPr>
        <w:pStyle w:val="itssubhead"/>
        <w:keepNext/>
        <w:keepLines/>
        <w:spacing w:after="0"/>
      </w:pPr>
      <w:r>
        <w:t>China</w:t>
      </w:r>
    </w:p>
    <w:p>
      <w:pPr>
        <w:pStyle w:val="itsentry"/>
        <w:keepNext/>
        <w:keepLines/>
        <w:spacing w:after="0"/>
      </w:pPr>
      <w:r>
        <w:t>Zhang, Dianbin</w:t>
      </w:r>
      <w:r>
        <w:t xml:space="preserve"> - </w:t>
      </w:r>
      <w:r>
        <w:rPr>
          <w:color w:val="000000" w:themeColor="hyperlink"/>
          <w:u w:val="single"/>
        </w:rPr>
        <w:hyperlink r:id="rId69">
          <w:r>
            <w:rPr/>
            <w:t>A/72/PV.102</w:t>
          </w:r>
        </w:hyperlink>
      </w:r>
    </w:p>
    <w:p>
      <w:pPr>
        <w:pStyle w:val="itssubhead"/>
        <w:keepNext/>
        <w:keepLines/>
        <w:spacing w:after="0"/>
      </w:pPr>
      <w:r>
        <w:t>Finland</w:t>
      </w:r>
    </w:p>
    <w:p>
      <w:pPr>
        <w:pStyle w:val="itsentry"/>
        <w:keepNext/>
        <w:keepLines/>
        <w:spacing w:after="0"/>
      </w:pPr>
      <w:r>
        <w:t>Sauer, Kai Jürgen Mikael</w:t>
      </w:r>
      <w:r>
        <w:t xml:space="preserve"> - </w:t>
      </w:r>
      <w:r>
        <w:rPr>
          <w:color w:val="000000" w:themeColor="hyperlink"/>
          <w:u w:val="single"/>
        </w:rPr>
        <w:hyperlink r:id="rId70">
          <w:r>
            <w:rPr/>
            <w:t>A/72/PV.101</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69">
          <w:r>
            <w:rPr/>
            <w:t>A/72/PV.102</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69">
          <w:r>
            <w:rPr/>
            <w:t>A/72/PV.102</w:t>
          </w:r>
        </w:hyperlink>
      </w:r>
    </w:p>
    <w:p>
      <w:pPr>
        <w:pStyle w:val="itssubhead"/>
        <w:keepNext/>
        <w:keepLines/>
        <w:spacing w:after="0"/>
      </w:pPr>
      <w:r>
        <w:t>Singapore</w:t>
      </w:r>
    </w:p>
    <w:p>
      <w:pPr>
        <w:pStyle w:val="itsentry"/>
        <w:keepNext/>
        <w:keepLines/>
        <w:spacing w:after="0"/>
      </w:pPr>
      <w:r>
        <w:t>Tang, Luke</w:t>
      </w:r>
      <w:r>
        <w:t xml:space="preserve"> - </w:t>
      </w:r>
      <w:r>
        <w:rPr>
          <w:color w:val="000000" w:themeColor="hyperlink"/>
          <w:u w:val="single"/>
        </w:rPr>
        <w:hyperlink r:id="rId69">
          <w:r>
            <w:rPr/>
            <w:t>A/72/PV.102</w:t>
          </w:r>
        </w:hyperlink>
      </w:r>
    </w:p>
    <w:p>
      <w:pPr>
        <w:pStyle w:val="itssubhead"/>
        <w:keepNext/>
        <w:keepLines/>
        <w:spacing w:after="0"/>
      </w:pPr>
      <w:r>
        <w:t>Turkey</w:t>
      </w:r>
    </w:p>
    <w:p>
      <w:pPr>
        <w:pStyle w:val="itsentry"/>
        <w:keepNext/>
        <w:keepLines/>
        <w:spacing w:after="0"/>
      </w:pPr>
      <w:r>
        <w:t>Sinirlioglu, Feridun Hadi</w:t>
      </w:r>
      <w:r>
        <w:t xml:space="preserve"> - </w:t>
      </w:r>
      <w:r>
        <w:rPr>
          <w:color w:val="000000" w:themeColor="hyperlink"/>
          <w:u w:val="single"/>
        </w:rPr>
        <w:hyperlink r:id="rId70">
          <w:r>
            <w:rPr/>
            <w:t>A/72/PV.101</w:t>
          </w:r>
        </w:hyperlink>
      </w:r>
    </w:p>
    <w:p>
      <w:pPr>
        <w:pStyle w:val="itssubhead"/>
        <w:keepNext/>
        <w:keepLines/>
        <w:spacing w:after="0"/>
      </w:pPr>
      <w:r>
        <w:t>Inter-Parliamentary Union</w:t>
      </w:r>
    </w:p>
    <w:p>
      <w:pPr>
        <w:pStyle w:val="itsentry"/>
        <w:keepNext/>
        <w:keepLines/>
        <w:spacing w:after="0"/>
      </w:pPr>
      <w:r>
        <w:t>Torsney, Patricia Ann</w:t>
      </w:r>
      <w:r>
        <w:t xml:space="preserve"> - </w:t>
      </w:r>
      <w:r>
        <w:rPr>
          <w:color w:val="000000" w:themeColor="hyperlink"/>
          <w:u w:val="single"/>
        </w:rPr>
        <w:hyperlink r:id="rId71">
          <w:r>
            <w:rPr/>
            <w:t>A/72/PV.103</w:t>
          </w:r>
        </w:hyperlink>
      </w:r>
    </w:p>
    <w:p>
      <w:pPr>
        <w:pStyle w:val="itssubhead"/>
        <w:keepNext/>
        <w:keepLines/>
        <w:spacing w:after="0"/>
      </w:pPr>
      <w:r>
        <w:t>European Union</w:t>
      </w:r>
    </w:p>
    <w:p>
      <w:pPr>
        <w:pStyle w:val="itsentry"/>
        <w:keepNext/>
        <w:keepLines/>
        <w:spacing w:after="0"/>
      </w:pPr>
      <w:r>
        <w:t>Herczynski, Pawel</w:t>
      </w:r>
      <w:r>
        <w:t xml:space="preserve"> - </w:t>
      </w:r>
      <w:r>
        <w:rPr>
          <w:color w:val="000000" w:themeColor="hyperlink"/>
          <w:u w:val="single"/>
        </w:rPr>
        <w:hyperlink r:id="rId69">
          <w:r>
            <w:rPr/>
            <w:t>A/72/PV.102</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70">
          <w:r>
            <w:rPr/>
            <w:t>A/72/PV.101</w:t>
          </w:r>
        </w:hyperlink>
      </w:r>
    </w:p>
    <w:p>
      <w:pPr>
        <w:pStyle w:val="itssubhead"/>
        <w:keepNext/>
        <w:keepLines/>
        <w:spacing w:after="0"/>
      </w:pPr>
      <w:r>
        <w:t>Ukraine</w:t>
      </w:r>
    </w:p>
    <w:p>
      <w:pPr>
        <w:pStyle w:val="itsentry"/>
        <w:keepNext/>
        <w:keepLines/>
        <w:spacing w:after="0"/>
      </w:pPr>
      <w:r>
        <w:t>Shutenko, Serhiy</w:t>
      </w:r>
      <w:r>
        <w:t xml:space="preserve"> - </w:t>
      </w:r>
      <w:r>
        <w:rPr>
          <w:color w:val="000000" w:themeColor="hyperlink"/>
          <w:u w:val="single"/>
        </w:rPr>
        <w:hyperlink r:id="rId69">
          <w:r>
            <w:rPr/>
            <w:t>A/72/PV.102</w:t>
          </w:r>
        </w:hyperlink>
      </w:r>
    </w:p>
    <w:p>
      <w:pPr>
        <w:pStyle w:val="itssubhead"/>
        <w:keepNext/>
        <w:keepLines/>
        <w:spacing w:after="0"/>
      </w:pPr>
      <w:r>
        <w:t>Canada</w:t>
      </w:r>
    </w:p>
    <w:p>
      <w:pPr>
        <w:pStyle w:val="itsentry"/>
        <w:keepNext/>
        <w:keepLines/>
        <w:spacing w:after="0"/>
      </w:pPr>
      <w:r>
        <w:t>Bell, Jamie</w:t>
      </w:r>
      <w:r>
        <w:t xml:space="preserve"> - </w:t>
      </w:r>
      <w:r>
        <w:rPr>
          <w:color w:val="000000" w:themeColor="hyperlink"/>
          <w:u w:val="single"/>
        </w:rPr>
        <w:hyperlink r:id="rId70">
          <w:r>
            <w:rPr/>
            <w:t>A/72/PV.101</w:t>
          </w:r>
        </w:hyperlink>
      </w:r>
    </w:p>
    <w:p>
      <w:pPr>
        <w:pStyle w:val="itssubhead"/>
        <w:keepNext/>
        <w:keepLines/>
        <w:spacing w:after="0"/>
      </w:pPr>
      <w:r>
        <w:t>Norway</w:t>
      </w:r>
    </w:p>
    <w:p>
      <w:pPr>
        <w:pStyle w:val="itsentry"/>
        <w:keepNext/>
        <w:keepLines/>
        <w:spacing w:after="0"/>
      </w:pPr>
      <w:r>
        <w:t>Baffoe, Juliana</w:t>
      </w:r>
      <w:r>
        <w:t xml:space="preserve"> - </w:t>
      </w:r>
      <w:r>
        <w:rPr>
          <w:color w:val="000000" w:themeColor="hyperlink"/>
          <w:u w:val="single"/>
        </w:rPr>
        <w:hyperlink r:id="rId71">
          <w:r>
            <w:rPr/>
            <w:t>A/72/PV.103</w:t>
          </w:r>
        </w:hyperlink>
      </w:r>
      <w:r>
        <w:br/>
      </w:r>
    </w:p>
    <w:p>
      <w:pPr>
        <w:pStyle w:val="itshead"/>
        <w:keepNext/>
        <w:keepLines/>
      </w:pPr>
      <w:r>
        <w:t>CRIME PREVENTION (Agenda Item 107)</w:t>
      </w:r>
    </w:p>
    <w:p>
      <w:pPr>
        <w:pStyle w:val="itssubhead"/>
        <w:keepNext/>
        <w:keepLines/>
        <w:spacing w:after="0"/>
      </w:pPr>
      <w:r>
        <w:t>Pakistan</w:t>
      </w:r>
    </w:p>
    <w:p>
      <w:pPr>
        <w:pStyle w:val="itsentry"/>
        <w:keepNext/>
        <w:keepLines/>
        <w:spacing w:after="0"/>
      </w:pPr>
      <w:r>
        <w:t>Hashmi, Khalil Ur Rahman</w:t>
      </w:r>
      <w:r>
        <w:t xml:space="preserve"> - </w:t>
      </w:r>
      <w:r>
        <w:rPr>
          <w:color w:val="000000" w:themeColor="hyperlink"/>
          <w:u w:val="single"/>
        </w:rPr>
        <w:hyperlink r:id="rId72">
          <w:r>
            <w:rPr/>
            <w:t>A/72/PV.25</w:t>
          </w:r>
        </w:hyperlink>
      </w:r>
    </w:p>
    <w:p>
      <w:pPr>
        <w:pStyle w:val="itsentry"/>
        <w:keepNext/>
        <w:keepLines/>
        <w:spacing w:after="0"/>
      </w:pPr>
      <w:r>
        <w:t>Munir, Nabeel</w:t>
      </w:r>
      <w:r>
        <w:t xml:space="preserve"> - </w:t>
      </w:r>
      <w:r>
        <w:rPr>
          <w:color w:val="000000" w:themeColor="hyperlink"/>
          <w:u w:val="single"/>
        </w:rPr>
        <w:hyperlink r:id="rId73">
          <w:r>
            <w:rPr/>
            <w:t>A/C.3/72/SR.6</w:t>
          </w:r>
        </w:hyperlink>
      </w:r>
    </w:p>
    <w:p>
      <w:pPr>
        <w:pStyle w:val="itssubhead"/>
        <w:keepNext/>
        <w:keepLines/>
        <w:spacing w:after="0"/>
      </w:pPr>
      <w:r>
        <w:t>Turkey</w:t>
      </w:r>
    </w:p>
    <w:p>
      <w:pPr>
        <w:pStyle w:val="itsentry"/>
        <w:keepNext/>
        <w:keepLines/>
        <w:spacing w:after="0"/>
      </w:pPr>
      <w:r>
        <w:t>Samsar, Mehmet</w:t>
      </w:r>
      <w:r>
        <w:t xml:space="preserve"> - </w:t>
      </w:r>
      <w:r>
        <w:rPr>
          <w:color w:val="000000" w:themeColor="hyperlink"/>
          <w:u w:val="single"/>
        </w:rPr>
        <w:hyperlink r:id="rId74">
          <w:r>
            <w:rPr/>
            <w:t>A/72/PV.24</w:t>
          </w:r>
        </w:hyperlink>
      </w:r>
    </w:p>
    <w:p>
      <w:pPr>
        <w:pStyle w:val="itsentry"/>
        <w:keepNext/>
        <w:keepLines/>
        <w:spacing w:after="0"/>
      </w:pPr>
      <w:r>
        <w:t>Ugurluoglu, Murat</w:t>
      </w:r>
      <w:r>
        <w:t xml:space="preserve"> - </w:t>
      </w:r>
      <w:r>
        <w:rPr>
          <w:color w:val="000000" w:themeColor="hyperlink"/>
          <w:u w:val="single"/>
        </w:rPr>
        <w:hyperlink r:id="rId73">
          <w:r>
            <w:rPr/>
            <w:t>A/C.3/72/SR.6</w:t>
          </w:r>
        </w:hyperlink>
      </w:r>
    </w:p>
    <w:p>
      <w:pPr>
        <w:pStyle w:val="itssubhead"/>
        <w:keepNext/>
        <w:keepLines/>
        <w:spacing w:after="0"/>
      </w:pPr>
      <w:r>
        <w:t>Ireland</w:t>
      </w:r>
    </w:p>
    <w:p>
      <w:pPr>
        <w:pStyle w:val="itsentry"/>
        <w:keepNext/>
        <w:keepLines/>
        <w:spacing w:after="0"/>
      </w:pPr>
      <w:r>
        <w:t>Nason, Geraldine Patricia Byrne</w:t>
      </w:r>
      <w:r>
        <w:t xml:space="preserve"> - </w:t>
      </w:r>
      <w:r>
        <w:rPr>
          <w:color w:val="000000" w:themeColor="hyperlink"/>
          <w:u w:val="single"/>
        </w:rPr>
        <w:hyperlink r:id="rId75">
          <w:r>
            <w:rPr/>
            <w:t>A/72/PV.26</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72">
          <w:r>
            <w:rPr/>
            <w:t>A/72/PV.25</w:t>
          </w:r>
        </w:hyperlink>
      </w:r>
    </w:p>
    <w:p>
      <w:pPr>
        <w:pStyle w:val="itsentry"/>
        <w:keepNext/>
        <w:keepLines/>
        <w:spacing w:after="0"/>
      </w:pPr>
      <w:r>
        <w:t>Martinic, Gabriela</w:t>
      </w:r>
      <w:r>
        <w:t xml:space="preserve"> - </w:t>
      </w:r>
      <w:r>
        <w:rPr>
          <w:color w:val="000000" w:themeColor="hyperlink"/>
          <w:u w:val="single"/>
        </w:rPr>
        <w:hyperlink r:id="rId73">
          <w:r>
            <w:rPr/>
            <w:t>A/C.3/72/SR.6</w:t>
          </w:r>
        </w:hyperlink>
      </w:r>
    </w:p>
    <w:p>
      <w:pPr>
        <w:pStyle w:val="itssubhead"/>
        <w:keepNext/>
        <w:keepLines/>
        <w:spacing w:after="0"/>
      </w:pPr>
      <w:r>
        <w:t>Democratic Republic of the Congo</w:t>
      </w:r>
    </w:p>
    <w:p>
      <w:pPr>
        <w:pStyle w:val="itsentry"/>
        <w:keepNext/>
        <w:keepLines/>
        <w:spacing w:after="0"/>
      </w:pPr>
      <w:r>
        <w:t>Ilunga, Emmanuel Ngoie Kasongo</w:t>
      </w:r>
      <w:r>
        <w:t xml:space="preserve"> - </w:t>
      </w:r>
      <w:r>
        <w:rPr>
          <w:color w:val="000000" w:themeColor="hyperlink"/>
          <w:u w:val="single"/>
        </w:rPr>
        <w:hyperlink r:id="rId74">
          <w:r>
            <w:rPr/>
            <w:t>A/72/PV.24</w:t>
          </w:r>
        </w:hyperlink>
      </w:r>
    </w:p>
    <w:p>
      <w:pPr>
        <w:pStyle w:val="itssubhead"/>
        <w:keepNext/>
        <w:keepLines/>
        <w:spacing w:after="0"/>
      </w:pPr>
      <w:r>
        <w:t>Georgia</w:t>
      </w:r>
    </w:p>
    <w:p>
      <w:pPr>
        <w:pStyle w:val="itsentry"/>
        <w:keepNext/>
        <w:keepLines/>
        <w:spacing w:after="0"/>
      </w:pPr>
      <w:r>
        <w:t>Imnadze, Kaha</w:t>
      </w:r>
      <w:r>
        <w:t xml:space="preserve"> - </w:t>
      </w:r>
      <w:r>
        <w:rPr>
          <w:color w:val="000000" w:themeColor="hyperlink"/>
          <w:u w:val="single"/>
        </w:rPr>
        <w:hyperlink r:id="rId75">
          <w:r>
            <w:rPr/>
            <w:t>A/72/PV.26</w:t>
          </w:r>
        </w:hyperlink>
      </w:r>
    </w:p>
    <w:p>
      <w:pPr>
        <w:pStyle w:val="itsentry"/>
        <w:keepNext/>
        <w:keepLines/>
        <w:spacing w:after="0"/>
      </w:pPr>
      <w:r>
        <w:t>Kipiani, Eka</w:t>
      </w:r>
      <w:r>
        <w:t xml:space="preserve"> - </w:t>
      </w:r>
      <w:r>
        <w:rPr>
          <w:color w:val="000000" w:themeColor="hyperlink"/>
          <w:u w:val="single"/>
        </w:rPr>
        <w:hyperlink r:id="rId73">
          <w:r>
            <w:rPr/>
            <w:t>A/C.3/72/SR.6</w:t>
          </w:r>
        </w:hyperlink>
      </w:r>
    </w:p>
    <w:p>
      <w:pPr>
        <w:pStyle w:val="itssubhead"/>
        <w:keepNext/>
        <w:keepLines/>
        <w:spacing w:after="0"/>
      </w:pPr>
      <w:r>
        <w:t>Egypt</w:t>
      </w:r>
    </w:p>
    <w:p>
      <w:pPr>
        <w:pStyle w:val="itsentry"/>
        <w:keepNext/>
        <w:keepLines/>
        <w:spacing w:after="0"/>
      </w:pPr>
      <w:r>
        <w:t>Gabr, Naela</w:t>
      </w:r>
      <w:r>
        <w:t xml:space="preserve"> - </w:t>
      </w:r>
      <w:r>
        <w:rPr>
          <w:color w:val="000000" w:themeColor="hyperlink"/>
          <w:u w:val="single"/>
        </w:rPr>
        <w:hyperlink r:id="rId74">
          <w:r>
            <w:rPr/>
            <w:t>A/72/PV.24</w:t>
          </w:r>
        </w:hyperlink>
      </w:r>
    </w:p>
    <w:p>
      <w:pPr>
        <w:pStyle w:val="itsentry"/>
        <w:keepNext/>
        <w:keepLines/>
        <w:spacing w:after="0"/>
      </w:pPr>
      <w:r>
        <w:t>Abdelkawy, Fatmaalzahraa</w:t>
      </w:r>
      <w:r>
        <w:t xml:space="preserve"> - </w:t>
      </w:r>
      <w:r>
        <w:rPr>
          <w:color w:val="000000" w:themeColor="hyperlink"/>
          <w:u w:val="single"/>
        </w:rPr>
        <w:hyperlink r:id="rId76">
          <w:r>
            <w:rPr/>
            <w:t>A/C.3/72/SR.5</w:t>
          </w:r>
        </w:hyperlink>
      </w:r>
    </w:p>
    <w:p>
      <w:pPr>
        <w:pStyle w:val="itssubhead"/>
        <w:keepNext/>
        <w:keepLines/>
        <w:spacing w:after="0"/>
      </w:pPr>
      <w:r>
        <w:t>Canada</w:t>
      </w:r>
    </w:p>
    <w:p>
      <w:pPr>
        <w:pStyle w:val="itsentry"/>
        <w:keepNext/>
        <w:keepLines/>
        <w:spacing w:after="0"/>
      </w:pPr>
      <w:r>
        <w:t>Holmes, Michael</w:t>
      </w:r>
      <w:r>
        <w:t xml:space="preserve"> - </w:t>
      </w:r>
      <w:r>
        <w:rPr>
          <w:color w:val="000000" w:themeColor="hyperlink"/>
          <w:u w:val="single"/>
        </w:rPr>
        <w:hyperlink r:id="rId75">
          <w:r>
            <w:rPr/>
            <w:t>A/72/PV.26</w:t>
          </w:r>
        </w:hyperlink>
      </w:r>
    </w:p>
    <w:p>
      <w:pPr>
        <w:pStyle w:val="itssubhead"/>
        <w:keepNext/>
        <w:keepLines/>
        <w:spacing w:after="0"/>
      </w:pPr>
      <w:r>
        <w:t>South Africa</w:t>
      </w:r>
    </w:p>
    <w:p>
      <w:pPr>
        <w:pStyle w:val="itsentry"/>
        <w:keepNext/>
        <w:keepLines/>
        <w:spacing w:after="0"/>
      </w:pPr>
      <w:r>
        <w:t>Teffo, Lesetla Andreas</w:t>
      </w:r>
      <w:r>
        <w:t xml:space="preserve"> - </w:t>
      </w:r>
      <w:r>
        <w:rPr>
          <w:color w:val="000000" w:themeColor="hyperlink"/>
          <w:u w:val="single"/>
        </w:rPr>
        <w:hyperlink r:id="rId73">
          <w:r>
            <w:rPr/>
            <w:t>A/C.3/72/SR.6</w:t>
          </w:r>
        </w:hyperlink>
      </w:r>
    </w:p>
    <w:p>
      <w:pPr>
        <w:pStyle w:val="itsentry"/>
        <w:keepNext/>
        <w:keepLines/>
        <w:spacing w:after="0"/>
      </w:pPr>
      <w:r>
        <w:t>Masutha, Michael</w:t>
      </w:r>
      <w:r>
        <w:t xml:space="preserve"> - </w:t>
      </w:r>
      <w:r>
        <w:rPr>
          <w:color w:val="000000" w:themeColor="hyperlink"/>
          <w:u w:val="single"/>
        </w:rPr>
        <w:hyperlink r:id="rId74">
          <w:r>
            <w:rPr/>
            <w:t>A/72/PV.24</w:t>
          </w:r>
        </w:hyperlink>
      </w:r>
    </w:p>
    <w:p>
      <w:pPr>
        <w:pStyle w:val="itssubhead"/>
        <w:keepNext/>
        <w:keepLines/>
        <w:spacing w:after="0"/>
      </w:pPr>
      <w:r>
        <w:t>Indonesia</w:t>
      </w:r>
    </w:p>
    <w:p>
      <w:pPr>
        <w:pStyle w:val="itsentry"/>
        <w:keepNext/>
        <w:keepLines/>
        <w:spacing w:after="0"/>
      </w:pPr>
      <w:r>
        <w:t>Marsudi, Retno Lestari Priansari</w:t>
      </w:r>
      <w:r>
        <w:t xml:space="preserve"> - </w:t>
      </w:r>
      <w:r>
        <w:rPr>
          <w:color w:val="000000" w:themeColor="hyperlink"/>
          <w:u w:val="single"/>
        </w:rPr>
        <w:hyperlink r:id="rId74">
          <w:r>
            <w:rPr/>
            <w:t>A/72/PV.24</w:t>
          </w:r>
        </w:hyperlink>
      </w:r>
    </w:p>
    <w:p>
      <w:pPr>
        <w:pStyle w:val="itssubhead"/>
        <w:keepNext/>
        <w:keepLines/>
        <w:spacing w:after="0"/>
      </w:pPr>
      <w:r>
        <w:t>Hungary</w:t>
      </w:r>
    </w:p>
    <w:p>
      <w:pPr>
        <w:pStyle w:val="itsentry"/>
        <w:keepNext/>
        <w:keepLines/>
        <w:spacing w:after="0"/>
      </w:pPr>
      <w:r>
        <w:t>Bogyay, Katalin Annamária</w:t>
      </w:r>
      <w:r>
        <w:t xml:space="preserve"> - </w:t>
      </w:r>
      <w:r>
        <w:rPr>
          <w:color w:val="000000" w:themeColor="hyperlink"/>
          <w:u w:val="single"/>
        </w:rPr>
        <w:hyperlink r:id="rId75">
          <w:r>
            <w:rPr/>
            <w:t>A/72/PV.26</w:t>
          </w:r>
        </w:hyperlink>
      </w:r>
    </w:p>
    <w:p>
      <w:pPr>
        <w:pStyle w:val="itssubhead"/>
        <w:keepNext/>
        <w:keepLines/>
        <w:spacing w:after="0"/>
      </w:pPr>
      <w:r>
        <w:t>Belarus</w:t>
      </w:r>
    </w:p>
    <w:p>
      <w:pPr>
        <w:pStyle w:val="itsentry"/>
        <w:keepNext/>
        <w:keepLines/>
        <w:spacing w:after="0"/>
      </w:pPr>
      <w:r>
        <w:t>Yarkovich, Dmitry</w:t>
      </w:r>
      <w:r>
        <w:t xml:space="preserve"> - </w:t>
      </w:r>
      <w:r>
        <w:rPr>
          <w:color w:val="000000" w:themeColor="hyperlink"/>
          <w:u w:val="single"/>
        </w:rPr>
        <w:hyperlink r:id="rId73">
          <w:r>
            <w:rPr/>
            <w:t>A/C.3/72/SR.6</w:t>
          </w:r>
        </w:hyperlink>
      </w:r>
    </w:p>
    <w:p>
      <w:pPr>
        <w:pStyle w:val="itsentry"/>
        <w:keepNext/>
        <w:keepLines/>
        <w:spacing w:after="0"/>
      </w:pPr>
      <w:r>
        <w:t>Velichko, Irina</w:t>
      </w:r>
      <w:r>
        <w:t xml:space="preserve"> - </w:t>
      </w:r>
      <w:r>
        <w:rPr>
          <w:color w:val="000000" w:themeColor="hyperlink"/>
          <w:u w:val="single"/>
        </w:rPr>
        <w:hyperlink r:id="rId77">
          <w:r>
            <w:rPr/>
            <w:t>A/C.3/72/SR.43</w:t>
          </w:r>
        </w:hyperlink>
      </w:r>
    </w:p>
    <w:p>
      <w:pPr>
        <w:pStyle w:val="itsentry"/>
        <w:keepNext/>
        <w:keepLines/>
        <w:spacing w:after="0"/>
      </w:pPr>
      <w:r>
        <w:t>Dapkiunas, Andrei</w:t>
      </w:r>
      <w:r>
        <w:t xml:space="preserve"> - </w:t>
      </w:r>
      <w:r>
        <w:rPr>
          <w:color w:val="000000" w:themeColor="hyperlink"/>
          <w:u w:val="single"/>
        </w:rPr>
        <w:hyperlink r:id="rId74">
          <w:r>
            <w:rPr/>
            <w:t>A/72/PV.24</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76">
          <w:r>
            <w:rPr/>
            <w:t>A/C.3/72/SR.5</w:t>
          </w:r>
        </w:hyperlink>
      </w:r>
    </w:p>
    <w:p>
      <w:pPr>
        <w:pStyle w:val="itsentry"/>
        <w:keepNext/>
        <w:keepLines/>
        <w:spacing w:after="0"/>
      </w:pPr>
      <w:r>
        <w:t>Pelaez, Mercedes</w:t>
      </w:r>
      <w:r>
        <w:t xml:space="preserve"> - </w:t>
      </w:r>
      <w:r>
        <w:rPr>
          <w:color w:val="000000" w:themeColor="hyperlink"/>
          <w:u w:val="single"/>
        </w:rPr>
        <w:hyperlink r:id="rId72">
          <w:r>
            <w:rPr/>
            <w:t>A/72/PV.25</w:t>
          </w:r>
        </w:hyperlink>
      </w:r>
    </w:p>
    <w:p>
      <w:pPr>
        <w:pStyle w:val="itssubhead"/>
        <w:keepNext/>
        <w:keepLines/>
        <w:spacing w:after="0"/>
      </w:pPr>
      <w:r>
        <w:t>Nicaragua</w:t>
      </w:r>
    </w:p>
    <w:p>
      <w:pPr>
        <w:pStyle w:val="itsentry"/>
        <w:keepNext/>
        <w:keepLines/>
        <w:spacing w:after="0"/>
      </w:pPr>
      <w:r>
        <w:t>Goldrick, María Clarisa</w:t>
      </w:r>
      <w:r>
        <w:t xml:space="preserve"> - </w:t>
      </w:r>
      <w:r>
        <w:rPr>
          <w:color w:val="000000" w:themeColor="hyperlink"/>
          <w:u w:val="single"/>
        </w:rPr>
        <w:hyperlink r:id="rId76">
          <w:r>
            <w:rPr/>
            <w:t>A/C.3/72/SR.5</w:t>
          </w:r>
        </w:hyperlink>
      </w:r>
    </w:p>
    <w:p>
      <w:pPr>
        <w:pStyle w:val="itssubhead"/>
        <w:keepNext/>
        <w:keepLines/>
        <w:spacing w:after="0"/>
      </w:pPr>
      <w:r>
        <w:t>UN. General Assembly. 3rd Committee. Secretary</w:t>
      </w:r>
    </w:p>
    <w:p>
      <w:pPr>
        <w:pStyle w:val="itsentry"/>
        <w:keepNext/>
        <w:keepLines/>
        <w:spacing w:after="0"/>
      </w:pPr>
      <w:r>
        <w:t>Khane, Moncef</w:t>
      </w:r>
      <w:r>
        <w:t xml:space="preserve"> - </w:t>
      </w:r>
      <w:r>
        <w:rPr>
          <w:color w:val="000000" w:themeColor="hyperlink"/>
          <w:u w:val="single"/>
        </w:rPr>
        <w:hyperlink r:id="rId77">
          <w:r>
            <w:rPr/>
            <w:t>A/C.3/72/SR.43</w:t>
          </w:r>
        </w:hyperlink>
      </w:r>
    </w:p>
    <w:p>
      <w:pPr>
        <w:pStyle w:val="itssubhead"/>
        <w:keepNext/>
        <w:keepLines/>
        <w:spacing w:after="0"/>
      </w:pPr>
      <w:r>
        <w:t>Republic of Korea</w:t>
      </w:r>
    </w:p>
    <w:p>
      <w:pPr>
        <w:pStyle w:val="itsentry"/>
        <w:keepNext/>
        <w:keepLines/>
        <w:spacing w:after="0"/>
      </w:pPr>
      <w:r>
        <w:t>Seo, Jungmin</w:t>
      </w:r>
      <w:r>
        <w:t xml:space="preserve"> - </w:t>
      </w:r>
      <w:r>
        <w:rPr>
          <w:color w:val="000000" w:themeColor="hyperlink"/>
          <w:u w:val="single"/>
        </w:rPr>
        <w:hyperlink r:id="rId72">
          <w:r>
            <w:rPr/>
            <w:t>A/72/PV.25</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74">
          <w:r>
            <w:rPr/>
            <w:t>A/72/PV.24</w:t>
          </w:r>
        </w:hyperlink>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72">
          <w:r>
            <w:rPr/>
            <w:t>A/72/PV.25</w:t>
          </w:r>
        </w:hyperlink>
      </w:r>
    </w:p>
    <w:p>
      <w:pPr>
        <w:pStyle w:val="itssubhead"/>
        <w:keepNext/>
        <w:keepLines/>
        <w:spacing w:after="0"/>
      </w:pPr>
      <w:r>
        <w:t>Zambia</w:t>
      </w:r>
    </w:p>
    <w:p>
      <w:pPr>
        <w:pStyle w:val="itsentry"/>
        <w:keepNext/>
        <w:keepLines/>
        <w:spacing w:after="0"/>
      </w:pPr>
      <w:r>
        <w:t>Kapambwe, Lazarous</w:t>
      </w:r>
      <w:r>
        <w:t xml:space="preserve"> - </w:t>
      </w:r>
      <w:r>
        <w:rPr>
          <w:color w:val="000000" w:themeColor="hyperlink"/>
          <w:u w:val="single"/>
        </w:rPr>
        <w:hyperlink r:id="rId72">
          <w:r>
            <w:rPr/>
            <w:t>A/72/PV.25</w:t>
          </w:r>
        </w:hyperlink>
      </w:r>
    </w:p>
    <w:p>
      <w:pPr>
        <w:pStyle w:val="itsentry"/>
        <w:keepNext/>
        <w:keepLines/>
        <w:spacing w:after="0"/>
      </w:pPr>
      <w:r>
        <w:t>Kalamwina, Christine</w:t>
      </w:r>
      <w:r>
        <w:t xml:space="preserve"> - </w:t>
      </w:r>
      <w:r>
        <w:rPr>
          <w:color w:val="000000" w:themeColor="hyperlink"/>
          <w:u w:val="single"/>
        </w:rPr>
        <w:hyperlink r:id="rId76">
          <w:r>
            <w:rPr/>
            <w:t>A/C.3/72/SR.5</w:t>
          </w:r>
        </w:hyperlink>
      </w:r>
    </w:p>
    <w:p>
      <w:pPr>
        <w:pStyle w:val="itssubhead"/>
        <w:keepNext/>
        <w:keepLines/>
        <w:spacing w:after="0"/>
      </w:pPr>
      <w:r>
        <w:t>Kuwait</w:t>
      </w:r>
    </w:p>
    <w:p>
      <w:pPr>
        <w:pStyle w:val="itsentry"/>
        <w:keepNext/>
        <w:keepLines/>
        <w:spacing w:after="0"/>
      </w:pPr>
      <w:r>
        <w:t>Almunayekh, Bader Abdullah N.M.</w:t>
      </w:r>
      <w:r>
        <w:t xml:space="preserve"> - </w:t>
      </w:r>
      <w:r>
        <w:rPr>
          <w:color w:val="000000" w:themeColor="hyperlink"/>
          <w:u w:val="single"/>
        </w:rPr>
        <w:hyperlink r:id="rId75">
          <w:r>
            <w:rPr/>
            <w:t>A/72/PV.26</w:t>
          </w:r>
        </w:hyperlink>
      </w:r>
    </w:p>
    <w:p>
      <w:pPr>
        <w:pStyle w:val="itssubhead"/>
        <w:keepNext/>
        <w:keepLines/>
        <w:spacing w:after="0"/>
      </w:pPr>
      <w:r>
        <w:t>Jordan</w:t>
      </w:r>
    </w:p>
    <w:p>
      <w:pPr>
        <w:pStyle w:val="itsentry"/>
        <w:keepNext/>
        <w:keepLines/>
        <w:spacing w:after="0"/>
      </w:pPr>
      <w:r>
        <w:t>Bahous, Sima</w:t>
      </w:r>
      <w:r>
        <w:t xml:space="preserve"> - </w:t>
      </w:r>
      <w:r>
        <w:rPr>
          <w:color w:val="000000" w:themeColor="hyperlink"/>
          <w:u w:val="single"/>
        </w:rPr>
        <w:hyperlink r:id="rId75">
          <w:r>
            <w:rPr/>
            <w:t>A/72/PV.26</w:t>
          </w:r>
        </w:hyperlink>
      </w:r>
    </w:p>
    <w:p>
      <w:pPr>
        <w:pStyle w:val="itssubhead"/>
        <w:keepNext/>
        <w:keepLines/>
        <w:spacing w:after="0"/>
      </w:pPr>
      <w:r>
        <w:t>Australia</w:t>
      </w:r>
    </w:p>
    <w:p>
      <w:pPr>
        <w:pStyle w:val="itsentry"/>
        <w:keepNext/>
        <w:keepLines/>
        <w:spacing w:after="0"/>
      </w:pPr>
      <w:r>
        <w:t>Bird, Gillian</w:t>
      </w:r>
      <w:r>
        <w:t xml:space="preserve"> - </w:t>
      </w:r>
      <w:r>
        <w:rPr>
          <w:color w:val="000000" w:themeColor="hyperlink"/>
          <w:u w:val="single"/>
        </w:rPr>
        <w:hyperlink r:id="rId72">
          <w:r>
            <w:rPr/>
            <w:t>A/72/PV.25</w:t>
          </w:r>
        </w:hyperlink>
      </w:r>
    </w:p>
    <w:p>
      <w:pPr>
        <w:pStyle w:val="itssubhead"/>
        <w:keepNext/>
        <w:keepLines/>
        <w:spacing w:after="0"/>
      </w:pPr>
      <w:r>
        <w:t>Japan</w:t>
      </w:r>
    </w:p>
    <w:p>
      <w:pPr>
        <w:pStyle w:val="itsentry"/>
        <w:keepNext/>
        <w:keepLines/>
        <w:spacing w:after="0"/>
      </w:pPr>
      <w:r>
        <w:t>Hoshino, Toshiya</w:t>
      </w:r>
      <w:r>
        <w:t xml:space="preserve"> - </w:t>
      </w:r>
      <w:r>
        <w:rPr>
          <w:color w:val="000000" w:themeColor="hyperlink"/>
          <w:u w:val="single"/>
        </w:rPr>
        <w:hyperlink r:id="rId75">
          <w:r>
            <w:rPr/>
            <w:t>A/72/PV.26</w:t>
          </w:r>
        </w:hyperlink>
      </w:r>
    </w:p>
    <w:p>
      <w:pPr>
        <w:pStyle w:val="itsentry"/>
        <w:keepNext/>
        <w:keepLines/>
        <w:spacing w:after="0"/>
      </w:pPr>
      <w:r>
        <w:t>Saito, Jun</w:t>
      </w:r>
      <w:r>
        <w:t xml:space="preserve"> - </w:t>
      </w:r>
      <w:r>
        <w:rPr>
          <w:color w:val="000000" w:themeColor="hyperlink"/>
          <w:u w:val="single"/>
        </w:rPr>
        <w:hyperlink r:id="rId76">
          <w:r>
            <w:rPr/>
            <w:t>A/C.3/72/SR.5</w:t>
          </w:r>
        </w:hyperlink>
      </w:r>
    </w:p>
    <w:p>
      <w:pPr>
        <w:pStyle w:val="itssubhead"/>
        <w:keepNext/>
        <w:keepLines/>
        <w:spacing w:after="0"/>
      </w:pPr>
      <w:r>
        <w:t>Finland</w:t>
      </w:r>
    </w:p>
    <w:p>
      <w:pPr>
        <w:pStyle w:val="itsentry"/>
        <w:keepNext/>
        <w:keepLines/>
        <w:spacing w:after="0"/>
      </w:pPr>
      <w:r>
        <w:t>Sauer, Kai Jürgen Mikael</w:t>
      </w:r>
      <w:r>
        <w:t xml:space="preserve"> - </w:t>
      </w:r>
      <w:r>
        <w:rPr>
          <w:color w:val="000000" w:themeColor="hyperlink"/>
          <w:u w:val="single"/>
        </w:rPr>
        <w:hyperlink r:id="rId75">
          <w:r>
            <w:rPr/>
            <w:t>A/72/PV.26</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75">
          <w:r>
            <w:rPr/>
            <w:t>A/72/PV.26</w:t>
          </w:r>
        </w:hyperlink>
      </w:r>
    </w:p>
    <w:p>
      <w:pPr>
        <w:pStyle w:val="itssubhead"/>
        <w:keepNext/>
        <w:keepLines/>
        <w:spacing w:after="0"/>
      </w:pPr>
      <w:r>
        <w:t>Zimbabwe</w:t>
      </w:r>
    </w:p>
    <w:p>
      <w:pPr>
        <w:pStyle w:val="itsentry"/>
        <w:keepNext/>
        <w:keepLines/>
        <w:spacing w:after="0"/>
      </w:pPr>
      <w:r>
        <w:t>Mupfumira, Priscah</w:t>
      </w:r>
      <w:r>
        <w:t xml:space="preserve"> - </w:t>
      </w:r>
      <w:r>
        <w:rPr>
          <w:color w:val="000000" w:themeColor="hyperlink"/>
          <w:u w:val="single"/>
        </w:rPr>
        <w:hyperlink r:id="rId74">
          <w:r>
            <w:rPr/>
            <w:t>A/72/PV.24</w:t>
          </w:r>
        </w:hyperlink>
      </w:r>
    </w:p>
    <w:p>
      <w:pPr>
        <w:pStyle w:val="itssubhead"/>
        <w:keepNext/>
        <w:keepLines/>
        <w:spacing w:after="0"/>
      </w:pPr>
      <w:r>
        <w:t>Thailand</w:t>
      </w:r>
    </w:p>
    <w:p>
      <w:pPr>
        <w:pStyle w:val="itsentry"/>
        <w:keepNext/>
        <w:keepLines/>
        <w:spacing w:after="0"/>
      </w:pPr>
      <w:r>
        <w:t>Sucharikul, Thirathorn</w:t>
      </w:r>
      <w:r>
        <w:t xml:space="preserve"> - </w:t>
      </w:r>
      <w:r>
        <w:rPr>
          <w:color w:val="000000" w:themeColor="hyperlink"/>
          <w:u w:val="single"/>
        </w:rPr>
        <w:hyperlink r:id="rId73">
          <w:r>
            <w:rPr/>
            <w:t>A/C.3/72/SR.6</w:t>
          </w:r>
        </w:hyperlink>
      </w:r>
    </w:p>
    <w:p>
      <w:pPr>
        <w:pStyle w:val="itsentry"/>
        <w:keepNext/>
        <w:keepLines/>
        <w:spacing w:after="0"/>
      </w:pPr>
      <w:r>
        <w:t>Srivihok, Vitavas</w:t>
      </w:r>
      <w:r>
        <w:t xml:space="preserve"> - </w:t>
      </w:r>
      <w:r>
        <w:rPr>
          <w:color w:val="000000" w:themeColor="hyperlink"/>
          <w:u w:val="single"/>
        </w:rPr>
        <w:hyperlink r:id="rId72">
          <w:r>
            <w:rPr/>
            <w:t>A/72/PV.25</w:t>
          </w:r>
        </w:hyperlink>
      </w:r>
    </w:p>
    <w:p>
      <w:pPr>
        <w:pStyle w:val="itssubhead"/>
        <w:keepNext/>
        <w:keepLines/>
        <w:spacing w:after="0"/>
      </w:pPr>
      <w:r>
        <w:t>UN. Department for General Assembly and Conference Management</w:t>
      </w:r>
    </w:p>
    <w:p>
      <w:pPr>
        <w:pStyle w:val="itsentry"/>
        <w:keepNext/>
        <w:keepLines/>
        <w:spacing w:after="0"/>
      </w:pPr>
      <w:r>
        <w:t>Abelian, Movses</w:t>
      </w:r>
      <w:r>
        <w:t xml:space="preserve"> - </w:t>
      </w:r>
      <w:r>
        <w:rPr>
          <w:color w:val="000000" w:themeColor="hyperlink"/>
          <w:u w:val="single"/>
        </w:rPr>
        <w:hyperlink r:id="rId74">
          <w:r>
            <w:rPr/>
            <w:t>A/72/PV.24</w:t>
          </w:r>
        </w:hyperlink>
      </w:r>
    </w:p>
    <w:p>
      <w:pPr>
        <w:pStyle w:val="itssubhead"/>
        <w:keepNext/>
        <w:keepLines/>
        <w:spacing w:after="0"/>
      </w:pPr>
      <w:r>
        <w:t>UN Office on Drugs and Crime. Policy Analysis and Research Branch</w:t>
      </w:r>
    </w:p>
    <w:p>
      <w:pPr>
        <w:pStyle w:val="itsentry"/>
        <w:keepNext/>
        <w:keepLines/>
        <w:spacing w:after="0"/>
      </w:pPr>
      <w:r>
        <w:t>Lemahieu, Jean-Luc</w:t>
      </w:r>
      <w:r>
        <w:t xml:space="preserve"> - </w:t>
      </w:r>
      <w:r>
        <w:rPr>
          <w:color w:val="000000" w:themeColor="hyperlink"/>
          <w:u w:val="single"/>
        </w:rPr>
        <w:hyperlink r:id="rId76">
          <w:r>
            <w:rPr/>
            <w:t>A/C.3/72/SR.5</w:t>
          </w:r>
        </w:hyperlink>
      </w:r>
    </w:p>
    <w:p>
      <w:pPr>
        <w:pStyle w:val="itssubhead"/>
        <w:keepNext/>
        <w:keepLines/>
        <w:spacing w:after="0"/>
      </w:pPr>
      <w:r>
        <w:t>UN. General Assembly (72nd sess. : 2017-2018). High-Level Meeting on the Appraisal of the United Nations Global Plan of Action to Combat Trafficking in Persons. Interactive Panel Discussion. Chair</w:t>
      </w:r>
    </w:p>
    <w:p>
      <w:pPr>
        <w:pStyle w:val="itsentry"/>
        <w:keepNext/>
        <w:keepLines/>
        <w:spacing w:after="0"/>
      </w:pPr>
      <w:r>
        <w:t>Al-Thani, Alya Ahmed S.A. (Qatar)</w:t>
      </w:r>
      <w:r>
        <w:t xml:space="preserve"> - </w:t>
      </w:r>
      <w:r>
        <w:rPr>
          <w:color w:val="000000" w:themeColor="hyperlink"/>
          <w:u w:val="single"/>
        </w:rPr>
        <w:hyperlink r:id="rId78">
          <w:r>
            <w:rPr/>
            <w:t>A/72/PV.27</w:t>
          </w:r>
        </w:hyperlink>
      </w:r>
    </w:p>
    <w:p>
      <w:pPr>
        <w:pStyle w:val="itsentry"/>
        <w:keepNext/>
        <w:keepLines/>
        <w:spacing w:after="0"/>
      </w:pPr>
      <w:r>
        <w:t>Pecsteen de Buytswerve, Marc (Belgium)</w:t>
      </w:r>
      <w:r>
        <w:t xml:space="preserve"> - </w:t>
      </w:r>
      <w:r>
        <w:rPr>
          <w:color w:val="000000" w:themeColor="hyperlink"/>
          <w:u w:val="single"/>
        </w:rPr>
        <w:hyperlink r:id="rId78">
          <w:r>
            <w:rPr/>
            <w:t>A/72/PV.27</w:t>
          </w:r>
        </w:hyperlink>
      </w:r>
    </w:p>
    <w:p>
      <w:pPr>
        <w:pStyle w:val="itssubhead"/>
        <w:keepNext/>
        <w:keepLines/>
        <w:spacing w:after="0"/>
      </w:pPr>
      <w:r>
        <w:t>Libya</w:t>
      </w:r>
    </w:p>
    <w:p>
      <w:pPr>
        <w:pStyle w:val="itsentry"/>
        <w:keepNext/>
        <w:keepLines/>
        <w:spacing w:after="0"/>
      </w:pPr>
      <w:r>
        <w:t>Elmajerbi, Elmahdi S.</w:t>
      </w:r>
      <w:r>
        <w:t xml:space="preserve"> - </w:t>
      </w:r>
      <w:r>
        <w:rPr>
          <w:color w:val="000000" w:themeColor="hyperlink"/>
          <w:u w:val="single"/>
        </w:rPr>
        <w:hyperlink r:id="rId72">
          <w:r>
            <w:rPr/>
            <w:t>A/72/PV.25</w:t>
          </w:r>
        </w:hyperlink>
      </w:r>
    </w:p>
    <w:p>
      <w:pPr>
        <w:pStyle w:val="itssubhead"/>
        <w:keepNext/>
        <w:keepLines/>
        <w:spacing w:after="0"/>
      </w:pPr>
      <w:r>
        <w:t>Switzerland</w:t>
      </w:r>
    </w:p>
    <w:p>
      <w:pPr>
        <w:pStyle w:val="itsentry"/>
        <w:keepNext/>
        <w:keepLines/>
        <w:spacing w:after="0"/>
      </w:pPr>
      <w:r>
        <w:t>Zehnder, Olivier Marc</w:t>
      </w:r>
      <w:r>
        <w:t xml:space="preserve"> - </w:t>
      </w:r>
      <w:r>
        <w:rPr>
          <w:color w:val="000000" w:themeColor="hyperlink"/>
          <w:u w:val="single"/>
        </w:rPr>
        <w:hyperlink r:id="rId75">
          <w:r>
            <w:rPr/>
            <w:t>A/72/PV.26</w:t>
          </w:r>
        </w:hyperlink>
      </w:r>
    </w:p>
    <w:p>
      <w:pPr>
        <w:pStyle w:val="itssubhead"/>
        <w:keepNext/>
        <w:keepLines/>
        <w:spacing w:after="0"/>
      </w:pPr>
      <w:r>
        <w:t>Peru</w:t>
      </w:r>
    </w:p>
    <w:p>
      <w:pPr>
        <w:pStyle w:val="itsentry"/>
        <w:keepNext/>
        <w:keepLines/>
        <w:spacing w:after="0"/>
      </w:pPr>
      <w:r>
        <w:t>Meza-Cuadra Velásquez, Gustavo Adolfo</w:t>
      </w:r>
      <w:r>
        <w:t xml:space="preserve"> - </w:t>
      </w:r>
      <w:r>
        <w:rPr>
          <w:color w:val="000000" w:themeColor="hyperlink"/>
          <w:u w:val="single"/>
        </w:rPr>
        <w:hyperlink r:id="rId72">
          <w:r>
            <w:rPr/>
            <w:t>A/72/PV.25</w:t>
          </w:r>
        </w:hyperlink>
      </w:r>
      <w:r>
        <w:t xml:space="preserve">; </w:t>
      </w:r>
      <w:r>
        <w:rPr>
          <w:color w:val="000000" w:themeColor="hyperlink"/>
          <w:u w:val="single"/>
        </w:rPr>
        <w:hyperlink r:id="rId76">
          <w:r>
            <w:rPr/>
            <w:t>A/C.3/72/SR.5</w:t>
          </w:r>
        </w:hyperlink>
      </w:r>
    </w:p>
    <w:p>
      <w:pPr>
        <w:pStyle w:val="itssubhead"/>
        <w:keepNext/>
        <w:keepLines/>
        <w:spacing w:after="0"/>
      </w:pPr>
      <w:r>
        <w:t>Cyprus</w:t>
      </w:r>
    </w:p>
    <w:p>
      <w:pPr>
        <w:pStyle w:val="itsentry"/>
        <w:keepNext/>
        <w:keepLines/>
        <w:spacing w:after="0"/>
      </w:pPr>
      <w:r>
        <w:t>Korneliou, Kornelios</w:t>
      </w:r>
      <w:r>
        <w:t xml:space="preserve"> - </w:t>
      </w:r>
      <w:r>
        <w:rPr>
          <w:color w:val="000000" w:themeColor="hyperlink"/>
          <w:u w:val="single"/>
        </w:rPr>
        <w:hyperlink r:id="rId75">
          <w:r>
            <w:rPr/>
            <w:t>A/72/PV.26</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73">
          <w:r>
            <w:rPr/>
            <w:t>A/C.3/72/SR.6</w:t>
          </w:r>
        </w:hyperlink>
      </w:r>
    </w:p>
    <w:p>
      <w:pPr>
        <w:pStyle w:val="itsentry"/>
        <w:keepNext/>
        <w:keepLines/>
        <w:spacing w:after="0"/>
      </w:pPr>
      <w:r>
        <w:t>Bhattarai, Durga Prasad</w:t>
      </w:r>
      <w:r>
        <w:t xml:space="preserve"> - </w:t>
      </w:r>
      <w:r>
        <w:rPr>
          <w:color w:val="000000" w:themeColor="hyperlink"/>
          <w:u w:val="single"/>
        </w:rPr>
        <w:hyperlink r:id="rId78">
          <w:r>
            <w:rPr/>
            <w:t>A/72/PV.27</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76">
          <w:r>
            <w:rPr/>
            <w:t>A/C.3/72/SR.5</w:t>
          </w:r>
        </w:hyperlink>
      </w:r>
    </w:p>
    <w:p>
      <w:pPr>
        <w:pStyle w:val="itssubhead"/>
        <w:keepNext/>
        <w:keepLines/>
        <w:spacing w:after="0"/>
      </w:pPr>
      <w:r>
        <w:t>Bulgaria</w:t>
      </w:r>
    </w:p>
    <w:p>
      <w:pPr>
        <w:pStyle w:val="itsentry"/>
        <w:keepNext/>
        <w:keepLines/>
        <w:spacing w:after="0"/>
      </w:pPr>
      <w:r>
        <w:t>Panayotov, Georgi Velikov</w:t>
      </w:r>
      <w:r>
        <w:t xml:space="preserve"> - </w:t>
      </w:r>
      <w:r>
        <w:rPr>
          <w:color w:val="000000" w:themeColor="hyperlink"/>
          <w:u w:val="single"/>
        </w:rPr>
        <w:hyperlink r:id="rId75">
          <w:r>
            <w:rPr/>
            <w:t>A/72/PV.26</w:t>
          </w:r>
        </w:hyperlink>
      </w:r>
    </w:p>
    <w:p>
      <w:pPr>
        <w:pStyle w:val="itssubhead"/>
        <w:keepNext/>
        <w:keepLines/>
        <w:spacing w:after="0"/>
      </w:pPr>
      <w:r>
        <w:t>Namibia</w:t>
      </w:r>
    </w:p>
    <w:p>
      <w:pPr>
        <w:pStyle w:val="itsentry"/>
        <w:keepNext/>
        <w:keepLines/>
        <w:spacing w:after="0"/>
      </w:pPr>
      <w:r>
        <w:t>Uutoni, Erastus</w:t>
      </w:r>
      <w:r>
        <w:t xml:space="preserve"> - </w:t>
      </w:r>
      <w:r>
        <w:rPr>
          <w:color w:val="000000" w:themeColor="hyperlink"/>
          <w:u w:val="single"/>
        </w:rPr>
        <w:hyperlink r:id="rId74">
          <w:r>
            <w:rPr/>
            <w:t>A/72/PV.24</w:t>
          </w:r>
        </w:hyperlink>
      </w:r>
    </w:p>
    <w:p>
      <w:pPr>
        <w:pStyle w:val="itssubhead"/>
        <w:keepNext/>
        <w:keepLines/>
        <w:spacing w:after="0"/>
      </w:pPr>
      <w:r>
        <w:t>El Salvador</w:t>
      </w:r>
    </w:p>
    <w:p>
      <w:pPr>
        <w:pStyle w:val="itsentry"/>
        <w:keepNext/>
        <w:keepLines/>
        <w:spacing w:after="0"/>
      </w:pPr>
      <w:r>
        <w:t>Jaime Calderón, Héctor Enrique</w:t>
      </w:r>
      <w:r>
        <w:t xml:space="preserve"> - </w:t>
      </w:r>
      <w:r>
        <w:rPr>
          <w:color w:val="000000" w:themeColor="hyperlink"/>
          <w:u w:val="single"/>
        </w:rPr>
        <w:hyperlink r:id="rId75">
          <w:r>
            <w:rPr/>
            <w:t>A/72/PV.26</w:t>
          </w:r>
        </w:hyperlink>
      </w:r>
    </w:p>
    <w:p>
      <w:pPr>
        <w:pStyle w:val="itsentry"/>
        <w:keepNext/>
        <w:keepLines/>
        <w:spacing w:after="0"/>
      </w:pPr>
      <w:r>
        <w:t>Sorto Rosales, Mayra Lisseth</w:t>
      </w:r>
      <w:r>
        <w:t xml:space="preserve"> - </w:t>
      </w:r>
      <w:r>
        <w:rPr>
          <w:color w:val="000000" w:themeColor="hyperlink"/>
          <w:u w:val="single"/>
        </w:rPr>
        <w:hyperlink r:id="rId73">
          <w:r>
            <w:rPr/>
            <w:t>A/C.3/72/SR.6</w:t>
          </w:r>
        </w:hyperlink>
      </w:r>
    </w:p>
    <w:p>
      <w:pPr>
        <w:pStyle w:val="itssubhead"/>
        <w:keepNext/>
        <w:keepLines/>
        <w:spacing w:after="0"/>
      </w:pPr>
      <w:r>
        <w:t>Belize</w:t>
      </w:r>
    </w:p>
    <w:p>
      <w:pPr>
        <w:pStyle w:val="itsentry"/>
        <w:keepNext/>
        <w:keepLines/>
        <w:spacing w:after="0"/>
      </w:pPr>
      <w:r>
        <w:t>Young, Lois Michele</w:t>
      </w:r>
      <w:r>
        <w:t xml:space="preserve"> - </w:t>
      </w:r>
      <w:r>
        <w:rPr>
          <w:color w:val="000000" w:themeColor="hyperlink"/>
          <w:u w:val="single"/>
        </w:rPr>
        <w:hyperlink r:id="rId78">
          <w:r>
            <w:rPr/>
            <w:t>A/72/PV.27</w:t>
          </w:r>
        </w:hyperlink>
      </w:r>
    </w:p>
    <w:p>
      <w:pPr>
        <w:pStyle w:val="itssubhead"/>
        <w:keepNext/>
        <w:keepLines/>
        <w:spacing w:after="0"/>
      </w:pPr>
      <w:r>
        <w:t>Venezuela (Bolivarian Republic of)</w:t>
      </w:r>
    </w:p>
    <w:p>
      <w:pPr>
        <w:pStyle w:val="itsentry"/>
        <w:keepNext/>
        <w:keepLines/>
        <w:spacing w:after="0"/>
      </w:pPr>
      <w:r>
        <w:t>González Tolosa, Marisela Eugenia</w:t>
      </w:r>
      <w:r>
        <w:t xml:space="preserve"> - </w:t>
      </w:r>
      <w:r>
        <w:rPr>
          <w:color w:val="000000" w:themeColor="hyperlink"/>
          <w:u w:val="single"/>
        </w:rPr>
        <w:hyperlink r:id="rId73">
          <w:r>
            <w:rPr/>
            <w:t>A/C.3/72/SR.6</w:t>
          </w:r>
        </w:hyperlink>
      </w:r>
    </w:p>
    <w:p>
      <w:pPr>
        <w:pStyle w:val="itsentry"/>
        <w:keepNext/>
        <w:keepLines/>
        <w:spacing w:after="0"/>
      </w:pPr>
      <w:r>
        <w:t>Ramírez Carreño, Rafael Darío</w:t>
      </w:r>
      <w:r>
        <w:t xml:space="preserve"> - </w:t>
      </w:r>
      <w:r>
        <w:rPr>
          <w:color w:val="000000" w:themeColor="hyperlink"/>
          <w:u w:val="single"/>
        </w:rPr>
        <w:hyperlink r:id="rId75">
          <w:r>
            <w:rPr/>
            <w:t>A/72/PV.26</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75">
          <w:r>
            <w:rPr/>
            <w:t>A/72/PV.26</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72">
          <w:r>
            <w:rPr/>
            <w:t>A/72/PV.25</w:t>
          </w:r>
        </w:hyperlink>
      </w:r>
      <w:r>
        <w:t xml:space="preserve">; </w:t>
      </w:r>
      <w:r>
        <w:rPr>
          <w:color w:val="000000" w:themeColor="hyperlink"/>
          <w:u w:val="single"/>
        </w:rPr>
        <w:hyperlink r:id="rId73">
          <w:r>
            <w:rPr/>
            <w:t>A/C.3/72/SR.6</w:t>
          </w:r>
        </w:hyperlink>
      </w:r>
    </w:p>
    <w:p>
      <w:pPr>
        <w:pStyle w:val="itssubhead"/>
        <w:keepNext/>
        <w:keepLines/>
        <w:spacing w:after="0"/>
      </w:pPr>
      <w:r>
        <w:t>International Organization for Migration</w:t>
      </w:r>
    </w:p>
    <w:p>
      <w:pPr>
        <w:pStyle w:val="itsentry"/>
        <w:keepNext/>
        <w:keepLines/>
        <w:spacing w:after="0"/>
      </w:pPr>
      <w:r>
        <w:t>Gorman-Best, Kieran</w:t>
      </w:r>
      <w:r>
        <w:t xml:space="preserve"> - </w:t>
      </w:r>
      <w:r>
        <w:rPr>
          <w:color w:val="000000" w:themeColor="hyperlink"/>
          <w:u w:val="single"/>
        </w:rPr>
        <w:hyperlink r:id="rId78">
          <w:r>
            <w:rPr/>
            <w:t>A/72/PV.27</w:t>
          </w:r>
        </w:hyperlink>
      </w:r>
    </w:p>
    <w:p>
      <w:pPr>
        <w:pStyle w:val="itssubhead"/>
        <w:keepNext/>
        <w:keepLines/>
        <w:spacing w:after="0"/>
      </w:pPr>
      <w:r>
        <w:t>Spain</w:t>
      </w:r>
    </w:p>
    <w:p>
      <w:pPr>
        <w:pStyle w:val="itsentry"/>
        <w:keepNext/>
        <w:keepLines/>
        <w:spacing w:after="0"/>
      </w:pPr>
      <w:r>
        <w:t>Bassols Delgado, María</w:t>
      </w:r>
      <w:r>
        <w:t xml:space="preserve"> - </w:t>
      </w:r>
      <w:r>
        <w:rPr>
          <w:color w:val="000000" w:themeColor="hyperlink"/>
          <w:u w:val="single"/>
        </w:rPr>
        <w:hyperlink r:id="rId75">
          <w:r>
            <w:rPr/>
            <w:t>A/72/PV.26</w:t>
          </w:r>
        </w:hyperlink>
      </w:r>
    </w:p>
    <w:p>
      <w:pPr>
        <w:pStyle w:val="itssubhead"/>
        <w:keepNext/>
        <w:keepLines/>
        <w:spacing w:after="0"/>
      </w:pPr>
      <w:r>
        <w:t>Sovereign Military Order of Malta</w:t>
      </w:r>
    </w:p>
    <w:p>
      <w:pPr>
        <w:pStyle w:val="itsentry"/>
        <w:keepNext/>
        <w:keepLines/>
        <w:spacing w:after="0"/>
      </w:pPr>
      <w:r>
        <w:t>Rojas, Oscar de</w:t>
      </w:r>
      <w:r>
        <w:t xml:space="preserve"> - </w:t>
      </w:r>
      <w:r>
        <w:rPr>
          <w:color w:val="000000" w:themeColor="hyperlink"/>
          <w:u w:val="single"/>
        </w:rPr>
        <w:hyperlink r:id="rId78">
          <w:r>
            <w:rPr/>
            <w:t>A/72/PV.27</w:t>
          </w:r>
        </w:hyperlink>
      </w:r>
    </w:p>
    <w:p>
      <w:pPr>
        <w:pStyle w:val="itssubhead"/>
        <w:keepNext/>
        <w:keepLines/>
        <w:spacing w:after="0"/>
      </w:pPr>
      <w:r>
        <w:t>United Arab Emirates</w:t>
      </w:r>
    </w:p>
    <w:p>
      <w:pPr>
        <w:pStyle w:val="itsentry"/>
        <w:keepNext/>
        <w:keepLines/>
        <w:spacing w:after="0"/>
      </w:pPr>
      <w:r>
        <w:t>Alshamsi, Saud Hamad Ghanem Hamad</w:t>
      </w:r>
      <w:r>
        <w:t xml:space="preserve"> - </w:t>
      </w:r>
      <w:r>
        <w:rPr>
          <w:color w:val="000000" w:themeColor="hyperlink"/>
          <w:u w:val="single"/>
        </w:rPr>
        <w:hyperlink r:id="rId75">
          <w:r>
            <w:rPr/>
            <w:t>A/72/PV.26</w:t>
          </w:r>
        </w:hyperlink>
      </w:r>
    </w:p>
    <w:p>
      <w:pPr>
        <w:pStyle w:val="itssubhead"/>
        <w:keepNext/>
        <w:keepLines/>
        <w:spacing w:after="0"/>
      </w:pPr>
      <w:r>
        <w:t>Italy</w:t>
      </w:r>
    </w:p>
    <w:p>
      <w:pPr>
        <w:pStyle w:val="itsentry"/>
        <w:keepNext/>
        <w:keepLines/>
        <w:spacing w:after="0"/>
      </w:pPr>
      <w:r>
        <w:t>Lambertini, Inigo</w:t>
      </w:r>
      <w:r>
        <w:t xml:space="preserve"> - </w:t>
      </w:r>
      <w:r>
        <w:rPr>
          <w:color w:val="000000" w:themeColor="hyperlink"/>
          <w:u w:val="single"/>
        </w:rPr>
        <w:hyperlink r:id="rId79">
          <w:r>
            <w:rPr/>
            <w:t>A/C.3/72/SR.51</w:t>
          </w:r>
        </w:hyperlink>
      </w:r>
    </w:p>
    <w:p>
      <w:pPr>
        <w:pStyle w:val="itsentry"/>
        <w:keepNext/>
        <w:keepLines/>
        <w:spacing w:after="0"/>
      </w:pPr>
      <w:r>
        <w:t>Cardi, Sebastiano</w:t>
      </w:r>
      <w:r>
        <w:t xml:space="preserve"> - </w:t>
      </w:r>
      <w:r>
        <w:rPr>
          <w:color w:val="000000" w:themeColor="hyperlink"/>
          <w:u w:val="single"/>
        </w:rPr>
        <w:hyperlink r:id="rId72">
          <w:r>
            <w:rPr/>
            <w:t>A/72/PV.25</w:t>
          </w:r>
        </w:hyperlink>
      </w:r>
      <w:r>
        <w:t xml:space="preserve">; </w:t>
      </w:r>
      <w:r>
        <w:rPr>
          <w:color w:val="000000" w:themeColor="hyperlink"/>
          <w:u w:val="single"/>
        </w:rPr>
        <w:hyperlink r:id="rId76">
          <w:r>
            <w:rPr/>
            <w:t>A/C.3/72/SR.5</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78">
          <w:r>
            <w:rPr/>
            <w:t>A/72/PV.27</w:t>
          </w:r>
        </w:hyperlink>
      </w:r>
    </w:p>
    <w:p>
      <w:pPr>
        <w:pStyle w:val="itssubhead"/>
        <w:keepNext/>
        <w:keepLines/>
        <w:spacing w:after="0"/>
      </w:pPr>
      <w:r>
        <w:t>Mali</w:t>
      </w:r>
    </w:p>
    <w:p>
      <w:pPr>
        <w:pStyle w:val="itsentry"/>
        <w:keepNext/>
        <w:keepLines/>
        <w:spacing w:after="0"/>
      </w:pPr>
      <w:r>
        <w:t>Konfourou, Issa</w:t>
      </w:r>
      <w:r>
        <w:t xml:space="preserve"> - </w:t>
      </w:r>
      <w:r>
        <w:rPr>
          <w:color w:val="000000" w:themeColor="hyperlink"/>
          <w:u w:val="single"/>
        </w:rPr>
        <w:hyperlink r:id="rId73">
          <w:r>
            <w:rPr/>
            <w:t>A/C.3/72/SR.6</w:t>
          </w:r>
        </w:hyperlink>
      </w:r>
    </w:p>
    <w:p>
      <w:pPr>
        <w:pStyle w:val="itssubhead"/>
        <w:keepNext/>
        <w:keepLines/>
        <w:spacing w:after="0"/>
      </w:pPr>
      <w:r>
        <w:t>Saint Vincent and the Grenadines</w:t>
      </w:r>
    </w:p>
    <w:p>
      <w:pPr>
        <w:pStyle w:val="itsentry"/>
        <w:keepNext/>
        <w:keepLines/>
        <w:spacing w:after="0"/>
      </w:pPr>
      <w:r>
        <w:t>King, Inga Rhonda</w:t>
      </w:r>
      <w:r>
        <w:t xml:space="preserve"> - </w:t>
      </w:r>
      <w:r>
        <w:rPr>
          <w:color w:val="000000" w:themeColor="hyperlink"/>
          <w:u w:val="single"/>
        </w:rPr>
        <w:hyperlink r:id="rId75">
          <w:r>
            <w:rPr/>
            <w:t>A/72/PV.26</w:t>
          </w:r>
        </w:hyperlink>
      </w:r>
    </w:p>
    <w:p>
      <w:pPr>
        <w:pStyle w:val="itssubhead"/>
        <w:keepNext/>
        <w:keepLines/>
        <w:spacing w:after="0"/>
      </w:pPr>
      <w:r>
        <w:t>Portugal</w:t>
      </w:r>
    </w:p>
    <w:p>
      <w:pPr>
        <w:pStyle w:val="itsentry"/>
        <w:keepNext/>
        <w:keepLines/>
        <w:spacing w:after="0"/>
      </w:pPr>
      <w:r>
        <w:t>Albano, Manuel</w:t>
      </w:r>
      <w:r>
        <w:t xml:space="preserve"> - </w:t>
      </w:r>
      <w:r>
        <w:rPr>
          <w:color w:val="000000" w:themeColor="hyperlink"/>
          <w:u w:val="single"/>
        </w:rPr>
        <w:hyperlink r:id="rId72">
          <w:r>
            <w:rPr/>
            <w:t>A/72/PV.25</w:t>
          </w:r>
        </w:hyperlink>
      </w:r>
    </w:p>
    <w:p>
      <w:pPr>
        <w:pStyle w:val="itssubhead"/>
        <w:keepNext/>
        <w:keepLines/>
        <w:spacing w:after="0"/>
      </w:pPr>
      <w:r>
        <w:t>Dominican Republic</w:t>
      </w:r>
    </w:p>
    <w:p>
      <w:pPr>
        <w:pStyle w:val="itsentry"/>
        <w:keepNext/>
        <w:keepLines/>
        <w:spacing w:after="0"/>
      </w:pPr>
      <w:r>
        <w:t>Espinosa, Marjorie</w:t>
      </w:r>
      <w:r>
        <w:t xml:space="preserve"> - </w:t>
      </w:r>
      <w:r>
        <w:rPr>
          <w:color w:val="000000" w:themeColor="hyperlink"/>
          <w:u w:val="single"/>
        </w:rPr>
        <w:hyperlink r:id="rId74">
          <w:r>
            <w:rPr/>
            <w:t>A/72/PV.24</w:t>
          </w:r>
        </w:hyperlink>
      </w:r>
    </w:p>
    <w:p>
      <w:pPr>
        <w:pStyle w:val="itssubhead"/>
        <w:keepNext/>
        <w:keepLines/>
        <w:spacing w:after="0"/>
      </w:pPr>
      <w:r>
        <w:t>Bahrain</w:t>
      </w:r>
    </w:p>
    <w:p>
      <w:pPr>
        <w:pStyle w:val="itsentry"/>
        <w:keepNext/>
        <w:keepLines/>
        <w:spacing w:after="0"/>
      </w:pPr>
      <w:r>
        <w:t>Al-Teraifi, Ahmed</w:t>
      </w:r>
      <w:r>
        <w:t xml:space="preserve"> - </w:t>
      </w:r>
      <w:r>
        <w:rPr>
          <w:color w:val="000000" w:themeColor="hyperlink"/>
          <w:u w:val="single"/>
        </w:rPr>
        <w:hyperlink r:id="rId73">
          <w:r>
            <w:rPr/>
            <w:t>A/C.3/72/SR.6</w:t>
          </w:r>
        </w:hyperlink>
      </w:r>
    </w:p>
    <w:p>
      <w:pPr>
        <w:pStyle w:val="itsentry"/>
        <w:keepNext/>
        <w:keepLines/>
        <w:spacing w:after="0"/>
      </w:pPr>
      <w:r>
        <w:t>Alrowaiei, Jamal Fares</w:t>
      </w:r>
      <w:r>
        <w:t xml:space="preserve"> - </w:t>
      </w:r>
      <w:r>
        <w:rPr>
          <w:color w:val="000000" w:themeColor="hyperlink"/>
          <w:u w:val="single"/>
        </w:rPr>
        <w:hyperlink r:id="rId75">
          <w:r>
            <w:rPr/>
            <w:t>A/72/PV.26</w:t>
          </w:r>
        </w:hyperlink>
      </w:r>
    </w:p>
    <w:p>
      <w:pPr>
        <w:pStyle w:val="itssubhead"/>
        <w:keepNext/>
        <w:keepLines/>
        <w:spacing w:after="0"/>
      </w:pPr>
      <w:r>
        <w:t>Saudi Arabia</w:t>
      </w:r>
    </w:p>
    <w:p>
      <w:pPr>
        <w:pStyle w:val="itsentry"/>
        <w:keepNext/>
        <w:keepLines/>
        <w:spacing w:after="0"/>
      </w:pPr>
      <w:r>
        <w:t>Al-Mouallimi, Abdallah Yahya A.</w:t>
      </w:r>
      <w:r>
        <w:t xml:space="preserve"> - </w:t>
      </w:r>
      <w:r>
        <w:rPr>
          <w:color w:val="000000" w:themeColor="hyperlink"/>
          <w:u w:val="single"/>
        </w:rPr>
        <w:hyperlink r:id="rId75">
          <w:r>
            <w:rPr/>
            <w:t>A/72/PV.26</w:t>
          </w:r>
        </w:hyperlink>
      </w:r>
    </w:p>
    <w:p>
      <w:pPr>
        <w:pStyle w:val="itsentry"/>
        <w:keepNext/>
        <w:keepLines/>
        <w:spacing w:after="0"/>
      </w:pPr>
      <w:r>
        <w:t>Aljabr, Mr.</w:t>
      </w:r>
      <w:r>
        <w:t xml:space="preserve"> - </w:t>
      </w:r>
      <w:r>
        <w:rPr>
          <w:color w:val="000000" w:themeColor="hyperlink"/>
          <w:u w:val="single"/>
        </w:rPr>
        <w:hyperlink r:id="rId76">
          <w:r>
            <w:rPr/>
            <w:t>A/C.3/72/SR.5</w:t>
          </w:r>
        </w:hyperlink>
      </w:r>
    </w:p>
    <w:p>
      <w:pPr>
        <w:pStyle w:val="itssubhead"/>
        <w:keepNext/>
        <w:keepLines/>
        <w:spacing w:after="0"/>
      </w:pPr>
      <w:r>
        <w:t>Ukraine</w:t>
      </w:r>
    </w:p>
    <w:p>
      <w:pPr>
        <w:pStyle w:val="itsentry"/>
        <w:keepNext/>
        <w:keepLines/>
        <w:spacing w:after="0"/>
      </w:pPr>
      <w:r>
        <w:t>Horbachova, Daryna</w:t>
      </w:r>
      <w:r>
        <w:t xml:space="preserve"> - </w:t>
      </w:r>
      <w:r>
        <w:rPr>
          <w:color w:val="000000" w:themeColor="hyperlink"/>
          <w:u w:val="single"/>
        </w:rPr>
        <w:hyperlink r:id="rId73">
          <w:r>
            <w:rPr/>
            <w:t>A/C.3/72/SR.6</w:t>
          </w:r>
        </w:hyperlink>
      </w:r>
    </w:p>
    <w:p>
      <w:pPr>
        <w:pStyle w:val="itsentry"/>
        <w:keepNext/>
        <w:keepLines/>
        <w:spacing w:after="0"/>
      </w:pPr>
      <w:r>
        <w:t>Fedorovych, Natalia</w:t>
      </w:r>
      <w:r>
        <w:t xml:space="preserve"> - </w:t>
      </w:r>
      <w:r>
        <w:rPr>
          <w:color w:val="000000" w:themeColor="hyperlink"/>
          <w:u w:val="single"/>
        </w:rPr>
        <w:hyperlink r:id="rId74">
          <w:r>
            <w:rPr/>
            <w:t>A/72/PV.24</w:t>
          </w:r>
        </w:hyperlink>
      </w:r>
    </w:p>
    <w:p>
      <w:pPr>
        <w:pStyle w:val="itssubhead"/>
        <w:keepNext/>
        <w:keepLines/>
        <w:spacing w:after="0"/>
      </w:pPr>
      <w:r>
        <w:t>UN Office on Drugs and Crime. Executive Director</w:t>
      </w:r>
    </w:p>
    <w:p>
      <w:pPr>
        <w:pStyle w:val="itsentry"/>
        <w:keepNext/>
        <w:keepLines/>
        <w:spacing w:after="0"/>
      </w:pPr>
      <w:r>
        <w:t>Fedotov, Yuriy V.</w:t>
      </w:r>
      <w:r>
        <w:t xml:space="preserve"> - </w:t>
      </w:r>
      <w:r>
        <w:rPr>
          <w:color w:val="000000" w:themeColor="hyperlink"/>
          <w:u w:val="single"/>
        </w:rPr>
        <w:hyperlink r:id="rId74">
          <w:r>
            <w:rPr/>
            <w:t>A/72/PV.24</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74">
          <w:r>
            <w:rPr/>
            <w:t>A/72/PV.24</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75">
          <w:r>
            <w:rPr/>
            <w:t>A/72/PV.26</w:t>
          </w:r>
        </w:hyperlink>
      </w:r>
    </w:p>
    <w:p>
      <w:pPr>
        <w:pStyle w:val="itssubhead"/>
        <w:keepNext/>
        <w:keepLines/>
        <w:spacing w:after="0"/>
      </w:pPr>
      <w:r>
        <w:t>Eritrea</w:t>
      </w:r>
    </w:p>
    <w:p>
      <w:pPr>
        <w:pStyle w:val="itsentry"/>
        <w:keepNext/>
        <w:keepLines/>
        <w:spacing w:after="0"/>
      </w:pPr>
      <w:r>
        <w:t>Idris, Nebil Said</w:t>
      </w:r>
      <w:r>
        <w:t xml:space="preserve"> - </w:t>
      </w:r>
      <w:r>
        <w:rPr>
          <w:color w:val="000000" w:themeColor="hyperlink"/>
          <w:u w:val="single"/>
        </w:rPr>
        <w:hyperlink r:id="rId76">
          <w:r>
            <w:rPr/>
            <w:t>A/C.3/72/SR.5</w:t>
          </w:r>
        </w:hyperlink>
      </w:r>
    </w:p>
    <w:p>
      <w:pPr>
        <w:pStyle w:val="itsentry"/>
        <w:keepNext/>
        <w:keepLines/>
        <w:spacing w:after="0"/>
      </w:pPr>
      <w:r>
        <w:t xml:space="preserve">Mohammed, Osman Saleh </w:t>
      </w:r>
      <w:r>
        <w:t xml:space="preserve"> - </w:t>
      </w:r>
      <w:r>
        <w:rPr>
          <w:color w:val="000000" w:themeColor="hyperlink"/>
          <w:u w:val="single"/>
        </w:rPr>
        <w:hyperlink r:id="rId74">
          <w:r>
            <w:rPr/>
            <w:t>A/72/PV.24</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72">
          <w:r>
            <w:rPr/>
            <w:t>A/72/PV.25</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73">
          <w:r>
            <w:rPr/>
            <w:t>A/C.3/72/SR.6</w:t>
          </w:r>
        </w:hyperlink>
      </w:r>
    </w:p>
    <w:p>
      <w:pPr>
        <w:pStyle w:val="itsentry"/>
        <w:keepNext/>
        <w:keepLines/>
        <w:spacing w:after="0"/>
      </w:pPr>
      <w:r>
        <w:t>Govind, Jaideep</w:t>
      </w:r>
      <w:r>
        <w:t xml:space="preserve"> - </w:t>
      </w:r>
      <w:r>
        <w:rPr>
          <w:color w:val="000000" w:themeColor="hyperlink"/>
          <w:u w:val="single"/>
        </w:rPr>
        <w:hyperlink r:id="rId72">
          <w:r>
            <w:rPr/>
            <w:t>A/72/PV.25</w:t>
          </w:r>
        </w:hyperlink>
      </w:r>
    </w:p>
    <w:p>
      <w:pPr>
        <w:pStyle w:val="itssubhead"/>
        <w:keepNext/>
        <w:keepLines/>
        <w:spacing w:after="0"/>
      </w:pPr>
      <w:r>
        <w:t>Sweden</w:t>
      </w:r>
    </w:p>
    <w:p>
      <w:pPr>
        <w:pStyle w:val="itsentry"/>
        <w:keepNext/>
        <w:keepLines/>
        <w:spacing w:after="0"/>
      </w:pPr>
      <w:r>
        <w:t>Sunesson, Per-Anders</w:t>
      </w:r>
      <w:r>
        <w:t xml:space="preserve"> - </w:t>
      </w:r>
      <w:r>
        <w:rPr>
          <w:color w:val="000000" w:themeColor="hyperlink"/>
          <w:u w:val="single"/>
        </w:rPr>
        <w:hyperlink r:id="rId72">
          <w:r>
            <w:rPr/>
            <w:t>A/72/PV.25</w:t>
          </w:r>
        </w:hyperlink>
      </w:r>
    </w:p>
    <w:p>
      <w:pPr>
        <w:pStyle w:val="itssubhead"/>
        <w:keepNext/>
        <w:keepLines/>
        <w:spacing w:after="0"/>
      </w:pPr>
      <w:r>
        <w:t>International Development Law Organization</w:t>
      </w:r>
    </w:p>
    <w:p>
      <w:pPr>
        <w:pStyle w:val="itsentry"/>
        <w:keepNext/>
        <w:keepLines/>
        <w:spacing w:after="0"/>
      </w:pPr>
      <w:r>
        <w:t>Arenas Licea, Judit</w:t>
      </w:r>
      <w:r>
        <w:t xml:space="preserve"> - </w:t>
      </w:r>
      <w:r>
        <w:rPr>
          <w:color w:val="000000" w:themeColor="hyperlink"/>
          <w:u w:val="single"/>
        </w:rPr>
        <w:hyperlink r:id="rId78">
          <w:r>
            <w:rPr/>
            <w:t>A/72/PV.27</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75">
          <w:r>
            <w:rPr/>
            <w:t>A/72/PV.26</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76">
          <w:r>
            <w:rPr/>
            <w:t>A/C.3/72/SR.5</w:t>
          </w:r>
        </w:hyperlink>
      </w:r>
    </w:p>
    <w:p>
      <w:pPr>
        <w:pStyle w:val="itsentry"/>
        <w:keepNext/>
        <w:keepLines/>
        <w:spacing w:after="0"/>
      </w:pPr>
      <w:r>
        <w:t>Wenaweser, Christian</w:t>
      </w:r>
      <w:r>
        <w:t xml:space="preserve"> - </w:t>
      </w:r>
      <w:r>
        <w:rPr>
          <w:color w:val="000000" w:themeColor="hyperlink"/>
          <w:u w:val="single"/>
        </w:rPr>
        <w:hyperlink r:id="rId75">
          <w:r>
            <w:rPr/>
            <w:t>A/72/PV.26</w:t>
          </w:r>
        </w:hyperlink>
      </w:r>
    </w:p>
    <w:p>
      <w:pPr>
        <w:pStyle w:val="itssubhead"/>
        <w:keepNext/>
        <w:keepLines/>
        <w:spacing w:after="0"/>
      </w:pPr>
      <w:r>
        <w:t>Singapore</w:t>
      </w:r>
    </w:p>
    <w:p>
      <w:pPr>
        <w:pStyle w:val="itsentry"/>
        <w:keepNext/>
        <w:keepLines/>
        <w:spacing w:after="0"/>
      </w:pPr>
      <w:r>
        <w:t>Lee, Huan Ting</w:t>
      </w:r>
      <w:r>
        <w:t xml:space="preserve"> - </w:t>
      </w:r>
      <w:r>
        <w:rPr>
          <w:color w:val="000000" w:themeColor="hyperlink"/>
          <w:u w:val="single"/>
        </w:rPr>
        <w:hyperlink r:id="rId76">
          <w:r>
            <w:rPr/>
            <w:t>A/C.3/72/SR.5</w:t>
          </w:r>
        </w:hyperlink>
      </w:r>
    </w:p>
    <w:p>
      <w:pPr>
        <w:pStyle w:val="itssubhead"/>
        <w:keepNext/>
        <w:keepLines/>
        <w:spacing w:after="0"/>
      </w:pPr>
      <w:r>
        <w:t>Slovenia</w:t>
      </w:r>
    </w:p>
    <w:p>
      <w:pPr>
        <w:pStyle w:val="itsentry"/>
        <w:keepNext/>
        <w:keepLines/>
        <w:spacing w:after="0"/>
      </w:pPr>
      <w:r>
        <w:t>Curin, Sandi</w:t>
      </w:r>
      <w:r>
        <w:t xml:space="preserve"> - </w:t>
      </w:r>
      <w:r>
        <w:rPr>
          <w:color w:val="000000" w:themeColor="hyperlink"/>
          <w:u w:val="single"/>
        </w:rPr>
        <w:hyperlink r:id="rId72">
          <w:r>
            <w:rPr/>
            <w:t>A/72/PV.25</w:t>
          </w:r>
        </w:hyperlink>
      </w:r>
    </w:p>
    <w:p>
      <w:pPr>
        <w:pStyle w:val="itssubhead"/>
        <w:keepNext/>
        <w:keepLines/>
        <w:spacing w:after="0"/>
      </w:pPr>
      <w:r>
        <w:t>Luxembourg</w:t>
      </w:r>
    </w:p>
    <w:p>
      <w:pPr>
        <w:pStyle w:val="itsentry"/>
        <w:keepNext/>
        <w:keepLines/>
        <w:spacing w:after="0"/>
      </w:pPr>
      <w:r>
        <w:t>Braz, Félix</w:t>
      </w:r>
      <w:r>
        <w:t xml:space="preserve"> - </w:t>
      </w:r>
      <w:r>
        <w:rPr>
          <w:color w:val="000000" w:themeColor="hyperlink"/>
          <w:u w:val="single"/>
        </w:rPr>
        <w:hyperlink r:id="rId74">
          <w:r>
            <w:rPr/>
            <w:t>A/72/PV.24</w:t>
          </w:r>
        </w:hyperlink>
      </w:r>
    </w:p>
    <w:p>
      <w:pPr>
        <w:pStyle w:val="itssubhead"/>
        <w:keepNext/>
        <w:keepLines/>
        <w:spacing w:after="0"/>
      </w:pPr>
      <w:r>
        <w:t>Russian Federation</w:t>
      </w:r>
    </w:p>
    <w:p>
      <w:pPr>
        <w:pStyle w:val="itsentry"/>
        <w:keepNext/>
        <w:keepLines/>
        <w:spacing w:after="0"/>
      </w:pPr>
      <w:r>
        <w:t xml:space="preserve">Mozolina, Olga V. </w:t>
      </w:r>
      <w:r>
        <w:t xml:space="preserve"> - </w:t>
      </w:r>
      <w:r>
        <w:rPr>
          <w:color w:val="000000" w:themeColor="hyperlink"/>
          <w:u w:val="single"/>
        </w:rPr>
        <w:hyperlink r:id="rId75">
          <w:r>
            <w:rPr/>
            <w:t>A/72/PV.26</w:t>
          </w:r>
        </w:hyperlink>
      </w:r>
    </w:p>
    <w:p>
      <w:pPr>
        <w:pStyle w:val="itsentry"/>
        <w:keepNext/>
        <w:keepLines/>
        <w:spacing w:after="0"/>
      </w:pPr>
      <w:r>
        <w:t>Mukhametzyanova, Elena S.</w:t>
      </w:r>
      <w:r>
        <w:t xml:space="preserve"> - </w:t>
      </w:r>
      <w:r>
        <w:rPr>
          <w:color w:val="000000" w:themeColor="hyperlink"/>
          <w:u w:val="single"/>
        </w:rPr>
        <w:hyperlink r:id="rId76">
          <w:r>
            <w:rPr/>
            <w:t>A/C.3/72/SR.5</w:t>
          </w:r>
        </w:hyperlink>
      </w:r>
    </w:p>
    <w:p>
      <w:pPr>
        <w:pStyle w:val="itsentry"/>
        <w:keepNext/>
        <w:keepLines/>
        <w:spacing w:after="0"/>
      </w:pPr>
      <w:r>
        <w:t>Nebenzia, Vasilii</w:t>
      </w:r>
      <w:r>
        <w:t xml:space="preserve"> - </w:t>
      </w:r>
      <w:r>
        <w:rPr>
          <w:color w:val="000000" w:themeColor="hyperlink"/>
          <w:u w:val="single"/>
        </w:rPr>
        <w:hyperlink r:id="rId72">
          <w:r>
            <w:rPr/>
            <w:t>A/72/PV.25</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73">
          <w:r>
            <w:rPr/>
            <w:t>A/C.3/72/SR.6</w:t>
          </w:r>
        </w:hyperlink>
      </w:r>
    </w:p>
    <w:p>
      <w:pPr>
        <w:pStyle w:val="itsentry"/>
        <w:keepNext/>
        <w:keepLines/>
        <w:spacing w:after="0"/>
      </w:pPr>
      <w:r>
        <w:t>Rahman, Shah Asif</w:t>
      </w:r>
      <w:r>
        <w:t xml:space="preserve"> - </w:t>
      </w:r>
      <w:r>
        <w:rPr>
          <w:color w:val="000000" w:themeColor="hyperlink"/>
          <w:u w:val="single"/>
        </w:rPr>
        <w:hyperlink r:id="rId75">
          <w:r>
            <w:rPr/>
            <w:t>A/72/PV.26</w:t>
          </w:r>
        </w:hyperlink>
      </w:r>
    </w:p>
    <w:p>
      <w:pPr>
        <w:pStyle w:val="itssubhead"/>
        <w:keepNext/>
        <w:keepLines/>
        <w:spacing w:after="0"/>
      </w:pPr>
      <w:r>
        <w:t>Latvia</w:t>
      </w:r>
    </w:p>
    <w:p>
      <w:pPr>
        <w:pStyle w:val="itsentry"/>
        <w:keepNext/>
        <w:keepLines/>
        <w:spacing w:after="0"/>
      </w:pPr>
      <w:r>
        <w:t>Vilde, Agnese</w:t>
      </w:r>
      <w:r>
        <w:t xml:space="preserve"> - </w:t>
      </w:r>
      <w:r>
        <w:rPr>
          <w:color w:val="000000" w:themeColor="hyperlink"/>
          <w:u w:val="single"/>
        </w:rPr>
        <w:hyperlink r:id="rId75">
          <w:r>
            <w:rPr/>
            <w:t>A/72/PV.26</w:t>
          </w:r>
        </w:hyperlink>
      </w:r>
    </w:p>
    <w:p>
      <w:pPr>
        <w:pStyle w:val="itssubhead"/>
        <w:keepNext/>
        <w:keepLines/>
        <w:spacing w:after="0"/>
      </w:pPr>
      <w:r>
        <w:t>Uruguay</w:t>
      </w:r>
    </w:p>
    <w:p>
      <w:pPr>
        <w:pStyle w:val="itsentry"/>
        <w:keepNext/>
        <w:keepLines/>
        <w:spacing w:after="0"/>
      </w:pPr>
      <w:r>
        <w:t>Carrión, Cristina</w:t>
      </w:r>
      <w:r>
        <w:t xml:space="preserve"> - </w:t>
      </w:r>
      <w:r>
        <w:rPr>
          <w:color w:val="000000" w:themeColor="hyperlink"/>
          <w:u w:val="single"/>
        </w:rPr>
        <w:hyperlink r:id="rId75">
          <w:r>
            <w:rPr/>
            <w:t>A/72/PV.26</w:t>
          </w:r>
        </w:hyperlink>
      </w:r>
    </w:p>
    <w:p>
      <w:pPr>
        <w:pStyle w:val="itssubhead"/>
        <w:keepNext/>
        <w:keepLines/>
        <w:spacing w:after="0"/>
      </w:pPr>
      <w:r>
        <w:t>Morocco</w:t>
      </w:r>
    </w:p>
    <w:p>
      <w:pPr>
        <w:pStyle w:val="itsentry"/>
        <w:keepNext/>
        <w:keepLines/>
        <w:spacing w:after="0"/>
      </w:pPr>
      <w:r>
        <w:t>Chekkori, Ismail</w:t>
      </w:r>
      <w:r>
        <w:t xml:space="preserve"> - </w:t>
      </w:r>
      <w:r>
        <w:rPr>
          <w:color w:val="000000" w:themeColor="hyperlink"/>
          <w:u w:val="single"/>
        </w:rPr>
        <w:hyperlink r:id="rId72">
          <w:r>
            <w:rPr/>
            <w:t>A/72/PV.25</w:t>
          </w:r>
        </w:hyperlink>
      </w:r>
    </w:p>
    <w:p>
      <w:pPr>
        <w:pStyle w:val="itsentry"/>
        <w:keepNext/>
        <w:keepLines/>
        <w:spacing w:after="0"/>
      </w:pPr>
      <w:r>
        <w:t>Haidour, Naila</w:t>
      </w:r>
      <w:r>
        <w:t xml:space="preserve"> - </w:t>
      </w:r>
      <w:r>
        <w:rPr>
          <w:color w:val="000000" w:themeColor="hyperlink"/>
          <w:u w:val="single"/>
        </w:rPr>
        <w:hyperlink r:id="rId73">
          <w:r>
            <w:rPr/>
            <w:t>A/C.3/72/SR.6</w:t>
          </w:r>
        </w:hyperlink>
      </w:r>
    </w:p>
    <w:p>
      <w:pPr>
        <w:pStyle w:val="itssubhead"/>
        <w:keepNext/>
        <w:keepLines/>
        <w:spacing w:after="0"/>
      </w:pPr>
      <w:r>
        <w:t>The former Yugoslav Republic of Macedonia</w:t>
      </w:r>
    </w:p>
    <w:p>
      <w:pPr>
        <w:pStyle w:val="itsentry"/>
        <w:keepNext/>
        <w:keepLines/>
        <w:spacing w:after="0"/>
      </w:pPr>
      <w:r>
        <w:t>Djundev, Igor</w:t>
      </w:r>
      <w:r>
        <w:t xml:space="preserve"> - </w:t>
      </w:r>
      <w:r>
        <w:rPr>
          <w:color w:val="000000" w:themeColor="hyperlink"/>
          <w:u w:val="single"/>
        </w:rPr>
        <w:hyperlink r:id="rId74">
          <w:r>
            <w:rPr/>
            <w:t>A/72/PV.24</w:t>
          </w:r>
        </w:hyperlink>
      </w:r>
    </w:p>
    <w:p>
      <w:pPr>
        <w:pStyle w:val="itssubhead"/>
        <w:keepNext/>
        <w:keepLines/>
        <w:spacing w:after="0"/>
      </w:pPr>
      <w:r>
        <w:t>Holy See</w:t>
      </w:r>
    </w:p>
    <w:p>
      <w:pPr>
        <w:pStyle w:val="itsentry"/>
        <w:keepNext/>
        <w:keepLines/>
        <w:spacing w:after="0"/>
      </w:pPr>
      <w:r>
        <w:t>Gallagher, Paul Richard</w:t>
      </w:r>
      <w:r>
        <w:t xml:space="preserve"> - </w:t>
      </w:r>
      <w:r>
        <w:rPr>
          <w:color w:val="000000" w:themeColor="hyperlink"/>
          <w:u w:val="single"/>
        </w:rPr>
        <w:hyperlink r:id="rId74">
          <w:r>
            <w:rPr/>
            <w:t>A/72/PV.24</w:t>
          </w:r>
        </w:hyperlink>
      </w:r>
    </w:p>
    <w:p>
      <w:pPr>
        <w:pStyle w:val="itssubhead"/>
        <w:keepNext/>
        <w:keepLines/>
        <w:spacing w:after="0"/>
      </w:pPr>
      <w:r>
        <w:t>Maldives</w:t>
      </w:r>
    </w:p>
    <w:p>
      <w:pPr>
        <w:pStyle w:val="itsentry"/>
        <w:keepNext/>
        <w:keepLines/>
        <w:spacing w:after="0"/>
      </w:pPr>
      <w:r>
        <w:t>Sareer, Ahmed</w:t>
      </w:r>
      <w:r>
        <w:t xml:space="preserve"> - </w:t>
      </w:r>
      <w:r>
        <w:rPr>
          <w:color w:val="000000" w:themeColor="hyperlink"/>
          <w:u w:val="single"/>
        </w:rPr>
        <w:hyperlink r:id="rId75">
          <w:r>
            <w:rPr/>
            <w:t>A/72/PV.26</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73">
          <w:r>
            <w:rPr/>
            <w:t>A/C.3/72/SR.6</w:t>
          </w:r>
        </w:hyperlink>
      </w:r>
    </w:p>
    <w:p>
      <w:pPr>
        <w:pStyle w:val="itssubhead"/>
        <w:keepNext/>
        <w:keepLines/>
        <w:spacing w:after="0"/>
      </w:pPr>
      <w:r>
        <w:t>United States</w:t>
      </w:r>
    </w:p>
    <w:p>
      <w:pPr>
        <w:pStyle w:val="itsentry"/>
        <w:keepNext/>
        <w:keepLines/>
        <w:spacing w:after="0"/>
      </w:pPr>
      <w:r>
        <w:t>Amadeo, Stefanie</w:t>
      </w:r>
      <w:r>
        <w:t xml:space="preserve"> - </w:t>
      </w:r>
      <w:r>
        <w:rPr>
          <w:color w:val="000000" w:themeColor="hyperlink"/>
          <w:u w:val="single"/>
        </w:rPr>
        <w:hyperlink r:id="rId76">
          <w:r>
            <w:rPr/>
            <w:t>A/C.3/72/SR.5</w:t>
          </w:r>
        </w:hyperlink>
      </w:r>
    </w:p>
    <w:p>
      <w:pPr>
        <w:pStyle w:val="itsentry"/>
        <w:keepNext/>
        <w:keepLines/>
        <w:spacing w:after="0"/>
      </w:pPr>
      <w:r>
        <w:t>Johnstone, Kari A.</w:t>
      </w:r>
      <w:r>
        <w:t xml:space="preserve"> - </w:t>
      </w:r>
      <w:r>
        <w:rPr>
          <w:color w:val="000000" w:themeColor="hyperlink"/>
          <w:u w:val="single"/>
        </w:rPr>
        <w:hyperlink r:id="rId72">
          <w:r>
            <w:rPr/>
            <w:t>A/72/PV.25</w:t>
          </w:r>
        </w:hyperlink>
      </w:r>
    </w:p>
    <w:p>
      <w:pPr>
        <w:pStyle w:val="itsentry"/>
        <w:keepNext/>
        <w:keepLines/>
        <w:spacing w:after="0"/>
      </w:pPr>
      <w:r>
        <w:t>Simpson, Mordica M.</w:t>
      </w:r>
      <w:r>
        <w:t xml:space="preserve"> - </w:t>
      </w:r>
      <w:r>
        <w:rPr>
          <w:color w:val="000000" w:themeColor="hyperlink"/>
          <w:u w:val="single"/>
        </w:rPr>
        <w:hyperlink r:id="rId77">
          <w:r>
            <w:rPr/>
            <w:t>A/C.3/72/SR.43</w:t>
          </w:r>
        </w:hyperlink>
      </w:r>
    </w:p>
    <w:p>
      <w:pPr>
        <w:pStyle w:val="itssubhead"/>
        <w:keepNext/>
        <w:keepLines/>
        <w:spacing w:after="0"/>
      </w:pPr>
      <w:r>
        <w:t>Tajikistan</w:t>
      </w:r>
    </w:p>
    <w:p>
      <w:pPr>
        <w:pStyle w:val="itsentry"/>
        <w:keepNext/>
        <w:keepLines/>
        <w:spacing w:after="0"/>
      </w:pPr>
      <w:r>
        <w:t>Mahmadaminov, Mahmadamin</w:t>
      </w:r>
      <w:r>
        <w:t xml:space="preserve"> - </w:t>
      </w:r>
      <w:r>
        <w:rPr>
          <w:color w:val="000000" w:themeColor="hyperlink"/>
          <w:u w:val="single"/>
        </w:rPr>
        <w:hyperlink r:id="rId73">
          <w:r>
            <w:rPr/>
            <w:t>A/C.3/72/SR.6</w:t>
          </w:r>
        </w:hyperlink>
      </w:r>
    </w:p>
    <w:p>
      <w:pPr>
        <w:pStyle w:val="itssubhead"/>
        <w:keepNext/>
        <w:keepLines/>
        <w:spacing w:after="0"/>
      </w:pPr>
      <w:r>
        <w:t>Rwanda</w:t>
      </w:r>
    </w:p>
    <w:p>
      <w:pPr>
        <w:pStyle w:val="itsentry"/>
        <w:keepNext/>
        <w:keepLines/>
        <w:spacing w:after="0"/>
      </w:pPr>
      <w:r>
        <w:t>Rutikanga, Boniface</w:t>
      </w:r>
      <w:r>
        <w:t xml:space="preserve"> - </w:t>
      </w:r>
      <w:r>
        <w:rPr>
          <w:color w:val="000000" w:themeColor="hyperlink"/>
          <w:u w:val="single"/>
        </w:rPr>
        <w:hyperlink r:id="rId75">
          <w:r>
            <w:rPr/>
            <w:t>A/72/PV.26</w:t>
          </w:r>
        </w:hyperlink>
      </w:r>
    </w:p>
    <w:p>
      <w:pPr>
        <w:pStyle w:val="itssubhead"/>
        <w:keepNext/>
        <w:keepLines/>
        <w:spacing w:after="0"/>
      </w:pPr>
      <w:r>
        <w:t>China</w:t>
      </w:r>
    </w:p>
    <w:p>
      <w:pPr>
        <w:pStyle w:val="itsentry"/>
        <w:keepNext/>
        <w:keepLines/>
        <w:spacing w:after="0"/>
      </w:pPr>
      <w:r>
        <w:t>Wang, Zhaoxue</w:t>
      </w:r>
      <w:r>
        <w:t xml:space="preserve"> - </w:t>
      </w:r>
      <w:r>
        <w:rPr>
          <w:color w:val="000000" w:themeColor="hyperlink"/>
          <w:u w:val="single"/>
        </w:rPr>
        <w:hyperlink r:id="rId73">
          <w:r>
            <w:rPr/>
            <w:t>A/C.3/72/SR.6</w:t>
          </w:r>
        </w:hyperlink>
      </w:r>
    </w:p>
    <w:p>
      <w:pPr>
        <w:pStyle w:val="itsentry"/>
        <w:keepNext/>
        <w:keepLines/>
        <w:spacing w:after="0"/>
      </w:pPr>
      <w:r>
        <w:t>Wu, Haitao</w:t>
      </w:r>
      <w:r>
        <w:t xml:space="preserve"> - </w:t>
      </w:r>
      <w:r>
        <w:rPr>
          <w:color w:val="000000" w:themeColor="hyperlink"/>
          <w:u w:val="single"/>
        </w:rPr>
        <w:hyperlink r:id="rId75">
          <w:r>
            <w:rPr/>
            <w:t>A/72/PV.26</w:t>
          </w:r>
        </w:hyperlink>
      </w:r>
    </w:p>
    <w:p>
      <w:pPr>
        <w:pStyle w:val="itssubhead"/>
        <w:keepNext/>
        <w:keepLines/>
        <w:spacing w:after="0"/>
      </w:pPr>
      <w:r>
        <w:t>***</w:t>
      </w:r>
    </w:p>
    <w:p>
      <w:pPr>
        <w:pStyle w:val="itsentry"/>
        <w:keepNext/>
        <w:keepLines/>
        <w:spacing w:after="0"/>
      </w:pPr>
      <w:r>
        <w:t>Grootboom, Grizelda</w:t>
      </w:r>
      <w:r>
        <w:t xml:space="preserve"> - </w:t>
      </w:r>
      <w:r>
        <w:rPr>
          <w:color w:val="000000" w:themeColor="hyperlink"/>
          <w:u w:val="single"/>
        </w:rPr>
        <w:hyperlink r:id="rId74">
          <w:r>
            <w:rPr/>
            <w:t>A/72/PV.24</w:t>
          </w:r>
        </w:hyperlink>
      </w:r>
    </w:p>
    <w:p>
      <w:pPr>
        <w:pStyle w:val="itssubhead"/>
        <w:keepNext/>
        <w:keepLines/>
        <w:spacing w:after="0"/>
      </w:pPr>
      <w:r>
        <w:t>Myanmar</w:t>
      </w:r>
    </w:p>
    <w:p>
      <w:pPr>
        <w:pStyle w:val="itsentry"/>
        <w:keepNext/>
        <w:keepLines/>
        <w:spacing w:after="0"/>
      </w:pPr>
      <w:r>
        <w:t>Suan, Hau Do</w:t>
      </w:r>
      <w:r>
        <w:t xml:space="preserve"> - </w:t>
      </w:r>
      <w:r>
        <w:rPr>
          <w:color w:val="000000" w:themeColor="hyperlink"/>
          <w:u w:val="single"/>
        </w:rPr>
        <w:hyperlink r:id="rId72">
          <w:r>
            <w:rPr/>
            <w:t>A/72/PV.25</w:t>
          </w:r>
        </w:hyperlink>
      </w:r>
    </w:p>
    <w:p>
      <w:pPr>
        <w:pStyle w:val="itsentry"/>
        <w:keepNext/>
        <w:keepLines/>
        <w:spacing w:after="0"/>
      </w:pPr>
      <w:r>
        <w:t>Thein, Ye Minn</w:t>
      </w:r>
      <w:r>
        <w:t xml:space="preserve"> - </w:t>
      </w:r>
      <w:r>
        <w:rPr>
          <w:color w:val="000000" w:themeColor="hyperlink"/>
          <w:u w:val="single"/>
        </w:rPr>
        <w:hyperlink r:id="rId73">
          <w:r>
            <w:rPr/>
            <w:t>A/C.3/72/SR.6</w:t>
          </w:r>
        </w:hyperlink>
      </w:r>
    </w:p>
    <w:p>
      <w:pPr>
        <w:pStyle w:val="itssubhead"/>
        <w:keepNext/>
        <w:keepLines/>
        <w:spacing w:after="0"/>
      </w:pPr>
      <w:r>
        <w:t>Austria</w:t>
      </w:r>
    </w:p>
    <w:p>
      <w:pPr>
        <w:pStyle w:val="itsentry"/>
        <w:keepNext/>
        <w:keepLines/>
        <w:spacing w:after="0"/>
      </w:pPr>
      <w:r>
        <w:t>Kickert, Jan</w:t>
      </w:r>
      <w:r>
        <w:t xml:space="preserve"> - </w:t>
      </w:r>
      <w:r>
        <w:rPr>
          <w:color w:val="000000" w:themeColor="hyperlink"/>
          <w:u w:val="single"/>
        </w:rPr>
        <w:hyperlink r:id="rId72">
          <w:r>
            <w:rPr/>
            <w:t>A/72/PV.25</w:t>
          </w:r>
        </w:hyperlink>
      </w:r>
    </w:p>
    <w:p>
      <w:pPr>
        <w:pStyle w:val="itssubhead"/>
        <w:keepNext/>
        <w:keepLines/>
        <w:spacing w:after="0"/>
      </w:pPr>
      <w:r>
        <w:t>Iceland</w:t>
      </w:r>
    </w:p>
    <w:p>
      <w:pPr>
        <w:pStyle w:val="itsentry"/>
        <w:keepNext/>
        <w:keepLines/>
        <w:spacing w:after="0"/>
      </w:pPr>
      <w:r>
        <w:t>Gunnarsson, Einar</w:t>
      </w:r>
      <w:r>
        <w:t xml:space="preserve"> - </w:t>
      </w:r>
      <w:r>
        <w:rPr>
          <w:color w:val="000000" w:themeColor="hyperlink"/>
          <w:u w:val="single"/>
        </w:rPr>
        <w:hyperlink r:id="rId75">
          <w:r>
            <w:rPr/>
            <w:t>A/72/PV.26</w:t>
          </w:r>
        </w:hyperlink>
      </w:r>
    </w:p>
    <w:p>
      <w:pPr>
        <w:pStyle w:val="itssubhead"/>
        <w:keepNext/>
        <w:keepLines/>
        <w:spacing w:after="0"/>
      </w:pPr>
      <w:r>
        <w:t>UN. General Assembly. Vice-President</w:t>
      </w:r>
    </w:p>
    <w:p>
      <w:pPr>
        <w:pStyle w:val="itsentry"/>
        <w:keepNext/>
        <w:keepLines/>
        <w:spacing w:after="0"/>
      </w:pPr>
      <w:r>
        <w:t>Tevi, Odo (Vanuatu)</w:t>
      </w:r>
      <w:r>
        <w:t xml:space="preserve"> - </w:t>
      </w:r>
      <w:r>
        <w:rPr>
          <w:color w:val="000000" w:themeColor="hyperlink"/>
          <w:u w:val="single"/>
        </w:rPr>
        <w:hyperlink r:id="rId78">
          <w:r>
            <w:rPr/>
            <w:t>A/72/PV.27</w:t>
          </w:r>
        </w:hyperlink>
      </w:r>
    </w:p>
    <w:p>
      <w:pPr>
        <w:pStyle w:val="itssubhead"/>
        <w:keepNext/>
        <w:keepLines/>
        <w:spacing w:after="0"/>
      </w:pPr>
      <w:r>
        <w:t>Bahamas</w:t>
      </w:r>
    </w:p>
    <w:p>
      <w:pPr>
        <w:pStyle w:val="itsentry"/>
        <w:keepNext/>
        <w:keepLines/>
        <w:spacing w:after="0"/>
      </w:pPr>
      <w:r>
        <w:t>Carey, Sheila</w:t>
      </w:r>
      <w:r>
        <w:t xml:space="preserve"> - </w:t>
      </w:r>
      <w:r>
        <w:rPr>
          <w:color w:val="000000" w:themeColor="hyperlink"/>
          <w:u w:val="single"/>
        </w:rPr>
        <w:hyperlink r:id="rId72">
          <w:r>
            <w:rPr/>
            <w:t>A/72/PV.25</w:t>
          </w:r>
        </w:hyperlink>
      </w:r>
    </w:p>
    <w:p>
      <w:pPr>
        <w:pStyle w:val="itssubhead"/>
        <w:keepNext/>
        <w:keepLines/>
        <w:spacing w:after="0"/>
      </w:pPr>
      <w:r>
        <w:t>Afghanistan</w:t>
      </w:r>
    </w:p>
    <w:p>
      <w:pPr>
        <w:pStyle w:val="itsentry"/>
        <w:keepNext/>
        <w:keepLines/>
        <w:spacing w:after="0"/>
      </w:pPr>
      <w:r>
        <w:t>Rasuli, Ghulam Seddiq</w:t>
      </w:r>
      <w:r>
        <w:t xml:space="preserve"> - </w:t>
      </w:r>
      <w:r>
        <w:rPr>
          <w:color w:val="000000" w:themeColor="hyperlink"/>
          <w:u w:val="single"/>
        </w:rPr>
        <w:hyperlink r:id="rId76">
          <w:r>
            <w:rPr/>
            <w:t>A/C.3/72/SR.5</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72">
          <w:r>
            <w:rPr/>
            <w:t>A/72/PV.25</w:t>
          </w:r>
        </w:hyperlink>
      </w:r>
    </w:p>
    <w:p>
      <w:pPr>
        <w:pStyle w:val="itsentry"/>
        <w:keepNext/>
        <w:keepLines/>
        <w:spacing w:after="0"/>
      </w:pPr>
      <w:r>
        <w:t>Hassani Nejad Pirkouhi, Mohammad</w:t>
      </w:r>
      <w:r>
        <w:t xml:space="preserve"> - </w:t>
      </w:r>
      <w:r>
        <w:rPr>
          <w:color w:val="000000" w:themeColor="hyperlink"/>
          <w:u w:val="single"/>
        </w:rPr>
        <w:hyperlink r:id="rId73">
          <w:r>
            <w:rPr/>
            <w:t>A/C.3/72/SR.6</w:t>
          </w:r>
        </w:hyperlink>
      </w:r>
    </w:p>
    <w:p>
      <w:pPr>
        <w:pStyle w:val="itssubhead"/>
        <w:keepNext/>
        <w:keepLines/>
        <w:spacing w:after="0"/>
      </w:pPr>
      <w:r>
        <w:t>ASEAN</w:t>
      </w:r>
    </w:p>
    <w:p>
      <w:pPr>
        <w:pStyle w:val="itsentry"/>
        <w:keepNext/>
        <w:keepLines/>
        <w:spacing w:after="0"/>
      </w:pPr>
      <w:r>
        <w:t>Teo, Joseph Choon Heng (Singapore)</w:t>
      </w:r>
      <w:r>
        <w:t xml:space="preserve"> - </w:t>
      </w:r>
      <w:r>
        <w:rPr>
          <w:color w:val="000000" w:themeColor="hyperlink"/>
          <w:u w:val="single"/>
        </w:rPr>
        <w:hyperlink r:id="rId76">
          <w:r>
            <w:rPr/>
            <w:t>A/C.3/72/SR.5</w:t>
          </w:r>
        </w:hyperlink>
      </w:r>
    </w:p>
    <w:p>
      <w:pPr>
        <w:pStyle w:val="itssubhead"/>
        <w:keepNext/>
        <w:keepLines/>
        <w:spacing w:after="0"/>
      </w:pPr>
      <w:r>
        <w:t>Human Security Network</w:t>
      </w:r>
    </w:p>
    <w:p>
      <w:pPr>
        <w:pStyle w:val="itsentry"/>
        <w:keepNext/>
        <w:keepLines/>
        <w:spacing w:after="0"/>
      </w:pPr>
      <w:r>
        <w:t>Bethancourt Yau, Alexis (Panama)</w:t>
      </w:r>
      <w:r>
        <w:t xml:space="preserve"> - </w:t>
      </w:r>
      <w:r>
        <w:rPr>
          <w:color w:val="000000" w:themeColor="hyperlink"/>
          <w:u w:val="single"/>
        </w:rPr>
        <w:hyperlink r:id="rId74">
          <w:r>
            <w:rPr/>
            <w:t>A/72/PV.24</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76">
          <w:r>
            <w:rPr/>
            <w:t>A/C.3/72/SR.5</w:t>
          </w:r>
        </w:hyperlink>
      </w:r>
    </w:p>
    <w:p>
      <w:pPr>
        <w:pStyle w:val="itssubhead"/>
        <w:keepNext/>
        <w:keepLines/>
        <w:spacing w:after="0"/>
      </w:pPr>
      <w:r>
        <w:t>Malawi</w:t>
      </w:r>
    </w:p>
    <w:p>
      <w:pPr>
        <w:pStyle w:val="itsentry"/>
        <w:keepNext/>
        <w:keepLines/>
        <w:spacing w:after="0"/>
      </w:pPr>
      <w:r>
        <w:t>Kalilani, Jean</w:t>
      </w:r>
      <w:r>
        <w:t xml:space="preserve"> - </w:t>
      </w:r>
      <w:r>
        <w:rPr>
          <w:color w:val="000000" w:themeColor="hyperlink"/>
          <w:u w:val="single"/>
        </w:rPr>
        <w:hyperlink r:id="rId74">
          <w:r>
            <w:rPr/>
            <w:t>A/72/PV.24</w:t>
          </w:r>
        </w:hyperlink>
      </w:r>
    </w:p>
    <w:p>
      <w:pPr>
        <w:pStyle w:val="itssubhead"/>
        <w:keepNext/>
        <w:keepLines/>
        <w:spacing w:after="0"/>
      </w:pPr>
      <w:r>
        <w:t>Philippines</w:t>
      </w:r>
    </w:p>
    <w:p>
      <w:pPr>
        <w:pStyle w:val="itsentry"/>
        <w:keepNext/>
        <w:keepLines/>
        <w:spacing w:after="0"/>
      </w:pPr>
      <w:r>
        <w:t>Santiago, Dionisio</w:t>
      </w:r>
      <w:r>
        <w:t xml:space="preserve"> - </w:t>
      </w:r>
      <w:r>
        <w:rPr>
          <w:color w:val="000000" w:themeColor="hyperlink"/>
          <w:u w:val="single"/>
        </w:rPr>
        <w:hyperlink r:id="rId73">
          <w:r>
            <w:rPr/>
            <w:t>A/C.3/72/SR.6</w:t>
          </w:r>
        </w:hyperlink>
      </w:r>
    </w:p>
    <w:p>
      <w:pPr>
        <w:pStyle w:val="itsentry"/>
        <w:keepNext/>
        <w:keepLines/>
        <w:spacing w:after="0"/>
      </w:pPr>
      <w:r>
        <w:t>Catapang, Reynaldo</w:t>
      </w:r>
      <w:r>
        <w:t xml:space="preserve"> - </w:t>
      </w:r>
      <w:r>
        <w:rPr>
          <w:color w:val="000000" w:themeColor="hyperlink"/>
          <w:u w:val="single"/>
        </w:rPr>
        <w:hyperlink r:id="rId72">
          <w:r>
            <w:rPr/>
            <w:t>A/72/PV.25</w:t>
          </w:r>
        </w:hyperlink>
      </w:r>
    </w:p>
    <w:p>
      <w:pPr>
        <w:pStyle w:val="itssubhead"/>
        <w:keepNext/>
        <w:keepLines/>
        <w:spacing w:after="0"/>
      </w:pPr>
      <w:r>
        <w:t>Kazakhstan</w:t>
      </w:r>
    </w:p>
    <w:p>
      <w:pPr>
        <w:pStyle w:val="itsentry"/>
        <w:keepNext/>
        <w:keepLines/>
        <w:spacing w:after="0"/>
      </w:pPr>
      <w:r>
        <w:t>Bultrikov, Ruslan</w:t>
      </w:r>
      <w:r>
        <w:t xml:space="preserve"> - </w:t>
      </w:r>
      <w:r>
        <w:rPr>
          <w:color w:val="000000" w:themeColor="hyperlink"/>
          <w:u w:val="single"/>
        </w:rPr>
        <w:hyperlink r:id="rId73">
          <w:r>
            <w:rPr/>
            <w:t>A/C.3/72/SR.6</w:t>
          </w:r>
        </w:hyperlink>
      </w:r>
    </w:p>
    <w:p>
      <w:pPr>
        <w:pStyle w:val="itsentry"/>
        <w:keepNext/>
        <w:keepLines/>
        <w:spacing w:after="0"/>
      </w:pPr>
      <w:r>
        <w:t>Umarov, Kairat</w:t>
      </w:r>
      <w:r>
        <w:t xml:space="preserve"> - </w:t>
      </w:r>
      <w:r>
        <w:rPr>
          <w:color w:val="000000" w:themeColor="hyperlink"/>
          <w:u w:val="single"/>
        </w:rPr>
        <w:hyperlink r:id="rId75">
          <w:r>
            <w:rPr/>
            <w:t>A/72/PV.26</w:t>
          </w:r>
        </w:hyperlink>
      </w:r>
    </w:p>
    <w:p>
      <w:pPr>
        <w:pStyle w:val="itssubhead"/>
        <w:keepNext/>
        <w:keepLines/>
        <w:spacing w:after="0"/>
      </w:pPr>
      <w:r>
        <w:t>Botswana</w:t>
      </w:r>
    </w:p>
    <w:p>
      <w:pPr>
        <w:pStyle w:val="itsentry"/>
        <w:keepNext/>
        <w:keepLines/>
        <w:spacing w:after="0"/>
      </w:pPr>
      <w:r>
        <w:t>Ntwaagae, Charles</w:t>
      </w:r>
      <w:r>
        <w:t xml:space="preserve"> - </w:t>
      </w:r>
      <w:r>
        <w:rPr>
          <w:color w:val="000000" w:themeColor="hyperlink"/>
          <w:u w:val="single"/>
        </w:rPr>
        <w:hyperlink r:id="rId72">
          <w:r>
            <w:rPr/>
            <w:t>A/72/PV.25</w:t>
          </w:r>
        </w:hyperlink>
      </w:r>
    </w:p>
    <w:p>
      <w:pPr>
        <w:pStyle w:val="itssubhead"/>
        <w:keepNext/>
        <w:keepLines/>
        <w:spacing w:after="0"/>
      </w:pPr>
      <w:r>
        <w:t>Qatar</w:t>
      </w:r>
    </w:p>
    <w:p>
      <w:pPr>
        <w:pStyle w:val="itsentry"/>
        <w:keepNext/>
        <w:keepLines/>
        <w:spacing w:after="0"/>
      </w:pPr>
      <w:r>
        <w:t>Al Mansoori, Abdulhadi Said A.M.</w:t>
      </w:r>
      <w:r>
        <w:t xml:space="preserve"> - </w:t>
      </w:r>
      <w:r>
        <w:rPr>
          <w:color w:val="000000" w:themeColor="hyperlink"/>
          <w:u w:val="single"/>
        </w:rPr>
        <w:hyperlink r:id="rId76">
          <w:r>
            <w:rPr/>
            <w:t>A/C.3/72/SR.5</w:t>
          </w:r>
        </w:hyperlink>
      </w:r>
    </w:p>
    <w:p>
      <w:pPr>
        <w:pStyle w:val="itsentry"/>
        <w:keepNext/>
        <w:keepLines/>
        <w:spacing w:after="0"/>
      </w:pPr>
      <w:r>
        <w:t>Al-Nuaimi, Issa bin Saad Al-Jafali</w:t>
      </w:r>
      <w:r>
        <w:t xml:space="preserve"> - </w:t>
      </w:r>
      <w:r>
        <w:rPr>
          <w:color w:val="000000" w:themeColor="hyperlink"/>
          <w:u w:val="single"/>
        </w:rPr>
        <w:hyperlink r:id="rId74">
          <w:r>
            <w:rPr/>
            <w:t>A/72/PV.24</w:t>
          </w:r>
        </w:hyperlink>
      </w:r>
    </w:p>
    <w:p>
      <w:pPr>
        <w:pStyle w:val="itssubhead"/>
        <w:keepNext/>
        <w:keepLines/>
        <w:spacing w:after="0"/>
      </w:pPr>
      <w:r>
        <w:t>Azerbaijan</w:t>
      </w:r>
    </w:p>
    <w:p>
      <w:pPr>
        <w:pStyle w:val="itsentry"/>
        <w:keepNext/>
        <w:keepLines/>
        <w:spacing w:after="0"/>
      </w:pPr>
      <w:r>
        <w:t>Heydarov, Heydar</w:t>
      </w:r>
      <w:r>
        <w:t xml:space="preserve"> - </w:t>
      </w:r>
      <w:r>
        <w:rPr>
          <w:color w:val="000000" w:themeColor="hyperlink"/>
          <w:u w:val="single"/>
        </w:rPr>
        <w:hyperlink r:id="rId75">
          <w:r>
            <w:rPr/>
            <w:t>A/72/PV.26</w:t>
          </w:r>
        </w:hyperlink>
      </w:r>
    </w:p>
    <w:p>
      <w:pPr>
        <w:pStyle w:val="itsentry"/>
        <w:keepNext/>
        <w:keepLines/>
        <w:spacing w:after="0"/>
      </w:pPr>
      <w:r>
        <w:t>Mikayilli, Habib</w:t>
      </w:r>
      <w:r>
        <w:t xml:space="preserve"> - </w:t>
      </w:r>
      <w:r>
        <w:rPr>
          <w:color w:val="000000" w:themeColor="hyperlink"/>
          <w:u w:val="single"/>
        </w:rPr>
        <w:hyperlink r:id="rId73">
          <w:r>
            <w:rPr/>
            <w:t>A/C.3/72/SR.6</w:t>
          </w:r>
        </w:hyperlink>
      </w:r>
    </w:p>
    <w:p>
      <w:pPr>
        <w:pStyle w:val="itssubhead"/>
        <w:keepNext/>
        <w:keepLines/>
        <w:spacing w:after="0"/>
      </w:pPr>
      <w:r>
        <w:t>INTERPOL</w:t>
      </w:r>
    </w:p>
    <w:p>
      <w:pPr>
        <w:pStyle w:val="itsentry"/>
        <w:keepNext/>
        <w:keepLines/>
        <w:spacing w:after="0"/>
      </w:pPr>
      <w:r>
        <w:t>Neugebauer, Elisabeth</w:t>
      </w:r>
      <w:r>
        <w:t xml:space="preserve"> - </w:t>
      </w:r>
      <w:r>
        <w:rPr>
          <w:color w:val="000000" w:themeColor="hyperlink"/>
          <w:u w:val="single"/>
        </w:rPr>
        <w:hyperlink r:id="rId78">
          <w:r>
            <w:rPr/>
            <w:t>A/72/PV.27</w:t>
          </w:r>
        </w:hyperlink>
      </w:r>
    </w:p>
    <w:p>
      <w:pPr>
        <w:pStyle w:val="itssubhead"/>
        <w:keepNext/>
        <w:keepLines/>
        <w:spacing w:after="0"/>
      </w:pPr>
      <w:r>
        <w:t>Iraq</w:t>
      </w:r>
    </w:p>
    <w:p>
      <w:pPr>
        <w:pStyle w:val="itsentry"/>
        <w:keepNext/>
        <w:keepLines/>
        <w:spacing w:after="0"/>
      </w:pPr>
      <w:r>
        <w:t>Al-Khaqani, Hassan Jabbar</w:t>
      </w:r>
      <w:r>
        <w:t xml:space="preserve"> - </w:t>
      </w:r>
      <w:r>
        <w:rPr>
          <w:color w:val="000000" w:themeColor="hyperlink"/>
          <w:u w:val="single"/>
        </w:rPr>
        <w:hyperlink r:id="rId75">
          <w:r>
            <w:rPr/>
            <w:t>A/72/PV.26</w:t>
          </w:r>
        </w:hyperlink>
      </w:r>
    </w:p>
    <w:p>
      <w:pPr>
        <w:pStyle w:val="itsentry"/>
        <w:keepNext/>
        <w:keepLines/>
        <w:spacing w:after="0"/>
      </w:pPr>
      <w:r>
        <w:t>Al-Nussairy, Bushra Abbas Hasan</w:t>
      </w:r>
      <w:r>
        <w:t xml:space="preserve"> - </w:t>
      </w:r>
      <w:r>
        <w:rPr>
          <w:color w:val="000000" w:themeColor="hyperlink"/>
          <w:u w:val="single"/>
        </w:rPr>
        <w:hyperlink r:id="rId76">
          <w:r>
            <w:rPr/>
            <w:t>A/C.3/72/SR.5</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72">
          <w:r>
            <w:rPr/>
            <w:t>A/72/PV.25</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72">
          <w:r>
            <w:rPr/>
            <w:t>A/72/PV.25</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75">
          <w:r>
            <w:rPr/>
            <w:t>A/72/PV.26</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75">
          <w:r>
            <w:rPr/>
            <w:t>A/72/PV.26</w:t>
          </w:r>
        </w:hyperlink>
      </w:r>
    </w:p>
    <w:p>
      <w:pPr>
        <w:pStyle w:val="itssubhead"/>
        <w:keepNext/>
        <w:keepLines/>
        <w:spacing w:after="0"/>
      </w:pPr>
      <w:r>
        <w:t>Guinea</w:t>
      </w:r>
    </w:p>
    <w:p>
      <w:pPr>
        <w:pStyle w:val="itsentry"/>
        <w:keepNext/>
        <w:keepLines/>
        <w:spacing w:after="0"/>
      </w:pPr>
      <w:r>
        <w:t>Komara, Ibrahima</w:t>
      </w:r>
      <w:r>
        <w:t xml:space="preserve"> - </w:t>
      </w:r>
      <w:r>
        <w:rPr>
          <w:color w:val="000000" w:themeColor="hyperlink"/>
          <w:u w:val="single"/>
        </w:rPr>
        <w:hyperlink r:id="rId75">
          <w:r>
            <w:rPr/>
            <w:t>A/72/PV.26</w:t>
          </w:r>
        </w:hyperlink>
      </w:r>
    </w:p>
    <w:p>
      <w:pPr>
        <w:pStyle w:val="itssubhead"/>
        <w:keepNext/>
        <w:keepLines/>
        <w:spacing w:after="0"/>
      </w:pPr>
      <w:r>
        <w:t>UN Office on Drugs and Crime. Goodwill Ambassador for Global Fight against Human Trafficking</w:t>
      </w:r>
    </w:p>
    <w:p>
      <w:pPr>
        <w:pStyle w:val="itsentry"/>
        <w:keepNext/>
        <w:keepLines/>
        <w:spacing w:after="0"/>
      </w:pPr>
      <w:r>
        <w:t>Sorvino, Mira</w:t>
      </w:r>
      <w:r>
        <w:t xml:space="preserve"> - </w:t>
      </w:r>
      <w:r>
        <w:rPr>
          <w:color w:val="000000" w:themeColor="hyperlink"/>
          <w:u w:val="single"/>
        </w:rPr>
        <w:hyperlink r:id="rId74">
          <w:r>
            <w:rPr/>
            <w:t>A/72/PV.24</w:t>
          </w:r>
        </w:hyperlink>
      </w:r>
    </w:p>
    <w:p>
      <w:pPr>
        <w:pStyle w:val="itssubhead"/>
        <w:keepNext/>
        <w:keepLines/>
        <w:spacing w:after="0"/>
      </w:pPr>
      <w:r>
        <w:t>Cabo Verde</w:t>
      </w:r>
    </w:p>
    <w:p>
      <w:pPr>
        <w:pStyle w:val="itsentry"/>
        <w:keepNext/>
        <w:keepLines/>
        <w:spacing w:after="0"/>
      </w:pPr>
      <w:r>
        <w:t>Fialho Rocha, José Luis</w:t>
      </w:r>
      <w:r>
        <w:t xml:space="preserve"> - </w:t>
      </w:r>
      <w:r>
        <w:rPr>
          <w:color w:val="000000" w:themeColor="hyperlink"/>
          <w:u w:val="single"/>
        </w:rPr>
        <w:hyperlink r:id="rId75">
          <w:r>
            <w:rPr/>
            <w:t>A/72/PV.26</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72">
          <w:r>
            <w:rPr/>
            <w:t>A/72/PV.25</w:t>
          </w:r>
        </w:hyperlink>
      </w:r>
      <w:r>
        <w:t xml:space="preserve">; </w:t>
      </w:r>
      <w:r>
        <w:rPr>
          <w:color w:val="000000" w:themeColor="hyperlink"/>
          <w:u w:val="single"/>
        </w:rPr>
        <w:hyperlink r:id="rId76">
          <w:r>
            <w:rPr/>
            <w:t>A/C.3/72/SR.5</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74">
          <w:r>
            <w:rPr/>
            <w:t>A/72/PV.24</w:t>
          </w:r>
        </w:hyperlink>
      </w:r>
    </w:p>
    <w:p>
      <w:pPr>
        <w:pStyle w:val="itssubhead"/>
        <w:keepNext/>
        <w:keepLines/>
        <w:spacing w:after="0"/>
      </w:pPr>
      <w:r>
        <w:t>Cameroon</w:t>
      </w:r>
    </w:p>
    <w:p>
      <w:pPr>
        <w:pStyle w:val="itsentry"/>
        <w:keepNext/>
        <w:keepLines/>
        <w:spacing w:after="0"/>
      </w:pPr>
      <w:r>
        <w:t>Tommo Monthe, Michel</w:t>
      </w:r>
      <w:r>
        <w:t xml:space="preserve"> - </w:t>
      </w:r>
      <w:r>
        <w:rPr>
          <w:color w:val="000000" w:themeColor="hyperlink"/>
          <w:u w:val="single"/>
        </w:rPr>
        <w:hyperlink r:id="rId72">
          <w:r>
            <w:rPr/>
            <w:t>A/72/PV.25</w:t>
          </w:r>
        </w:hyperlink>
      </w:r>
    </w:p>
    <w:p>
      <w:pPr>
        <w:pStyle w:val="itssubhead"/>
        <w:keepNext/>
        <w:keepLines/>
        <w:spacing w:after="0"/>
      </w:pPr>
      <w:r>
        <w:t>Germany</w:t>
      </w:r>
    </w:p>
    <w:p>
      <w:pPr>
        <w:pStyle w:val="itsentry"/>
        <w:keepNext/>
        <w:keepLines/>
        <w:spacing w:after="0"/>
      </w:pPr>
      <w:r>
        <w:t>Schulz, Juergen</w:t>
      </w:r>
      <w:r>
        <w:t xml:space="preserve"> - </w:t>
      </w:r>
      <w:r>
        <w:rPr>
          <w:color w:val="000000" w:themeColor="hyperlink"/>
          <w:u w:val="single"/>
        </w:rPr>
        <w:hyperlink r:id="rId72">
          <w:r>
            <w:rPr/>
            <w:t>A/72/PV.25</w:t>
          </w:r>
        </w:hyperlink>
      </w:r>
    </w:p>
    <w:p>
      <w:pPr>
        <w:pStyle w:val="itssubhead"/>
        <w:keepNext/>
        <w:keepLines/>
        <w:spacing w:after="0"/>
      </w:pPr>
      <w:r>
        <w:t>Uzbekistan</w:t>
      </w:r>
    </w:p>
    <w:p>
      <w:pPr>
        <w:pStyle w:val="itsentry"/>
        <w:keepNext/>
        <w:keepLines/>
        <w:spacing w:after="0"/>
      </w:pPr>
      <w:r>
        <w:t>Ibragimov, Bakhtiyor</w:t>
      </w:r>
      <w:r>
        <w:t xml:space="preserve"> - </w:t>
      </w:r>
      <w:r>
        <w:rPr>
          <w:color w:val="000000" w:themeColor="hyperlink"/>
          <w:u w:val="single"/>
        </w:rPr>
        <w:hyperlink r:id="rId78">
          <w:r>
            <w:rPr/>
            <w:t>A/72/PV.27</w:t>
          </w:r>
        </w:hyperlink>
      </w:r>
    </w:p>
    <w:p>
      <w:pPr>
        <w:pStyle w:val="itssubhead"/>
        <w:keepNext/>
        <w:keepLines/>
        <w:spacing w:after="0"/>
      </w:pPr>
      <w:r>
        <w:t>Malaysia</w:t>
      </w:r>
    </w:p>
    <w:p>
      <w:pPr>
        <w:pStyle w:val="itsentry"/>
        <w:keepNext/>
        <w:keepLines/>
        <w:spacing w:after="0"/>
      </w:pPr>
      <w:r>
        <w:t>Aman, Anifah</w:t>
      </w:r>
      <w:r>
        <w:t xml:space="preserve"> - </w:t>
      </w:r>
      <w:r>
        <w:rPr>
          <w:color w:val="000000" w:themeColor="hyperlink"/>
          <w:u w:val="single"/>
        </w:rPr>
        <w:hyperlink r:id="rId74">
          <w:r>
            <w:rPr/>
            <w:t>A/72/PV.24</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Guyana. Vice-President</w:t>
      </w:r>
    </w:p>
    <w:p>
      <w:pPr>
        <w:pStyle w:val="itsentry"/>
        <w:keepNext/>
        <w:keepLines/>
        <w:spacing w:after="0"/>
      </w:pPr>
      <w:r>
        <w:t>Greenidge, Carl</w:t>
      </w:r>
      <w:r>
        <w:t xml:space="preserve"> - </w:t>
      </w:r>
      <w:r>
        <w:rPr>
          <w:color w:val="000000" w:themeColor="hyperlink"/>
          <w:u w:val="single"/>
        </w:rPr>
        <w:hyperlink r:id="rId74">
          <w:r>
            <w:rPr/>
            <w:t>A/72/PV.24</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76">
          <w:r>
            <w:rPr/>
            <w:t>A/C.3/72/SR.5</w:t>
          </w:r>
        </w:hyperlink>
      </w:r>
    </w:p>
    <w:p>
      <w:pPr>
        <w:pStyle w:val="itsentry"/>
        <w:keepNext/>
        <w:keepLines/>
        <w:spacing w:after="0"/>
      </w:pPr>
      <w:r>
        <w:t>Reyes Rodríguez, Rodolfo</w:t>
      </w:r>
      <w:r>
        <w:t xml:space="preserve"> - </w:t>
      </w:r>
      <w:r>
        <w:rPr>
          <w:color w:val="000000" w:themeColor="hyperlink"/>
          <w:u w:val="single"/>
        </w:rPr>
        <w:hyperlink r:id="rId72">
          <w:r>
            <w:rPr/>
            <w:t>A/72/PV.25</w:t>
          </w:r>
        </w:hyperlink>
      </w:r>
    </w:p>
    <w:p>
      <w:pPr>
        <w:pStyle w:val="itssubhead"/>
        <w:keepNext/>
        <w:keepLines/>
        <w:spacing w:after="0"/>
      </w:pPr>
      <w:r>
        <w:t>Ecuador</w:t>
      </w:r>
    </w:p>
    <w:p>
      <w:pPr>
        <w:pStyle w:val="itsentry"/>
        <w:keepNext/>
        <w:keepLines/>
        <w:spacing w:after="0"/>
      </w:pPr>
      <w:r>
        <w:t>Moreno González, Irina</w:t>
      </w:r>
      <w:r>
        <w:t xml:space="preserve"> - </w:t>
      </w:r>
      <w:r>
        <w:rPr>
          <w:color w:val="000000" w:themeColor="hyperlink"/>
          <w:u w:val="single"/>
        </w:rPr>
        <w:hyperlink r:id="rId75">
          <w:r>
            <w:rPr/>
            <w:t>A/72/PV.26</w:t>
          </w:r>
        </w:hyperlink>
      </w:r>
    </w:p>
    <w:p>
      <w:pPr>
        <w:pStyle w:val="itssubhead"/>
        <w:keepNext/>
        <w:keepLines/>
        <w:spacing w:after="0"/>
      </w:pPr>
      <w:r>
        <w:t>Sudan</w:t>
      </w:r>
    </w:p>
    <w:p>
      <w:pPr>
        <w:pStyle w:val="itsentry"/>
        <w:keepNext/>
        <w:keepLines/>
        <w:spacing w:after="0"/>
      </w:pPr>
      <w:r>
        <w:t>El-Karim, Abd El-Ghani Awad</w:t>
      </w:r>
      <w:r>
        <w:t xml:space="preserve"> - </w:t>
      </w:r>
      <w:r>
        <w:rPr>
          <w:color w:val="000000" w:themeColor="hyperlink"/>
          <w:u w:val="single"/>
        </w:rPr>
        <w:hyperlink r:id="rId74">
          <w:r>
            <w:rPr/>
            <w:t>A/72/PV.24</w:t>
          </w:r>
        </w:hyperlink>
      </w:r>
    </w:p>
    <w:p>
      <w:pPr>
        <w:pStyle w:val="itsentry"/>
        <w:keepNext/>
        <w:keepLines/>
        <w:spacing w:after="0"/>
      </w:pPr>
      <w:r>
        <w:t>Ahmed, Nawal Ahmed Mukhtar</w:t>
      </w:r>
      <w:r>
        <w:t xml:space="preserve"> - </w:t>
      </w:r>
      <w:r>
        <w:rPr>
          <w:color w:val="000000" w:themeColor="hyperlink"/>
          <w:u w:val="single"/>
        </w:rPr>
        <w:hyperlink r:id="rId73">
          <w:r>
            <w:rPr/>
            <w:t>A/C.3/72/SR.6</w:t>
          </w:r>
        </w:hyperlink>
      </w:r>
    </w:p>
    <w:p>
      <w:pPr>
        <w:pStyle w:val="itssubhead"/>
        <w:keepNext/>
        <w:keepLines/>
        <w:spacing w:after="0"/>
      </w:pPr>
      <w:r>
        <w:t>Denmark</w:t>
      </w:r>
    </w:p>
    <w:p>
      <w:pPr>
        <w:pStyle w:val="itsentry"/>
        <w:keepNext/>
        <w:keepLines/>
        <w:spacing w:after="0"/>
      </w:pPr>
      <w:r>
        <w:t>Petersen, Ib</w:t>
      </w:r>
      <w:r>
        <w:t xml:space="preserve"> - </w:t>
      </w:r>
      <w:r>
        <w:rPr>
          <w:color w:val="000000" w:themeColor="hyperlink"/>
          <w:u w:val="single"/>
        </w:rPr>
        <w:hyperlink r:id="rId72">
          <w:r>
            <w:rPr/>
            <w:t>A/72/PV.25</w:t>
          </w:r>
        </w:hyperlink>
      </w:r>
    </w:p>
    <w:p>
      <w:pPr>
        <w:pStyle w:val="itssubhead"/>
        <w:keepNext/>
        <w:keepLines/>
        <w:spacing w:after="0"/>
      </w:pPr>
      <w:r>
        <w:t>European Union</w:t>
      </w:r>
    </w:p>
    <w:p>
      <w:pPr>
        <w:pStyle w:val="itsentry"/>
        <w:keepNext/>
        <w:keepLines/>
        <w:spacing w:after="0"/>
      </w:pPr>
      <w:r>
        <w:t>Whiteley, Charles Stuart</w:t>
      </w:r>
      <w:r>
        <w:t xml:space="preserve"> - </w:t>
      </w:r>
      <w:r>
        <w:rPr>
          <w:color w:val="000000" w:themeColor="hyperlink"/>
          <w:u w:val="single"/>
        </w:rPr>
        <w:hyperlink r:id="rId76">
          <w:r>
            <w:rPr/>
            <w:t>A/C.3/72/SR.5</w:t>
          </w:r>
        </w:hyperlink>
      </w:r>
    </w:p>
    <w:p>
      <w:pPr>
        <w:pStyle w:val="itsentry"/>
        <w:keepNext/>
        <w:keepLines/>
        <w:spacing w:after="0"/>
      </w:pPr>
      <w:r>
        <w:t>Vassiliadou, Myria</w:t>
      </w:r>
      <w:r>
        <w:t xml:space="preserve"> - </w:t>
      </w:r>
      <w:r>
        <w:rPr>
          <w:color w:val="000000" w:themeColor="hyperlink"/>
          <w:u w:val="single"/>
        </w:rPr>
        <w:hyperlink r:id="rId74">
          <w:r>
            <w:rPr/>
            <w:t>A/72/PV.24</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72">
          <w:r>
            <w:rPr/>
            <w:t>A/72/PV.25</w:t>
          </w:r>
        </w:hyperlink>
      </w:r>
      <w:r>
        <w:t xml:space="preserve">; </w:t>
      </w:r>
      <w:r>
        <w:rPr>
          <w:color w:val="000000" w:themeColor="hyperlink"/>
          <w:u w:val="single"/>
        </w:rPr>
        <w:hyperlink r:id="rId76">
          <w:r>
            <w:rPr/>
            <w:t>A/C.3/72/SR.5</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75">
          <w:r>
            <w:rPr/>
            <w:t>A/72/PV.26</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73">
          <w:r>
            <w:rPr/>
            <w:t>A/C.3/72/SR.6</w:t>
          </w:r>
        </w:hyperlink>
      </w:r>
    </w:p>
    <w:p>
      <w:pPr>
        <w:pStyle w:val="itsentry"/>
        <w:keepNext/>
        <w:keepLines/>
        <w:spacing w:after="0"/>
      </w:pPr>
      <w:r>
        <w:t>Okeke, Vivian Nwunaku Rose</w:t>
      </w:r>
      <w:r>
        <w:t xml:space="preserve"> - </w:t>
      </w:r>
      <w:r>
        <w:rPr>
          <w:color w:val="000000" w:themeColor="hyperlink"/>
          <w:u w:val="single"/>
        </w:rPr>
        <w:hyperlink r:id="rId72">
          <w:r>
            <w:rPr/>
            <w:t>A/72/PV.25</w:t>
          </w:r>
        </w:hyperlink>
      </w:r>
      <w:r>
        <w:br/>
      </w:r>
    </w:p>
    <w:p>
      <w:pPr>
        <w:pStyle w:val="itshead"/>
        <w:keepNext/>
        <w:keepLines/>
      </w:pPr>
      <w:r>
        <w:t>CUBA--UNITED STATES (Agenda Item 42)</w:t>
      </w:r>
    </w:p>
    <w:p>
      <w:pPr>
        <w:pStyle w:val="itssubhead"/>
        <w:keepNext/>
        <w:keepLines/>
        <w:spacing w:after="0"/>
      </w:pPr>
      <w:r>
        <w:t>European Union</w:t>
      </w:r>
    </w:p>
    <w:p>
      <w:pPr>
        <w:pStyle w:val="itsentry"/>
        <w:keepNext/>
        <w:keepLines/>
        <w:spacing w:after="0"/>
      </w:pPr>
      <w:r>
        <w:t>Lind, Minna-Liina (Estonia)</w:t>
      </w:r>
      <w:r>
        <w:t xml:space="preserve"> - </w:t>
      </w:r>
      <w:r>
        <w:rPr>
          <w:color w:val="000000" w:themeColor="hyperlink"/>
          <w:u w:val="single"/>
        </w:rPr>
        <w:hyperlink r:id="rId81">
          <w:r>
            <w:rPr/>
            <w:t>A/72/PV.38</w:t>
          </w:r>
        </w:hyperlink>
      </w:r>
    </w:p>
    <w:p>
      <w:pPr>
        <w:pStyle w:val="itssubhead"/>
        <w:keepNext/>
        <w:keepLines/>
        <w:spacing w:after="0"/>
      </w:pPr>
      <w:r>
        <w:t>Chad</w:t>
      </w:r>
    </w:p>
    <w:p>
      <w:pPr>
        <w:pStyle w:val="itsentry"/>
        <w:keepNext/>
        <w:keepLines/>
        <w:spacing w:after="0"/>
      </w:pPr>
      <w:r>
        <w:t>Miangar, Eric</w:t>
      </w:r>
      <w:r>
        <w:t xml:space="preserve"> - </w:t>
      </w:r>
      <w:r>
        <w:rPr>
          <w:color w:val="000000" w:themeColor="hyperlink"/>
          <w:u w:val="single"/>
        </w:rPr>
        <w:hyperlink r:id="rId82">
          <w:r>
            <w:rPr/>
            <w:t>A/72/PV.39</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81">
          <w:r>
            <w:rPr/>
            <w:t>A/72/PV.38</w:t>
          </w:r>
        </w:hyperlink>
      </w:r>
    </w:p>
    <w:p>
      <w:pPr>
        <w:pStyle w:val="itssubhead"/>
        <w:keepNext/>
        <w:keepLines/>
        <w:spacing w:after="0"/>
      </w:pPr>
      <w:r>
        <w:t>Brazil</w:t>
      </w:r>
    </w:p>
    <w:p>
      <w:pPr>
        <w:pStyle w:val="itsentry"/>
        <w:keepNext/>
        <w:keepLines/>
        <w:spacing w:after="0"/>
      </w:pPr>
      <w:r>
        <w:t>Vieira, Mauro</w:t>
      </w:r>
      <w:r>
        <w:t xml:space="preserve"> - </w:t>
      </w:r>
      <w:r>
        <w:rPr>
          <w:color w:val="000000" w:themeColor="hyperlink"/>
          <w:u w:val="single"/>
        </w:rPr>
        <w:hyperlink r:id="rId82">
          <w:r>
            <w:rPr/>
            <w:t>A/72/PV.39</w:t>
          </w:r>
        </w:hyperlink>
      </w:r>
    </w:p>
    <w:p>
      <w:pPr>
        <w:pStyle w:val="itssubhead"/>
        <w:keepNext/>
        <w:keepLines/>
        <w:spacing w:after="0"/>
      </w:pPr>
      <w:r>
        <w:t>Community of Latin American and Caribbean States</w:t>
      </w:r>
    </w:p>
    <w:p>
      <w:pPr>
        <w:pStyle w:val="itsentry"/>
        <w:keepNext/>
        <w:keepLines/>
        <w:spacing w:after="0"/>
      </w:pPr>
      <w:r>
        <w:t>Escalante Hasbún, Rubén Armando (El Salvador)</w:t>
      </w:r>
      <w:r>
        <w:t xml:space="preserve"> - </w:t>
      </w:r>
      <w:r>
        <w:rPr>
          <w:color w:val="000000" w:themeColor="hyperlink"/>
          <w:u w:val="single"/>
        </w:rPr>
        <w:hyperlink r:id="rId81">
          <w:r>
            <w:rPr/>
            <w:t>A/72/PV.38</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81">
          <w:r>
            <w:rPr/>
            <w:t>A/72/PV.38</w:t>
          </w:r>
        </w:hyperlink>
      </w:r>
    </w:p>
    <w:p>
      <w:pPr>
        <w:pStyle w:val="itssubhead"/>
        <w:keepNext/>
        <w:keepLines/>
        <w:spacing w:after="0"/>
      </w:pPr>
      <w:r>
        <w:t>Syrian Arab Republic</w:t>
      </w:r>
    </w:p>
    <w:p>
      <w:pPr>
        <w:pStyle w:val="itsentry"/>
        <w:keepNext/>
        <w:keepLines/>
        <w:spacing w:after="0"/>
      </w:pPr>
      <w:r>
        <w:t>Mounzer, Mounzer</w:t>
      </w:r>
      <w:r>
        <w:t xml:space="preserve"> - </w:t>
      </w:r>
      <w:r>
        <w:rPr>
          <w:color w:val="000000" w:themeColor="hyperlink"/>
          <w:u w:val="single"/>
        </w:rPr>
        <w:hyperlink r:id="rId82">
          <w:r>
            <w:rPr/>
            <w:t>A/72/PV.39</w:t>
          </w:r>
        </w:hyperlink>
      </w:r>
    </w:p>
    <w:p>
      <w:pPr>
        <w:pStyle w:val="itssubhead"/>
        <w:keepNext/>
        <w:keepLines/>
        <w:spacing w:after="0"/>
      </w:pPr>
      <w:r>
        <w:t>Bolivia (Plurinational State of)</w:t>
      </w:r>
    </w:p>
    <w:p>
      <w:pPr>
        <w:pStyle w:val="itsentry"/>
        <w:keepNext/>
        <w:keepLines/>
        <w:spacing w:after="0"/>
      </w:pPr>
      <w:r>
        <w:t>Llorentty Solíz, Sacha Sergio</w:t>
      </w:r>
      <w:r>
        <w:t xml:space="preserve"> - </w:t>
      </w:r>
      <w:r>
        <w:rPr>
          <w:color w:val="000000" w:themeColor="hyperlink"/>
          <w:u w:val="single"/>
        </w:rPr>
        <w:hyperlink r:id="rId81">
          <w:r>
            <w:rPr/>
            <w:t>A/72/PV.38</w:t>
          </w:r>
        </w:hyperlink>
      </w:r>
    </w:p>
    <w:p>
      <w:pPr>
        <w:pStyle w:val="itssubhead"/>
        <w:keepNext/>
        <w:keepLines/>
        <w:spacing w:after="0"/>
      </w:pPr>
      <w:r>
        <w:t>Coordinating Bureau of the Non-Aligned Countries</w:t>
      </w:r>
    </w:p>
    <w:p>
      <w:pPr>
        <w:pStyle w:val="itsentry"/>
        <w:keepNext/>
        <w:keepLines/>
        <w:spacing w:after="0"/>
      </w:pPr>
      <w:r>
        <w:t>Ramírez Carreño, Rafael Darío (Venezuela (Bolivarian Republic of))</w:t>
      </w:r>
      <w:r>
        <w:t xml:space="preserve"> - </w:t>
      </w:r>
      <w:r>
        <w:rPr>
          <w:color w:val="000000" w:themeColor="hyperlink"/>
          <w:u w:val="single"/>
        </w:rPr>
        <w:hyperlink r:id="rId81">
          <w:r>
            <w:rPr/>
            <w:t>A/72/PV.38</w:t>
          </w:r>
        </w:hyperlink>
      </w:r>
    </w:p>
    <w:p>
      <w:pPr>
        <w:pStyle w:val="itssubhead"/>
        <w:keepNext/>
        <w:keepLines/>
        <w:spacing w:after="0"/>
      </w:pPr>
      <w:r>
        <w:t>Saint Kitts and Nevis</w:t>
      </w:r>
    </w:p>
    <w:p>
      <w:pPr>
        <w:pStyle w:val="itsentry"/>
        <w:keepNext/>
        <w:keepLines/>
        <w:spacing w:after="0"/>
      </w:pPr>
      <w:r>
        <w:t>Williams, Ghislaine</w:t>
      </w:r>
      <w:r>
        <w:t xml:space="preserve"> - </w:t>
      </w:r>
      <w:r>
        <w:rPr>
          <w:color w:val="000000" w:themeColor="hyperlink"/>
          <w:u w:val="single"/>
        </w:rPr>
        <w:hyperlink r:id="rId82">
          <w:r>
            <w:rPr/>
            <w:t>A/72/PV.39</w:t>
          </w:r>
        </w:hyperlink>
      </w:r>
    </w:p>
    <w:p>
      <w:pPr>
        <w:pStyle w:val="itssubhead"/>
        <w:keepNext/>
        <w:keepLines/>
        <w:spacing w:after="0"/>
      </w:pPr>
      <w:r>
        <w:t>India</w:t>
      </w:r>
    </w:p>
    <w:p>
      <w:pPr>
        <w:pStyle w:val="itsentry"/>
        <w:keepNext/>
        <w:keepLines/>
        <w:spacing w:after="0"/>
      </w:pPr>
      <w:r>
        <w:t>Bandyopadhyay, Sudip</w:t>
      </w:r>
      <w:r>
        <w:t xml:space="preserve"> - </w:t>
      </w:r>
      <w:r>
        <w:rPr>
          <w:color w:val="000000" w:themeColor="hyperlink"/>
          <w:u w:val="single"/>
        </w:rPr>
        <w:hyperlink r:id="rId81">
          <w:r>
            <w:rPr/>
            <w:t>A/72/PV.38</w:t>
          </w:r>
        </w:hyperlink>
      </w:r>
    </w:p>
    <w:p>
      <w:pPr>
        <w:pStyle w:val="itssubhead"/>
        <w:keepNext/>
        <w:keepLines/>
        <w:spacing w:after="0"/>
      </w:pPr>
      <w:r>
        <w:t>UN. Group of African States</w:t>
      </w:r>
    </w:p>
    <w:p>
      <w:pPr>
        <w:pStyle w:val="itsentry"/>
        <w:keepNext/>
        <w:keepLines/>
        <w:spacing w:after="0"/>
      </w:pPr>
      <w:r>
        <w:t>Biang, Michel Xavier (Gabon)</w:t>
      </w:r>
      <w:r>
        <w:t xml:space="preserve"> - </w:t>
      </w:r>
      <w:r>
        <w:rPr>
          <w:color w:val="000000" w:themeColor="hyperlink"/>
          <w:u w:val="single"/>
        </w:rPr>
        <w:hyperlink r:id="rId81">
          <w:r>
            <w:rPr/>
            <w:t>A/72/PV.38</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81">
          <w:r>
            <w:rPr/>
            <w:t>A/72/PV.38</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81">
          <w:r>
            <w:rPr/>
            <w:t>A/72/PV.38</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81">
          <w:r>
            <w:rPr/>
            <w:t>A/72/PV.38</w:t>
          </w:r>
        </w:hyperlink>
      </w:r>
    </w:p>
    <w:p>
      <w:pPr>
        <w:pStyle w:val="itssubhead"/>
        <w:keepNext/>
        <w:keepLines/>
        <w:spacing w:after="0"/>
      </w:pPr>
      <w:r>
        <w:t>Organisation of Islamic Cooperation</w:t>
      </w:r>
    </w:p>
    <w:p>
      <w:pPr>
        <w:pStyle w:val="itsentry"/>
        <w:keepNext/>
        <w:keepLines/>
        <w:spacing w:after="0"/>
      </w:pPr>
      <w:r>
        <w:t>Tanoh-Boutchoué, Bernard (Côte d'Ivoire)</w:t>
      </w:r>
      <w:r>
        <w:t xml:space="preserve"> - </w:t>
      </w:r>
      <w:r>
        <w:rPr>
          <w:color w:val="000000" w:themeColor="hyperlink"/>
          <w:u w:val="single"/>
        </w:rPr>
        <w:hyperlink r:id="rId81">
          <w:r>
            <w:rPr/>
            <w:t>A/72/PV.38</w:t>
          </w:r>
        </w:hyperlink>
      </w:r>
    </w:p>
    <w:p>
      <w:pPr>
        <w:pStyle w:val="itssubhead"/>
        <w:keepNext/>
        <w:keepLines/>
        <w:spacing w:after="0"/>
      </w:pPr>
      <w:r>
        <w:t>Egypt</w:t>
      </w:r>
    </w:p>
    <w:p>
      <w:pPr>
        <w:pStyle w:val="itsentry"/>
        <w:keepNext/>
        <w:keepLines/>
        <w:spacing w:after="0"/>
      </w:pPr>
      <w:r>
        <w:t>Moustafa, Ihab Moustafa Awad</w:t>
      </w:r>
      <w:r>
        <w:t xml:space="preserve"> - </w:t>
      </w:r>
      <w:r>
        <w:rPr>
          <w:color w:val="000000" w:themeColor="hyperlink"/>
          <w:u w:val="single"/>
        </w:rPr>
        <w:hyperlink r:id="rId81">
          <w:r>
            <w:rPr/>
            <w:t>A/72/PV.38</w:t>
          </w:r>
        </w:hyperlink>
      </w:r>
    </w:p>
    <w:p>
      <w:pPr>
        <w:pStyle w:val="itssubhead"/>
        <w:keepNext/>
        <w:keepLines/>
        <w:spacing w:after="0"/>
      </w:pPr>
      <w:r>
        <w:t>Belarus</w:t>
      </w:r>
    </w:p>
    <w:p>
      <w:pPr>
        <w:pStyle w:val="itsentry"/>
        <w:keepNext/>
        <w:keepLines/>
        <w:spacing w:after="0"/>
      </w:pPr>
      <w:r>
        <w:t>Fedorovich, Tatyana</w:t>
      </w:r>
      <w:r>
        <w:t xml:space="preserve"> - </w:t>
      </w:r>
      <w:r>
        <w:rPr>
          <w:color w:val="000000" w:themeColor="hyperlink"/>
          <w:u w:val="single"/>
        </w:rPr>
        <w:hyperlink r:id="rId82">
          <w:r>
            <w:rPr/>
            <w:t>A/72/PV.39</w:t>
          </w:r>
        </w:hyperlink>
      </w:r>
    </w:p>
    <w:p>
      <w:pPr>
        <w:pStyle w:val="itssubhead"/>
        <w:keepNext/>
        <w:keepLines/>
        <w:spacing w:after="0"/>
      </w:pPr>
      <w:r>
        <w:t>South Africa</w:t>
      </w:r>
    </w:p>
    <w:p>
      <w:pPr>
        <w:pStyle w:val="itsentry"/>
        <w:keepNext/>
        <w:keepLines/>
        <w:spacing w:after="0"/>
      </w:pPr>
      <w:r>
        <w:t>Matjila, Jerry Mathews</w:t>
      </w:r>
      <w:r>
        <w:t xml:space="preserve"> - </w:t>
      </w:r>
      <w:r>
        <w:rPr>
          <w:color w:val="000000" w:themeColor="hyperlink"/>
          <w:u w:val="single"/>
        </w:rPr>
        <w:hyperlink r:id="rId81">
          <w:r>
            <w:rPr/>
            <w:t>A/72/PV.38</w:t>
          </w:r>
        </w:hyperlink>
      </w:r>
    </w:p>
    <w:p>
      <w:pPr>
        <w:pStyle w:val="itssubhead"/>
        <w:keepNext/>
        <w:keepLines/>
        <w:spacing w:after="0"/>
      </w:pPr>
      <w:r>
        <w:t>ASEAN</w:t>
      </w:r>
    </w:p>
    <w:p>
      <w:pPr>
        <w:pStyle w:val="itsentry"/>
        <w:keepNext/>
        <w:keepLines/>
        <w:spacing w:after="0"/>
      </w:pPr>
      <w:r>
        <w:t>Gafoor, Burhan (Singapore)</w:t>
      </w:r>
      <w:r>
        <w:t xml:space="preserve"> - </w:t>
      </w:r>
      <w:r>
        <w:rPr>
          <w:color w:val="000000" w:themeColor="hyperlink"/>
          <w:u w:val="single"/>
        </w:rPr>
        <w:hyperlink r:id="rId81">
          <w:r>
            <w:rPr/>
            <w:t>A/72/PV.38</w:t>
          </w:r>
        </w:hyperlink>
      </w:r>
    </w:p>
    <w:p>
      <w:pPr>
        <w:pStyle w:val="itssubhead"/>
        <w:keepNext/>
        <w:keepLines/>
        <w:spacing w:after="0"/>
      </w:pPr>
      <w:r>
        <w:t>Ecuador</w:t>
      </w:r>
    </w:p>
    <w:p>
      <w:pPr>
        <w:pStyle w:val="itsentry"/>
        <w:keepNext/>
        <w:keepLines/>
        <w:spacing w:after="0"/>
      </w:pPr>
      <w:r>
        <w:t>Yánez Loza, Helena</w:t>
      </w:r>
      <w:r>
        <w:t xml:space="preserve"> - </w:t>
      </w:r>
      <w:r>
        <w:rPr>
          <w:color w:val="000000" w:themeColor="hyperlink"/>
          <w:u w:val="single"/>
        </w:rPr>
        <w:hyperlink r:id="rId82">
          <w:r>
            <w:rPr/>
            <w:t>A/72/PV.39</w:t>
          </w:r>
        </w:hyperlink>
      </w:r>
    </w:p>
    <w:p>
      <w:pPr>
        <w:pStyle w:val="itssubhead"/>
        <w:keepNext/>
        <w:keepLines/>
        <w:spacing w:after="0"/>
      </w:pPr>
      <w:r>
        <w:t>Russian Federation</w:t>
      </w:r>
    </w:p>
    <w:p>
      <w:pPr>
        <w:pStyle w:val="itsentry"/>
        <w:keepNext/>
        <w:keepLines/>
        <w:spacing w:after="0"/>
      </w:pPr>
      <w:r>
        <w:t>Nebenzia, Vasilii</w:t>
      </w:r>
      <w:r>
        <w:t xml:space="preserve"> - </w:t>
      </w:r>
      <w:r>
        <w:rPr>
          <w:color w:val="000000" w:themeColor="hyperlink"/>
          <w:u w:val="single"/>
        </w:rPr>
        <w:hyperlink r:id="rId81">
          <w:r>
            <w:rPr/>
            <w:t>A/72/PV.38</w:t>
          </w:r>
        </w:hyperlink>
      </w:r>
    </w:p>
    <w:p>
      <w:pPr>
        <w:pStyle w:val="itssubhead"/>
        <w:keepNext/>
        <w:keepLines/>
        <w:spacing w:after="0"/>
      </w:pPr>
      <w:r>
        <w:t>Iran (Islamic Republic of)</w:t>
      </w:r>
    </w:p>
    <w:p>
      <w:pPr>
        <w:pStyle w:val="itsentry"/>
        <w:keepNext/>
        <w:keepLines/>
        <w:spacing w:after="0"/>
      </w:pPr>
      <w:r>
        <w:t>Dehghani, Gholamhossein</w:t>
      </w:r>
      <w:r>
        <w:t xml:space="preserve"> - </w:t>
      </w:r>
      <w:r>
        <w:rPr>
          <w:color w:val="000000" w:themeColor="hyperlink"/>
          <w:u w:val="single"/>
        </w:rPr>
        <w:hyperlink r:id="rId82">
          <w:r>
            <w:rPr/>
            <w:t>A/72/PV.39</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81">
          <w:r>
            <w:rPr/>
            <w:t>A/72/PV.38</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82">
          <w:r>
            <w:rPr/>
            <w:t>A/72/PV.39</w:t>
          </w:r>
        </w:hyperlink>
      </w:r>
    </w:p>
    <w:p>
      <w:pPr>
        <w:pStyle w:val="itssubhead"/>
        <w:keepNext/>
        <w:keepLines/>
        <w:spacing w:after="0"/>
      </w:pPr>
      <w:r>
        <w:t>Nicaragua</w:t>
      </w:r>
    </w:p>
    <w:p>
      <w:pPr>
        <w:pStyle w:val="itsentry"/>
        <w:keepNext/>
        <w:keepLines/>
        <w:spacing w:after="0"/>
      </w:pPr>
      <w:r>
        <w:t>Rubiales de Chamorro, María</w:t>
      </w:r>
      <w:r>
        <w:t xml:space="preserve"> - </w:t>
      </w:r>
      <w:r>
        <w:rPr>
          <w:color w:val="000000" w:themeColor="hyperlink"/>
          <w:u w:val="single"/>
        </w:rPr>
        <w:hyperlink r:id="rId81">
          <w:r>
            <w:rPr/>
            <w:t>A/72/PV.38</w:t>
          </w:r>
        </w:hyperlink>
      </w:r>
    </w:p>
    <w:p>
      <w:pPr>
        <w:pStyle w:val="itssubhead"/>
        <w:keepNext/>
        <w:keepLines/>
        <w:spacing w:after="0"/>
      </w:pPr>
      <w:r>
        <w:t>Caribbean Community</w:t>
      </w:r>
    </w:p>
    <w:p>
      <w:pPr>
        <w:pStyle w:val="itsentry"/>
        <w:keepNext/>
        <w:keepLines/>
        <w:spacing w:after="0"/>
      </w:pPr>
      <w:r>
        <w:t>King, Inga Rhonda (Saint Vincent and the Grenadines)</w:t>
      </w:r>
      <w:r>
        <w:t xml:space="preserve"> - </w:t>
      </w:r>
      <w:r>
        <w:rPr>
          <w:color w:val="000000" w:themeColor="hyperlink"/>
          <w:u w:val="single"/>
        </w:rPr>
        <w:hyperlink r:id="rId81">
          <w:r>
            <w:rPr/>
            <w:t>A/72/PV.38</w:t>
          </w:r>
        </w:hyperlink>
      </w:r>
    </w:p>
    <w:p>
      <w:pPr>
        <w:pStyle w:val="itssubhead"/>
        <w:keepNext/>
        <w:keepLines/>
        <w:spacing w:after="0"/>
      </w:pPr>
      <w:r>
        <w:t>Algeria</w:t>
      </w:r>
    </w:p>
    <w:p>
      <w:pPr>
        <w:pStyle w:val="itsentry"/>
        <w:keepNext/>
        <w:keepLines/>
        <w:spacing w:after="0"/>
      </w:pPr>
      <w:r>
        <w:t>Boukadoum, Sabri</w:t>
      </w:r>
      <w:r>
        <w:t xml:space="preserve"> - </w:t>
      </w:r>
      <w:r>
        <w:rPr>
          <w:color w:val="000000" w:themeColor="hyperlink"/>
          <w:u w:val="single"/>
        </w:rPr>
        <w:hyperlink r:id="rId81">
          <w:r>
            <w:rPr/>
            <w:t>A/72/PV.38</w:t>
          </w:r>
        </w:hyperlink>
      </w:r>
    </w:p>
    <w:p>
      <w:pPr>
        <w:pStyle w:val="itssubhead"/>
        <w:keepNext/>
        <w:keepLines/>
        <w:spacing w:after="0"/>
      </w:pPr>
      <w:r>
        <w:t>Cuba</w:t>
      </w:r>
    </w:p>
    <w:p>
      <w:pPr>
        <w:pStyle w:val="itsentry"/>
        <w:keepNext/>
        <w:keepLines/>
        <w:spacing w:after="0"/>
      </w:pPr>
      <w:r>
        <w:t>Rodríguez Parrilla, Bruno</w:t>
      </w:r>
      <w:r>
        <w:t xml:space="preserve"> - </w:t>
      </w:r>
      <w:r>
        <w:rPr>
          <w:color w:val="000000" w:themeColor="hyperlink"/>
          <w:u w:val="single"/>
        </w:rPr>
        <w:hyperlink r:id="rId81">
          <w:r>
            <w:rPr/>
            <w:t>A/72/PV.38</w:t>
          </w:r>
        </w:hyperlink>
      </w:r>
    </w:p>
    <w:p>
      <w:pPr>
        <w:pStyle w:val="itssubhead"/>
        <w:keepNext/>
        <w:keepLines/>
        <w:spacing w:after="0"/>
      </w:pPr>
      <w:r>
        <w:t>Group of 77</w:t>
      </w:r>
    </w:p>
    <w:p>
      <w:pPr>
        <w:pStyle w:val="itsentry"/>
        <w:keepNext/>
        <w:keepLines/>
        <w:spacing w:after="0"/>
      </w:pPr>
      <w:r>
        <w:t>Morejón Pazmiño, Diego (Ecuador)</w:t>
      </w:r>
      <w:r>
        <w:t xml:space="preserve"> - </w:t>
      </w:r>
      <w:r>
        <w:rPr>
          <w:color w:val="000000" w:themeColor="hyperlink"/>
          <w:u w:val="single"/>
        </w:rPr>
        <w:hyperlink r:id="rId81">
          <w:r>
            <w:rPr/>
            <w:t>A/72/PV.38</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81">
          <w:r>
            <w:rPr/>
            <w:t>A/72/PV.38</w:t>
          </w:r>
        </w:hyperlink>
      </w:r>
    </w:p>
    <w:p>
      <w:pPr>
        <w:pStyle w:val="itssubhead"/>
        <w:keepNext/>
        <w:keepLines/>
        <w:spacing w:after="0"/>
      </w:pPr>
      <w:r>
        <w:t>Myanmar</w:t>
      </w:r>
    </w:p>
    <w:p>
      <w:pPr>
        <w:pStyle w:val="itsentry"/>
        <w:keepNext/>
        <w:keepLines/>
        <w:spacing w:after="0"/>
      </w:pPr>
      <w:r>
        <w:t>Khyne, Hmway Hmway</w:t>
      </w:r>
      <w:r>
        <w:t xml:space="preserve"> - </w:t>
      </w:r>
      <w:r>
        <w:rPr>
          <w:color w:val="000000" w:themeColor="hyperlink"/>
          <w:u w:val="single"/>
        </w:rPr>
        <w:hyperlink r:id="rId82">
          <w:r>
            <w:rPr/>
            <w:t>A/72/PV.39</w:t>
          </w:r>
        </w:hyperlink>
      </w:r>
    </w:p>
    <w:p>
      <w:pPr>
        <w:pStyle w:val="itssubhead"/>
        <w:keepNext/>
        <w:keepLines/>
        <w:spacing w:after="0"/>
      </w:pPr>
      <w:r>
        <w:t>Angola</w:t>
      </w:r>
    </w:p>
    <w:p>
      <w:pPr>
        <w:pStyle w:val="itsentry"/>
        <w:keepNext/>
        <w:keepLines/>
        <w:spacing w:after="0"/>
      </w:pPr>
      <w:r>
        <w:t>Gimolieca, João Iambeno</w:t>
      </w:r>
      <w:r>
        <w:t xml:space="preserve"> - </w:t>
      </w:r>
      <w:r>
        <w:rPr>
          <w:color w:val="000000" w:themeColor="hyperlink"/>
          <w:u w:val="single"/>
        </w:rPr>
        <w:hyperlink r:id="rId82">
          <w:r>
            <w:rPr/>
            <w:t>A/72/PV.39</w:t>
          </w:r>
        </w:hyperlink>
      </w:r>
    </w:p>
    <w:p>
      <w:pPr>
        <w:pStyle w:val="itssubhead"/>
        <w:keepNext/>
        <w:keepLines/>
        <w:spacing w:after="0"/>
      </w:pPr>
      <w:r>
        <w:t>United States</w:t>
      </w:r>
    </w:p>
    <w:p>
      <w:pPr>
        <w:pStyle w:val="itsentry"/>
        <w:keepNext/>
        <w:keepLines/>
        <w:spacing w:after="0"/>
      </w:pPr>
      <w:r>
        <w:t>Haley, Nikki</w:t>
      </w:r>
      <w:r>
        <w:t xml:space="preserve"> - </w:t>
      </w:r>
      <w:r>
        <w:rPr>
          <w:color w:val="000000" w:themeColor="hyperlink"/>
          <w:u w:val="single"/>
        </w:rPr>
        <w:hyperlink r:id="rId81">
          <w:r>
            <w:rPr/>
            <w:t>A/72/PV.38</w:t>
          </w:r>
        </w:hyperlink>
      </w:r>
    </w:p>
    <w:p>
      <w:pPr>
        <w:pStyle w:val="itsentry"/>
        <w:keepNext/>
        <w:keepLines/>
        <w:spacing w:after="0"/>
      </w:pPr>
      <w:r>
        <w:t>Sison, Michele J.</w:t>
      </w:r>
      <w:r>
        <w:t xml:space="preserve"> - </w:t>
      </w:r>
      <w:r>
        <w:rPr>
          <w:color w:val="000000" w:themeColor="hyperlink"/>
          <w:u w:val="single"/>
        </w:rPr>
        <w:hyperlink r:id="rId81">
          <w:r>
            <w:rPr/>
            <w:t>A/72/PV.38</w:t>
          </w:r>
        </w:hyperlink>
      </w:r>
    </w:p>
    <w:p>
      <w:pPr>
        <w:pStyle w:val="itssubhead"/>
        <w:keepNext/>
        <w:keepLines/>
        <w:spacing w:after="0"/>
      </w:pPr>
      <w:r>
        <w:t>Indonesia</w:t>
      </w:r>
    </w:p>
    <w:p>
      <w:pPr>
        <w:pStyle w:val="itsentry"/>
        <w:keepNext/>
        <w:keepLines/>
        <w:spacing w:after="0"/>
      </w:pPr>
      <w:r>
        <w:t>Rahmanto, Rio Budi</w:t>
      </w:r>
      <w:r>
        <w:t xml:space="preserve"> - </w:t>
      </w:r>
      <w:r>
        <w:rPr>
          <w:color w:val="000000" w:themeColor="hyperlink"/>
          <w:u w:val="single"/>
        </w:rPr>
        <w:hyperlink r:id="rId82">
          <w:r>
            <w:rPr/>
            <w:t>A/72/PV.39</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82">
          <w:r>
            <w:rPr/>
            <w:t>A/72/PV.39</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82">
          <w:r>
            <w:rPr/>
            <w:t>A/72/PV.39</w:t>
          </w:r>
        </w:hyperlink>
      </w:r>
    </w:p>
    <w:p>
      <w:pPr>
        <w:pStyle w:val="itssubhead"/>
        <w:keepNext/>
        <w:keepLines/>
        <w:spacing w:after="0"/>
      </w:pPr>
      <w:r>
        <w:t>Kenya</w:t>
      </w:r>
    </w:p>
    <w:p>
      <w:pPr>
        <w:pStyle w:val="itsentry"/>
        <w:keepNext/>
        <w:keepLines/>
        <w:spacing w:after="0"/>
      </w:pPr>
      <w:r>
        <w:t>Kamau, Macharia</w:t>
      </w:r>
      <w:r>
        <w:t xml:space="preserve"> - </w:t>
      </w:r>
      <w:r>
        <w:rPr>
          <w:color w:val="000000" w:themeColor="hyperlink"/>
          <w:u w:val="single"/>
        </w:rPr>
        <w:hyperlink r:id="rId82">
          <w:r>
            <w:rPr/>
            <w:t>A/72/PV.39</w:t>
          </w:r>
        </w:hyperlink>
      </w:r>
    </w:p>
    <w:p>
      <w:pPr>
        <w:pStyle w:val="itssubhead"/>
        <w:keepNext/>
        <w:keepLines/>
        <w:spacing w:after="0"/>
      </w:pPr>
      <w:r>
        <w:t>Uruguay</w:t>
      </w:r>
    </w:p>
    <w:p>
      <w:pPr>
        <w:pStyle w:val="itsentry"/>
        <w:keepNext/>
        <w:keepLines/>
        <w:spacing w:after="0"/>
      </w:pPr>
      <w:r>
        <w:t>Carrión, Cristina</w:t>
      </w:r>
      <w:r>
        <w:t xml:space="preserve"> - </w:t>
      </w:r>
      <w:r>
        <w:rPr>
          <w:color w:val="000000" w:themeColor="hyperlink"/>
          <w:u w:val="single"/>
        </w:rPr>
        <w:hyperlink r:id="rId82">
          <w:r>
            <w:rPr/>
            <w:t>A/72/PV.39</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82">
          <w:r>
            <w:rPr/>
            <w:t>A/72/PV.39</w:t>
          </w:r>
        </w:hyperlink>
      </w:r>
    </w:p>
    <w:p>
      <w:pPr>
        <w:pStyle w:val="itssubhead"/>
        <w:keepNext/>
        <w:keepLines/>
        <w:spacing w:after="0"/>
      </w:pPr>
      <w:r>
        <w:t>Lao People's Democratic Republic</w:t>
      </w:r>
    </w:p>
    <w:p>
      <w:pPr>
        <w:pStyle w:val="itsentry"/>
        <w:keepNext/>
        <w:keepLines/>
        <w:spacing w:after="0"/>
      </w:pPr>
      <w:r>
        <w:t>Phansourivong, Khaine</w:t>
      </w:r>
      <w:r>
        <w:t xml:space="preserve"> - </w:t>
      </w:r>
      <w:r>
        <w:rPr>
          <w:color w:val="000000" w:themeColor="hyperlink"/>
          <w:u w:val="single"/>
        </w:rPr>
        <w:hyperlink r:id="rId82">
          <w:r>
            <w:rPr/>
            <w:t>A/72/PV.39</w:t>
          </w:r>
        </w:hyperlink>
      </w:r>
      <w:r>
        <w:br/>
      </w:r>
    </w:p>
    <w:p>
      <w:pPr>
        <w:pStyle w:val="itshead"/>
        <w:keepNext/>
        <w:keepLines/>
      </w:pPr>
      <w:r>
        <w:t>CULTURE--DEVELOPMENT (Agenda Item 21c)</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83">
          <w:r>
            <w:rPr/>
            <w:t>A/C.2/72/SR.14</w:t>
          </w:r>
        </w:hyperlink>
      </w:r>
    </w:p>
    <w:p>
      <w:pPr>
        <w:pStyle w:val="itssubhead"/>
        <w:keepNext/>
        <w:keepLines/>
        <w:spacing w:after="0"/>
      </w:pPr>
      <w:r>
        <w:t>Iraq</w:t>
      </w:r>
    </w:p>
    <w:p>
      <w:pPr>
        <w:pStyle w:val="itsentry"/>
        <w:keepNext/>
        <w:keepLines/>
        <w:spacing w:after="0"/>
      </w:pPr>
      <w:r>
        <w:t>Safah, Mr.</w:t>
      </w:r>
      <w:r>
        <w:t xml:space="preserve"> - </w:t>
      </w:r>
      <w:r>
        <w:rPr>
          <w:color w:val="000000" w:themeColor="hyperlink"/>
          <w:u w:val="single"/>
        </w:rPr>
        <w:hyperlink r:id="rId83">
          <w:r>
            <w:rPr/>
            <w:t>A/C.2/72/SR.14</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60">
          <w:r>
            <w:rPr/>
            <w:t>A/C.2/72/SR.27</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3">
          <w:r>
            <w:rPr/>
            <w:t>A/C.2/72/SR.14</w:t>
          </w:r>
        </w:hyperlink>
      </w:r>
    </w:p>
    <w:p>
      <w:pPr>
        <w:pStyle w:val="itssubhead"/>
        <w:keepNext/>
        <w:keepLines/>
        <w:spacing w:after="0"/>
      </w:pPr>
      <w:r>
        <w:t>Rwanda</w:t>
      </w:r>
    </w:p>
    <w:p>
      <w:pPr>
        <w:pStyle w:val="itsentry"/>
        <w:keepNext/>
        <w:keepLines/>
        <w:spacing w:after="0"/>
      </w:pPr>
      <w:r>
        <w:t>Bakuramutsa, Urujeni</w:t>
      </w:r>
      <w:r>
        <w:t xml:space="preserve"> - </w:t>
      </w:r>
      <w:r>
        <w:rPr>
          <w:color w:val="000000" w:themeColor="hyperlink"/>
          <w:u w:val="single"/>
        </w:rPr>
        <w:hyperlink r:id="rId83">
          <w:r>
            <w:rPr/>
            <w:t>A/C.2/72/SR.14</w:t>
          </w:r>
        </w:hyperlink>
      </w:r>
    </w:p>
    <w:p>
      <w:pPr>
        <w:pStyle w:val="itssubhead"/>
        <w:keepNext/>
        <w:keepLines/>
        <w:spacing w:after="0"/>
      </w:pPr>
      <w:r>
        <w:t>Group of 77</w:t>
      </w:r>
    </w:p>
    <w:p>
      <w:pPr>
        <w:pStyle w:val="itsentry"/>
        <w:keepNext/>
        <w:keepLines/>
        <w:spacing w:after="0"/>
      </w:pPr>
      <w:r>
        <w:t>Viera Salazar, Henry Jonathan (Ecuador)</w:t>
      </w:r>
      <w:r>
        <w:t xml:space="preserve"> - </w:t>
      </w:r>
      <w:r>
        <w:rPr>
          <w:color w:val="000000" w:themeColor="hyperlink"/>
          <w:u w:val="single"/>
        </w:rPr>
        <w:hyperlink r:id="rId83">
          <w:r>
            <w:rPr/>
            <w:t>A/C.2/72/SR.14</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Unesco. New York Office. Director</w:t>
      </w:r>
    </w:p>
    <w:p>
      <w:pPr>
        <w:pStyle w:val="itsentry"/>
        <w:keepNext/>
        <w:keepLines/>
        <w:spacing w:after="0"/>
      </w:pPr>
      <w:r>
        <w:t>Roudil, Marie-Paule</w:t>
      </w:r>
      <w:r>
        <w:t xml:space="preserve"> - </w:t>
      </w:r>
      <w:r>
        <w:rPr>
          <w:color w:val="000000" w:themeColor="hyperlink"/>
          <w:u w:val="single"/>
        </w:rPr>
        <w:hyperlink r:id="rId83">
          <w:r>
            <w:rPr/>
            <w:t>A/C.2/72/SR.14</w:t>
          </w:r>
        </w:hyperlink>
      </w:r>
      <w:r>
        <w:br/>
      </w:r>
    </w:p>
    <w:p>
      <w:pPr>
        <w:pStyle w:val="itshead"/>
        <w:keepNext/>
        <w:keepLines/>
      </w:pPr>
      <w:r>
        <w:t>DECOLONIZATION (Agenda Item 62)</w:t>
      </w:r>
    </w:p>
    <w:p>
      <w:pPr>
        <w:pStyle w:val="itssubhead"/>
        <w:keepNext/>
        <w:keepLines/>
        <w:spacing w:after="0"/>
      </w:pPr>
      <w:r>
        <w:t>Algeria</w:t>
      </w:r>
    </w:p>
    <w:p>
      <w:pPr>
        <w:pStyle w:val="itsentry"/>
        <w:keepNext/>
        <w:keepLines/>
        <w:spacing w:after="0"/>
      </w:pPr>
      <w:r>
        <w:t>Boukadoum, Sabri</w:t>
      </w:r>
      <w:r>
        <w:t xml:space="preserve"> - </w:t>
      </w:r>
      <w:r>
        <w:rPr>
          <w:color w:val="000000" w:themeColor="hyperlink"/>
          <w:u w:val="single"/>
        </w:rPr>
        <w:hyperlink r:id="rId84">
          <w:r>
            <w:rPr/>
            <w:t>A/C.4/72/SR.9</w:t>
          </w:r>
        </w:hyperlink>
      </w:r>
    </w:p>
    <w:p>
      <w:pPr>
        <w:pStyle w:val="itssubhead"/>
        <w:keepNext/>
        <w:keepLines/>
        <w:spacing w:after="0"/>
      </w:pPr>
      <w:r>
        <w:t>UNASUR</w:t>
      </w:r>
    </w:p>
    <w:p>
      <w:pPr>
        <w:pStyle w:val="itsentry"/>
        <w:keepNext/>
        <w:keepLines/>
        <w:spacing w:after="0"/>
      </w:pPr>
      <w:r>
        <w:t>Rosselli, Elbio (Uruguay)</w:t>
      </w:r>
      <w:r>
        <w:t xml:space="preserve"> - </w:t>
      </w:r>
      <w:r>
        <w:rPr>
          <w:color w:val="000000" w:themeColor="hyperlink"/>
          <w:u w:val="single"/>
        </w:rPr>
        <w:hyperlink r:id="rId85">
          <w:r>
            <w:rPr/>
            <w:t>A/C.4/72/SR.2</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85">
          <w:r>
            <w:rPr/>
            <w:t>A/C.4/72/SR.2</w:t>
          </w:r>
        </w:hyperlink>
      </w:r>
    </w:p>
    <w:p>
      <w:pPr>
        <w:pStyle w:val="itssubhead"/>
        <w:keepNext/>
        <w:keepLines/>
        <w:spacing w:after="0"/>
      </w:pPr>
      <w:r>
        <w:t>Grenada</w:t>
      </w:r>
    </w:p>
    <w:p>
      <w:pPr>
        <w:pStyle w:val="itsentry"/>
        <w:keepNext/>
        <w:keepLines/>
        <w:spacing w:after="0"/>
      </w:pPr>
      <w:r>
        <w:t>Williams, Nerissa Desiree</w:t>
      </w:r>
      <w:r>
        <w:t xml:space="preserve"> - </w:t>
      </w:r>
      <w:r>
        <w:rPr>
          <w:color w:val="000000" w:themeColor="hyperlink"/>
          <w:u w:val="single"/>
        </w:rPr>
        <w:hyperlink r:id="rId85">
          <w:r>
            <w:rPr/>
            <w:t>A/C.4/72/SR.2</w:t>
          </w:r>
        </w:hyperlink>
      </w:r>
    </w:p>
    <w:p>
      <w:pPr>
        <w:pStyle w:val="itssubhead"/>
        <w:keepNext/>
        <w:keepLines/>
        <w:spacing w:after="0"/>
      </w:pPr>
      <w:r>
        <w:t>India</w:t>
      </w:r>
    </w:p>
    <w:p>
      <w:pPr>
        <w:pStyle w:val="itsentry"/>
        <w:keepNext/>
        <w:keepLines/>
        <w:spacing w:after="0"/>
      </w:pPr>
      <w:r>
        <w:t>Prasad, Suryanarayan Srinivas</w:t>
      </w:r>
      <w:r>
        <w:t xml:space="preserve"> - </w:t>
      </w:r>
      <w:r>
        <w:rPr>
          <w:color w:val="000000" w:themeColor="hyperlink"/>
          <w:u w:val="single"/>
        </w:rPr>
        <w:hyperlink r:id="rId86">
          <w:r>
            <w:rPr/>
            <w:t>A/C.4/72/SR.8</w:t>
          </w:r>
        </w:hyperlink>
      </w:r>
    </w:p>
    <w:p>
      <w:pPr>
        <w:pStyle w:val="itssubhead"/>
        <w:keepNext/>
        <w:keepLines/>
        <w:spacing w:after="0"/>
      </w:pPr>
      <w:r>
        <w:t>Kiribati</w:t>
      </w:r>
    </w:p>
    <w:p>
      <w:pPr>
        <w:pStyle w:val="itsentry"/>
        <w:keepNext/>
        <w:keepLines/>
        <w:spacing w:after="0"/>
      </w:pPr>
      <w:r>
        <w:t>Tito, Teburoro</w:t>
      </w:r>
      <w:r>
        <w:t xml:space="preserve"> - </w:t>
      </w:r>
      <w:r>
        <w:rPr>
          <w:color w:val="000000" w:themeColor="hyperlink"/>
          <w:u w:val="single"/>
        </w:rPr>
        <w:hyperlink r:id="rId86">
          <w:r>
            <w:rPr/>
            <w:t>A/C.4/72/SR.8</w:t>
          </w:r>
        </w:hyperlink>
      </w:r>
    </w:p>
    <w:p>
      <w:pPr>
        <w:pStyle w:val="itssubhead"/>
        <w:keepNext/>
        <w:keepLines/>
        <w:spacing w:after="0"/>
      </w:pPr>
      <w:r>
        <w:t>Mexico</w:t>
      </w:r>
    </w:p>
    <w:p>
      <w:pPr>
        <w:pStyle w:val="itsentry"/>
        <w:keepNext/>
        <w:keepLines/>
        <w:spacing w:after="0"/>
      </w:pPr>
      <w:r>
        <w:t>Díaz Ortega, Rodolfo Florentino</w:t>
      </w:r>
      <w:r>
        <w:t xml:space="preserve"> - </w:t>
      </w:r>
      <w:r>
        <w:rPr>
          <w:color w:val="000000" w:themeColor="hyperlink"/>
          <w:u w:val="single"/>
        </w:rPr>
        <w:hyperlink r:id="rId87">
          <w:r>
            <w:rPr/>
            <w:t>A/C.4/72/SR.6</w:t>
          </w:r>
        </w:hyperlink>
      </w:r>
    </w:p>
    <w:p>
      <w:pPr>
        <w:pStyle w:val="itssubhead"/>
        <w:keepNext/>
        <w:keepLines/>
        <w:spacing w:after="0"/>
      </w:pPr>
      <w:r>
        <w:t>Angola</w:t>
      </w:r>
    </w:p>
    <w:p>
      <w:pPr>
        <w:pStyle w:val="itsentry"/>
        <w:keepNext/>
        <w:keepLines/>
        <w:spacing w:after="0"/>
      </w:pPr>
      <w:r>
        <w:t>Martins, Ismael Abraão Gaspar</w:t>
      </w:r>
      <w:r>
        <w:t xml:space="preserve"> - </w:t>
      </w:r>
      <w:r>
        <w:rPr>
          <w:color w:val="000000" w:themeColor="hyperlink"/>
          <w:u w:val="single"/>
        </w:rPr>
        <w:hyperlink r:id="rId86">
          <w:r>
            <w:rPr/>
            <w:t>A/C.4/72/SR.8</w:t>
          </w:r>
        </w:hyperlink>
      </w:r>
    </w:p>
    <w:p>
      <w:pPr>
        <w:pStyle w:val="itssubhead"/>
        <w:keepNext/>
        <w:keepLines/>
        <w:spacing w:after="0"/>
      </w:pPr>
      <w:r>
        <w:t>Botswana</w:t>
      </w:r>
    </w:p>
    <w:p>
      <w:pPr>
        <w:pStyle w:val="itsentry"/>
        <w:keepNext/>
        <w:keepLines/>
        <w:spacing w:after="0"/>
      </w:pPr>
      <w:r>
        <w:t>Sisa, Edgar</w:t>
      </w:r>
      <w:r>
        <w:t xml:space="preserve"> - </w:t>
      </w:r>
      <w:r>
        <w:rPr>
          <w:color w:val="000000" w:themeColor="hyperlink"/>
          <w:u w:val="single"/>
        </w:rPr>
        <w:hyperlink r:id="rId84">
          <w:r>
            <w:rPr/>
            <w:t>A/C.4/72/SR.9</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85">
          <w:r>
            <w:rPr/>
            <w:t>A/C.4/72/SR.2</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85">
          <w:r>
            <w:rPr/>
            <w:t>A/C.4/72/SR.2</w:t>
          </w:r>
        </w:hyperlink>
      </w:r>
    </w:p>
    <w:p>
      <w:pPr>
        <w:pStyle w:val="itssubhead"/>
        <w:keepNext/>
        <w:keepLines/>
        <w:spacing w:after="0"/>
      </w:pPr>
      <w:r>
        <w:t>MERCOSUR (Organization)</w:t>
      </w:r>
    </w:p>
    <w:p>
      <w:pPr>
        <w:pStyle w:val="itsentry"/>
        <w:keepNext/>
        <w:keepLines/>
        <w:spacing w:after="0"/>
      </w:pPr>
      <w:r>
        <w:t>Vieira, Mauro (Brazil)</w:t>
      </w:r>
      <w:r>
        <w:t xml:space="preserve"> - </w:t>
      </w:r>
      <w:r>
        <w:rPr>
          <w:color w:val="000000" w:themeColor="hyperlink"/>
          <w:u w:val="single"/>
        </w:rPr>
        <w:hyperlink r:id="rId85">
          <w:r>
            <w:rPr/>
            <w:t>A/C.4/72/SR.2</w:t>
          </w:r>
        </w:hyperlink>
      </w:r>
    </w:p>
    <w:p>
      <w:pPr>
        <w:pStyle w:val="itssubhead"/>
        <w:keepNext/>
        <w:keepLines/>
        <w:spacing w:after="0"/>
      </w:pPr>
      <w:r>
        <w:t>Vanuatu</w:t>
      </w:r>
    </w:p>
    <w:p>
      <w:pPr>
        <w:pStyle w:val="itsentry"/>
        <w:keepNext/>
        <w:keepLines/>
        <w:spacing w:after="0"/>
      </w:pPr>
      <w:r>
        <w:t>Tevi, Odo</w:t>
      </w:r>
      <w:r>
        <w:t xml:space="preserve"> - </w:t>
      </w:r>
      <w:r>
        <w:rPr>
          <w:color w:val="000000" w:themeColor="hyperlink"/>
          <w:u w:val="single"/>
        </w:rPr>
        <w:hyperlink r:id="rId84">
          <w:r>
            <w:rPr/>
            <w:t>A/C.4/72/SR.9</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86">
          <w:r>
            <w:rPr/>
            <w:t>A/C.4/72/SR.8</w:t>
          </w:r>
        </w:hyperlink>
      </w:r>
    </w:p>
    <w:p>
      <w:pPr>
        <w:pStyle w:val="itssubhead"/>
        <w:keepNext/>
        <w:keepLines/>
        <w:spacing w:after="0"/>
      </w:pPr>
      <w:r>
        <w:t>United States</w:t>
      </w:r>
    </w:p>
    <w:p>
      <w:pPr>
        <w:pStyle w:val="itsentry"/>
        <w:keepNext/>
        <w:keepLines/>
        <w:spacing w:after="0"/>
      </w:pPr>
      <w:r>
        <w:t>Kendrick, Max</w:t>
      </w:r>
      <w:r>
        <w:t xml:space="preserve"> - </w:t>
      </w:r>
      <w:r>
        <w:rPr>
          <w:color w:val="000000" w:themeColor="hyperlink"/>
          <w:u w:val="single"/>
        </w:rPr>
        <w:hyperlink r:id="rId84">
          <w:r>
            <w:rPr/>
            <w:t>A/C.4/72/SR.9</w:t>
          </w:r>
        </w:hyperlink>
      </w:r>
    </w:p>
    <w:p>
      <w:pPr>
        <w:pStyle w:val="itssubhead"/>
        <w:keepNext/>
        <w:keepLines/>
        <w:spacing w:after="0"/>
      </w:pPr>
      <w:r>
        <w:t>Kenya</w:t>
      </w:r>
    </w:p>
    <w:p>
      <w:pPr>
        <w:pStyle w:val="itsentry"/>
        <w:keepNext/>
        <w:keepLines/>
        <w:spacing w:after="0"/>
      </w:pPr>
      <w:r>
        <w:t>Grignon, Koki Muli</w:t>
      </w:r>
      <w:r>
        <w:t xml:space="preserve"> - </w:t>
      </w:r>
      <w:r>
        <w:rPr>
          <w:color w:val="000000" w:themeColor="hyperlink"/>
          <w:u w:val="single"/>
        </w:rPr>
        <w:hyperlink r:id="rId87">
          <w:r>
            <w:rPr/>
            <w:t>A/C.4/72/SR.6</w:t>
          </w:r>
        </w:hyperlink>
      </w:r>
    </w:p>
    <w:p>
      <w:pPr>
        <w:pStyle w:val="itssubhead"/>
        <w:keepNext/>
        <w:keepLines/>
        <w:spacing w:after="0"/>
      </w:pPr>
      <w:r>
        <w:t>Saint Lucia</w:t>
      </w:r>
    </w:p>
    <w:p>
      <w:pPr>
        <w:pStyle w:val="itsentry"/>
        <w:keepNext/>
        <w:keepLines/>
        <w:spacing w:after="0"/>
      </w:pPr>
      <w:r>
        <w:t>Richardson, Cosmos</w:t>
      </w:r>
      <w:r>
        <w:t xml:space="preserve"> - </w:t>
      </w:r>
      <w:r>
        <w:rPr>
          <w:color w:val="000000" w:themeColor="hyperlink"/>
          <w:u w:val="single"/>
        </w:rPr>
        <w:hyperlink r:id="rId87">
          <w:r>
            <w:rPr/>
            <w:t>A/C.4/72/SR.6</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85">
          <w:r>
            <w:rPr/>
            <w:t>A/C.4/72/SR.2</w:t>
          </w:r>
        </w:hyperlink>
      </w:r>
    </w:p>
    <w:p>
      <w:pPr>
        <w:pStyle w:val="itssubhead"/>
        <w:keepNext/>
        <w:keepLines/>
        <w:spacing w:after="0"/>
      </w:pPr>
      <w:r>
        <w:t>Yemen</w:t>
      </w:r>
    </w:p>
    <w:p>
      <w:pPr>
        <w:pStyle w:val="itsentry"/>
        <w:keepNext/>
        <w:keepLines/>
        <w:spacing w:after="0"/>
      </w:pPr>
      <w:r>
        <w:t>Abdullah, Intisar Nasser Mohammed</w:t>
      </w:r>
      <w:r>
        <w:t xml:space="preserve"> - </w:t>
      </w:r>
      <w:r>
        <w:rPr>
          <w:color w:val="000000" w:themeColor="hyperlink"/>
          <w:u w:val="single"/>
        </w:rPr>
        <w:hyperlink r:id="rId87">
          <w:r>
            <w:rPr/>
            <w:t>A/C.4/72/SR.6</w:t>
          </w:r>
        </w:hyperlink>
      </w:r>
    </w:p>
    <w:p>
      <w:pPr>
        <w:pStyle w:val="itssubhead"/>
        <w:keepNext/>
        <w:keepLines/>
        <w:spacing w:after="0"/>
      </w:pPr>
      <w:r>
        <w:t>Spain</w:t>
      </w:r>
    </w:p>
    <w:p>
      <w:pPr>
        <w:pStyle w:val="itsentry"/>
        <w:keepNext/>
        <w:keepLines/>
        <w:spacing w:after="0"/>
      </w:pPr>
      <w:r>
        <w:t>Pedrós-Carretero, Francisca M.</w:t>
      </w:r>
      <w:r>
        <w:t xml:space="preserve"> - </w:t>
      </w:r>
      <w:r>
        <w:rPr>
          <w:color w:val="000000" w:themeColor="hyperlink"/>
          <w:u w:val="single"/>
        </w:rPr>
        <w:hyperlink r:id="rId84">
          <w:r>
            <w:rPr/>
            <w:t>A/C.4/72/SR.9</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87">
          <w:r>
            <w:rPr/>
            <w:t>A/C.4/72/SR.6</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87">
          <w:r>
            <w:rPr/>
            <w:t>A/C.4/72/SR.6</w:t>
          </w:r>
        </w:hyperlink>
      </w:r>
    </w:p>
    <w:p>
      <w:pPr>
        <w:pStyle w:val="itssubhead"/>
        <w:keepNext/>
        <w:keepLines/>
        <w:spacing w:after="0"/>
      </w:pPr>
      <w:r>
        <w:t>China</w:t>
      </w:r>
    </w:p>
    <w:p>
      <w:pPr>
        <w:pStyle w:val="itsentry"/>
        <w:keepNext/>
        <w:keepLines/>
        <w:spacing w:after="0"/>
      </w:pPr>
      <w:r>
        <w:t>Cheng, Lie</w:t>
      </w:r>
      <w:r>
        <w:t xml:space="preserve"> - </w:t>
      </w:r>
      <w:r>
        <w:rPr>
          <w:color w:val="000000" w:themeColor="hyperlink"/>
          <w:u w:val="single"/>
        </w:rPr>
        <w:hyperlink r:id="rId87">
          <w:r>
            <w:rPr/>
            <w:t>A/C.4/72/SR.6</w:t>
          </w:r>
        </w:hyperlink>
      </w:r>
    </w:p>
    <w:p>
      <w:pPr>
        <w:pStyle w:val="itssubhead"/>
        <w:keepNext/>
        <w:keepLines/>
        <w:spacing w:after="0"/>
      </w:pPr>
      <w:r>
        <w:t>United Kingdom</w:t>
      </w:r>
    </w:p>
    <w:p>
      <w:pPr>
        <w:pStyle w:val="itsentry"/>
        <w:keepNext/>
        <w:keepLines/>
        <w:spacing w:after="0"/>
      </w:pPr>
      <w:r>
        <w:t>Hourmouzios, Natasha</w:t>
      </w:r>
      <w:r>
        <w:t xml:space="preserve"> - </w:t>
      </w:r>
      <w:r>
        <w:rPr>
          <w:color w:val="000000" w:themeColor="hyperlink"/>
          <w:u w:val="single"/>
        </w:rPr>
        <w:hyperlink r:id="rId84">
          <w:r>
            <w:rPr/>
            <w:t>A/C.4/72/SR.9</w:t>
          </w:r>
        </w:hyperlink>
      </w:r>
    </w:p>
    <w:p>
      <w:pPr>
        <w:pStyle w:val="itsentry"/>
        <w:keepNext/>
        <w:keepLines/>
        <w:spacing w:after="0"/>
      </w:pPr>
      <w:r>
        <w:t>Hickey, Stephen</w:t>
      </w:r>
      <w:r>
        <w:t xml:space="preserve"> - </w:t>
      </w:r>
      <w:r>
        <w:rPr>
          <w:color w:val="000000" w:themeColor="hyperlink"/>
          <w:u w:val="single"/>
        </w:rPr>
        <w:hyperlink r:id="rId86">
          <w:r>
            <w:rPr/>
            <w:t>A/C.4/72/SR.8</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85">
          <w:r>
            <w:rPr/>
            <w:t>A/C.4/72/SR.2</w:t>
          </w:r>
        </w:hyperlink>
      </w:r>
    </w:p>
    <w:p>
      <w:pPr>
        <w:pStyle w:val="itssubhead"/>
        <w:keepNext/>
        <w:keepLines/>
        <w:spacing w:after="0"/>
      </w:pPr>
      <w:r>
        <w:t>Bahrain</w:t>
      </w:r>
    </w:p>
    <w:p>
      <w:pPr>
        <w:pStyle w:val="itsentry"/>
        <w:keepNext/>
        <w:keepLines/>
        <w:spacing w:after="0"/>
      </w:pPr>
      <w:r>
        <w:t>Alswar, Mazen Aqeel Khalil Ebrahim</w:t>
      </w:r>
      <w:r>
        <w:t xml:space="preserve"> - </w:t>
      </w:r>
      <w:r>
        <w:rPr>
          <w:color w:val="000000" w:themeColor="hyperlink"/>
          <w:u w:val="single"/>
        </w:rPr>
        <w:hyperlink r:id="rId86">
          <w:r>
            <w:rPr/>
            <w:t>A/C.4/72/SR.8</w:t>
          </w:r>
        </w:hyperlink>
      </w:r>
    </w:p>
    <w:p>
      <w:pPr>
        <w:pStyle w:val="itssubhead"/>
        <w:keepNext/>
        <w:keepLines/>
        <w:spacing w:after="0"/>
      </w:pPr>
      <w:r>
        <w:t>Bolivia (Plurinational State of)</w:t>
      </w:r>
    </w:p>
    <w:p>
      <w:pPr>
        <w:pStyle w:val="itsentry"/>
        <w:keepNext/>
        <w:keepLines/>
        <w:spacing w:after="0"/>
      </w:pPr>
      <w:r>
        <w:t>Llorentty Solíz, Sacha Sergio</w:t>
      </w:r>
      <w:r>
        <w:t xml:space="preserve"> - </w:t>
      </w:r>
      <w:r>
        <w:rPr>
          <w:color w:val="000000" w:themeColor="hyperlink"/>
          <w:u w:val="single"/>
        </w:rPr>
        <w:hyperlink r:id="rId86">
          <w:r>
            <w:rPr/>
            <w:t>A/C.4/72/SR.8</w:t>
          </w:r>
        </w:hyperlink>
      </w:r>
    </w:p>
    <w:p>
      <w:pPr>
        <w:pStyle w:val="itssubhead"/>
        <w:keepNext/>
        <w:keepLines/>
        <w:spacing w:after="0"/>
      </w:pPr>
      <w:r>
        <w:t>Australia</w:t>
      </w:r>
    </w:p>
    <w:p>
      <w:pPr>
        <w:pStyle w:val="itsentry"/>
        <w:keepNext/>
        <w:keepLines/>
        <w:spacing w:after="0"/>
      </w:pPr>
      <w:r>
        <w:t>Ashby, Rowan Robert</w:t>
      </w:r>
      <w:r>
        <w:t xml:space="preserve"> - </w:t>
      </w:r>
      <w:r>
        <w:rPr>
          <w:color w:val="000000" w:themeColor="hyperlink"/>
          <w:u w:val="single"/>
        </w:rPr>
        <w:hyperlink r:id="rId84">
          <w:r>
            <w:rPr/>
            <w:t>A/C.4/72/SR.9</w:t>
          </w:r>
        </w:hyperlink>
      </w:r>
    </w:p>
    <w:p>
      <w:pPr>
        <w:pStyle w:val="itssubhead"/>
        <w:keepNext/>
        <w:keepLines/>
        <w:spacing w:after="0"/>
      </w:pPr>
      <w:r>
        <w:t>Comoros</w:t>
      </w:r>
    </w:p>
    <w:p>
      <w:pPr>
        <w:pStyle w:val="itsentry"/>
        <w:keepNext/>
        <w:keepLines/>
        <w:spacing w:after="0"/>
      </w:pPr>
      <w:r>
        <w:t>Oussein, Said Mohamed</w:t>
      </w:r>
      <w:r>
        <w:t xml:space="preserve"> - </w:t>
      </w:r>
      <w:r>
        <w:rPr>
          <w:color w:val="000000" w:themeColor="hyperlink"/>
          <w:u w:val="single"/>
        </w:rPr>
        <w:hyperlink r:id="rId86">
          <w:r>
            <w:rPr/>
            <w:t>A/C.4/72/SR.8</w:t>
          </w:r>
        </w:hyperlink>
      </w:r>
    </w:p>
    <w:p>
      <w:pPr>
        <w:pStyle w:val="itssubhead"/>
        <w:keepNext/>
        <w:keepLines/>
        <w:spacing w:after="0"/>
      </w:pPr>
      <w:r>
        <w:t>***</w:t>
      </w:r>
    </w:p>
    <w:p>
      <w:pPr>
        <w:pStyle w:val="itsentry"/>
        <w:keepNext/>
        <w:keepLines/>
        <w:spacing w:after="0"/>
      </w:pPr>
      <w:r>
        <w:t>Salma, Nagla Mohamedlamin</w:t>
      </w:r>
      <w:r>
        <w:t xml:space="preserve"> - </w:t>
      </w:r>
      <w:r>
        <w:rPr>
          <w:color w:val="000000" w:themeColor="hyperlink"/>
          <w:u w:val="single"/>
        </w:rPr>
        <w:hyperlink r:id="rId86">
          <w:r>
            <w:rPr/>
            <w:t>A/C.4/72/SR.8</w:t>
          </w:r>
        </w:hyperlink>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85">
          <w:r>
            <w:rPr/>
            <w:t>A/C.4/72/SR.2</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87">
          <w:r>
            <w:rPr/>
            <w:t>A/C.4/72/SR.6</w:t>
          </w:r>
        </w:hyperlink>
      </w:r>
    </w:p>
    <w:p>
      <w:pPr>
        <w:pStyle w:val="itssubhead"/>
        <w:keepNext/>
        <w:keepLines/>
        <w:spacing w:after="0"/>
      </w:pPr>
      <w:r>
        <w:t>Côte d'Ivoire</w:t>
      </w:r>
    </w:p>
    <w:p>
      <w:pPr>
        <w:pStyle w:val="itsentry"/>
        <w:keepNext/>
        <w:keepLines/>
        <w:spacing w:after="0"/>
      </w:pPr>
      <w:r>
        <w:t>Tanoh-Boutchoué, Bernard</w:t>
      </w:r>
      <w:r>
        <w:t xml:space="preserve"> - </w:t>
      </w:r>
      <w:r>
        <w:rPr>
          <w:color w:val="000000" w:themeColor="hyperlink"/>
          <w:u w:val="single"/>
        </w:rPr>
        <w:hyperlink r:id="rId86">
          <w:r>
            <w:rPr/>
            <w:t>A/C.4/72/SR.8</w:t>
          </w:r>
        </w:hyperlink>
      </w:r>
    </w:p>
    <w:p>
      <w:pPr>
        <w:pStyle w:val="itssubhead"/>
        <w:keepNext/>
        <w:keepLines/>
        <w:spacing w:after="0"/>
      </w:pPr>
      <w:r>
        <w:t>Qatar</w:t>
      </w:r>
    </w:p>
    <w:p>
      <w:pPr>
        <w:pStyle w:val="itsentry"/>
        <w:keepNext/>
        <w:keepLines/>
        <w:spacing w:after="0"/>
      </w:pPr>
      <w:r>
        <w:t>Al-Hamadi, Abdulrahman Yaaqob Y.A.</w:t>
      </w:r>
      <w:r>
        <w:t xml:space="preserve"> - </w:t>
      </w:r>
      <w:r>
        <w:rPr>
          <w:color w:val="000000" w:themeColor="hyperlink"/>
          <w:u w:val="single"/>
        </w:rPr>
        <w:hyperlink r:id="rId86">
          <w:r>
            <w:rPr/>
            <w:t>A/C.4/72/SR.8</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85">
          <w:r>
            <w:rPr/>
            <w:t>A/C.4/72/SR.2</w:t>
          </w:r>
        </w:hyperlink>
      </w:r>
    </w:p>
    <w:p>
      <w:pPr>
        <w:pStyle w:val="itssubhead"/>
        <w:keepNext/>
        <w:keepLines/>
        <w:spacing w:after="0"/>
      </w:pPr>
      <w:r>
        <w:t>Gabon</w:t>
      </w:r>
    </w:p>
    <w:p>
      <w:pPr>
        <w:pStyle w:val="itsentry"/>
        <w:keepNext/>
        <w:keepLines/>
        <w:spacing w:after="0"/>
      </w:pPr>
      <w:r>
        <w:t>Ngyema Ndong, Lilly Stella</w:t>
      </w:r>
      <w:r>
        <w:t xml:space="preserve"> - </w:t>
      </w:r>
      <w:r>
        <w:rPr>
          <w:color w:val="000000" w:themeColor="hyperlink"/>
          <w:u w:val="single"/>
        </w:rPr>
        <w:hyperlink r:id="rId87">
          <w:r>
            <w:rPr/>
            <w:t>A/C.4/72/SR.6</w:t>
          </w:r>
        </w:hyperlink>
      </w:r>
    </w:p>
    <w:p>
      <w:pPr>
        <w:pStyle w:val="itssubhead"/>
        <w:keepNext/>
        <w:keepLines/>
        <w:spacing w:after="0"/>
      </w:pPr>
      <w:r>
        <w:t>Jordan</w:t>
      </w:r>
    </w:p>
    <w:p>
      <w:pPr>
        <w:pStyle w:val="itsentry"/>
        <w:keepNext/>
        <w:keepLines/>
        <w:spacing w:after="0"/>
      </w:pPr>
      <w:r>
        <w:t>Sughayar, Sonia Ishaq Ahmad</w:t>
      </w:r>
      <w:r>
        <w:t xml:space="preserve"> - </w:t>
      </w:r>
      <w:r>
        <w:rPr>
          <w:color w:val="000000" w:themeColor="hyperlink"/>
          <w:u w:val="single"/>
        </w:rPr>
        <w:hyperlink r:id="rId86">
          <w:r>
            <w:rPr/>
            <w:t>A/C.4/72/SR.8</w:t>
          </w:r>
        </w:hyperlink>
      </w:r>
    </w:p>
    <w:p>
      <w:pPr>
        <w:pStyle w:val="itssubhead"/>
        <w:keepNext/>
        <w:keepLines/>
        <w:spacing w:after="0"/>
      </w:pPr>
      <w:r>
        <w:t>Belgium</w:t>
      </w:r>
    </w:p>
    <w:p>
      <w:pPr>
        <w:pStyle w:val="itsentry"/>
        <w:keepNext/>
        <w:keepLines/>
        <w:spacing w:after="0"/>
      </w:pPr>
      <w:r>
        <w:t>Boels, Valérie Cathérine A.</w:t>
      </w:r>
      <w:r>
        <w:t xml:space="preserve"> - </w:t>
      </w:r>
      <w:r>
        <w:rPr>
          <w:color w:val="000000" w:themeColor="hyperlink"/>
          <w:u w:val="single"/>
        </w:rPr>
        <w:hyperlink r:id="rId84">
          <w:r>
            <w:rPr/>
            <w:t>A/C.4/72/SR.9</w:t>
          </w:r>
        </w:hyperlink>
      </w:r>
    </w:p>
    <w:p>
      <w:pPr>
        <w:pStyle w:val="itssubhead"/>
        <w:keepNext/>
        <w:keepLines/>
        <w:spacing w:after="0"/>
      </w:pPr>
      <w:r>
        <w:t>Guyana</w:t>
      </w:r>
    </w:p>
    <w:p>
      <w:pPr>
        <w:pStyle w:val="itsentry"/>
        <w:keepNext/>
        <w:keepLines/>
        <w:spacing w:after="0"/>
      </w:pPr>
      <w:r>
        <w:t>Ten-Pow, Rudolph Michael</w:t>
      </w:r>
      <w:r>
        <w:t xml:space="preserve"> - </w:t>
      </w:r>
      <w:r>
        <w:rPr>
          <w:color w:val="000000" w:themeColor="hyperlink"/>
          <w:u w:val="single"/>
        </w:rPr>
        <w:hyperlink r:id="rId86">
          <w:r>
            <w:rPr/>
            <w:t>A/C.4/72/SR.8</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85">
          <w:r>
            <w:rPr/>
            <w:t>A/C.4/72/SR.2</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87">
          <w:r>
            <w:rPr/>
            <w:t>A/C.4/72/SR.6</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85">
          <w:r>
            <w:rPr/>
            <w:t>A/C.4/72/SR.2</w:t>
          </w:r>
        </w:hyperlink>
      </w:r>
    </w:p>
    <w:p>
      <w:pPr>
        <w:pStyle w:val="itssubhead"/>
        <w:keepNext/>
        <w:keepLines/>
        <w:spacing w:after="0"/>
      </w:pPr>
      <w:r>
        <w:t>Belize</w:t>
      </w:r>
    </w:p>
    <w:p>
      <w:pPr>
        <w:pStyle w:val="itsentry"/>
        <w:keepNext/>
        <w:keepLines/>
        <w:spacing w:after="0"/>
      </w:pPr>
      <w:r>
        <w:t>Young, Lois Michele</w:t>
      </w:r>
      <w:r>
        <w:t xml:space="preserve"> - </w:t>
      </w:r>
      <w:r>
        <w:rPr>
          <w:color w:val="000000" w:themeColor="hyperlink"/>
          <w:u w:val="single"/>
        </w:rPr>
        <w:hyperlink r:id="rId85">
          <w:r>
            <w:rPr/>
            <w:t>A/C.4/72/SR.2</w:t>
          </w:r>
        </w:hyperlink>
      </w:r>
    </w:p>
    <w:p>
      <w:pPr>
        <w:pStyle w:val="itssubhead"/>
        <w:keepNext/>
        <w:keepLines/>
        <w:spacing w:after="0"/>
      </w:pPr>
      <w:r>
        <w:t>UN. Special Committee of 24. Vice-Chair</w:t>
      </w:r>
    </w:p>
    <w:p>
      <w:pPr>
        <w:pStyle w:val="itsentry"/>
        <w:keepNext/>
        <w:keepLines/>
        <w:spacing w:after="0"/>
      </w:pPr>
      <w:r>
        <w:t>Rodríguez Camejo, Anayansi  (Cuba)</w:t>
      </w:r>
      <w:r>
        <w:t xml:space="preserve"> - </w:t>
      </w:r>
      <w:r>
        <w:rPr>
          <w:color w:val="000000" w:themeColor="hyperlink"/>
          <w:u w:val="single"/>
        </w:rPr>
        <w:hyperlink r:id="rId85">
          <w:r>
            <w:rPr/>
            <w:t>A/C.4/72/SR.2</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85">
          <w:r>
            <w:rPr/>
            <w:t>A/C.4/72/SR.2</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85">
          <w:r>
            <w:rPr/>
            <w:t>A/C.4/72/SR.2</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86">
          <w:r>
            <w:rPr/>
            <w:t>A/C.4/72/SR.8</w:t>
          </w:r>
        </w:hyperlink>
      </w:r>
    </w:p>
    <w:p>
      <w:pPr>
        <w:pStyle w:val="itssubhead"/>
        <w:keepNext/>
        <w:keepLines/>
        <w:spacing w:after="0"/>
      </w:pPr>
      <w:r>
        <w:t>Kuwait</w:t>
      </w:r>
    </w:p>
    <w:p>
      <w:pPr>
        <w:pStyle w:val="itsentry"/>
        <w:keepNext/>
        <w:keepLines/>
        <w:spacing w:after="0"/>
      </w:pPr>
      <w:r>
        <w:t>Alsabah, Jawaher Ebraheem Duaij E.</w:t>
      </w:r>
      <w:r>
        <w:t xml:space="preserve"> - </w:t>
      </w:r>
      <w:r>
        <w:rPr>
          <w:color w:val="000000" w:themeColor="hyperlink"/>
          <w:u w:val="single"/>
        </w:rPr>
        <w:hyperlink r:id="rId86">
          <w:r>
            <w:rPr/>
            <w:t>A/C.4/72/SR.8</w:t>
          </w:r>
        </w:hyperlink>
      </w:r>
    </w:p>
    <w:p>
      <w:pPr>
        <w:pStyle w:val="itssubhead"/>
        <w:keepNext/>
        <w:keepLines/>
        <w:spacing w:after="0"/>
      </w:pPr>
      <w:r>
        <w:t>Equatorial Guinea</w:t>
      </w:r>
    </w:p>
    <w:p>
      <w:pPr>
        <w:pStyle w:val="itsentry"/>
        <w:keepNext/>
        <w:keepLines/>
        <w:spacing w:after="0"/>
      </w:pPr>
      <w:r>
        <w:t>Ndong Mba, Anatolio</w:t>
      </w:r>
      <w:r>
        <w:t xml:space="preserve"> - </w:t>
      </w:r>
      <w:r>
        <w:rPr>
          <w:color w:val="000000" w:themeColor="hyperlink"/>
          <w:u w:val="single"/>
        </w:rPr>
        <w:hyperlink r:id="rId86">
          <w:r>
            <w:rPr/>
            <w:t>A/C.4/72/SR.8</w:t>
          </w:r>
        </w:hyperlink>
      </w:r>
    </w:p>
    <w:p>
      <w:pPr>
        <w:pStyle w:val="itssubhead"/>
        <w:keepNext/>
        <w:keepLines/>
        <w:spacing w:after="0"/>
      </w:pPr>
      <w:r>
        <w:t>Nicaragua</w:t>
      </w:r>
    </w:p>
    <w:p>
      <w:pPr>
        <w:pStyle w:val="itsentry"/>
        <w:keepNext/>
        <w:keepLines/>
        <w:spacing w:after="0"/>
      </w:pPr>
      <w:r>
        <w:t>Hermida Castillo, Jaime</w:t>
      </w:r>
      <w:r>
        <w:t xml:space="preserve"> - </w:t>
      </w:r>
      <w:r>
        <w:rPr>
          <w:color w:val="000000" w:themeColor="hyperlink"/>
          <w:u w:val="single"/>
        </w:rPr>
        <w:hyperlink r:id="rId85">
          <w:r>
            <w:rPr/>
            <w:t>A/C.4/72/SR.2</w:t>
          </w:r>
        </w:hyperlink>
      </w:r>
    </w:p>
    <w:p>
      <w:pPr>
        <w:pStyle w:val="itssubhead"/>
        <w:keepNext/>
        <w:keepLines/>
        <w:spacing w:after="0"/>
      </w:pPr>
      <w:r>
        <w:t>Sierra Leone</w:t>
      </w:r>
    </w:p>
    <w:p>
      <w:pPr>
        <w:pStyle w:val="itsentry"/>
        <w:keepNext/>
        <w:keepLines/>
        <w:spacing w:after="0"/>
      </w:pPr>
      <w:r>
        <w:t>Koroma, Amadu</w:t>
      </w:r>
      <w:r>
        <w:t xml:space="preserve"> - </w:t>
      </w:r>
      <w:r>
        <w:rPr>
          <w:color w:val="000000" w:themeColor="hyperlink"/>
          <w:u w:val="single"/>
        </w:rPr>
        <w:hyperlink r:id="rId87">
          <w:r>
            <w:rPr/>
            <w:t>A/C.4/72/SR.6</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5">
          <w:r>
            <w:rPr/>
            <w:t>A/C.4/72/SR.2</w:t>
          </w:r>
        </w:hyperlink>
      </w:r>
    </w:p>
    <w:p>
      <w:pPr>
        <w:pStyle w:val="itssubhead"/>
        <w:keepNext/>
        <w:keepLines/>
        <w:spacing w:after="0"/>
      </w:pPr>
      <w:r>
        <w:t>Saudi Arabia</w:t>
      </w:r>
    </w:p>
    <w:p>
      <w:pPr>
        <w:pStyle w:val="itsentry"/>
        <w:keepNext/>
        <w:keepLines/>
        <w:spacing w:after="0"/>
      </w:pPr>
      <w:r>
        <w:t>Radwan, Manal Hassan</w:t>
      </w:r>
      <w:r>
        <w:t xml:space="preserve"> - </w:t>
      </w:r>
      <w:r>
        <w:rPr>
          <w:color w:val="000000" w:themeColor="hyperlink"/>
          <w:u w:val="single"/>
        </w:rPr>
        <w:hyperlink r:id="rId86">
          <w:r>
            <w:rPr/>
            <w:t>A/C.4/72/SR.8</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84">
          <w:r>
            <w:rPr/>
            <w:t>A/C.4/72/SR.9</w:t>
          </w:r>
        </w:hyperlink>
      </w:r>
    </w:p>
    <w:p>
      <w:pPr>
        <w:pStyle w:val="itssubhead"/>
        <w:keepNext/>
        <w:keepLines/>
        <w:spacing w:after="0"/>
      </w:pPr>
      <w:r>
        <w:t>UN. Special Committee of 24. Rapporteur</w:t>
      </w:r>
    </w:p>
    <w:p>
      <w:pPr>
        <w:pStyle w:val="itsentry"/>
        <w:keepNext/>
        <w:keepLines/>
        <w:spacing w:after="0"/>
      </w:pPr>
      <w:r>
        <w:t>Ja'afari, Bashar (Syrian Arab Republic)</w:t>
      </w:r>
      <w:r>
        <w:t xml:space="preserve"> - </w:t>
      </w:r>
      <w:r>
        <w:rPr>
          <w:color w:val="000000" w:themeColor="hyperlink"/>
          <w:u w:val="single"/>
        </w:rPr>
        <w:hyperlink r:id="rId85">
          <w:r>
            <w:rPr/>
            <w:t>A/C.4/72/SR.2</w:t>
          </w:r>
        </w:hyperlink>
      </w:r>
    </w:p>
    <w:p>
      <w:pPr>
        <w:pStyle w:val="itssubhead"/>
        <w:keepNext/>
        <w:keepLines/>
        <w:spacing w:after="0"/>
      </w:pPr>
      <w:r>
        <w:t>Serbia</w:t>
      </w:r>
    </w:p>
    <w:p>
      <w:pPr>
        <w:pStyle w:val="itsentry"/>
        <w:keepNext/>
        <w:keepLines/>
        <w:spacing w:after="0"/>
      </w:pPr>
      <w:r>
        <w:t>Nikodijevic, Marina</w:t>
      </w:r>
      <w:r>
        <w:t xml:space="preserve"> - </w:t>
      </w:r>
      <w:r>
        <w:rPr>
          <w:color w:val="000000" w:themeColor="hyperlink"/>
          <w:u w:val="single"/>
        </w:rPr>
        <w:hyperlink r:id="rId86">
          <w:r>
            <w:rPr/>
            <w:t>A/C.4/72/SR.8</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85">
          <w:r>
            <w:rPr/>
            <w:t>A/C.4/72/SR.2</w:t>
          </w:r>
        </w:hyperlink>
      </w:r>
    </w:p>
    <w:p>
      <w:pPr>
        <w:pStyle w:val="itssubhead"/>
        <w:keepNext/>
        <w:keepLines/>
        <w:spacing w:after="0"/>
      </w:pPr>
      <w:r>
        <w:t>Mauritius</w:t>
      </w:r>
    </w:p>
    <w:p>
      <w:pPr>
        <w:pStyle w:val="itsentry"/>
        <w:keepNext/>
        <w:keepLines/>
        <w:spacing w:after="0"/>
      </w:pPr>
      <w:r>
        <w:t>Koonjul, Jagdish</w:t>
      </w:r>
      <w:r>
        <w:t xml:space="preserve"> - </w:t>
      </w:r>
      <w:r>
        <w:rPr>
          <w:color w:val="000000" w:themeColor="hyperlink"/>
          <w:u w:val="single"/>
        </w:rPr>
        <w:hyperlink r:id="rId87">
          <w:r>
            <w:rPr/>
            <w:t>A/C.4/72/SR.6</w:t>
          </w:r>
        </w:hyperlink>
      </w:r>
    </w:p>
    <w:p>
      <w:pPr>
        <w:pStyle w:val="itssubhead"/>
        <w:keepNext/>
        <w:keepLines/>
        <w:spacing w:after="0"/>
      </w:pPr>
      <w:r>
        <w:t>Viet Nam</w:t>
      </w:r>
    </w:p>
    <w:p>
      <w:pPr>
        <w:pStyle w:val="itsentry"/>
        <w:keepNext/>
        <w:keepLines/>
        <w:spacing w:after="0"/>
      </w:pPr>
      <w:r>
        <w:t>Nguyen, Nam Duong</w:t>
      </w:r>
      <w:r>
        <w:t xml:space="preserve"> - </w:t>
      </w:r>
      <w:r>
        <w:rPr>
          <w:color w:val="000000" w:themeColor="hyperlink"/>
          <w:u w:val="single"/>
        </w:rPr>
        <w:hyperlink r:id="rId86">
          <w:r>
            <w:rPr/>
            <w:t>A/C.4/72/SR.8</w:t>
          </w:r>
        </w:hyperlink>
      </w:r>
    </w:p>
    <w:p>
      <w:pPr>
        <w:pStyle w:val="itssubhead"/>
        <w:keepNext/>
        <w:keepLines/>
        <w:spacing w:after="0"/>
      </w:pPr>
      <w:r>
        <w:t>Antigua and Barbuda</w:t>
      </w:r>
    </w:p>
    <w:p>
      <w:pPr>
        <w:pStyle w:val="itsentry"/>
        <w:keepNext/>
        <w:keepLines/>
        <w:spacing w:after="0"/>
      </w:pPr>
      <w:r>
        <w:t>Challenger, Asha</w:t>
      </w:r>
      <w:r>
        <w:t xml:space="preserve"> - </w:t>
      </w:r>
      <w:r>
        <w:rPr>
          <w:color w:val="000000" w:themeColor="hyperlink"/>
          <w:u w:val="single"/>
        </w:rPr>
        <w:hyperlink r:id="rId86">
          <w:r>
            <w:rPr/>
            <w:t>A/C.4/72/SR.8</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85">
          <w:r>
            <w:rPr/>
            <w:t>A/C.4/72/SR.2</w:t>
          </w:r>
        </w:hyperlink>
      </w:r>
    </w:p>
    <w:p>
      <w:pPr>
        <w:pStyle w:val="itssubhead"/>
        <w:keepNext/>
        <w:keepLines/>
        <w:spacing w:after="0"/>
      </w:pPr>
      <w:r>
        <w:t>Oman</w:t>
      </w:r>
    </w:p>
    <w:p>
      <w:pPr>
        <w:pStyle w:val="itsentry"/>
        <w:keepNext/>
        <w:keepLines/>
        <w:spacing w:after="0"/>
      </w:pPr>
      <w:r>
        <w:t>Al-Shanfari, Mohamed Ahmed Salim</w:t>
      </w:r>
      <w:r>
        <w:t xml:space="preserve"> - </w:t>
      </w:r>
      <w:r>
        <w:rPr>
          <w:color w:val="000000" w:themeColor="hyperlink"/>
          <w:u w:val="single"/>
        </w:rPr>
        <w:hyperlink r:id="rId86">
          <w:r>
            <w:rPr/>
            <w:t>A/C.4/72/SR.8</w:t>
          </w:r>
        </w:hyperlink>
      </w:r>
    </w:p>
    <w:p>
      <w:pPr>
        <w:pStyle w:val="itssubhead"/>
        <w:keepNext/>
        <w:keepLines/>
        <w:spacing w:after="0"/>
      </w:pPr>
      <w:r>
        <w:t>Timor-Leste</w:t>
      </w:r>
    </w:p>
    <w:p>
      <w:pPr>
        <w:pStyle w:val="itsentry"/>
        <w:keepNext/>
        <w:keepLines/>
        <w:spacing w:after="0"/>
      </w:pPr>
      <w:r>
        <w:t>Mantilo, Leoneto Spinhola Ley de Araujo</w:t>
      </w:r>
      <w:r>
        <w:t xml:space="preserve"> - </w:t>
      </w:r>
      <w:r>
        <w:rPr>
          <w:color w:val="000000" w:themeColor="hyperlink"/>
          <w:u w:val="single"/>
        </w:rPr>
        <w:hyperlink r:id="rId86">
          <w:r>
            <w:rPr/>
            <w:t>A/C.4/72/SR.8</w:t>
          </w:r>
        </w:hyperlink>
      </w:r>
      <w:r>
        <w:br/>
      </w:r>
    </w:p>
    <w:p>
      <w:pPr>
        <w:pStyle w:val="itshead"/>
        <w:keepNext/>
        <w:keepLines/>
      </w:pPr>
      <w:r>
        <w:t>DECOLONIZATION--UN SYSTEM (Agenda Item 60)</w:t>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85">
          <w:r>
            <w:rPr/>
            <w:t>A/C.4/72/SR.2</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85">
          <w:r>
            <w:rPr/>
            <w:t>A/C.4/72/SR.2</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85">
          <w:r>
            <w:rPr/>
            <w:t>A/C.4/72/SR.2</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84">
          <w:r>
            <w:rPr/>
            <w:t>A/C.4/72/SR.9</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5">
          <w:r>
            <w:rPr/>
            <w:t>A/C.4/72/SR.2</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85">
          <w:r>
            <w:rPr/>
            <w:t>A/C.4/72/SR.2</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85">
          <w:r>
            <w:rPr/>
            <w:t>A/C.4/72/SR.2</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85">
          <w:r>
            <w:rPr/>
            <w:t>A/C.4/72/SR.2</w:t>
          </w:r>
        </w:hyperlink>
      </w:r>
    </w:p>
    <w:p>
      <w:pPr>
        <w:pStyle w:val="itssubhead"/>
        <w:keepNext/>
        <w:keepLines/>
        <w:spacing w:after="0"/>
      </w:pPr>
      <w:r>
        <w:t>UNASUR</w:t>
      </w:r>
    </w:p>
    <w:p>
      <w:pPr>
        <w:pStyle w:val="itsentry"/>
        <w:keepNext/>
        <w:keepLines/>
        <w:spacing w:after="0"/>
      </w:pPr>
      <w:r>
        <w:t>Rosselli, Elbio (Uruguay)</w:t>
      </w:r>
      <w:r>
        <w:t xml:space="preserve"> - </w:t>
      </w:r>
      <w:r>
        <w:rPr>
          <w:color w:val="000000" w:themeColor="hyperlink"/>
          <w:u w:val="single"/>
        </w:rPr>
        <w:hyperlink r:id="rId85">
          <w:r>
            <w:rPr/>
            <w:t>A/C.4/72/SR.2</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85">
          <w:r>
            <w:rPr/>
            <w:t>A/C.4/72/SR.2</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UN. Special Committee of 24. Vice-Chair</w:t>
      </w:r>
    </w:p>
    <w:p>
      <w:pPr>
        <w:pStyle w:val="itsentry"/>
        <w:keepNext/>
        <w:keepLines/>
        <w:spacing w:after="0"/>
      </w:pPr>
      <w:r>
        <w:t>Rodríguez Camejo, Anayansi  (Cuba)</w:t>
      </w:r>
      <w:r>
        <w:t xml:space="preserve"> - </w:t>
      </w:r>
      <w:r>
        <w:rPr>
          <w:color w:val="000000" w:themeColor="hyperlink"/>
          <w:u w:val="single"/>
        </w:rPr>
        <w:hyperlink r:id="rId85">
          <w:r>
            <w:rPr/>
            <w:t>A/C.4/72/SR.2</w:t>
          </w:r>
        </w:hyperlink>
      </w:r>
    </w:p>
    <w:p>
      <w:pPr>
        <w:pStyle w:val="itssubhead"/>
        <w:keepNext/>
        <w:keepLines/>
        <w:spacing w:after="0"/>
      </w:pPr>
      <w:r>
        <w:t>Grenada</w:t>
      </w:r>
    </w:p>
    <w:p>
      <w:pPr>
        <w:pStyle w:val="itsentry"/>
        <w:keepNext/>
        <w:keepLines/>
        <w:spacing w:after="0"/>
      </w:pPr>
      <w:r>
        <w:t>Williams, Nerissa Desiree</w:t>
      </w:r>
      <w:r>
        <w:t xml:space="preserve"> - </w:t>
      </w:r>
      <w:r>
        <w:rPr>
          <w:color w:val="000000" w:themeColor="hyperlink"/>
          <w:u w:val="single"/>
        </w:rPr>
        <w:hyperlink r:id="rId85">
          <w:r>
            <w:rPr/>
            <w:t>A/C.4/72/SR.2</w:t>
          </w:r>
        </w:hyperlink>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85">
          <w:r>
            <w:rPr/>
            <w:t>A/C.4/72/SR.2</w:t>
          </w:r>
        </w:hyperlink>
      </w:r>
    </w:p>
    <w:p>
      <w:pPr>
        <w:pStyle w:val="itssubhead"/>
        <w:keepNext/>
        <w:keepLines/>
        <w:spacing w:after="0"/>
      </w:pPr>
      <w:r>
        <w:t>United Kingdom</w:t>
      </w:r>
    </w:p>
    <w:p>
      <w:pPr>
        <w:pStyle w:val="itsentry"/>
        <w:keepNext/>
        <w:keepLines/>
        <w:spacing w:after="0"/>
      </w:pPr>
      <w:r>
        <w:t>Hourmouzios, Natasha</w:t>
      </w:r>
      <w:r>
        <w:t xml:space="preserve"> - </w:t>
      </w:r>
      <w:r>
        <w:rPr>
          <w:color w:val="000000" w:themeColor="hyperlink"/>
          <w:u w:val="single"/>
        </w:rPr>
        <w:hyperlink r:id="rId84">
          <w:r>
            <w:rPr/>
            <w:t>A/C.4/72/SR.9</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85">
          <w:r>
            <w:rPr/>
            <w:t>A/C.4/72/SR.2</w:t>
          </w:r>
        </w:hyperlink>
      </w:r>
    </w:p>
    <w:p>
      <w:pPr>
        <w:pStyle w:val="itssubhead"/>
        <w:keepNext/>
        <w:keepLines/>
        <w:spacing w:after="0"/>
      </w:pPr>
      <w:r>
        <w:t>MERCOSUR (Organization)</w:t>
      </w:r>
    </w:p>
    <w:p>
      <w:pPr>
        <w:pStyle w:val="itsentry"/>
        <w:keepNext/>
        <w:keepLines/>
        <w:spacing w:after="0"/>
      </w:pPr>
      <w:r>
        <w:t>Vieira, Mauro (Brazil)</w:t>
      </w:r>
      <w:r>
        <w:t xml:space="preserve"> - </w:t>
      </w:r>
      <w:r>
        <w:rPr>
          <w:color w:val="000000" w:themeColor="hyperlink"/>
          <w:u w:val="single"/>
        </w:rPr>
        <w:hyperlink r:id="rId85">
          <w:r>
            <w:rPr/>
            <w:t>A/C.4/72/SR.2</w:t>
          </w:r>
        </w:hyperlink>
      </w:r>
    </w:p>
    <w:p>
      <w:pPr>
        <w:pStyle w:val="itssubhead"/>
        <w:keepNext/>
        <w:keepLines/>
        <w:spacing w:after="0"/>
      </w:pPr>
      <w:r>
        <w:t>UN. Special Committee of 24. Rapporteur</w:t>
      </w:r>
    </w:p>
    <w:p>
      <w:pPr>
        <w:pStyle w:val="itsentry"/>
        <w:keepNext/>
        <w:keepLines/>
        <w:spacing w:after="0"/>
      </w:pPr>
      <w:r>
        <w:t>Ja'afari, Bashar (Syrian Arab Republic)</w:t>
      </w:r>
      <w:r>
        <w:t xml:space="preserve"> - </w:t>
      </w:r>
      <w:r>
        <w:rPr>
          <w:color w:val="000000" w:themeColor="hyperlink"/>
          <w:u w:val="single"/>
        </w:rPr>
        <w:hyperlink r:id="rId85">
          <w:r>
            <w:rPr/>
            <w:t>A/C.4/72/SR.2</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85">
          <w:r>
            <w:rPr/>
            <w:t>A/C.4/72/SR.2</w:t>
          </w:r>
        </w:hyperlink>
      </w:r>
    </w:p>
    <w:p>
      <w:pPr>
        <w:pStyle w:val="itssubhead"/>
        <w:keepNext/>
        <w:keepLines/>
        <w:spacing w:after="0"/>
      </w:pPr>
      <w:r>
        <w:t>Nicaragua</w:t>
      </w:r>
    </w:p>
    <w:p>
      <w:pPr>
        <w:pStyle w:val="itsentry"/>
        <w:keepNext/>
        <w:keepLines/>
        <w:spacing w:after="0"/>
      </w:pPr>
      <w:r>
        <w:t>Hermida Castillo, Jaime</w:t>
      </w:r>
      <w:r>
        <w:t xml:space="preserve"> - </w:t>
      </w:r>
      <w:r>
        <w:rPr>
          <w:color w:val="000000" w:themeColor="hyperlink"/>
          <w:u w:val="single"/>
        </w:rPr>
        <w:hyperlink r:id="rId85">
          <w:r>
            <w:rPr/>
            <w:t>A/C.4/72/SR.2</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85">
          <w:r>
            <w:rPr/>
            <w:t>A/C.4/72/SR.2</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85">
          <w:r>
            <w:rPr/>
            <w:t>A/C.4/72/SR.2</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85">
          <w:r>
            <w:rPr/>
            <w:t>A/C.4/72/SR.2</w:t>
          </w:r>
        </w:hyperlink>
      </w:r>
    </w:p>
    <w:p>
      <w:pPr>
        <w:pStyle w:val="itssubhead"/>
        <w:keepNext/>
        <w:keepLines/>
        <w:spacing w:after="0"/>
      </w:pPr>
      <w:r>
        <w:t>Belize</w:t>
      </w:r>
    </w:p>
    <w:p>
      <w:pPr>
        <w:pStyle w:val="itsentry"/>
        <w:keepNext/>
        <w:keepLines/>
        <w:spacing w:after="0"/>
      </w:pPr>
      <w:r>
        <w:t>Young, Lois Michele</w:t>
      </w:r>
      <w:r>
        <w:t xml:space="preserve"> - </w:t>
      </w:r>
      <w:r>
        <w:rPr>
          <w:color w:val="000000" w:themeColor="hyperlink"/>
          <w:u w:val="single"/>
        </w:rPr>
        <w:hyperlink r:id="rId85">
          <w:r>
            <w:rPr/>
            <w:t>A/C.4/72/SR.2</w:t>
          </w:r>
        </w:hyperlink>
      </w:r>
      <w:r>
        <w:br/>
      </w:r>
    </w:p>
    <w:p>
      <w:pPr>
        <w:pStyle w:val="itshead"/>
        <w:keepNext/>
        <w:keepLines/>
      </w:pPr>
      <w:r>
        <w:t>DEMOCRACY (Agenda Item 72b)</w:t>
      </w:r>
    </w:p>
    <w:p>
      <w:pPr>
        <w:pStyle w:val="itssubhead"/>
        <w:keepNext/>
        <w:keepLines/>
        <w:spacing w:after="0"/>
      </w:pPr>
      <w:r>
        <w:t>South Africa</w:t>
      </w:r>
    </w:p>
    <w:p>
      <w:pPr>
        <w:pStyle w:val="itsentry"/>
        <w:keepNext/>
        <w:keepLines/>
        <w:spacing w:after="0"/>
      </w:pPr>
      <w:r>
        <w:t>Mkhwanazi, Amanda</w:t>
      </w:r>
      <w:r>
        <w:t xml:space="preserve"> - </w:t>
      </w:r>
      <w:r>
        <w:rPr>
          <w:color w:val="000000" w:themeColor="hyperlink"/>
          <w:u w:val="single"/>
        </w:rPr>
        <w:hyperlink r:id="rId89">
          <w:r>
            <w:rPr/>
            <w:t>A/C.3/72/SR.22</w:t>
          </w:r>
        </w:hyperlink>
      </w:r>
    </w:p>
    <w:p>
      <w:pPr>
        <w:pStyle w:val="itssubhead"/>
        <w:keepNext/>
        <w:keepLines/>
        <w:spacing w:after="0"/>
      </w:pPr>
      <w:r>
        <w:t>Coordinating Bureau of the Non-Aligned Countries</w:t>
      </w:r>
    </w:p>
    <w:p>
      <w:pPr>
        <w:pStyle w:val="itsentry"/>
        <w:keepNext/>
        <w:keepLines/>
        <w:spacing w:after="0"/>
      </w:pPr>
      <w:r>
        <w:t>Quintanilla Román, Juan Antonio (Cuba)</w:t>
      </w:r>
      <w:r>
        <w:t xml:space="preserve"> - </w:t>
      </w:r>
      <w:r>
        <w:rPr>
          <w:color w:val="000000" w:themeColor="hyperlink"/>
          <w:u w:val="single"/>
        </w:rPr>
        <w:hyperlink r:id="rId90">
          <w:r>
            <w:rPr/>
            <w:t>A/C.3/72/SR.48</w:t>
          </w:r>
        </w:hyperlink>
      </w:r>
    </w:p>
    <w:p>
      <w:pPr>
        <w:pStyle w:val="itssubhead"/>
        <w:keepNext/>
        <w:keepLines/>
        <w:spacing w:after="0"/>
      </w:pPr>
      <w:r>
        <w:t>Morocco</w:t>
      </w:r>
    </w:p>
    <w:p>
      <w:pPr>
        <w:pStyle w:val="itsentry"/>
        <w:keepNext/>
        <w:keepLines/>
        <w:spacing w:after="0"/>
      </w:pPr>
      <w:r>
        <w:t>Mortaji, El Hachmia</w:t>
      </w:r>
      <w:r>
        <w:t xml:space="preserve"> - </w:t>
      </w:r>
      <w:r>
        <w:rPr>
          <w:color w:val="000000" w:themeColor="hyperlink"/>
          <w:u w:val="single"/>
        </w:rPr>
        <w:hyperlink r:id="rId89">
          <w:r>
            <w:rPr/>
            <w:t>A/C.3/72/SR.22</w:t>
          </w:r>
        </w:hyperlink>
      </w:r>
    </w:p>
    <w:p>
      <w:pPr>
        <w:pStyle w:val="itssubhead"/>
        <w:keepNext/>
        <w:keepLines/>
        <w:spacing w:after="0"/>
      </w:pPr>
      <w:r>
        <w:t>Malaysia</w:t>
      </w:r>
    </w:p>
    <w:p>
      <w:pPr>
        <w:pStyle w:val="itsentry"/>
        <w:keepNext/>
        <w:keepLines/>
        <w:spacing w:after="0"/>
      </w:pPr>
      <w:r>
        <w:t>Mohd Nasir, Amir Hamzah Bin</w:t>
      </w:r>
      <w:r>
        <w:t xml:space="preserve"> - </w:t>
      </w:r>
      <w:r>
        <w:rPr>
          <w:color w:val="000000" w:themeColor="hyperlink"/>
          <w:u w:val="single"/>
        </w:rPr>
        <w:hyperlink r:id="rId89">
          <w:r>
            <w:rPr/>
            <w:t>A/C.3/72/SR.22</w:t>
          </w:r>
        </w:hyperlink>
      </w:r>
    </w:p>
    <w:p>
      <w:pPr>
        <w:pStyle w:val="itssubhead"/>
        <w:keepNext/>
        <w:keepLines/>
        <w:spacing w:after="0"/>
      </w:pPr>
      <w:r>
        <w:t>Cuba</w:t>
      </w:r>
    </w:p>
    <w:p>
      <w:pPr>
        <w:pStyle w:val="itsentry"/>
        <w:keepNext/>
        <w:keepLines/>
        <w:spacing w:after="0"/>
      </w:pPr>
      <w:r>
        <w:t>Quintanilla Román, Juan Antonio</w:t>
      </w:r>
      <w:r>
        <w:t xml:space="preserve"> - </w:t>
      </w:r>
      <w:r>
        <w:rPr>
          <w:color w:val="000000" w:themeColor="hyperlink"/>
          <w:u w:val="single"/>
        </w:rPr>
        <w:hyperlink r:id="rId91">
          <w:r>
            <w:rPr/>
            <w:t>A/C.3/72/SR.44</w:t>
          </w:r>
        </w:hyperlink>
      </w:r>
    </w:p>
    <w:p>
      <w:pPr>
        <w:pStyle w:val="itsentry"/>
        <w:keepNext/>
        <w:keepLines/>
        <w:spacing w:after="0"/>
      </w:pPr>
      <w:r>
        <w:t>Castillo Santana, Angel Alejandro</w:t>
      </w:r>
      <w:r>
        <w:t xml:space="preserve"> - </w:t>
      </w:r>
      <w:r>
        <w:rPr>
          <w:color w:val="000000" w:themeColor="hyperlink"/>
          <w:u w:val="single"/>
        </w:rPr>
        <w:hyperlink r:id="rId89">
          <w:r>
            <w:rPr/>
            <w:t>A/C.3/72/SR.22</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90">
          <w:r>
            <w:rPr/>
            <w:t>A/C.3/72/SR.48</w:t>
          </w:r>
        </w:hyperlink>
      </w:r>
    </w:p>
    <w:p>
      <w:pPr>
        <w:pStyle w:val="itssubhead"/>
        <w:keepNext/>
        <w:keepLines/>
        <w:spacing w:after="0"/>
      </w:pPr>
      <w:r>
        <w:t>United States</w:t>
      </w:r>
    </w:p>
    <w:p>
      <w:pPr>
        <w:pStyle w:val="itsentry"/>
        <w:keepNext/>
        <w:keepLines/>
        <w:spacing w:after="0"/>
      </w:pPr>
      <w:r>
        <w:t>Brooks, Robin</w:t>
      </w:r>
      <w:r>
        <w:t xml:space="preserve"> - </w:t>
      </w:r>
      <w:r>
        <w:rPr>
          <w:color w:val="000000" w:themeColor="hyperlink"/>
          <w:u w:val="single"/>
        </w:rPr>
        <w:hyperlink r:id="rId90">
          <w:r>
            <w:rPr/>
            <w:t>A/C.3/72/SR.48</w:t>
          </w:r>
        </w:hyperlink>
      </w:r>
    </w:p>
    <w:p>
      <w:pPr>
        <w:pStyle w:val="itssubhead"/>
        <w:keepNext/>
        <w:keepLines/>
        <w:spacing w:after="0"/>
      </w:pPr>
      <w:r>
        <w:t>UN. Human Rights Council. Independent Expert on the Promotion of a Democratic and Equitable International Order</w:t>
      </w:r>
    </w:p>
    <w:p>
      <w:pPr>
        <w:pStyle w:val="itsentry"/>
        <w:keepNext/>
        <w:keepLines/>
        <w:spacing w:after="0"/>
      </w:pPr>
      <w:r>
        <w:t>De Zayas, Alfred M.</w:t>
      </w:r>
      <w:r>
        <w:t xml:space="preserve"> - </w:t>
      </w:r>
      <w:r>
        <w:rPr>
          <w:color w:val="000000" w:themeColor="hyperlink"/>
          <w:u w:val="single"/>
        </w:rPr>
        <w:hyperlink r:id="rId89">
          <w:r>
            <w:rPr/>
            <w:t>A/C.3/72/SR.22</w:t>
          </w:r>
        </w:hyperlink>
      </w:r>
      <w:r>
        <w:br/>
      </w:r>
    </w:p>
    <w:p>
      <w:pPr>
        <w:pStyle w:val="itshead"/>
        <w:keepNext/>
        <w:keepLines/>
      </w:pPr>
      <w:r>
        <w:t>DESERTIFICATION--TREATY (1994) (Agenda Item 19e)</w:t>
      </w:r>
    </w:p>
    <w:p>
      <w:pPr>
        <w:pStyle w:val="itssubhead"/>
        <w:keepNext/>
        <w:keepLines/>
        <w:spacing w:after="0"/>
      </w:pPr>
      <w:r>
        <w:t>Algeria</w:t>
      </w:r>
    </w:p>
    <w:p>
      <w:pPr>
        <w:pStyle w:val="itsentry"/>
        <w:keepNext/>
        <w:keepLines/>
        <w:spacing w:after="0"/>
      </w:pPr>
      <w:r>
        <w:t>Remaoun, Mehdi</w:t>
      </w:r>
      <w:r>
        <w:t xml:space="preserve"> - </w:t>
      </w:r>
      <w:r>
        <w:rPr>
          <w:color w:val="000000" w:themeColor="hyperlink"/>
          <w:u w:val="single"/>
        </w:rPr>
        <w:hyperlink r:id="rId26">
          <w:r>
            <w:rPr/>
            <w:t>A/C.2/72/SR.10</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26">
          <w:r>
            <w:rPr/>
            <w:t>A/C.2/72/SR.10</w:t>
          </w:r>
        </w:hyperlink>
      </w:r>
    </w:p>
    <w:p>
      <w:pPr>
        <w:pStyle w:val="itssubhead"/>
        <w:keepNext/>
        <w:keepLines/>
        <w:spacing w:after="0"/>
      </w:pPr>
      <w:r>
        <w:t>Egypt</w:t>
      </w:r>
    </w:p>
    <w:p>
      <w:pPr>
        <w:pStyle w:val="itsentry"/>
        <w:keepNext/>
        <w:keepLines/>
        <w:spacing w:after="0"/>
      </w:pPr>
      <w:r>
        <w:t>Elgarf, Sheyam</w:t>
      </w:r>
      <w:r>
        <w:t xml:space="preserve"> - </w:t>
      </w:r>
      <w:r>
        <w:rPr>
          <w:color w:val="000000" w:themeColor="hyperlink"/>
          <w:u w:val="single"/>
        </w:rPr>
        <w:hyperlink r:id="rId25">
          <w:r>
            <w:rPr/>
            <w:t>A/C.2/72/SR.9</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25">
          <w:r>
            <w:rPr/>
            <w:t>A/C.2/72/SR.9</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46">
          <w:r>
            <w:rPr/>
            <w:t>A/C.2/72/SR.26</w:t>
          </w:r>
        </w:hyperlink>
      </w:r>
    </w:p>
    <w:p>
      <w:pPr>
        <w:pStyle w:val="itssubhead"/>
        <w:keepNext/>
        <w:keepLines/>
        <w:spacing w:after="0"/>
      </w:pPr>
      <w:r>
        <w:t>Iceland</w:t>
      </w:r>
    </w:p>
    <w:p>
      <w:pPr>
        <w:pStyle w:val="itsentry"/>
        <w:keepNext/>
        <w:keepLines/>
        <w:spacing w:after="0"/>
      </w:pPr>
      <w:r>
        <w:t>Hannigan, Nikulas Peter John</w:t>
      </w:r>
      <w:r>
        <w:t xml:space="preserve"> - </w:t>
      </w:r>
      <w:r>
        <w:rPr>
          <w:color w:val="000000" w:themeColor="hyperlink"/>
          <w:u w:val="single"/>
        </w:rPr>
        <w:hyperlink r:id="rId26">
          <w:r>
            <w:rPr/>
            <w:t>A/C.2/72/SR.10</w:t>
          </w:r>
        </w:hyperlink>
      </w:r>
    </w:p>
    <w:p>
      <w:pPr>
        <w:pStyle w:val="itssubhead"/>
        <w:keepNext/>
        <w:keepLines/>
        <w:spacing w:after="0"/>
      </w:pPr>
      <w:r>
        <w:t>Libya</w:t>
      </w:r>
    </w:p>
    <w:p>
      <w:pPr>
        <w:pStyle w:val="itsentry"/>
        <w:keepNext/>
        <w:keepLines/>
        <w:spacing w:after="0"/>
      </w:pPr>
      <w:r>
        <w:t>Abuzed, Abdalla</w:t>
      </w:r>
      <w:r>
        <w:t xml:space="preserve"> - </w:t>
      </w:r>
      <w:r>
        <w:rPr>
          <w:color w:val="000000" w:themeColor="hyperlink"/>
          <w:u w:val="single"/>
        </w:rPr>
        <w:hyperlink r:id="rId25">
          <w:r>
            <w:rPr/>
            <w:t>A/C.2/72/SR.9</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China</w:t>
      </w:r>
    </w:p>
    <w:p>
      <w:pPr>
        <w:pStyle w:val="itsentry"/>
        <w:keepNext/>
        <w:keepLines/>
        <w:spacing w:after="0"/>
      </w:pPr>
      <w:r>
        <w:t>Xu, Zhongsheng</w:t>
      </w:r>
      <w:r>
        <w:t xml:space="preserve"> - </w:t>
      </w:r>
      <w:r>
        <w:rPr>
          <w:color w:val="000000" w:themeColor="hyperlink"/>
          <w:u w:val="single"/>
        </w:rPr>
        <w:hyperlink r:id="rId28">
          <w:r>
            <w:rPr/>
            <w:t>A/C.2/72/SR.8</w:t>
          </w:r>
        </w:hyperlink>
      </w:r>
    </w:p>
    <w:p>
      <w:pPr>
        <w:pStyle w:val="itssubhead"/>
        <w:keepNext/>
        <w:keepLines/>
        <w:spacing w:after="0"/>
      </w:pPr>
      <w:r>
        <w:t>Zambia</w:t>
      </w:r>
    </w:p>
    <w:p>
      <w:pPr>
        <w:pStyle w:val="itsentry"/>
        <w:keepNext/>
        <w:keepLines/>
        <w:spacing w:after="0"/>
      </w:pPr>
      <w:r>
        <w:t>Chinyonga, Eliphas</w:t>
      </w:r>
      <w:r>
        <w:t xml:space="preserve"> - </w:t>
      </w:r>
      <w:r>
        <w:rPr>
          <w:color w:val="000000" w:themeColor="hyperlink"/>
          <w:u w:val="single"/>
        </w:rPr>
        <w:hyperlink r:id="rId25">
          <w:r>
            <w:rPr/>
            <w:t>A/C.2/72/SR.9</w:t>
          </w:r>
        </w:hyperlink>
      </w:r>
    </w:p>
    <w:p>
      <w:pPr>
        <w:pStyle w:val="itssubhead"/>
        <w:keepNext/>
        <w:keepLines/>
        <w:spacing w:after="0"/>
      </w:pPr>
      <w:r>
        <w:t>Secretariat of the Convention to Combat Desertification. Executive Secretary</w:t>
      </w:r>
    </w:p>
    <w:p>
      <w:pPr>
        <w:pStyle w:val="itsentry"/>
        <w:keepNext/>
        <w:keepLines/>
        <w:spacing w:after="0"/>
      </w:pPr>
      <w:r>
        <w:t>Barbut, Monique</w:t>
      </w:r>
      <w:r>
        <w:t xml:space="preserve"> - </w:t>
      </w:r>
      <w:r>
        <w:rPr>
          <w:color w:val="000000" w:themeColor="hyperlink"/>
          <w:u w:val="single"/>
        </w:rPr>
        <w:hyperlink r:id="rId28">
          <w:r>
            <w:rPr/>
            <w:t>A/C.2/72/SR.8</w:t>
          </w:r>
        </w:hyperlink>
      </w:r>
      <w:r>
        <w:br/>
      </w:r>
    </w:p>
    <w:p>
      <w:pPr>
        <w:pStyle w:val="itshead"/>
        <w:keepNext/>
        <w:keepLines/>
      </w:pPr>
      <w:r>
        <w:t>DEVELOPMENT COOPERATION--MIDDLE-INCOME COUNTRIES (Agenda Item 21d)</w:t>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83">
          <w:r>
            <w:rPr/>
            <w:t>A/C.2/72/SR.14</w:t>
          </w:r>
        </w:hyperlink>
      </w:r>
    </w:p>
    <w:p>
      <w:pPr>
        <w:pStyle w:val="itssubhead"/>
        <w:keepNext/>
        <w:keepLines/>
        <w:spacing w:after="0"/>
      </w:pPr>
      <w:r>
        <w:t>UN. Department of Economic and Social Affairs. Development Policy and Analysis Division. Global Economic Monitoring Unit</w:t>
      </w:r>
    </w:p>
    <w:p>
      <w:pPr>
        <w:pStyle w:val="itsentry"/>
        <w:keepNext/>
        <w:keepLines/>
        <w:spacing w:after="0"/>
      </w:pPr>
      <w:r>
        <w:t>Holland, Dawn</w:t>
      </w:r>
      <w:r>
        <w:t xml:space="preserve"> - </w:t>
      </w:r>
      <w:r>
        <w:rPr>
          <w:color w:val="000000" w:themeColor="hyperlink"/>
          <w:u w:val="single"/>
        </w:rPr>
        <w:hyperlink r:id="rId83">
          <w:r>
            <w:rPr/>
            <w:t>A/C.2/72/SR.14</w:t>
          </w:r>
        </w:hyperlink>
      </w:r>
    </w:p>
    <w:p>
      <w:pPr>
        <w:pStyle w:val="itssubhead"/>
        <w:keepNext/>
        <w:keepLines/>
        <w:spacing w:after="0"/>
      </w:pPr>
      <w:r>
        <w:t>Group of 77</w:t>
      </w:r>
    </w:p>
    <w:p>
      <w:pPr>
        <w:pStyle w:val="itsentry"/>
        <w:keepNext/>
        <w:keepLines/>
        <w:spacing w:after="0"/>
      </w:pPr>
      <w:r>
        <w:t>Viera Salazar, Henry Jonathan (Ecuador)</w:t>
      </w:r>
      <w:r>
        <w:t xml:space="preserve"> - </w:t>
      </w:r>
      <w:r>
        <w:rPr>
          <w:color w:val="000000" w:themeColor="hyperlink"/>
          <w:u w:val="single"/>
        </w:rPr>
        <w:hyperlink r:id="rId83">
          <w:r>
            <w:rPr/>
            <w:t>A/C.2/72/SR.14</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83">
          <w:r>
            <w:rPr/>
            <w:t>A/C.2/72/SR.14</w:t>
          </w:r>
        </w:hyperlink>
      </w:r>
    </w:p>
    <w:p>
      <w:pPr>
        <w:pStyle w:val="itssubhead"/>
        <w:keepNext/>
        <w:keepLines/>
        <w:spacing w:after="0"/>
      </w:pPr>
      <w:r>
        <w:t>Namibia</w:t>
      </w:r>
    </w:p>
    <w:p>
      <w:pPr>
        <w:pStyle w:val="itsentry"/>
        <w:keepNext/>
        <w:keepLines/>
        <w:spacing w:after="0"/>
      </w:pPr>
      <w:r>
        <w:t>Hoeseb, Elton Khoetage</w:t>
      </w:r>
      <w:r>
        <w:t xml:space="preserve"> - </w:t>
      </w:r>
      <w:r>
        <w:rPr>
          <w:color w:val="000000" w:themeColor="hyperlink"/>
          <w:u w:val="single"/>
        </w:rPr>
        <w:hyperlink r:id="rId83">
          <w:r>
            <w:rPr/>
            <w:t>A/C.2/72/SR.14</w:t>
          </w:r>
        </w:hyperlink>
      </w:r>
    </w:p>
    <w:p>
      <w:pPr>
        <w:pStyle w:val="itssubhead"/>
        <w:keepNext/>
        <w:keepLines/>
        <w:spacing w:after="0"/>
      </w:pPr>
      <w:r>
        <w:t>Thailand</w:t>
      </w:r>
    </w:p>
    <w:p>
      <w:pPr>
        <w:pStyle w:val="itsentry"/>
        <w:keepNext/>
        <w:keepLines/>
        <w:spacing w:after="0"/>
      </w:pPr>
      <w:r>
        <w:t>Pardungyotee, Punnapa</w:t>
      </w:r>
      <w:r>
        <w:t xml:space="preserve"> - </w:t>
      </w:r>
      <w:r>
        <w:rPr>
          <w:color w:val="000000" w:themeColor="hyperlink"/>
          <w:u w:val="single"/>
        </w:rPr>
        <w:hyperlink r:id="rId83">
          <w:r>
            <w:rPr/>
            <w:t>A/C.2/72/SR.14</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83">
          <w:r>
            <w:rPr/>
            <w:t>A/C.2/72/SR.14</w:t>
          </w:r>
        </w:hyperlink>
      </w:r>
    </w:p>
    <w:p>
      <w:pPr>
        <w:pStyle w:val="itssubhead"/>
        <w:keepNext/>
        <w:keepLines/>
        <w:spacing w:after="0"/>
      </w:pPr>
      <w:r>
        <w:t>Guatemala</w:t>
      </w:r>
    </w:p>
    <w:p>
      <w:pPr>
        <w:pStyle w:val="itsentry"/>
        <w:keepNext/>
        <w:keepLines/>
        <w:spacing w:after="0"/>
      </w:pPr>
      <w:r>
        <w:t>Mulet Lind, David</w:t>
      </w:r>
      <w:r>
        <w:t xml:space="preserve"> - </w:t>
      </w:r>
      <w:r>
        <w:rPr>
          <w:color w:val="000000" w:themeColor="hyperlink"/>
          <w:u w:val="single"/>
        </w:rPr>
        <w:hyperlink r:id="rId83">
          <w:r>
            <w:rPr/>
            <w:t>A/C.2/72/SR.14</w:t>
          </w:r>
        </w:hyperlink>
      </w:r>
    </w:p>
    <w:p>
      <w:pPr>
        <w:pStyle w:val="itssubhead"/>
        <w:keepNext/>
        <w:keepLines/>
        <w:spacing w:after="0"/>
      </w:pPr>
      <w:r>
        <w:t>Australia</w:t>
      </w:r>
    </w:p>
    <w:p>
      <w:pPr>
        <w:pStyle w:val="itsentry"/>
        <w:keepNext/>
        <w:keepLines/>
        <w:spacing w:after="0"/>
      </w:pPr>
      <w:r>
        <w:t>O'Hehir, Rosemary Emma</w:t>
      </w:r>
      <w:r>
        <w:t xml:space="preserve"> - </w:t>
      </w:r>
      <w:r>
        <w:rPr>
          <w:color w:val="000000" w:themeColor="hyperlink"/>
          <w:u w:val="single"/>
        </w:rPr>
        <w:hyperlink r:id="rId46">
          <w:r>
            <w:rPr/>
            <w:t>A/C.2/72/SR.26</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3">
          <w:r>
            <w:rPr/>
            <w:t>A/C.2/72/SR.14</w:t>
          </w:r>
        </w:hyperlink>
      </w:r>
    </w:p>
    <w:p>
      <w:pPr>
        <w:pStyle w:val="itssubhead"/>
        <w:keepNext/>
        <w:keepLines/>
        <w:spacing w:after="0"/>
      </w:pPr>
      <w:r>
        <w:t>Cuba</w:t>
      </w:r>
    </w:p>
    <w:p>
      <w:pPr>
        <w:pStyle w:val="itsentry"/>
        <w:keepNext/>
        <w:keepLines/>
        <w:spacing w:after="0"/>
      </w:pPr>
      <w:r>
        <w:t>González Peña, Juan Miguel</w:t>
      </w:r>
      <w:r>
        <w:t xml:space="preserve"> - </w:t>
      </w:r>
      <w:r>
        <w:rPr>
          <w:color w:val="000000" w:themeColor="hyperlink"/>
          <w:u w:val="single"/>
        </w:rPr>
        <w:hyperlink r:id="rId83">
          <w:r>
            <w:rPr/>
            <w:t>A/C.2/72/SR.14</w:t>
          </w:r>
        </w:hyperlink>
      </w:r>
    </w:p>
    <w:p>
      <w:pPr>
        <w:pStyle w:val="itssubhead"/>
        <w:keepNext/>
        <w:keepLines/>
        <w:spacing w:after="0"/>
      </w:pPr>
      <w:r>
        <w:t>Armenia</w:t>
      </w:r>
    </w:p>
    <w:p>
      <w:pPr>
        <w:pStyle w:val="itsentry"/>
        <w:keepNext/>
        <w:keepLines/>
        <w:spacing w:after="0"/>
      </w:pPr>
      <w:r>
        <w:t>Margaryan, Mher</w:t>
      </w:r>
      <w:r>
        <w:t xml:space="preserve"> - </w:t>
      </w:r>
      <w:r>
        <w:rPr>
          <w:color w:val="000000" w:themeColor="hyperlink"/>
          <w:u w:val="single"/>
        </w:rPr>
        <w:hyperlink r:id="rId83">
          <w:r>
            <w:rPr/>
            <w:t>A/C.2/72/SR.14</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Botswana</w:t>
      </w:r>
    </w:p>
    <w:p>
      <w:pPr>
        <w:pStyle w:val="itsentry"/>
        <w:keepNext/>
        <w:keepLines/>
        <w:spacing w:after="0"/>
      </w:pPr>
      <w:r>
        <w:t>Madisa, Tlhalefo Batsile</w:t>
      </w:r>
      <w:r>
        <w:t xml:space="preserve"> - </w:t>
      </w:r>
      <w:r>
        <w:rPr>
          <w:color w:val="000000" w:themeColor="hyperlink"/>
          <w:u w:val="single"/>
        </w:rPr>
        <w:hyperlink r:id="rId83">
          <w:r>
            <w:rPr/>
            <w:t>A/C.2/72/SR.14</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46">
          <w:r>
            <w:rPr/>
            <w:t>A/C.2/72/SR.26</w:t>
          </w:r>
        </w:hyperlink>
      </w:r>
    </w:p>
    <w:p>
      <w:pPr>
        <w:pStyle w:val="itssubhead"/>
        <w:keepNext/>
        <w:keepLines/>
        <w:spacing w:after="0"/>
      </w:pPr>
      <w:r>
        <w:t>Chile</w:t>
      </w:r>
    </w:p>
    <w:p>
      <w:pPr>
        <w:pStyle w:val="itsentry"/>
        <w:keepNext/>
        <w:keepLines/>
        <w:spacing w:after="0"/>
      </w:pPr>
      <w:r>
        <w:t>Aguirre Vacchieri, Patricio</w:t>
      </w:r>
      <w:r>
        <w:t xml:space="preserve"> - </w:t>
      </w:r>
      <w:r>
        <w:rPr>
          <w:color w:val="000000" w:themeColor="hyperlink"/>
          <w:u w:val="single"/>
        </w:rPr>
        <w:hyperlink r:id="rId83">
          <w:r>
            <w:rPr/>
            <w:t>A/C.2/72/SR.14</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83">
          <w:r>
            <w:rPr/>
            <w:t>A/C.2/72/SR.14</w:t>
          </w:r>
        </w:hyperlink>
      </w:r>
    </w:p>
    <w:p>
      <w:pPr>
        <w:pStyle w:val="itssubhead"/>
        <w:keepNext/>
        <w:keepLines/>
        <w:spacing w:after="0"/>
      </w:pPr>
      <w:r>
        <w:t>Caribbean Community</w:t>
      </w:r>
    </w:p>
    <w:p>
      <w:pPr>
        <w:pStyle w:val="itsentry"/>
        <w:keepNext/>
        <w:keepLines/>
        <w:spacing w:after="0"/>
      </w:pPr>
      <w:r>
        <w:t>Marshall, Keith (Barbados)</w:t>
      </w:r>
      <w:r>
        <w:t xml:space="preserve"> - </w:t>
      </w:r>
      <w:r>
        <w:rPr>
          <w:color w:val="000000" w:themeColor="hyperlink"/>
          <w:u w:val="single"/>
        </w:rPr>
        <w:hyperlink r:id="rId83">
          <w:r>
            <w:rPr/>
            <w:t>A/C.2/72/SR.14</w:t>
          </w:r>
        </w:hyperlink>
      </w:r>
    </w:p>
    <w:p>
      <w:pPr>
        <w:pStyle w:val="itssubhead"/>
        <w:keepNext/>
        <w:keepLines/>
        <w:spacing w:after="0"/>
      </w:pPr>
      <w:r>
        <w:t>Belarus</w:t>
      </w:r>
    </w:p>
    <w:p>
      <w:pPr>
        <w:pStyle w:val="itsentry"/>
        <w:keepNext/>
        <w:keepLines/>
        <w:spacing w:after="0"/>
      </w:pPr>
      <w:r>
        <w:t>Makei, Vladimir</w:t>
      </w:r>
      <w:r>
        <w:t xml:space="preserve"> - </w:t>
      </w:r>
      <w:r>
        <w:rPr>
          <w:color w:val="000000" w:themeColor="hyperlink"/>
          <w:u w:val="single"/>
        </w:rPr>
        <w:hyperlink r:id="rId46">
          <w:r>
            <w:rPr/>
            <w:t>A/C.2/72/SR.26</w:t>
          </w:r>
        </w:hyperlink>
      </w:r>
    </w:p>
    <w:p>
      <w:pPr>
        <w:pStyle w:val="itsentry"/>
        <w:keepNext/>
        <w:keepLines/>
        <w:spacing w:after="0"/>
      </w:pPr>
      <w:r>
        <w:t>Kharashun, Tamara</w:t>
      </w:r>
      <w:r>
        <w:t xml:space="preserve"> - </w:t>
      </w:r>
      <w:r>
        <w:rPr>
          <w:color w:val="000000" w:themeColor="hyperlink"/>
          <w:u w:val="single"/>
        </w:rPr>
        <w:hyperlink r:id="rId83">
          <w:r>
            <w:rPr/>
            <w:t>A/C.2/72/SR.14</w:t>
          </w:r>
        </w:hyperlink>
      </w:r>
      <w:r>
        <w:br/>
      </w:r>
    </w:p>
    <w:p>
      <w:pPr>
        <w:pStyle w:val="itshead"/>
        <w:keepNext/>
        <w:keepLines/>
      </w:pPr>
      <w:r>
        <w:t>DEVELOPMENT EDUCATION (Agenda Item 19g)</w:t>
      </w:r>
    </w:p>
    <w:p>
      <w:pPr>
        <w:pStyle w:val="itssubhead"/>
        <w:keepNext/>
        <w:keepLines/>
        <w:spacing w:after="0"/>
      </w:pPr>
      <w:r>
        <w:t>Iraq</w:t>
      </w:r>
    </w:p>
    <w:p>
      <w:pPr>
        <w:pStyle w:val="itsentry"/>
        <w:keepNext/>
        <w:keepLines/>
        <w:spacing w:after="0"/>
      </w:pPr>
      <w:r>
        <w:t>Safah, Mr.</w:t>
      </w:r>
      <w:r>
        <w:t xml:space="preserve"> - </w:t>
      </w:r>
      <w:r>
        <w:rPr>
          <w:color w:val="000000" w:themeColor="hyperlink"/>
          <w:u w:val="single"/>
        </w:rPr>
        <w:hyperlink r:id="rId25">
          <w:r>
            <w:rPr/>
            <w:t>A/C.2/72/SR.9</w:t>
          </w:r>
        </w:hyperlink>
      </w:r>
    </w:p>
    <w:p>
      <w:pPr>
        <w:pStyle w:val="itssubhead"/>
        <w:keepNext/>
        <w:keepLines/>
        <w:spacing w:after="0"/>
      </w:pPr>
      <w:r>
        <w:t>Unesco. New York Office</w:t>
      </w:r>
    </w:p>
    <w:p>
      <w:pPr>
        <w:pStyle w:val="itsentry"/>
        <w:keepNext/>
        <w:keepLines/>
        <w:spacing w:after="0"/>
      </w:pPr>
      <w:r>
        <w:t>Gray, Lily</w:t>
      </w:r>
      <w:r>
        <w:t xml:space="preserve"> - </w:t>
      </w:r>
      <w:r>
        <w:rPr>
          <w:color w:val="000000" w:themeColor="hyperlink"/>
          <w:u w:val="single"/>
        </w:rPr>
        <w:hyperlink r:id="rId28">
          <w:r>
            <w:rPr/>
            <w:t>A/C.2/72/SR.8</w:t>
          </w:r>
        </w:hyperlink>
      </w:r>
    </w:p>
    <w:p>
      <w:pPr>
        <w:pStyle w:val="itssubhead"/>
        <w:keepNext/>
        <w:keepLines/>
        <w:spacing w:after="0"/>
      </w:pPr>
      <w:r>
        <w:t>Saudi Arabia</w:t>
      </w:r>
    </w:p>
    <w:p>
      <w:pPr>
        <w:pStyle w:val="itsentry"/>
        <w:keepNext/>
        <w:keepLines/>
        <w:spacing w:after="0"/>
      </w:pPr>
      <w:r>
        <w:t>AlGhunim, Abdullah Mohammed A.</w:t>
      </w:r>
      <w:r>
        <w:t xml:space="preserve"> - </w:t>
      </w:r>
      <w:r>
        <w:rPr>
          <w:color w:val="000000" w:themeColor="hyperlink"/>
          <w:u w:val="single"/>
        </w:rPr>
        <w:hyperlink r:id="rId25">
          <w:r>
            <w:rPr/>
            <w:t>A/C.2/72/SR.9</w:t>
          </w:r>
        </w:hyperlink>
      </w:r>
    </w:p>
    <w:p>
      <w:pPr>
        <w:pStyle w:val="itssubhead"/>
        <w:keepNext/>
        <w:keepLines/>
        <w:spacing w:after="0"/>
      </w:pPr>
      <w:r>
        <w:t>Qatar</w:t>
      </w:r>
    </w:p>
    <w:p>
      <w:pPr>
        <w:pStyle w:val="itsentry"/>
        <w:keepNext/>
        <w:keepLines/>
        <w:spacing w:after="0"/>
      </w:pPr>
      <w:r>
        <w:t>Al-Marri, Mr.</w:t>
      </w:r>
      <w:r>
        <w:t xml:space="preserve"> - </w:t>
      </w:r>
      <w:r>
        <w:rPr>
          <w:color w:val="000000" w:themeColor="hyperlink"/>
          <w:u w:val="single"/>
        </w:rPr>
        <w:hyperlink r:id="rId25">
          <w:r>
            <w:rPr/>
            <w:t>A/C.2/72/SR.9</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46">
          <w:r>
            <w:rPr/>
            <w:t>A/C.2/72/SR.26</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r>
        <w:br/>
      </w:r>
    </w:p>
    <w:p>
      <w:pPr>
        <w:pStyle w:val="itshead"/>
        <w:keepNext/>
        <w:keepLines/>
      </w:pPr>
      <w:r>
        <w:t>DEVELOPMENT FINANCE (Agenda Item 17b)</w:t>
      </w:r>
    </w:p>
    <w:p>
      <w:pPr>
        <w:pStyle w:val="itssubhead"/>
        <w:keepNext/>
        <w:keepLines/>
        <w:spacing w:after="0"/>
      </w:pPr>
      <w:r>
        <w:t>Group of Least Developed Countries</w:t>
      </w:r>
    </w:p>
    <w:p>
      <w:pPr>
        <w:pStyle w:val="itsentry"/>
        <w:keepNext/>
        <w:keepLines/>
        <w:spacing w:after="0"/>
      </w:pPr>
      <w:r>
        <w:t>Bin Momen, Masud  (Bangladesh)</w:t>
      </w:r>
      <w:r>
        <w:t xml:space="preserve"> - </w:t>
      </w:r>
      <w:r>
        <w:rPr>
          <w:color w:val="000000" w:themeColor="hyperlink"/>
          <w:u w:val="single"/>
        </w:rPr>
        <w:hyperlink r:id="rId64">
          <w:r>
            <w:rPr/>
            <w:t>A/C.2/72/SR.6</w:t>
          </w:r>
        </w:hyperlink>
      </w:r>
    </w:p>
    <w:p>
      <w:pPr>
        <w:pStyle w:val="itssubhead"/>
        <w:keepNext/>
        <w:keepLines/>
        <w:spacing w:after="0"/>
      </w:pPr>
      <w:r>
        <w:t>European Union</w:t>
      </w:r>
    </w:p>
    <w:p>
      <w:pPr>
        <w:pStyle w:val="itsentry"/>
        <w:keepNext/>
        <w:keepLines/>
        <w:spacing w:after="0"/>
      </w:pPr>
      <w:r>
        <w:t>Stoeva, Lachezara (Bulgaria)</w:t>
      </w:r>
      <w:r>
        <w:t xml:space="preserve"> - </w:t>
      </w:r>
      <w:r>
        <w:rPr>
          <w:color w:val="000000" w:themeColor="hyperlink"/>
          <w:u w:val="single"/>
        </w:rPr>
        <w:hyperlink r:id="rId60">
          <w:r>
            <w:rPr/>
            <w:t>A/C.2/72/SR.27</w:t>
          </w:r>
        </w:hyperlink>
      </w:r>
    </w:p>
    <w:p>
      <w:pPr>
        <w:pStyle w:val="itssubhead"/>
        <w:keepNext/>
        <w:keepLines/>
        <w:spacing w:after="0"/>
      </w:pPr>
      <w:r>
        <w:t>Cabo Verde</w:t>
      </w:r>
    </w:p>
    <w:p>
      <w:pPr>
        <w:pStyle w:val="itsentry"/>
        <w:keepNext/>
        <w:keepLines/>
        <w:spacing w:after="0"/>
      </w:pPr>
      <w:r>
        <w:t>Fialho Rocha, José Luis</w:t>
      </w:r>
      <w:r>
        <w:t xml:space="preserve"> - </w:t>
      </w:r>
      <w:r>
        <w:rPr>
          <w:color w:val="000000" w:themeColor="hyperlink"/>
          <w:u w:val="single"/>
        </w:rPr>
        <w:hyperlink r:id="rId63">
          <w:r>
            <w:rPr/>
            <w:t>A/C.2/72/SR.7</w:t>
          </w:r>
        </w:hyperlink>
      </w:r>
    </w:p>
    <w:p>
      <w:pPr>
        <w:pStyle w:val="itssubhead"/>
        <w:keepNext/>
        <w:keepLines/>
        <w:spacing w:after="0"/>
      </w:pPr>
      <w:r>
        <w:t>UN. Department of Economic and Social Affairs. Financing for Development Office. Director</w:t>
      </w:r>
    </w:p>
    <w:p>
      <w:pPr>
        <w:pStyle w:val="itsentry"/>
        <w:keepNext/>
        <w:keepLines/>
        <w:spacing w:after="0"/>
      </w:pPr>
      <w:r>
        <w:t>Trepelkov, Alexandre</w:t>
      </w:r>
      <w:r>
        <w:t xml:space="preserve"> - </w:t>
      </w:r>
      <w:r>
        <w:rPr>
          <w:color w:val="000000" w:themeColor="hyperlink"/>
          <w:u w:val="single"/>
        </w:rPr>
        <w:hyperlink r:id="rId64">
          <w:r>
            <w:rPr/>
            <w:t>A/C.2/72/SR.6</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64">
          <w:r>
            <w:rPr/>
            <w:t>A/C.2/72/SR.6</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Venezuela (Bolivarian Republic of)</w:t>
      </w:r>
    </w:p>
    <w:p>
      <w:pPr>
        <w:pStyle w:val="itsentry"/>
        <w:keepNext/>
        <w:keepLines/>
        <w:spacing w:after="0"/>
      </w:pPr>
      <w:r>
        <w:t>Engelbrecht Schadtler, Cristiane</w:t>
      </w:r>
      <w:r>
        <w:t xml:space="preserve"> - </w:t>
      </w:r>
      <w:r>
        <w:rPr>
          <w:color w:val="000000" w:themeColor="hyperlink"/>
          <w:u w:val="single"/>
        </w:rPr>
        <w:hyperlink r:id="rId63">
          <w:r>
            <w:rPr/>
            <w:t>A/C.2/72/SR.7</w:t>
          </w:r>
        </w:hyperlink>
      </w:r>
    </w:p>
    <w:p>
      <w:pPr>
        <w:pStyle w:val="itssubhead"/>
        <w:keepNext/>
        <w:keepLines/>
        <w:spacing w:after="0"/>
      </w:pPr>
      <w:r>
        <w:t>Morocco</w:t>
      </w:r>
    </w:p>
    <w:p>
      <w:pPr>
        <w:pStyle w:val="itsentry"/>
        <w:keepNext/>
        <w:keepLines/>
        <w:spacing w:after="0"/>
      </w:pPr>
      <w:r>
        <w:t>Hamdouni, Meryem</w:t>
      </w:r>
      <w:r>
        <w:t xml:space="preserve"> - </w:t>
      </w:r>
      <w:r>
        <w:rPr>
          <w:color w:val="000000" w:themeColor="hyperlink"/>
          <w:u w:val="single"/>
        </w:rPr>
        <w:hyperlink r:id="rId63">
          <w:r>
            <w:rPr/>
            <w:t>A/C.2/72/SR.7</w:t>
          </w:r>
        </w:hyperlink>
      </w:r>
    </w:p>
    <w:p>
      <w:pPr>
        <w:pStyle w:val="itssubhead"/>
        <w:keepNext/>
        <w:keepLines/>
        <w:spacing w:after="0"/>
      </w:pPr>
      <w:r>
        <w:t>Maldives</w:t>
      </w:r>
    </w:p>
    <w:p>
      <w:pPr>
        <w:pStyle w:val="itsentry"/>
        <w:keepNext/>
        <w:keepLines/>
        <w:spacing w:after="0"/>
      </w:pPr>
      <w:r>
        <w:t>Zahir, Farzana</w:t>
      </w:r>
      <w:r>
        <w:t xml:space="preserve"> - </w:t>
      </w:r>
      <w:r>
        <w:rPr>
          <w:color w:val="000000" w:themeColor="hyperlink"/>
          <w:u w:val="single"/>
        </w:rPr>
        <w:hyperlink r:id="rId63">
          <w:r>
            <w:rPr/>
            <w:t>A/C.2/72/SR.7</w:t>
          </w:r>
        </w:hyperlink>
      </w:r>
    </w:p>
    <w:p>
      <w:pPr>
        <w:pStyle w:val="itssubhead"/>
        <w:keepNext/>
        <w:keepLines/>
        <w:spacing w:after="0"/>
      </w:pPr>
      <w:r>
        <w:t>China</w:t>
      </w:r>
    </w:p>
    <w:p>
      <w:pPr>
        <w:pStyle w:val="itsentry"/>
        <w:keepNext/>
        <w:keepLines/>
        <w:spacing w:after="0"/>
      </w:pPr>
      <w:r>
        <w:t>Zhuang, Yu</w:t>
      </w:r>
      <w:r>
        <w:t xml:space="preserve"> - </w:t>
      </w:r>
      <w:r>
        <w:rPr>
          <w:color w:val="000000" w:themeColor="hyperlink"/>
          <w:u w:val="single"/>
        </w:rPr>
        <w:hyperlink r:id="rId64">
          <w:r>
            <w:rPr/>
            <w:t>A/C.2/72/SR.6</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64">
          <w:r>
            <w:rPr/>
            <w:t>A/C.2/72/SR.6</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64">
          <w:r>
            <w:rPr/>
            <w:t>A/C.2/72/SR.6</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63">
          <w:r>
            <w:rPr/>
            <w:t>A/C.2/72/SR.7</w:t>
          </w:r>
        </w:hyperlink>
      </w:r>
    </w:p>
    <w:p>
      <w:pPr>
        <w:pStyle w:val="itssubhead"/>
        <w:keepNext/>
        <w:keepLines/>
        <w:spacing w:after="0"/>
      </w:pPr>
      <w:r>
        <w:t>ASEAN</w:t>
      </w:r>
    </w:p>
    <w:p>
      <w:pPr>
        <w:pStyle w:val="itsentry"/>
        <w:keepNext/>
        <w:keepLines/>
        <w:spacing w:after="0"/>
      </w:pPr>
      <w:r>
        <w:t>Krisnamurthi, Ina Hagniningtyas (Indonesia)</w:t>
      </w:r>
      <w:r>
        <w:t xml:space="preserve"> - </w:t>
      </w:r>
      <w:r>
        <w:rPr>
          <w:color w:val="000000" w:themeColor="hyperlink"/>
          <w:u w:val="single"/>
        </w:rPr>
        <w:hyperlink r:id="rId64">
          <w:r>
            <w:rPr/>
            <w:t>A/C.2/72/SR.6</w:t>
          </w:r>
        </w:hyperlink>
      </w:r>
    </w:p>
    <w:p>
      <w:pPr>
        <w:pStyle w:val="itssubhead"/>
        <w:keepNext/>
        <w:keepLines/>
        <w:spacing w:after="0"/>
      </w:pPr>
      <w:r>
        <w:t>Algeria</w:t>
      </w:r>
    </w:p>
    <w:p>
      <w:pPr>
        <w:pStyle w:val="itsentry"/>
        <w:keepNext/>
        <w:keepLines/>
        <w:spacing w:after="0"/>
      </w:pPr>
      <w:r>
        <w:t>Remaoun, Mehdi</w:t>
      </w:r>
      <w:r>
        <w:t xml:space="preserve"> - </w:t>
      </w:r>
      <w:r>
        <w:rPr>
          <w:color w:val="000000" w:themeColor="hyperlink"/>
          <w:u w:val="single"/>
        </w:rPr>
        <w:hyperlink r:id="rId63">
          <w:r>
            <w:rPr/>
            <w:t>A/C.2/72/SR.7</w:t>
          </w:r>
        </w:hyperlink>
      </w:r>
    </w:p>
    <w:p>
      <w:pPr>
        <w:pStyle w:val="itssubhead"/>
        <w:keepNext/>
        <w:keepLines/>
        <w:spacing w:after="0"/>
      </w:pPr>
      <w:r>
        <w:t>Community of Latin American and Caribbean States</w:t>
      </w:r>
    </w:p>
    <w:p>
      <w:pPr>
        <w:pStyle w:val="itsentry"/>
        <w:keepNext/>
        <w:keepLines/>
        <w:spacing w:after="0"/>
      </w:pPr>
      <w:r>
        <w:t>Soriano Mena, Pablo José (El Salvador)</w:t>
      </w:r>
      <w:r>
        <w:t xml:space="preserve"> - </w:t>
      </w:r>
      <w:r>
        <w:rPr>
          <w:color w:val="000000" w:themeColor="hyperlink"/>
          <w:u w:val="single"/>
        </w:rPr>
        <w:hyperlink r:id="rId64">
          <w:r>
            <w:rPr/>
            <w:t>A/C.2/72/SR.6</w:t>
          </w:r>
        </w:hyperlink>
      </w:r>
    </w:p>
    <w:p>
      <w:pPr>
        <w:pStyle w:val="itssubhead"/>
        <w:keepNext/>
        <w:keepLines/>
        <w:spacing w:after="0"/>
      </w:pPr>
      <w:r>
        <w:t>Alliance of Small Island States</w:t>
      </w:r>
    </w:p>
    <w:p>
      <w:pPr>
        <w:pStyle w:val="itsentry"/>
        <w:keepNext/>
        <w:keepLines/>
        <w:spacing w:after="0"/>
      </w:pPr>
      <w:r>
        <w:t>Zahir, Farzana (Maldives)</w:t>
      </w:r>
      <w:r>
        <w:t xml:space="preserve"> - </w:t>
      </w:r>
      <w:r>
        <w:rPr>
          <w:color w:val="000000" w:themeColor="hyperlink"/>
          <w:u w:val="single"/>
        </w:rPr>
        <w:hyperlink r:id="rId64">
          <w:r>
            <w:rPr/>
            <w:t>A/C.2/72/SR.6</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Singapore</w:t>
      </w:r>
    </w:p>
    <w:p>
      <w:pPr>
        <w:pStyle w:val="itsentry"/>
        <w:keepNext/>
        <w:keepLines/>
        <w:spacing w:after="0"/>
      </w:pPr>
      <w:r>
        <w:t>Lum, Hui Zhen</w:t>
      </w:r>
      <w:r>
        <w:t xml:space="preserve"> - </w:t>
      </w:r>
      <w:r>
        <w:rPr>
          <w:color w:val="000000" w:themeColor="hyperlink"/>
          <w:u w:val="single"/>
        </w:rPr>
        <w:hyperlink r:id="rId64">
          <w:r>
            <w:rPr/>
            <w:t>A/C.2/72/SR.6</w:t>
          </w:r>
        </w:hyperlink>
      </w:r>
    </w:p>
    <w:p>
      <w:pPr>
        <w:pStyle w:val="itssubhead"/>
        <w:keepNext/>
        <w:keepLines/>
        <w:spacing w:after="0"/>
      </w:pPr>
      <w:r>
        <w:t>Qatar</w:t>
      </w:r>
    </w:p>
    <w:p>
      <w:pPr>
        <w:pStyle w:val="itsentry"/>
        <w:keepNext/>
        <w:keepLines/>
        <w:spacing w:after="0"/>
      </w:pPr>
      <w:r>
        <w:t>Al Shammari, Nouf Abdullah</w:t>
      </w:r>
      <w:r>
        <w:t xml:space="preserve"> - </w:t>
      </w:r>
      <w:r>
        <w:rPr>
          <w:color w:val="000000" w:themeColor="hyperlink"/>
          <w:u w:val="single"/>
        </w:rPr>
        <w:hyperlink r:id="rId64">
          <w:r>
            <w:rPr/>
            <w:t>A/C.2/72/SR.6</w:t>
          </w:r>
        </w:hyperlink>
      </w:r>
    </w:p>
    <w:p>
      <w:pPr>
        <w:pStyle w:val="itssubhead"/>
        <w:keepNext/>
        <w:keepLines/>
        <w:spacing w:after="0"/>
      </w:pPr>
      <w:r>
        <w:t>United States</w:t>
      </w:r>
    </w:p>
    <w:p>
      <w:pPr>
        <w:pStyle w:val="itsentry"/>
        <w:keepNext/>
        <w:keepLines/>
        <w:spacing w:after="0"/>
      </w:pPr>
      <w:r>
        <w:t>Kimmel, Jay Marshall</w:t>
      </w:r>
      <w:r>
        <w:t xml:space="preserve"> - </w:t>
      </w:r>
      <w:r>
        <w:rPr>
          <w:color w:val="000000" w:themeColor="hyperlink"/>
          <w:u w:val="single"/>
        </w:rPr>
        <w:hyperlink r:id="rId60">
          <w:r>
            <w:rPr/>
            <w:t>A/C.2/72/SR.27</w:t>
          </w:r>
        </w:hyperlink>
      </w:r>
    </w:p>
    <w:p>
      <w:pPr>
        <w:pStyle w:val="itssubhead"/>
        <w:keepNext/>
        <w:keepLines/>
        <w:spacing w:after="0"/>
      </w:pPr>
      <w:r>
        <w:t>Belarus</w:t>
      </w:r>
    </w:p>
    <w:p>
      <w:pPr>
        <w:pStyle w:val="itsentry"/>
        <w:keepNext/>
        <w:keepLines/>
        <w:spacing w:after="0"/>
      </w:pPr>
      <w:r>
        <w:t>Kharashun, Tamara</w:t>
      </w:r>
      <w:r>
        <w:t xml:space="preserve"> - </w:t>
      </w:r>
      <w:r>
        <w:rPr>
          <w:color w:val="000000" w:themeColor="hyperlink"/>
          <w:u w:val="single"/>
        </w:rPr>
        <w:hyperlink r:id="rId64">
          <w:r>
            <w:rPr/>
            <w:t>A/C.2/72/SR.6</w:t>
          </w:r>
        </w:hyperlink>
      </w:r>
    </w:p>
    <w:p>
      <w:pPr>
        <w:pStyle w:val="itssubhead"/>
        <w:keepNext/>
        <w:keepLines/>
        <w:spacing w:after="0"/>
      </w:pPr>
      <w:r>
        <w:t>Cuba</w:t>
      </w:r>
    </w:p>
    <w:p>
      <w:pPr>
        <w:pStyle w:val="itsentry"/>
        <w:keepNext/>
        <w:keepLines/>
        <w:spacing w:after="0"/>
      </w:pPr>
      <w:r>
        <w:t>González Peña, Juan Miguel</w:t>
      </w:r>
      <w:r>
        <w:t xml:space="preserve"> - </w:t>
      </w:r>
      <w:r>
        <w:rPr>
          <w:color w:val="000000" w:themeColor="hyperlink"/>
          <w:u w:val="single"/>
        </w:rPr>
        <w:hyperlink r:id="rId64">
          <w:r>
            <w:rPr/>
            <w:t>A/C.2/72/SR.6</w:t>
          </w:r>
        </w:hyperlink>
      </w:r>
    </w:p>
    <w:p>
      <w:pPr>
        <w:pStyle w:val="itssubhead"/>
        <w:keepNext/>
        <w:keepLines/>
        <w:spacing w:after="0"/>
      </w:pPr>
      <w:r>
        <w:t>Thailand</w:t>
      </w:r>
    </w:p>
    <w:p>
      <w:pPr>
        <w:pStyle w:val="itsentry"/>
        <w:keepNext/>
        <w:keepLines/>
        <w:spacing w:after="0"/>
      </w:pPr>
      <w:r>
        <w:t>Srisawang, Ratchaphorn</w:t>
      </w:r>
      <w:r>
        <w:t xml:space="preserve"> - </w:t>
      </w:r>
      <w:r>
        <w:rPr>
          <w:color w:val="000000" w:themeColor="hyperlink"/>
          <w:u w:val="single"/>
        </w:rPr>
        <w:hyperlink r:id="rId63">
          <w:r>
            <w:rPr/>
            <w:t>A/C.2/72/SR.7</w:t>
          </w:r>
        </w:hyperlink>
      </w:r>
    </w:p>
    <w:p>
      <w:pPr>
        <w:pStyle w:val="itssubhead"/>
        <w:keepNext/>
        <w:keepLines/>
        <w:spacing w:after="0"/>
      </w:pPr>
      <w:r>
        <w:t>Mexico</w:t>
      </w:r>
    </w:p>
    <w:p>
      <w:pPr>
        <w:pStyle w:val="itsentry"/>
        <w:keepNext/>
        <w:keepLines/>
        <w:spacing w:after="0"/>
      </w:pPr>
      <w:r>
        <w:t>Pineda-González, Diego</w:t>
      </w:r>
      <w:r>
        <w:t xml:space="preserve"> - </w:t>
      </w:r>
      <w:r>
        <w:rPr>
          <w:color w:val="000000" w:themeColor="hyperlink"/>
          <w:u w:val="single"/>
        </w:rPr>
        <w:hyperlink r:id="rId64">
          <w:r>
            <w:rPr/>
            <w:t>A/C.2/72/SR.6</w:t>
          </w:r>
        </w:hyperlink>
      </w:r>
      <w:r>
        <w:br/>
      </w:r>
    </w:p>
    <w:p>
      <w:pPr>
        <w:pStyle w:val="itshead"/>
        <w:keepNext/>
        <w:keepLines/>
      </w:pPr>
      <w:r>
        <w:t>DEVELOPMENT FINANCE--CONFERENCES (Agenda Item 18)</w:t>
      </w:r>
    </w:p>
    <w:p>
      <w:pPr>
        <w:pStyle w:val="itssubhead"/>
        <w:keepNext/>
        <w:keepLines/>
        <w:spacing w:after="0"/>
      </w:pPr>
      <w:r>
        <w:t>Togo</w:t>
      </w:r>
    </w:p>
    <w:p>
      <w:pPr>
        <w:pStyle w:val="itsentry"/>
        <w:keepNext/>
        <w:keepLines/>
        <w:spacing w:after="0"/>
      </w:pPr>
      <w:r>
        <w:t>Donko, Ayédon</w:t>
      </w:r>
      <w:r>
        <w:t xml:space="preserve"> - </w:t>
      </w:r>
      <w:r>
        <w:rPr>
          <w:color w:val="000000" w:themeColor="hyperlink"/>
          <w:u w:val="single"/>
        </w:rPr>
        <w:hyperlink r:id="rId63">
          <w:r>
            <w:rPr/>
            <w:t>A/C.2/72/SR.7</w:t>
          </w:r>
        </w:hyperlink>
      </w:r>
    </w:p>
    <w:p>
      <w:pPr>
        <w:pStyle w:val="itssubhead"/>
        <w:keepNext/>
        <w:keepLines/>
        <w:spacing w:after="0"/>
      </w:pPr>
      <w:r>
        <w:t>Thailand</w:t>
      </w:r>
    </w:p>
    <w:p>
      <w:pPr>
        <w:pStyle w:val="itsentry"/>
        <w:keepNext/>
        <w:keepLines/>
        <w:spacing w:after="0"/>
      </w:pPr>
      <w:r>
        <w:t>Srisawang, Ratchaphorn</w:t>
      </w:r>
      <w:r>
        <w:t xml:space="preserve"> - </w:t>
      </w:r>
      <w:r>
        <w:rPr>
          <w:color w:val="000000" w:themeColor="hyperlink"/>
          <w:u w:val="single"/>
        </w:rPr>
        <w:hyperlink r:id="rId63">
          <w:r>
            <w:rPr/>
            <w:t>A/C.2/72/SR.7</w:t>
          </w:r>
        </w:hyperlink>
      </w:r>
    </w:p>
    <w:p>
      <w:pPr>
        <w:pStyle w:val="itssubhead"/>
        <w:keepNext/>
        <w:keepLines/>
        <w:spacing w:after="0"/>
      </w:pPr>
      <w:r>
        <w:t>Morocco</w:t>
      </w:r>
    </w:p>
    <w:p>
      <w:pPr>
        <w:pStyle w:val="itsentry"/>
        <w:keepNext/>
        <w:keepLines/>
        <w:spacing w:after="0"/>
      </w:pPr>
      <w:r>
        <w:t>Hilale, Omar</w:t>
      </w:r>
      <w:r>
        <w:t xml:space="preserve"> - </w:t>
      </w:r>
      <w:r>
        <w:rPr>
          <w:color w:val="000000" w:themeColor="hyperlink"/>
          <w:u w:val="single"/>
        </w:rPr>
        <w:hyperlink r:id="rId92">
          <w:r>
            <w:rPr/>
            <w:t>A/C.2/72/SR.29</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63">
          <w:r>
            <w:rPr/>
            <w:t>A/C.2/72/SR.7</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63">
          <w:r>
            <w:rPr/>
            <w:t>A/C.2/72/SR.7</w:t>
          </w:r>
        </w:hyperlink>
      </w:r>
    </w:p>
    <w:p>
      <w:pPr>
        <w:pStyle w:val="itssubhead"/>
        <w:keepNext/>
        <w:keepLines/>
        <w:spacing w:after="0"/>
      </w:pPr>
      <w:r>
        <w:t>Saint Lucia</w:t>
      </w:r>
    </w:p>
    <w:p>
      <w:pPr>
        <w:pStyle w:val="itsentry"/>
        <w:keepNext/>
        <w:keepLines/>
        <w:spacing w:after="0"/>
      </w:pPr>
      <w:r>
        <w:t>Louis, Kimberly K.</w:t>
      </w:r>
      <w:r>
        <w:t xml:space="preserve"> - </w:t>
      </w:r>
      <w:r>
        <w:rPr>
          <w:color w:val="000000" w:themeColor="hyperlink"/>
          <w:u w:val="single"/>
        </w:rPr>
        <w:hyperlink r:id="rId92">
          <w:r>
            <w:rPr/>
            <w:t>A/C.2/72/SR.29</w:t>
          </w:r>
        </w:hyperlink>
      </w:r>
    </w:p>
    <w:p>
      <w:pPr>
        <w:pStyle w:val="itssubhead"/>
        <w:keepNext/>
        <w:keepLines/>
        <w:spacing w:after="0"/>
      </w:pPr>
      <w:r>
        <w:t>UN. Department of Economic and Social Affairs. Financing for Development Office. Director</w:t>
      </w:r>
    </w:p>
    <w:p>
      <w:pPr>
        <w:pStyle w:val="itsentry"/>
        <w:keepNext/>
        <w:keepLines/>
        <w:spacing w:after="0"/>
      </w:pPr>
      <w:r>
        <w:t>Hanif, Navid</w:t>
      </w:r>
      <w:r>
        <w:t xml:space="preserve"> - </w:t>
      </w:r>
      <w:r>
        <w:rPr>
          <w:color w:val="000000" w:themeColor="hyperlink"/>
          <w:u w:val="single"/>
        </w:rPr>
        <w:hyperlink r:id="rId92">
          <w:r>
            <w:rPr/>
            <w:t>A/C.2/72/SR.29</w:t>
          </w:r>
        </w:hyperlink>
      </w:r>
    </w:p>
    <w:p>
      <w:pPr>
        <w:pStyle w:val="itssubhead"/>
        <w:keepNext/>
        <w:keepLines/>
        <w:spacing w:after="0"/>
      </w:pPr>
      <w:r>
        <w:t>Belarus</w:t>
      </w:r>
    </w:p>
    <w:p>
      <w:pPr>
        <w:pStyle w:val="itsentry"/>
        <w:keepNext/>
        <w:keepLines/>
        <w:spacing w:after="0"/>
      </w:pPr>
      <w:r>
        <w:t>Kharashun, Tamara</w:t>
      </w:r>
      <w:r>
        <w:t xml:space="preserve"> - </w:t>
      </w:r>
      <w:r>
        <w:rPr>
          <w:color w:val="000000" w:themeColor="hyperlink"/>
          <w:u w:val="single"/>
        </w:rPr>
        <w:hyperlink r:id="rId64">
          <w:r>
            <w:rPr/>
            <w:t>A/C.2/72/SR.6</w:t>
          </w:r>
        </w:hyperlink>
      </w:r>
    </w:p>
    <w:p>
      <w:pPr>
        <w:pStyle w:val="itssubhead"/>
        <w:keepNext/>
        <w:keepLines/>
        <w:spacing w:after="0"/>
      </w:pPr>
      <w:r>
        <w:t>Qatar</w:t>
      </w:r>
    </w:p>
    <w:p>
      <w:pPr>
        <w:pStyle w:val="itsentry"/>
        <w:keepNext/>
        <w:keepLines/>
        <w:spacing w:after="0"/>
      </w:pPr>
      <w:r>
        <w:t>Al Shammari, Nouf Abdullah</w:t>
      </w:r>
      <w:r>
        <w:t xml:space="preserve"> - </w:t>
      </w:r>
      <w:r>
        <w:rPr>
          <w:color w:val="000000" w:themeColor="hyperlink"/>
          <w:u w:val="single"/>
        </w:rPr>
        <w:hyperlink r:id="rId64">
          <w:r>
            <w:rPr/>
            <w:t>A/C.2/72/SR.6</w:t>
          </w:r>
        </w:hyperlink>
      </w:r>
    </w:p>
    <w:p>
      <w:pPr>
        <w:pStyle w:val="itssubhead"/>
        <w:keepNext/>
        <w:keepLines/>
        <w:spacing w:after="0"/>
      </w:pPr>
      <w:r>
        <w:t>OECD</w:t>
      </w:r>
    </w:p>
    <w:p>
      <w:pPr>
        <w:pStyle w:val="itsentry"/>
        <w:keepNext/>
        <w:keepLines/>
        <w:spacing w:after="0"/>
      </w:pPr>
      <w:r>
        <w:t>Ogilvy, Robin Iain</w:t>
      </w:r>
      <w:r>
        <w:t xml:space="preserve"> - </w:t>
      </w:r>
      <w:r>
        <w:rPr>
          <w:color w:val="000000" w:themeColor="hyperlink"/>
          <w:u w:val="single"/>
        </w:rPr>
        <w:hyperlink r:id="rId92">
          <w:r>
            <w:rPr/>
            <w:t>A/C.2/72/SR.29</w:t>
          </w:r>
        </w:hyperlink>
      </w:r>
    </w:p>
    <w:p>
      <w:pPr>
        <w:pStyle w:val="itssubhead"/>
        <w:keepNext/>
        <w:keepLines/>
        <w:spacing w:after="0"/>
      </w:pPr>
      <w:r>
        <w:t>Caribbean Community</w:t>
      </w:r>
    </w:p>
    <w:p>
      <w:pPr>
        <w:pStyle w:val="itsentry"/>
        <w:keepNext/>
        <w:keepLines/>
        <w:spacing w:after="0"/>
      </w:pPr>
      <w:r>
        <w:t>Rattray, Courtenay  (Jamaica)</w:t>
      </w:r>
      <w:r>
        <w:t xml:space="preserve"> - </w:t>
      </w:r>
      <w:r>
        <w:rPr>
          <w:color w:val="000000" w:themeColor="hyperlink"/>
          <w:u w:val="single"/>
        </w:rPr>
        <w:hyperlink r:id="rId64">
          <w:r>
            <w:rPr/>
            <w:t>A/C.2/72/SR.6</w:t>
          </w:r>
        </w:hyperlink>
      </w:r>
    </w:p>
    <w:p>
      <w:pPr>
        <w:pStyle w:val="itssubhead"/>
        <w:keepNext/>
        <w:keepLines/>
        <w:spacing w:after="0"/>
      </w:pPr>
      <w:r>
        <w:t>United States</w:t>
      </w:r>
    </w:p>
    <w:p>
      <w:pPr>
        <w:pStyle w:val="itsentry"/>
        <w:keepNext/>
        <w:keepLines/>
        <w:spacing w:after="0"/>
      </w:pPr>
      <w:r>
        <w:t>Kimmel, Jay Marshall</w:t>
      </w:r>
      <w:r>
        <w:t xml:space="preserve"> - </w:t>
      </w:r>
      <w:r>
        <w:rPr>
          <w:color w:val="000000" w:themeColor="hyperlink"/>
          <w:u w:val="single"/>
        </w:rPr>
        <w:hyperlink r:id="rId92">
          <w:r>
            <w:rPr/>
            <w:t>A/C.2/72/SR.29</w:t>
          </w:r>
        </w:hyperlink>
      </w:r>
    </w:p>
    <w:p>
      <w:pPr>
        <w:pStyle w:val="itsentry"/>
        <w:keepNext/>
        <w:keepLines/>
        <w:spacing w:after="0"/>
      </w:pPr>
      <w:r>
        <w:t>Lawrence, Jason N.</w:t>
      </w:r>
      <w:r>
        <w:t xml:space="preserve"> - </w:t>
      </w:r>
      <w:r>
        <w:rPr>
          <w:color w:val="000000" w:themeColor="hyperlink"/>
          <w:u w:val="single"/>
        </w:rPr>
        <w:hyperlink r:id="rId27">
          <w:r>
            <w:rPr/>
            <w:t>A/C.2/72/SR.25</w:t>
          </w:r>
        </w:hyperlink>
      </w:r>
      <w:r>
        <w:t xml:space="preserve">; </w:t>
      </w:r>
      <w:r>
        <w:rPr>
          <w:color w:val="000000" w:themeColor="hyperlink"/>
          <w:u w:val="single"/>
        </w:rPr>
        <w:hyperlink r:id="rId46">
          <w:r>
            <w:rPr/>
            <w:t>A/C.2/72/SR.26</w:t>
          </w:r>
        </w:hyperlink>
      </w:r>
    </w:p>
    <w:p>
      <w:pPr>
        <w:pStyle w:val="itssubhead"/>
        <w:keepNext/>
        <w:keepLines/>
        <w:spacing w:after="0"/>
      </w:pPr>
      <w:r>
        <w:t>World Bank Group</w:t>
      </w:r>
    </w:p>
    <w:p>
      <w:pPr>
        <w:pStyle w:val="itsentry"/>
        <w:keepNext/>
        <w:keepLines/>
        <w:spacing w:after="0"/>
      </w:pPr>
      <w:r>
        <w:t>Gillsäter, Björn</w:t>
      </w:r>
      <w:r>
        <w:t xml:space="preserve"> - </w:t>
      </w:r>
      <w:r>
        <w:rPr>
          <w:color w:val="000000" w:themeColor="hyperlink"/>
          <w:u w:val="single"/>
        </w:rPr>
        <w:hyperlink r:id="rId92">
          <w:r>
            <w:rPr/>
            <w:t>A/C.2/72/SR.29</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64">
          <w:r>
            <w:rPr/>
            <w:t>A/C.2/72/SR.6</w:t>
          </w:r>
        </w:hyperlink>
      </w:r>
    </w:p>
    <w:p>
      <w:pPr>
        <w:pStyle w:val="itssubhead"/>
        <w:keepNext/>
        <w:keepLines/>
        <w:spacing w:after="0"/>
      </w:pPr>
      <w:r>
        <w:t>Australia</w:t>
      </w:r>
    </w:p>
    <w:p>
      <w:pPr>
        <w:pStyle w:val="itsentry"/>
        <w:keepNext/>
        <w:keepLines/>
        <w:spacing w:after="0"/>
      </w:pPr>
      <w:r>
        <w:t>O'Hehir, Rosemary Emma</w:t>
      </w:r>
      <w:r>
        <w:t xml:space="preserve"> - </w:t>
      </w:r>
      <w:r>
        <w:rPr>
          <w:color w:val="000000" w:themeColor="hyperlink"/>
          <w:u w:val="single"/>
        </w:rPr>
        <w:hyperlink r:id="rId92">
          <w:r>
            <w:rPr/>
            <w:t>A/C.2/72/SR.29</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63">
          <w:r>
            <w:rPr/>
            <w:t>A/C.2/72/SR.7</w:t>
          </w:r>
        </w:hyperlink>
      </w:r>
    </w:p>
    <w:p>
      <w:pPr>
        <w:pStyle w:val="itssubhead"/>
        <w:keepNext/>
        <w:keepLines/>
        <w:spacing w:after="0"/>
      </w:pPr>
      <w:r>
        <w:t>Group of Least Developed Countries</w:t>
      </w:r>
    </w:p>
    <w:p>
      <w:pPr>
        <w:pStyle w:val="itsentry"/>
        <w:keepNext/>
        <w:keepLines/>
        <w:spacing w:after="0"/>
      </w:pPr>
      <w:r>
        <w:t>Bin Momen, Masud  (Bangladesh)</w:t>
      </w:r>
      <w:r>
        <w:t xml:space="preserve"> - </w:t>
      </w:r>
      <w:r>
        <w:rPr>
          <w:color w:val="000000" w:themeColor="hyperlink"/>
          <w:u w:val="single"/>
        </w:rPr>
        <w:hyperlink r:id="rId64">
          <w:r>
            <w:rPr/>
            <w:t>A/C.2/72/SR.6</w:t>
          </w:r>
        </w:hyperlink>
      </w:r>
    </w:p>
    <w:p>
      <w:pPr>
        <w:pStyle w:val="itssubhead"/>
        <w:keepNext/>
        <w:keepLines/>
        <w:spacing w:after="0"/>
      </w:pPr>
      <w:r>
        <w:t>Venezuela (Bolivarian Republic of)</w:t>
      </w:r>
    </w:p>
    <w:p>
      <w:pPr>
        <w:pStyle w:val="itsentry"/>
        <w:keepNext/>
        <w:keepLines/>
        <w:spacing w:after="0"/>
      </w:pPr>
      <w:r>
        <w:t>Engelbrecht Schadtler, Cristiane</w:t>
      </w:r>
      <w:r>
        <w:t xml:space="preserve"> - </w:t>
      </w:r>
      <w:r>
        <w:rPr>
          <w:color w:val="000000" w:themeColor="hyperlink"/>
          <w:u w:val="single"/>
        </w:rPr>
        <w:hyperlink r:id="rId63">
          <w:r>
            <w:rPr/>
            <w:t>A/C.2/72/SR.7</w:t>
          </w:r>
        </w:hyperlink>
      </w:r>
    </w:p>
    <w:p>
      <w:pPr>
        <w:pStyle w:val="itssubhead"/>
        <w:keepNext/>
        <w:keepLines/>
        <w:spacing w:after="0"/>
      </w:pPr>
      <w:r>
        <w:t>China</w:t>
      </w:r>
    </w:p>
    <w:p>
      <w:pPr>
        <w:pStyle w:val="itsentry"/>
        <w:keepNext/>
        <w:keepLines/>
        <w:spacing w:after="0"/>
      </w:pPr>
      <w:r>
        <w:t>Zhuang, Yu</w:t>
      </w:r>
      <w:r>
        <w:t xml:space="preserve"> - </w:t>
      </w:r>
      <w:r>
        <w:rPr>
          <w:color w:val="000000" w:themeColor="hyperlink"/>
          <w:u w:val="single"/>
        </w:rPr>
        <w:hyperlink r:id="rId64">
          <w:r>
            <w:rPr/>
            <w:t>A/C.2/72/SR.6</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64">
          <w:r>
            <w:rPr/>
            <w:t>A/C.2/72/SR.6</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World Trade Organization</w:t>
      </w:r>
    </w:p>
    <w:p>
      <w:pPr>
        <w:pStyle w:val="itsentry"/>
        <w:keepNext/>
        <w:keepLines/>
        <w:spacing w:after="0"/>
      </w:pPr>
      <w:r>
        <w:t>Torres, Hector</w:t>
      </w:r>
      <w:r>
        <w:t xml:space="preserve"> - </w:t>
      </w:r>
      <w:r>
        <w:rPr>
          <w:color w:val="000000" w:themeColor="hyperlink"/>
          <w:u w:val="single"/>
        </w:rPr>
        <w:hyperlink r:id="rId92">
          <w:r>
            <w:rPr/>
            <w:t>A/C.2/72/SR.29</w:t>
          </w:r>
        </w:hyperlink>
      </w:r>
    </w:p>
    <w:p>
      <w:pPr>
        <w:pStyle w:val="itssubhead"/>
        <w:keepNext/>
        <w:keepLines/>
        <w:spacing w:after="0"/>
      </w:pPr>
      <w:r>
        <w:t>Mexico</w:t>
      </w:r>
    </w:p>
    <w:p>
      <w:pPr>
        <w:pStyle w:val="itsentry"/>
        <w:keepNext/>
        <w:keepLines/>
        <w:spacing w:after="0"/>
      </w:pPr>
      <w:r>
        <w:t>Pineda-González, Diego</w:t>
      </w:r>
      <w:r>
        <w:t xml:space="preserve"> - </w:t>
      </w:r>
      <w:r>
        <w:rPr>
          <w:color w:val="000000" w:themeColor="hyperlink"/>
          <w:u w:val="single"/>
        </w:rPr>
        <w:hyperlink r:id="rId64">
          <w:r>
            <w:rPr/>
            <w:t>A/C.2/72/SR.6</w:t>
          </w:r>
        </w:hyperlink>
      </w:r>
    </w:p>
    <w:p>
      <w:pPr>
        <w:pStyle w:val="itsentry"/>
        <w:keepNext/>
        <w:keepLines/>
        <w:spacing w:after="0"/>
      </w:pPr>
      <w:r>
        <w:t>Ríos Sánchez, Bruno</w:t>
      </w:r>
      <w:r>
        <w:t xml:space="preserve"> - </w:t>
      </w:r>
      <w:r>
        <w:rPr>
          <w:color w:val="000000" w:themeColor="hyperlink"/>
          <w:u w:val="single"/>
        </w:rPr>
        <w:hyperlink r:id="rId92">
          <w:r>
            <w:rPr/>
            <w:t>A/C.2/72/SR.29</w:t>
          </w:r>
        </w:hyperlink>
      </w:r>
    </w:p>
    <w:p>
      <w:pPr>
        <w:pStyle w:val="itssubhead"/>
        <w:keepNext/>
        <w:keepLines/>
        <w:spacing w:after="0"/>
      </w:pPr>
      <w:r>
        <w:t>Lao People's Democratic Republic</w:t>
      </w:r>
    </w:p>
    <w:p>
      <w:pPr>
        <w:pStyle w:val="itsentry"/>
        <w:keepNext/>
        <w:keepLines/>
        <w:spacing w:after="0"/>
      </w:pPr>
      <w:r>
        <w:t>Phansourivong, Khaine</w:t>
      </w:r>
      <w:r>
        <w:t xml:space="preserve"> - </w:t>
      </w:r>
      <w:r>
        <w:rPr>
          <w:color w:val="000000" w:themeColor="hyperlink"/>
          <w:u w:val="single"/>
        </w:rPr>
        <w:hyperlink r:id="rId63">
          <w:r>
            <w:rPr/>
            <w:t>A/C.2/72/SR.7</w:t>
          </w:r>
        </w:hyperlink>
      </w:r>
    </w:p>
    <w:p>
      <w:pPr>
        <w:pStyle w:val="itssubhead"/>
        <w:keepNext/>
        <w:keepLines/>
        <w:spacing w:after="0"/>
      </w:pPr>
      <w:r>
        <w:t>Group of 77</w:t>
      </w:r>
    </w:p>
    <w:p>
      <w:pPr>
        <w:pStyle w:val="itsentry"/>
        <w:keepNext/>
        <w:keepLines/>
        <w:spacing w:after="0"/>
      </w:pPr>
      <w:r>
        <w:t>Elkhishin, Sameh Mohamed Eldemerdash (Egypt)</w:t>
      </w:r>
      <w:r>
        <w:t xml:space="preserve"> - </w:t>
      </w:r>
      <w:r>
        <w:rPr>
          <w:color w:val="000000" w:themeColor="hyperlink"/>
          <w:u w:val="single"/>
        </w:rPr>
        <w:hyperlink r:id="rId92">
          <w:r>
            <w:rPr/>
            <w:t>A/C.2/72/SR.29</w:t>
          </w:r>
        </w:hyperlink>
      </w:r>
    </w:p>
    <w:p>
      <w:pPr>
        <w:pStyle w:val="itsentry"/>
        <w:keepNext/>
        <w:keepLines/>
        <w:spacing w:after="0"/>
      </w:pPr>
      <w:r>
        <w:t>Zambrano Ortiz, Mario (Ecuador)</w:t>
      </w:r>
      <w:r>
        <w:t xml:space="preserve"> - </w:t>
      </w:r>
      <w:r>
        <w:rPr>
          <w:color w:val="000000" w:themeColor="hyperlink"/>
          <w:u w:val="single"/>
        </w:rPr>
        <w:hyperlink r:id="rId64">
          <w:r>
            <w:rPr/>
            <w:t>A/C.2/72/SR.6</w:t>
          </w:r>
        </w:hyperlink>
      </w:r>
    </w:p>
    <w:p>
      <w:pPr>
        <w:pStyle w:val="itssubhead"/>
        <w:keepNext/>
        <w:keepLines/>
        <w:spacing w:after="0"/>
      </w:pPr>
      <w:r>
        <w:t>Japan</w:t>
      </w:r>
    </w:p>
    <w:p>
      <w:pPr>
        <w:pStyle w:val="itsentry"/>
        <w:keepNext/>
        <w:keepLines/>
        <w:spacing w:after="0"/>
      </w:pPr>
      <w:r>
        <w:t>Kato, Yota</w:t>
      </w:r>
      <w:r>
        <w:t xml:space="preserve"> - </w:t>
      </w:r>
      <w:r>
        <w:rPr>
          <w:color w:val="000000" w:themeColor="hyperlink"/>
          <w:u w:val="single"/>
        </w:rPr>
        <w:hyperlink r:id="rId46">
          <w:r>
            <w:rPr/>
            <w:t>A/C.2/72/SR.26</w:t>
          </w:r>
        </w:hyperlink>
      </w:r>
    </w:p>
    <w:p>
      <w:pPr>
        <w:pStyle w:val="itssubhead"/>
        <w:keepNext/>
        <w:keepLines/>
        <w:spacing w:after="0"/>
      </w:pPr>
      <w:r>
        <w:t>Algeria</w:t>
      </w:r>
    </w:p>
    <w:p>
      <w:pPr>
        <w:pStyle w:val="itsentry"/>
        <w:keepNext/>
        <w:keepLines/>
        <w:spacing w:after="0"/>
      </w:pPr>
      <w:r>
        <w:t>Remaoun, Mehdi</w:t>
      </w:r>
      <w:r>
        <w:t xml:space="preserve"> - </w:t>
      </w:r>
      <w:r>
        <w:rPr>
          <w:color w:val="000000" w:themeColor="hyperlink"/>
          <w:u w:val="single"/>
        </w:rPr>
        <w:hyperlink r:id="rId63">
          <w:r>
            <w:rPr/>
            <w:t>A/C.2/72/SR.7</w:t>
          </w:r>
        </w:hyperlink>
      </w:r>
    </w:p>
    <w:p>
      <w:pPr>
        <w:pStyle w:val="itssubhead"/>
        <w:keepNext/>
        <w:keepLines/>
        <w:spacing w:after="0"/>
      </w:pPr>
      <w:r>
        <w:t>Community of Latin American and Caribbean States</w:t>
      </w:r>
    </w:p>
    <w:p>
      <w:pPr>
        <w:pStyle w:val="itsentry"/>
        <w:keepNext/>
        <w:keepLines/>
        <w:spacing w:after="0"/>
      </w:pPr>
      <w:r>
        <w:t>Soriano Mena, Pablo José (El Salvador)</w:t>
      </w:r>
      <w:r>
        <w:t xml:space="preserve"> - </w:t>
      </w:r>
      <w:r>
        <w:rPr>
          <w:color w:val="000000" w:themeColor="hyperlink"/>
          <w:u w:val="single"/>
        </w:rPr>
        <w:hyperlink r:id="rId64">
          <w:r>
            <w:rPr/>
            <w:t>A/C.2/72/SR.6</w:t>
          </w:r>
        </w:hyperlink>
      </w:r>
    </w:p>
    <w:p>
      <w:pPr>
        <w:pStyle w:val="itssubhead"/>
        <w:keepNext/>
        <w:keepLines/>
        <w:spacing w:after="0"/>
      </w:pPr>
      <w:r>
        <w:t>Alliance of Small Island States</w:t>
      </w:r>
    </w:p>
    <w:p>
      <w:pPr>
        <w:pStyle w:val="itsentry"/>
        <w:keepNext/>
        <w:keepLines/>
        <w:spacing w:after="0"/>
      </w:pPr>
      <w:r>
        <w:t>Zahir, Farzana (Maldives)</w:t>
      </w:r>
      <w:r>
        <w:t xml:space="preserve"> - </w:t>
      </w:r>
      <w:r>
        <w:rPr>
          <w:color w:val="000000" w:themeColor="hyperlink"/>
          <w:u w:val="single"/>
        </w:rPr>
        <w:hyperlink r:id="rId64">
          <w:r>
            <w:rPr/>
            <w:t>A/C.2/72/SR.6</w:t>
          </w:r>
        </w:hyperlink>
      </w:r>
    </w:p>
    <w:p>
      <w:pPr>
        <w:pStyle w:val="itssubhead"/>
        <w:keepNext/>
        <w:keepLines/>
        <w:spacing w:after="0"/>
      </w:pPr>
      <w:r>
        <w:t>UNCTAD</w:t>
      </w:r>
    </w:p>
    <w:p>
      <w:pPr>
        <w:pStyle w:val="itsentry"/>
        <w:keepNext/>
        <w:keepLines/>
        <w:spacing w:after="0"/>
      </w:pPr>
      <w:r>
        <w:t>Carpentier, Chantal Line</w:t>
      </w:r>
      <w:r>
        <w:t xml:space="preserve"> - </w:t>
      </w:r>
      <w:r>
        <w:rPr>
          <w:color w:val="000000" w:themeColor="hyperlink"/>
          <w:u w:val="single"/>
        </w:rPr>
        <w:hyperlink r:id="rId92">
          <w:r>
            <w:rPr/>
            <w:t>A/C.2/72/SR.29</w:t>
          </w:r>
        </w:hyperlink>
      </w:r>
    </w:p>
    <w:p>
      <w:pPr>
        <w:pStyle w:val="itssubhead"/>
        <w:keepNext/>
        <w:keepLines/>
        <w:spacing w:after="0"/>
      </w:pPr>
      <w:r>
        <w:t>Russian Federation</w:t>
      </w:r>
    </w:p>
    <w:p>
      <w:pPr>
        <w:pStyle w:val="itsentry"/>
        <w:keepNext/>
        <w:keepLines/>
        <w:spacing w:after="0"/>
      </w:pPr>
      <w:r>
        <w:t>Maslov, Mikhail F.</w:t>
      </w:r>
      <w:r>
        <w:t xml:space="preserve"> - </w:t>
      </w:r>
      <w:r>
        <w:rPr>
          <w:color w:val="000000" w:themeColor="hyperlink"/>
          <w:u w:val="single"/>
        </w:rPr>
        <w:hyperlink r:id="rId64">
          <w:r>
            <w:rPr/>
            <w:t>A/C.2/72/SR.6</w:t>
          </w:r>
        </w:hyperlink>
      </w:r>
    </w:p>
    <w:p>
      <w:pPr>
        <w:pStyle w:val="itssubhead"/>
        <w:keepNext/>
        <w:keepLines/>
        <w:spacing w:after="0"/>
      </w:pPr>
      <w:r>
        <w:t>Cuba</w:t>
      </w:r>
    </w:p>
    <w:p>
      <w:pPr>
        <w:pStyle w:val="itsentry"/>
        <w:keepNext/>
        <w:keepLines/>
        <w:spacing w:after="0"/>
      </w:pPr>
      <w:r>
        <w:t>González Peña, Juan Miguel</w:t>
      </w:r>
      <w:r>
        <w:t xml:space="preserve"> - </w:t>
      </w:r>
      <w:r>
        <w:rPr>
          <w:color w:val="000000" w:themeColor="hyperlink"/>
          <w:u w:val="single"/>
        </w:rPr>
        <w:hyperlink r:id="rId64">
          <w:r>
            <w:rPr/>
            <w:t>A/C.2/72/SR.6</w:t>
          </w:r>
        </w:hyperlink>
      </w:r>
    </w:p>
    <w:p>
      <w:pPr>
        <w:pStyle w:val="itssubhead"/>
        <w:keepNext/>
        <w:keepLines/>
        <w:spacing w:after="0"/>
      </w:pPr>
      <w:r>
        <w:t>European Union</w:t>
      </w:r>
    </w:p>
    <w:p>
      <w:pPr>
        <w:pStyle w:val="itsentry"/>
        <w:keepNext/>
        <w:keepLines/>
        <w:spacing w:after="0"/>
      </w:pPr>
      <w:r>
        <w:t>Babajide, Adebayo</w:t>
      </w:r>
      <w:r>
        <w:t xml:space="preserve"> - </w:t>
      </w:r>
      <w:r>
        <w:rPr>
          <w:color w:val="000000" w:themeColor="hyperlink"/>
          <w:u w:val="single"/>
        </w:rPr>
        <w:hyperlink r:id="rId92">
          <w:r>
            <w:rPr/>
            <w:t>A/C.2/72/SR.29</w:t>
          </w:r>
        </w:hyperlink>
      </w:r>
      <w:r>
        <w:br/>
      </w:r>
    </w:p>
    <w:p>
      <w:pPr>
        <w:pStyle w:val="itshead"/>
        <w:keepNext/>
        <w:keepLines/>
      </w:pPr>
      <w:r>
        <w:t>DIAMONDS--FUELLING CONFLICT (Agenda Item 33)</w:t>
      </w:r>
    </w:p>
    <w:p>
      <w:pPr>
        <w:pStyle w:val="itssubhead"/>
        <w:keepNext/>
        <w:keepLines/>
        <w:spacing w:after="0"/>
      </w:pPr>
      <w:r>
        <w:t>Australia</w:t>
      </w:r>
    </w:p>
    <w:p>
      <w:pPr>
        <w:pStyle w:val="itsentry"/>
        <w:keepNext/>
        <w:keepLines/>
        <w:spacing w:after="0"/>
      </w:pPr>
      <w:r>
        <w:t>Bishop, Julie</w:t>
      </w:r>
      <w:r>
        <w:t xml:space="preserve"> - </w:t>
      </w:r>
      <w:r>
        <w:rPr>
          <w:color w:val="000000" w:themeColor="hyperlink"/>
          <w:u w:val="single"/>
        </w:rPr>
        <w:hyperlink r:id="rId93">
          <w:r>
            <w:rPr/>
            <w:t>A/72/PV.78</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93">
          <w:r>
            <w:rPr/>
            <w:t>A/72/PV.78</w:t>
          </w:r>
        </w:hyperlink>
      </w:r>
    </w:p>
    <w:p>
      <w:pPr>
        <w:pStyle w:val="itssubhead"/>
        <w:keepNext/>
        <w:keepLines/>
        <w:spacing w:after="0"/>
      </w:pPr>
      <w:r>
        <w:t>European Union</w:t>
      </w:r>
    </w:p>
    <w:p>
      <w:pPr>
        <w:pStyle w:val="itsentry"/>
        <w:keepNext/>
        <w:keepLines/>
        <w:spacing w:after="0"/>
      </w:pPr>
      <w:r>
        <w:t>Parenti, Antonio</w:t>
      </w:r>
      <w:r>
        <w:t xml:space="preserve"> - </w:t>
      </w:r>
      <w:r>
        <w:rPr>
          <w:color w:val="000000" w:themeColor="hyperlink"/>
          <w:u w:val="single"/>
        </w:rPr>
        <w:hyperlink r:id="rId93">
          <w:r>
            <w:rPr/>
            <w:t>A/72/PV.78</w:t>
          </w:r>
        </w:hyperlink>
      </w:r>
    </w:p>
    <w:p>
      <w:pPr>
        <w:pStyle w:val="itssubhead"/>
        <w:keepNext/>
        <w:keepLines/>
        <w:spacing w:after="0"/>
      </w:pPr>
      <w:r>
        <w:t>Botswana</w:t>
      </w:r>
    </w:p>
    <w:p>
      <w:pPr>
        <w:pStyle w:val="itsentry"/>
        <w:keepNext/>
        <w:keepLines/>
        <w:spacing w:after="0"/>
      </w:pPr>
      <w:r>
        <w:t>Ntwaagae, Charles</w:t>
      </w:r>
      <w:r>
        <w:t xml:space="preserve"> - </w:t>
      </w:r>
      <w:r>
        <w:rPr>
          <w:color w:val="000000" w:themeColor="hyperlink"/>
          <w:u w:val="single"/>
        </w:rPr>
        <w:hyperlink r:id="rId93">
          <w:r>
            <w:rPr/>
            <w:t>A/72/PV.78</w:t>
          </w:r>
        </w:hyperlink>
      </w:r>
      <w:r>
        <w:br/>
      </w:r>
    </w:p>
    <w:p>
      <w:pPr>
        <w:pStyle w:val="itshead"/>
        <w:keepNext/>
        <w:keepLines/>
      </w:pPr>
      <w:r>
        <w:t>DISAPPEARANCE OF PERSONS (Agenda Item 72b)</w:t>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94">
          <w:r>
            <w:rPr/>
            <w:t>A/C.3/72/SR.24</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94">
          <w:r>
            <w:rPr/>
            <w:t>A/C.3/72/SR.24</w:t>
          </w:r>
        </w:hyperlink>
      </w:r>
    </w:p>
    <w:p>
      <w:pPr>
        <w:pStyle w:val="itssubhead"/>
        <w:keepNext/>
        <w:keepLines/>
        <w:spacing w:after="0"/>
      </w:pPr>
      <w:r>
        <w:t>UN. Committee on Enforced Disappearances. Chair</w:t>
      </w:r>
    </w:p>
    <w:p>
      <w:pPr>
        <w:pStyle w:val="itsentry"/>
        <w:keepNext/>
        <w:keepLines/>
        <w:spacing w:after="0"/>
      </w:pPr>
      <w:r>
        <w:t>Janina, Suela</w:t>
      </w:r>
      <w:r>
        <w:t xml:space="preserve"> - </w:t>
      </w:r>
      <w:r>
        <w:rPr>
          <w:color w:val="000000" w:themeColor="hyperlink"/>
          <w:u w:val="single"/>
        </w:rPr>
        <w:hyperlink r:id="rId94">
          <w:r>
            <w:rPr/>
            <w:t>A/C.3/72/SR.24</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94">
          <w:r>
            <w:rPr/>
            <w:t>A/C.3/72/SR.24</w:t>
          </w:r>
        </w:hyperlink>
      </w:r>
    </w:p>
    <w:p>
      <w:pPr>
        <w:pStyle w:val="itsentry"/>
        <w:keepNext/>
        <w:keepLines/>
        <w:spacing w:after="0"/>
      </w:pPr>
      <w:r>
        <w:t>Jürgenson, Sven (Estonia)</w:t>
      </w:r>
      <w:r>
        <w:t xml:space="preserve"> - </w:t>
      </w:r>
      <w:r>
        <w:rPr>
          <w:color w:val="000000" w:themeColor="hyperlink"/>
          <w:u w:val="single"/>
        </w:rPr>
        <w:hyperlink r:id="rId31">
          <w:r>
            <w:rPr/>
            <w:t>A/C.3/72/SR.49</w:t>
          </w:r>
        </w:hyperlink>
      </w:r>
    </w:p>
    <w:p>
      <w:pPr>
        <w:pStyle w:val="itssubhead"/>
        <w:keepNext/>
        <w:keepLines/>
        <w:spacing w:after="0"/>
      </w:pPr>
      <w:r>
        <w:t>UN. Human Rights Council. Working Group on Enforced or Involuntary Disappearances. Chair</w:t>
      </w:r>
    </w:p>
    <w:p>
      <w:pPr>
        <w:pStyle w:val="itsentry"/>
        <w:keepNext/>
        <w:keepLines/>
        <w:spacing w:after="0"/>
      </w:pPr>
      <w:r>
        <w:t>Duhaime, Bernard</w:t>
      </w:r>
      <w:r>
        <w:t xml:space="preserve"> - </w:t>
      </w:r>
      <w:r>
        <w:rPr>
          <w:color w:val="000000" w:themeColor="hyperlink"/>
          <w:u w:val="single"/>
        </w:rPr>
        <w:hyperlink r:id="rId94">
          <w:r>
            <w:rPr/>
            <w:t>A/C.3/72/SR.24</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94">
          <w:r>
            <w:rPr/>
            <w:t>A/C.3/72/SR.24</w:t>
          </w:r>
        </w:hyperlink>
      </w:r>
      <w:r>
        <w:t xml:space="preserve">; </w:t>
      </w:r>
      <w:r>
        <w:rPr>
          <w:color w:val="000000" w:themeColor="hyperlink"/>
          <w:u w:val="single"/>
        </w:rPr>
        <w:hyperlink r:id="rId31">
          <w:r>
            <w:rPr/>
            <w:t>A/C.3/72/SR.49</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94">
          <w:r>
            <w:rPr/>
            <w:t>A/C.3/72/SR.24</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94">
          <w:r>
            <w:rPr/>
            <w:t>A/C.3/72/SR.24</w:t>
          </w:r>
        </w:hyperlink>
      </w:r>
    </w:p>
    <w:p>
      <w:pPr>
        <w:pStyle w:val="itssubhead"/>
        <w:keepNext/>
        <w:keepLines/>
        <w:spacing w:after="0"/>
      </w:pPr>
      <w:r>
        <w:t>France</w:t>
      </w:r>
    </w:p>
    <w:p>
      <w:pPr>
        <w:pStyle w:val="itsentry"/>
        <w:keepNext/>
        <w:keepLines/>
        <w:spacing w:after="0"/>
      </w:pPr>
      <w:r>
        <w:t>Charrier, Marie-Laure</w:t>
      </w:r>
      <w:r>
        <w:t xml:space="preserve"> - </w:t>
      </w:r>
      <w:r>
        <w:rPr>
          <w:color w:val="000000" w:themeColor="hyperlink"/>
          <w:u w:val="single"/>
        </w:rPr>
        <w:hyperlink r:id="rId94">
          <w:r>
            <w:rPr/>
            <w:t>A/C.3/72/SR.24</w:t>
          </w:r>
        </w:hyperlink>
      </w:r>
      <w:r>
        <w:t xml:space="preserve">; </w:t>
      </w:r>
      <w:r>
        <w:rPr>
          <w:color w:val="000000" w:themeColor="hyperlink"/>
          <w:u w:val="single"/>
        </w:rPr>
        <w:hyperlink r:id="rId31">
          <w:r>
            <w:rPr/>
            <w:t>A/C.3/72/SR.49</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31">
          <w:r>
            <w:rPr/>
            <w:t>A/C.3/72/SR.49</w:t>
          </w:r>
        </w:hyperlink>
      </w:r>
    </w:p>
    <w:p>
      <w:pPr>
        <w:pStyle w:val="itsentry"/>
        <w:keepNext/>
        <w:keepLines/>
        <w:spacing w:after="0"/>
      </w:pPr>
      <w:r>
        <w:t>Ríos Sánchez, Bruno</w:t>
      </w:r>
      <w:r>
        <w:t xml:space="preserve"> - </w:t>
      </w:r>
      <w:r>
        <w:rPr>
          <w:color w:val="000000" w:themeColor="hyperlink"/>
          <w:u w:val="single"/>
        </w:rPr>
        <w:hyperlink r:id="rId94">
          <w:r>
            <w:rPr/>
            <w:t>A/C.3/72/SR.24</w:t>
          </w:r>
        </w:hyperlink>
      </w:r>
    </w:p>
    <w:p>
      <w:pPr>
        <w:pStyle w:val="itssubhead"/>
        <w:keepNext/>
        <w:keepLines/>
        <w:spacing w:after="0"/>
      </w:pPr>
      <w:r>
        <w:t>Republic of Korea</w:t>
      </w:r>
    </w:p>
    <w:p>
      <w:pPr>
        <w:pStyle w:val="itsentry"/>
        <w:keepNext/>
        <w:keepLines/>
        <w:spacing w:after="0"/>
      </w:pPr>
      <w:r>
        <w:t>Hwang, Hyuni</w:t>
      </w:r>
      <w:r>
        <w:t xml:space="preserve"> - </w:t>
      </w:r>
      <w:r>
        <w:rPr>
          <w:color w:val="000000" w:themeColor="hyperlink"/>
          <w:u w:val="single"/>
        </w:rPr>
        <w:hyperlink r:id="rId94">
          <w:r>
            <w:rPr/>
            <w:t>A/C.3/72/SR.24</w:t>
          </w:r>
        </w:hyperlink>
      </w:r>
    </w:p>
    <w:p>
      <w:pPr>
        <w:pStyle w:val="itssubhead"/>
        <w:keepNext/>
        <w:keepLines/>
        <w:spacing w:after="0"/>
      </w:pPr>
      <w:r>
        <w:t>UN. Assistant Secretary-General for Human Rights</w:t>
      </w:r>
    </w:p>
    <w:p>
      <w:pPr>
        <w:pStyle w:val="itsentry"/>
        <w:keepNext/>
        <w:keepLines/>
        <w:spacing w:after="0"/>
      </w:pPr>
      <w:r>
        <w:t>Gilmour, Andrew</w:t>
      </w:r>
      <w:r>
        <w:t xml:space="preserve"> - </w:t>
      </w:r>
      <w:r>
        <w:rPr>
          <w:color w:val="000000" w:themeColor="hyperlink"/>
          <w:u w:val="single"/>
        </w:rPr>
        <w:hyperlink r:id="rId95">
          <w:r>
            <w:rPr/>
            <w:t>A/C.3/72/SR.18</w:t>
          </w:r>
        </w:hyperlink>
      </w:r>
    </w:p>
    <w:p>
      <w:pPr>
        <w:pStyle w:val="itssubhead"/>
        <w:keepNext/>
        <w:keepLines/>
        <w:spacing w:after="0"/>
      </w:pPr>
      <w:r>
        <w:t>Japan</w:t>
      </w:r>
    </w:p>
    <w:p>
      <w:pPr>
        <w:pStyle w:val="itsentry"/>
        <w:keepNext/>
        <w:keepLines/>
        <w:spacing w:after="0"/>
      </w:pPr>
      <w:r>
        <w:t>Mizuno, Takashi</w:t>
      </w:r>
      <w:r>
        <w:t xml:space="preserve"> - </w:t>
      </w:r>
      <w:r>
        <w:rPr>
          <w:color w:val="000000" w:themeColor="hyperlink"/>
          <w:u w:val="single"/>
        </w:rPr>
        <w:hyperlink r:id="rId94">
          <w:r>
            <w:rPr/>
            <w:t>A/C.3/72/SR.24</w:t>
          </w:r>
        </w:hyperlink>
      </w:r>
      <w:r>
        <w:t xml:space="preserve">; </w:t>
      </w:r>
      <w:r>
        <w:rPr>
          <w:color w:val="000000" w:themeColor="hyperlink"/>
          <w:u w:val="single"/>
        </w:rPr>
        <w:hyperlink r:id="rId31">
          <w:r>
            <w:rPr/>
            <w:t>A/C.3/72/SR.49</w:t>
          </w:r>
        </w:hyperlink>
      </w:r>
    </w:p>
    <w:p>
      <w:pPr>
        <w:pStyle w:val="itsentry"/>
        <w:keepNext/>
        <w:keepLines/>
        <w:spacing w:after="0"/>
      </w:pPr>
      <w:r>
        <w:t>Mori, Takero</w:t>
      </w:r>
      <w:r>
        <w:t xml:space="preserve"> - </w:t>
      </w:r>
      <w:r>
        <w:rPr>
          <w:color w:val="000000" w:themeColor="hyperlink"/>
          <w:u w:val="single"/>
        </w:rPr>
        <w:hyperlink r:id="rId31">
          <w:r>
            <w:rPr/>
            <w:t>A/C.3/72/SR.49</w:t>
          </w:r>
        </w:hyperlink>
      </w:r>
    </w:p>
    <w:p>
      <w:pPr>
        <w:pStyle w:val="itssubhead"/>
        <w:keepNext/>
        <w:keepLines/>
        <w:spacing w:after="0"/>
      </w:pPr>
      <w:r>
        <w:t>Group of 77</w:t>
      </w:r>
    </w:p>
    <w:p>
      <w:pPr>
        <w:pStyle w:val="itsentry"/>
        <w:keepNext/>
        <w:keepLines/>
        <w:spacing w:after="0"/>
      </w:pPr>
      <w:r>
        <w:t>García Paz y Miño, Fabián Oswaldo (Ecuador)</w:t>
      </w:r>
      <w:r>
        <w:t xml:space="preserve"> - </w:t>
      </w:r>
      <w:r>
        <w:rPr>
          <w:color w:val="000000" w:themeColor="hyperlink"/>
          <w:u w:val="single"/>
        </w:rPr>
        <w:hyperlink r:id="rId31">
          <w:r>
            <w:rPr/>
            <w:t>A/C.3/72/SR.49</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94">
          <w:r>
            <w:rPr/>
            <w:t>A/C.3/72/SR.24</w:t>
          </w:r>
        </w:hyperlink>
      </w:r>
      <w:r>
        <w:br/>
      </w:r>
    </w:p>
    <w:p>
      <w:pPr>
        <w:pStyle w:val="itshead"/>
        <w:keepNext/>
        <w:keepLines/>
      </w:pPr>
      <w:r>
        <w:t>DISARMAMENT AGREEMENTS--ENVIRONMENT (Agenda Item 99j)</w:t>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38">
          <w:r>
            <w:rPr/>
            <w:t>A/C.1/72/PV.26</w:t>
          </w:r>
        </w:hyperlink>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38">
          <w:r>
            <w:rPr/>
            <w:t>A/C.1/72/PV.26</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38">
          <w:r>
            <w:rPr/>
            <w:t>A/C.1/72/PV.26</w:t>
          </w:r>
        </w:hyperlink>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DISARMAMENT--GENERAL AND COMPLETE (Agenda Item 99)</w:t>
      </w:r>
    </w:p>
    <w:p>
      <w:pPr>
        <w:pStyle w:val="itssubhead"/>
        <w:keepNext/>
        <w:keepLines/>
        <w:spacing w:after="0"/>
      </w:pPr>
      <w:r>
        <w:t>Uruguay</w:t>
      </w:r>
    </w:p>
    <w:p>
      <w:pPr>
        <w:pStyle w:val="itsentry"/>
        <w:keepNext/>
        <w:keepLines/>
        <w:spacing w:after="0"/>
      </w:pPr>
      <w:r>
        <w:t>Bermúdez Álvarez, Luis Homero</w:t>
      </w:r>
      <w:r>
        <w:t xml:space="preserve"> - </w:t>
      </w:r>
      <w:r>
        <w:rPr>
          <w:color w:val="000000" w:themeColor="hyperlink"/>
          <w:u w:val="single"/>
        </w:rPr>
        <w:hyperlink r:id="rId96">
          <w:r>
            <w:rPr/>
            <w:t>A/72/PV.112</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96">
          <w:r>
            <w:rPr/>
            <w:t>A/72/PV.112</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96">
          <w:r>
            <w:rPr/>
            <w:t>A/72/PV.112</w:t>
          </w:r>
        </w:hyperlink>
      </w:r>
    </w:p>
    <w:p>
      <w:pPr>
        <w:pStyle w:val="itssubhead"/>
        <w:keepNext/>
        <w:keepLines/>
        <w:spacing w:after="0"/>
      </w:pPr>
      <w:r>
        <w:t>China</w:t>
      </w:r>
    </w:p>
    <w:p>
      <w:pPr>
        <w:pStyle w:val="itsentry"/>
        <w:keepNext/>
        <w:keepLines/>
        <w:spacing w:after="0"/>
      </w:pPr>
      <w:r>
        <w:t>Yu, Peng</w:t>
      </w:r>
      <w:r>
        <w:t xml:space="preserve"> - </w:t>
      </w:r>
      <w:r>
        <w:rPr>
          <w:color w:val="000000" w:themeColor="hyperlink"/>
          <w:u w:val="single"/>
        </w:rPr>
        <w:hyperlink r:id="rId96">
          <w:r>
            <w:rPr/>
            <w:t>A/72/PV.112</w:t>
          </w:r>
        </w:hyperlink>
      </w:r>
    </w:p>
    <w:p>
      <w:pPr>
        <w:pStyle w:val="itssubhead"/>
        <w:keepNext/>
        <w:keepLines/>
        <w:spacing w:after="0"/>
      </w:pPr>
      <w:r>
        <w:t>Georgia</w:t>
      </w:r>
    </w:p>
    <w:p>
      <w:pPr>
        <w:pStyle w:val="itsentry"/>
        <w:keepNext/>
        <w:keepLines/>
        <w:spacing w:after="0"/>
      </w:pPr>
      <w:r>
        <w:t>Imnadze, Kaha</w:t>
      </w:r>
      <w:r>
        <w:t xml:space="preserve"> - </w:t>
      </w:r>
      <w:r>
        <w:rPr>
          <w:color w:val="000000" w:themeColor="hyperlink"/>
          <w:u w:val="single"/>
        </w:rPr>
        <w:hyperlink r:id="rId66">
          <w:r>
            <w:rPr/>
            <w:t>A/C.1/72/PV.21</w:t>
          </w:r>
        </w:hyperlink>
      </w:r>
    </w:p>
    <w:p>
      <w:pPr>
        <w:pStyle w:val="itssubhead"/>
        <w:keepNext/>
        <w:keepLines/>
        <w:spacing w:after="0"/>
      </w:pPr>
      <w:r>
        <w:t>Italy</w:t>
      </w:r>
    </w:p>
    <w:p>
      <w:pPr>
        <w:pStyle w:val="itsentry"/>
        <w:keepNext/>
        <w:keepLines/>
        <w:spacing w:after="0"/>
      </w:pPr>
      <w:r>
        <w:t>Stefanile, Stefano</w:t>
      </w:r>
      <w:r>
        <w:t xml:space="preserve"> - </w:t>
      </w:r>
      <w:r>
        <w:rPr>
          <w:color w:val="000000" w:themeColor="hyperlink"/>
          <w:u w:val="single"/>
        </w:rPr>
        <w:hyperlink r:id="rId96">
          <w:r>
            <w:rPr/>
            <w:t>A/72/PV.112</w:t>
          </w:r>
        </w:hyperlink>
      </w:r>
    </w:p>
    <w:p>
      <w:pPr>
        <w:pStyle w:val="itssubhead"/>
        <w:keepNext/>
        <w:keepLines/>
        <w:spacing w:after="0"/>
      </w:pPr>
      <w:r>
        <w:t>Iraq</w:t>
      </w:r>
    </w:p>
    <w:p>
      <w:pPr>
        <w:pStyle w:val="itsentry"/>
        <w:keepNext/>
        <w:keepLines/>
        <w:spacing w:after="0"/>
      </w:pPr>
      <w:r>
        <w:t>Bahr Aluloom, Mohammed Hussein</w:t>
      </w:r>
      <w:r>
        <w:t xml:space="preserve"> - </w:t>
      </w:r>
      <w:r>
        <w:rPr>
          <w:color w:val="000000" w:themeColor="hyperlink"/>
          <w:u w:val="single"/>
        </w:rPr>
        <w:hyperlink r:id="rId96">
          <w:r>
            <w:rPr/>
            <w:t>A/72/PV.112</w:t>
          </w:r>
        </w:hyperlink>
      </w:r>
    </w:p>
    <w:p>
      <w:pPr>
        <w:pStyle w:val="itssubhead"/>
        <w:keepNext/>
        <w:keepLines/>
        <w:spacing w:after="0"/>
      </w:pPr>
      <w:r>
        <w:t>Peru</w:t>
      </w:r>
    </w:p>
    <w:p>
      <w:pPr>
        <w:pStyle w:val="itsentry"/>
        <w:keepNext/>
        <w:keepLines/>
        <w:spacing w:after="0"/>
      </w:pPr>
      <w:r>
        <w:t>Prieto, Enri</w:t>
      </w:r>
      <w:r>
        <w:t xml:space="preserve"> - </w:t>
      </w:r>
      <w:r>
        <w:rPr>
          <w:color w:val="000000" w:themeColor="hyperlink"/>
          <w:u w:val="single"/>
        </w:rPr>
        <w:hyperlink r:id="rId96">
          <w:r>
            <w:rPr/>
            <w:t>A/72/PV.112</w:t>
          </w:r>
        </w:hyperlink>
      </w:r>
    </w:p>
    <w:p>
      <w:pPr>
        <w:pStyle w:val="itssubhead"/>
        <w:keepNext/>
        <w:keepLines/>
        <w:spacing w:after="0"/>
      </w:pPr>
      <w:r>
        <w:t>Austria</w:t>
      </w:r>
    </w:p>
    <w:p>
      <w:pPr>
        <w:pStyle w:val="itsentry"/>
        <w:keepNext/>
        <w:keepLines/>
        <w:spacing w:after="0"/>
      </w:pPr>
      <w:r>
        <w:t>Kickert, Jan</w:t>
      </w:r>
      <w:r>
        <w:t xml:space="preserve"> - </w:t>
      </w:r>
      <w:r>
        <w:rPr>
          <w:color w:val="000000" w:themeColor="hyperlink"/>
          <w:u w:val="single"/>
        </w:rPr>
        <w:hyperlink r:id="rId96">
          <w:r>
            <w:rPr/>
            <w:t>A/72/PV.112</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66">
          <w:r>
            <w:rPr/>
            <w:t>A/C.1/72/PV.21</w:t>
          </w:r>
        </w:hyperlink>
      </w:r>
    </w:p>
    <w:p>
      <w:pPr>
        <w:pStyle w:val="itssubhead"/>
        <w:keepNext/>
        <w:keepLines/>
        <w:spacing w:after="0"/>
      </w:pPr>
      <w:r>
        <w:t>UN. Conference on Disarmament. Secretary-General</w:t>
      </w:r>
    </w:p>
    <w:p>
      <w:pPr>
        <w:pStyle w:val="itsentry"/>
        <w:keepNext/>
        <w:keepLines/>
        <w:spacing w:after="0"/>
      </w:pPr>
      <w:r>
        <w:t>Moller, Michael</w:t>
      </w:r>
      <w:r>
        <w:t xml:space="preserve"> - </w:t>
      </w:r>
      <w:r>
        <w:rPr>
          <w:color w:val="000000" w:themeColor="hyperlink"/>
          <w:u w:val="single"/>
        </w:rPr>
        <w:hyperlink r:id="rId54">
          <w:r>
            <w:rPr/>
            <w:t>A/C.1/72/PV.10</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96">
          <w:r>
            <w:rPr/>
            <w:t>A/72/PV.112</w:t>
          </w:r>
        </w:hyperlink>
      </w:r>
      <w:r>
        <w:t xml:space="preserve">; </w:t>
      </w:r>
      <w:r>
        <w:rPr>
          <w:color w:val="000000" w:themeColor="hyperlink"/>
          <w:u w:val="single"/>
        </w:rPr>
        <w:hyperlink r:id="rId97">
          <w:r>
            <w:rPr/>
            <w:t>A/C.1/72/PV.23</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66">
          <w:r>
            <w:rPr/>
            <w:t>A/C.1/72/PV.21</w:t>
          </w:r>
        </w:hyperlink>
      </w:r>
    </w:p>
    <w:p>
      <w:pPr>
        <w:pStyle w:val="itssubhead"/>
        <w:keepNext/>
        <w:keepLines/>
        <w:spacing w:after="0"/>
      </w:pPr>
      <w:r>
        <w:t>Argentina</w:t>
      </w:r>
    </w:p>
    <w:p>
      <w:pPr>
        <w:pStyle w:val="itsentry"/>
        <w:keepNext/>
        <w:keepLines/>
        <w:spacing w:after="0"/>
      </w:pPr>
      <w:r>
        <w:t>Mac Loughlin, María Paula</w:t>
      </w:r>
      <w:r>
        <w:t xml:space="preserve"> - </w:t>
      </w:r>
      <w:r>
        <w:rPr>
          <w:color w:val="000000" w:themeColor="hyperlink"/>
          <w:u w:val="single"/>
        </w:rPr>
        <w:hyperlink r:id="rId96">
          <w:r>
            <w:rPr/>
            <w:t>A/72/PV.112</w:t>
          </w:r>
        </w:hyperlink>
      </w:r>
    </w:p>
    <w:p>
      <w:pPr>
        <w:pStyle w:val="itssubhead"/>
        <w:keepNext/>
        <w:keepLines/>
        <w:spacing w:after="0"/>
      </w:pPr>
      <w:r>
        <w:t>Preparatory Commission for the Comprehensive Nuclear Test-Ban Treaty Organization</w:t>
      </w:r>
    </w:p>
    <w:p>
      <w:pPr>
        <w:pStyle w:val="itsentry"/>
        <w:keepNext/>
        <w:keepLines/>
        <w:spacing w:after="0"/>
      </w:pPr>
      <w:r>
        <w:t>Zerbo, Lassina</w:t>
      </w:r>
      <w:r>
        <w:t xml:space="preserve"> - </w:t>
      </w:r>
      <w:r>
        <w:rPr>
          <w:color w:val="000000" w:themeColor="hyperlink"/>
          <w:u w:val="single"/>
        </w:rPr>
        <w:hyperlink r:id="rId96">
          <w:r>
            <w:rPr/>
            <w:t>A/72/PV.112</w:t>
          </w:r>
        </w:hyperlink>
      </w:r>
    </w:p>
    <w:p>
      <w:pPr>
        <w:pStyle w:val="itssubhead"/>
        <w:keepNext/>
        <w:keepLines/>
        <w:spacing w:after="0"/>
      </w:pPr>
      <w:r>
        <w:t>ASEAN</w:t>
      </w:r>
    </w:p>
    <w:p>
      <w:pPr>
        <w:pStyle w:val="itsentry"/>
        <w:keepNext/>
        <w:keepLines/>
        <w:spacing w:after="0"/>
      </w:pPr>
      <w:r>
        <w:t>Locsin, Teodoro Lopez (Philippines)</w:t>
      </w:r>
      <w:r>
        <w:t xml:space="preserve"> - </w:t>
      </w:r>
      <w:r>
        <w:rPr>
          <w:color w:val="000000" w:themeColor="hyperlink"/>
          <w:u w:val="single"/>
        </w:rPr>
        <w:hyperlink r:id="rId96">
          <w:r>
            <w:rPr/>
            <w:t>A/72/PV.112</w:t>
          </w:r>
        </w:hyperlink>
      </w:r>
    </w:p>
    <w:p>
      <w:pPr>
        <w:pStyle w:val="itssubhead"/>
        <w:keepNext/>
        <w:keepLines/>
        <w:spacing w:after="0"/>
      </w:pPr>
      <w:r>
        <w:t>Thailand</w:t>
      </w:r>
    </w:p>
    <w:p>
      <w:pPr>
        <w:pStyle w:val="itsentry"/>
        <w:keepNext/>
        <w:keepLines/>
        <w:spacing w:after="0"/>
      </w:pPr>
      <w:r>
        <w:t>Srivihok, Vitavas</w:t>
      </w:r>
      <w:r>
        <w:t xml:space="preserve"> - </w:t>
      </w:r>
      <w:r>
        <w:rPr>
          <w:color w:val="000000" w:themeColor="hyperlink"/>
          <w:u w:val="single"/>
        </w:rPr>
        <w:hyperlink r:id="rId96">
          <w:r>
            <w:rPr/>
            <w:t>A/72/PV.112</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96">
          <w:r>
            <w:rPr/>
            <w:t>A/72/PV.112</w:t>
          </w:r>
        </w:hyperlink>
      </w:r>
    </w:p>
    <w:p>
      <w:pPr>
        <w:pStyle w:val="itssubhead"/>
        <w:keepNext/>
        <w:keepLines/>
        <w:spacing w:after="0"/>
      </w:pPr>
      <w:r>
        <w:t>Myanmar</w:t>
      </w:r>
    </w:p>
    <w:p>
      <w:pPr>
        <w:pStyle w:val="itsentry"/>
        <w:keepNext/>
        <w:keepLines/>
        <w:spacing w:after="0"/>
      </w:pPr>
      <w:r>
        <w:t>Aung, Pye Soe</w:t>
      </w:r>
      <w:r>
        <w:t xml:space="preserve"> - </w:t>
      </w:r>
      <w:r>
        <w:rPr>
          <w:color w:val="000000" w:themeColor="hyperlink"/>
          <w:u w:val="single"/>
        </w:rPr>
        <w:hyperlink r:id="rId66">
          <w:r>
            <w:rPr/>
            <w:t>A/C.1/72/PV.21</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96">
          <w:r>
            <w:rPr/>
            <w:t>A/72/PV.112</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96">
          <w:r>
            <w:rPr/>
            <w:t>A/72/PV.112</w:t>
          </w:r>
        </w:hyperlink>
      </w:r>
    </w:p>
    <w:p>
      <w:pPr>
        <w:pStyle w:val="itssubhead"/>
        <w:keepNext/>
        <w:keepLines/>
        <w:spacing w:after="0"/>
      </w:pPr>
      <w:r>
        <w:t>UN. Group of African States</w:t>
      </w:r>
    </w:p>
    <w:p>
      <w:pPr>
        <w:pStyle w:val="itsentry"/>
        <w:keepNext/>
        <w:keepLines/>
        <w:spacing w:after="0"/>
      </w:pPr>
      <w:r>
        <w:t>Amayo, Lazarus  (Kenya)</w:t>
      </w:r>
      <w:r>
        <w:t xml:space="preserve"> - </w:t>
      </w:r>
      <w:r>
        <w:rPr>
          <w:color w:val="000000" w:themeColor="hyperlink"/>
          <w:u w:val="single"/>
        </w:rPr>
        <w:hyperlink r:id="rId96">
          <w:r>
            <w:rPr/>
            <w:t>A/72/PV.112</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96">
          <w:r>
            <w:rPr/>
            <w:t>A/72/PV.112</w:t>
          </w:r>
        </w:hyperlink>
      </w:r>
    </w:p>
    <w:p>
      <w:pPr>
        <w:pStyle w:val="itssubhead"/>
        <w:keepNext/>
        <w:keepLines/>
        <w:spacing w:after="0"/>
      </w:pPr>
      <w:r>
        <w:t>UN. Group of Friends of the Comprehensive Nuclear Test-Ban Treaty</w:t>
      </w:r>
    </w:p>
    <w:p>
      <w:pPr>
        <w:pStyle w:val="itsentry"/>
        <w:keepNext/>
        <w:keepLines/>
        <w:spacing w:after="0"/>
      </w:pPr>
      <w:r>
        <w:t>Bird, Gillian (Australia)</w:t>
      </w:r>
      <w:r>
        <w:t xml:space="preserve"> - </w:t>
      </w:r>
      <w:r>
        <w:rPr>
          <w:color w:val="000000" w:themeColor="hyperlink"/>
          <w:u w:val="single"/>
        </w:rPr>
        <w:hyperlink r:id="rId96">
          <w:r>
            <w:rPr/>
            <w:t>A/72/PV.112</w:t>
          </w:r>
        </w:hyperlink>
      </w:r>
    </w:p>
    <w:p>
      <w:pPr>
        <w:pStyle w:val="itssubhead"/>
        <w:keepNext/>
        <w:keepLines/>
        <w:spacing w:after="0"/>
      </w:pPr>
      <w:r>
        <w:t>Fiji</w:t>
      </w:r>
    </w:p>
    <w:p>
      <w:pPr>
        <w:pStyle w:val="itsentry"/>
        <w:keepNext/>
        <w:keepLines/>
        <w:spacing w:after="0"/>
      </w:pPr>
      <w:r>
        <w:t>Prasad, Satyendra</w:t>
      </w:r>
      <w:r>
        <w:t xml:space="preserve"> - </w:t>
      </w:r>
      <w:r>
        <w:rPr>
          <w:color w:val="000000" w:themeColor="hyperlink"/>
          <w:u w:val="single"/>
        </w:rPr>
        <w:hyperlink r:id="rId96">
          <w:r>
            <w:rPr/>
            <w:t>A/72/PV.112</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96">
          <w:r>
            <w:rPr/>
            <w:t>A/72/PV.112</w:t>
          </w:r>
        </w:hyperlink>
      </w:r>
    </w:p>
    <w:p>
      <w:pPr>
        <w:pStyle w:val="itssubhead"/>
        <w:keepNext/>
        <w:keepLines/>
        <w:spacing w:after="0"/>
      </w:pPr>
      <w:r>
        <w:t>Iran (Islamic Republic of)</w:t>
      </w:r>
    </w:p>
    <w:p>
      <w:pPr>
        <w:pStyle w:val="itsentry"/>
        <w:keepNext/>
        <w:keepLines/>
        <w:spacing w:after="0"/>
      </w:pPr>
      <w:r>
        <w:t>Khoshroo, Gholamali</w:t>
      </w:r>
      <w:r>
        <w:t xml:space="preserve"> - </w:t>
      </w:r>
      <w:r>
        <w:rPr>
          <w:color w:val="000000" w:themeColor="hyperlink"/>
          <w:u w:val="single"/>
        </w:rPr>
        <w:hyperlink r:id="rId96">
          <w:r>
            <w:rPr/>
            <w:t>A/72/PV.112</w:t>
          </w:r>
        </w:hyperlink>
      </w:r>
    </w:p>
    <w:p>
      <w:pPr>
        <w:pStyle w:val="itssubhead"/>
        <w:keepNext/>
        <w:keepLines/>
        <w:spacing w:after="0"/>
      </w:pPr>
      <w:r>
        <w:t>UN. Group of Arab States</w:t>
      </w:r>
    </w:p>
    <w:p>
      <w:pPr>
        <w:pStyle w:val="itsentry"/>
        <w:keepNext/>
        <w:keepLines/>
        <w:spacing w:after="0"/>
      </w:pPr>
      <w:r>
        <w:t>Al Harthy, Khalifa bin Ali Issa (Oman)</w:t>
      </w:r>
      <w:r>
        <w:t xml:space="preserve"> - </w:t>
      </w:r>
      <w:r>
        <w:rPr>
          <w:color w:val="000000" w:themeColor="hyperlink"/>
          <w:u w:val="single"/>
        </w:rPr>
        <w:hyperlink r:id="rId96">
          <w:r>
            <w:rPr/>
            <w:t>A/72/PV.112</w:t>
          </w:r>
        </w:hyperlink>
      </w:r>
    </w:p>
    <w:p>
      <w:pPr>
        <w:pStyle w:val="itssubhead"/>
        <w:keepNext/>
        <w:keepLines/>
        <w:spacing w:after="0"/>
      </w:pPr>
      <w:r>
        <w:t>Costa Rica</w:t>
      </w:r>
    </w:p>
    <w:p>
      <w:pPr>
        <w:pStyle w:val="itsentry"/>
        <w:keepNext/>
        <w:keepLines/>
        <w:spacing w:after="0"/>
      </w:pPr>
      <w:r>
        <w:t>Carazo Zeledón, Rodrigo Alberto</w:t>
      </w:r>
      <w:r>
        <w:t xml:space="preserve"> - </w:t>
      </w:r>
      <w:r>
        <w:rPr>
          <w:color w:val="000000" w:themeColor="hyperlink"/>
          <w:u w:val="single"/>
        </w:rPr>
        <w:hyperlink r:id="rId96">
          <w:r>
            <w:rPr/>
            <w:t>A/72/PV.112</w:t>
          </w:r>
        </w:hyperlink>
      </w:r>
    </w:p>
    <w:p>
      <w:pPr>
        <w:pStyle w:val="itssubhead"/>
        <w:keepNext/>
        <w:keepLines/>
        <w:spacing w:after="0"/>
      </w:pPr>
      <w:r>
        <w:t>South Africa</w:t>
      </w:r>
    </w:p>
    <w:p>
      <w:pPr>
        <w:pStyle w:val="itsentry"/>
        <w:keepNext/>
        <w:keepLines/>
        <w:spacing w:after="0"/>
      </w:pPr>
      <w:r>
        <w:t>Ngundze, Martin</w:t>
      </w:r>
      <w:r>
        <w:t xml:space="preserve"> - </w:t>
      </w:r>
      <w:r>
        <w:rPr>
          <w:color w:val="000000" w:themeColor="hyperlink"/>
          <w:u w:val="single"/>
        </w:rPr>
        <w:hyperlink r:id="rId96">
          <w:r>
            <w:rPr/>
            <w:t>A/72/PV.112</w:t>
          </w:r>
        </w:hyperlink>
      </w:r>
    </w:p>
    <w:p>
      <w:pPr>
        <w:pStyle w:val="itssubhead"/>
        <w:keepNext/>
        <w:keepLines/>
        <w:spacing w:after="0"/>
      </w:pPr>
      <w:r>
        <w:t>Armenia</w:t>
      </w:r>
    </w:p>
    <w:p>
      <w:pPr>
        <w:pStyle w:val="itsentry"/>
        <w:keepNext/>
        <w:keepLines/>
        <w:spacing w:after="0"/>
      </w:pPr>
      <w:r>
        <w:t>Margaryan, Mher</w:t>
      </w:r>
      <w:r>
        <w:t xml:space="preserve"> - </w:t>
      </w:r>
      <w:r>
        <w:rPr>
          <w:color w:val="000000" w:themeColor="hyperlink"/>
          <w:u w:val="single"/>
        </w:rPr>
        <w:hyperlink r:id="rId66">
          <w:r>
            <w:rPr/>
            <w:t>A/C.1/72/PV.21</w:t>
          </w:r>
        </w:hyperlink>
      </w:r>
    </w:p>
    <w:p>
      <w:pPr>
        <w:pStyle w:val="itssubhead"/>
        <w:keepNext/>
        <w:keepLines/>
        <w:spacing w:after="0"/>
      </w:pPr>
      <w:r>
        <w:t>UN. Group of Eastern European States</w:t>
      </w:r>
    </w:p>
    <w:p>
      <w:pPr>
        <w:pStyle w:val="itsentry"/>
        <w:keepNext/>
        <w:keepLines/>
        <w:spacing w:after="0"/>
      </w:pPr>
      <w:r>
        <w:t>Imnadze, Kaha (Georgia)</w:t>
      </w:r>
      <w:r>
        <w:t xml:space="preserve"> - </w:t>
      </w:r>
      <w:r>
        <w:rPr>
          <w:color w:val="000000" w:themeColor="hyperlink"/>
          <w:u w:val="single"/>
        </w:rPr>
        <w:hyperlink r:id="rId96">
          <w:r>
            <w:rPr/>
            <w:t>A/72/PV.112</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96">
          <w:r>
            <w:rPr/>
            <w:t>A/72/PV.112</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66">
          <w:r>
            <w:rPr/>
            <w:t>A/C.1/72/PV.21</w:t>
          </w:r>
        </w:hyperlink>
      </w:r>
    </w:p>
    <w:p>
      <w:pPr>
        <w:pStyle w:val="itsentry"/>
        <w:keepNext/>
        <w:keepLines/>
        <w:spacing w:after="0"/>
      </w:pPr>
      <w:r>
        <w:t xml:space="preserve">Bin Momen, Masud </w:t>
      </w:r>
      <w:r>
        <w:t xml:space="preserve"> - </w:t>
      </w:r>
      <w:r>
        <w:rPr>
          <w:color w:val="000000" w:themeColor="hyperlink"/>
          <w:u w:val="single"/>
        </w:rPr>
        <w:hyperlink r:id="rId96">
          <w:r>
            <w:rPr/>
            <w:t>A/72/PV.112</w:t>
          </w:r>
        </w:hyperlink>
      </w:r>
    </w:p>
    <w:p>
      <w:pPr>
        <w:pStyle w:val="itssubhead"/>
        <w:keepNext/>
        <w:keepLines/>
        <w:spacing w:after="0"/>
      </w:pPr>
      <w:r>
        <w:t>ATOM Project</w:t>
      </w:r>
    </w:p>
    <w:p>
      <w:pPr>
        <w:pStyle w:val="itsentry"/>
        <w:keepNext/>
        <w:keepLines/>
        <w:spacing w:after="0"/>
      </w:pPr>
      <w:r>
        <w:t>Kuyukov, Karipbek</w:t>
      </w:r>
      <w:r>
        <w:t xml:space="preserve"> - </w:t>
      </w:r>
      <w:r>
        <w:rPr>
          <w:color w:val="000000" w:themeColor="hyperlink"/>
          <w:u w:val="single"/>
        </w:rPr>
        <w:hyperlink r:id="rId96">
          <w:r>
            <w:rPr/>
            <w:t>A/72/PV.112</w:t>
          </w:r>
        </w:hyperlink>
      </w:r>
    </w:p>
    <w:p>
      <w:pPr>
        <w:pStyle w:val="itssubhead"/>
        <w:keepNext/>
        <w:keepLines/>
        <w:spacing w:after="0"/>
      </w:pPr>
      <w:r>
        <w:t>Belgium</w:t>
      </w:r>
    </w:p>
    <w:p>
      <w:pPr>
        <w:pStyle w:val="itsentry"/>
        <w:keepNext/>
        <w:keepLines/>
        <w:spacing w:after="0"/>
      </w:pPr>
      <w:r>
        <w:t>Pecsteen de Buytswerve, Marc</w:t>
      </w:r>
      <w:r>
        <w:t xml:space="preserve"> - </w:t>
      </w:r>
      <w:r>
        <w:rPr>
          <w:color w:val="000000" w:themeColor="hyperlink"/>
          <w:u w:val="single"/>
        </w:rPr>
        <w:hyperlink r:id="rId96">
          <w:r>
            <w:rPr/>
            <w:t>A/72/PV.112</w:t>
          </w:r>
        </w:hyperlink>
      </w:r>
    </w:p>
    <w:p>
      <w:pPr>
        <w:pStyle w:val="itssubhead"/>
        <w:keepNext/>
        <w:keepLines/>
        <w:spacing w:after="0"/>
      </w:pPr>
      <w:r>
        <w:t>UN. High Representative for Disarmament Affairs</w:t>
      </w:r>
    </w:p>
    <w:p>
      <w:pPr>
        <w:pStyle w:val="itsentry"/>
        <w:keepNext/>
        <w:keepLines/>
        <w:spacing w:after="0"/>
      </w:pPr>
      <w:r>
        <w:t>Nakamitsu, Izumi</w:t>
      </w:r>
      <w:r>
        <w:t xml:space="preserve"> - </w:t>
      </w:r>
      <w:r>
        <w:rPr>
          <w:color w:val="000000" w:themeColor="hyperlink"/>
          <w:u w:val="single"/>
        </w:rPr>
        <w:hyperlink r:id="rId54">
          <w:r>
            <w:rPr/>
            <w:t>A/C.1/72/PV.10</w:t>
          </w:r>
        </w:hyperlink>
      </w:r>
    </w:p>
    <w:p>
      <w:pPr>
        <w:pStyle w:val="itssubhead"/>
        <w:keepNext/>
        <w:keepLines/>
        <w:spacing w:after="0"/>
      </w:pPr>
      <w:r>
        <w:t>Holy See</w:t>
      </w:r>
    </w:p>
    <w:p>
      <w:pPr>
        <w:pStyle w:val="itsentry"/>
        <w:keepNext/>
        <w:keepLines/>
        <w:spacing w:after="0"/>
      </w:pPr>
      <w:r>
        <w:t>Grech, Joseph</w:t>
      </w:r>
      <w:r>
        <w:t xml:space="preserve"> - </w:t>
      </w:r>
      <w:r>
        <w:rPr>
          <w:color w:val="000000" w:themeColor="hyperlink"/>
          <w:u w:val="single"/>
        </w:rPr>
        <w:hyperlink r:id="rId96">
          <w:r>
            <w:rPr/>
            <w:t>A/72/PV.112</w:t>
          </w:r>
        </w:hyperlink>
      </w:r>
    </w:p>
    <w:p>
      <w:pPr>
        <w:pStyle w:val="itssubhead"/>
        <w:keepNext/>
        <w:keepLines/>
        <w:spacing w:after="0"/>
      </w:pPr>
      <w:r>
        <w:t>Ukraine</w:t>
      </w:r>
    </w:p>
    <w:p>
      <w:pPr>
        <w:pStyle w:val="itsentry"/>
        <w:keepNext/>
        <w:keepLines/>
        <w:spacing w:after="0"/>
      </w:pPr>
      <w:r>
        <w:t>Tsymbaliuk, Andriy</w:t>
      </w:r>
      <w:r>
        <w:t xml:space="preserve"> - </w:t>
      </w:r>
      <w:r>
        <w:rPr>
          <w:color w:val="000000" w:themeColor="hyperlink"/>
          <w:u w:val="single"/>
        </w:rPr>
        <w:hyperlink r:id="rId66">
          <w:r>
            <w:rPr/>
            <w:t>A/C.1/72/PV.21</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96">
          <w:r>
            <w:rPr/>
            <w:t>A/72/PV.112</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66">
          <w:r>
            <w:rPr/>
            <w:t>A/C.1/72/PV.21</w:t>
          </w:r>
        </w:hyperlink>
      </w:r>
      <w:r>
        <w:t xml:space="preserve">; </w:t>
      </w:r>
      <w:r>
        <w:rPr>
          <w:color w:val="000000" w:themeColor="hyperlink"/>
          <w:u w:val="single"/>
        </w:rPr>
        <w:hyperlink r:id="rId36">
          <w:r>
            <w:rPr/>
            <w:t>A/C.1/72/PV.25</w:t>
          </w:r>
        </w:hyperlink>
      </w:r>
    </w:p>
    <w:p>
      <w:pPr>
        <w:pStyle w:val="itssubhead"/>
        <w:keepNext/>
        <w:keepLines/>
        <w:spacing w:after="0"/>
      </w:pPr>
      <w:r>
        <w:t>Azerbaijan</w:t>
      </w:r>
    </w:p>
    <w:p>
      <w:pPr>
        <w:pStyle w:val="itsentry"/>
        <w:keepNext/>
        <w:keepLines/>
        <w:spacing w:after="0"/>
      </w:pPr>
      <w:r>
        <w:t>Jabrayilov, Farid</w:t>
      </w:r>
      <w:r>
        <w:t xml:space="preserve"> - </w:t>
      </w:r>
      <w:r>
        <w:rPr>
          <w:color w:val="000000" w:themeColor="hyperlink"/>
          <w:u w:val="single"/>
        </w:rPr>
        <w:hyperlink r:id="rId66">
          <w:r>
            <w:rPr/>
            <w:t>A/C.1/72/PV.21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DISARMAMENT--UN. GENERAL ASSEMBLY (10TH SPECIAL SESS. : 1978) (Agenda Item 101)</w:t>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67">
          <w:r>
            <w:rPr/>
            <w:t>A/C.1/72/PV.22</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67">
          <w:r>
            <w:rPr/>
            <w:t>A/C.1/72/PV.22</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97">
          <w:r>
            <w:rPr/>
            <w:t>A/C.1/72/PV.23</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67">
          <w:r>
            <w:rPr/>
            <w:t>A/C.1/72/PV.22</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97">
          <w:r>
            <w:rPr/>
            <w:t>A/C.1/72/PV.23</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67">
          <w:r>
            <w:rPr/>
            <w:t>A/C.1/72/PV.22</w:t>
          </w:r>
        </w:hyperlink>
      </w:r>
    </w:p>
    <w:p>
      <w:pPr>
        <w:pStyle w:val="itssubhead"/>
        <w:keepNext/>
        <w:keepLines/>
        <w:spacing w:after="0"/>
      </w:pPr>
      <w:r>
        <w:t>Iran (Islamic Republic of)</w:t>
      </w:r>
    </w:p>
    <w:p>
      <w:pPr>
        <w:pStyle w:val="itsentry"/>
        <w:keepNext/>
        <w:keepLines/>
        <w:spacing w:after="0"/>
      </w:pPr>
      <w:r>
        <w:t>Bakhshi, Mr.</w:t>
      </w:r>
      <w:r>
        <w:t xml:space="preserve"> - </w:t>
      </w:r>
      <w:r>
        <w:rPr>
          <w:color w:val="000000" w:themeColor="hyperlink"/>
          <w:u w:val="single"/>
        </w:rPr>
        <w:hyperlink r:id="rId97">
          <w:r>
            <w:rPr/>
            <w:t>A/C.1/72/PV.23</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67">
          <w:r>
            <w:rPr/>
            <w:t>A/C.1/72/PV.22</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67">
          <w:r>
            <w:rPr/>
            <w:t>A/C.1/72/PV.22</w:t>
          </w:r>
        </w:hyperlink>
      </w:r>
    </w:p>
    <w:p>
      <w:pPr>
        <w:pStyle w:val="itssubhead"/>
        <w:keepNext/>
        <w:keepLines/>
        <w:spacing w:after="0"/>
      </w:pPr>
      <w:r>
        <w:t>Austria</w:t>
      </w:r>
    </w:p>
    <w:p>
      <w:pPr>
        <w:pStyle w:val="itsentry"/>
        <w:keepNext/>
        <w:keepLines/>
        <w:spacing w:after="0"/>
      </w:pPr>
      <w:r>
        <w:t>Hajnoczi, Thomas</w:t>
      </w:r>
      <w:r>
        <w:t xml:space="preserve"> - </w:t>
      </w:r>
      <w:r>
        <w:rPr>
          <w:color w:val="000000" w:themeColor="hyperlink"/>
          <w:u w:val="single"/>
        </w:rPr>
        <w:hyperlink r:id="rId67">
          <w:r>
            <w:rPr/>
            <w:t>A/C.1/72/PV.22</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97">
          <w:r>
            <w:rPr/>
            <w:t>A/C.1/72/PV.23</w:t>
          </w:r>
        </w:hyperlink>
      </w:r>
    </w:p>
    <w:p>
      <w:pPr>
        <w:pStyle w:val="itssubhead"/>
        <w:keepNext/>
        <w:keepLines/>
        <w:spacing w:after="0"/>
      </w:pPr>
      <w:r>
        <w:t>Canada</w:t>
      </w:r>
    </w:p>
    <w:p>
      <w:pPr>
        <w:pStyle w:val="itsentry"/>
        <w:keepNext/>
        <w:keepLines/>
        <w:spacing w:after="0"/>
      </w:pPr>
      <w:r>
        <w:t>Davison, John</w:t>
      </w:r>
      <w:r>
        <w:t xml:space="preserve"> - </w:t>
      </w:r>
      <w:r>
        <w:rPr>
          <w:color w:val="000000" w:themeColor="hyperlink"/>
          <w:u w:val="single"/>
        </w:rPr>
        <w:hyperlink r:id="rId97">
          <w:r>
            <w:rPr/>
            <w:t>A/C.1/72/PV.23</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67">
          <w:r>
            <w:rPr/>
            <w:t>A/C.1/72/PV.22</w:t>
          </w:r>
        </w:hyperlink>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97">
          <w:r>
            <w:rPr/>
            <w:t>A/C.1/72/PV.23</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67">
          <w:r>
            <w:rPr/>
            <w:t>A/C.1/72/PV.22</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67">
          <w:r>
            <w:rPr/>
            <w:t>A/C.1/72/PV.22</w:t>
          </w:r>
        </w:hyperlink>
      </w:r>
    </w:p>
    <w:p>
      <w:pPr>
        <w:pStyle w:val="itssubhead"/>
        <w:keepNext/>
        <w:keepLines/>
        <w:spacing w:after="0"/>
      </w:pPr>
      <w:r>
        <w:t>Australia</w:t>
      </w:r>
    </w:p>
    <w:p>
      <w:pPr>
        <w:pStyle w:val="itsentry"/>
        <w:keepNext/>
        <w:keepLines/>
        <w:spacing w:after="0"/>
      </w:pPr>
      <w:r>
        <w:t>Hansen, Darren</w:t>
      </w:r>
      <w:r>
        <w:t xml:space="preserve"> - </w:t>
      </w:r>
      <w:r>
        <w:rPr>
          <w:color w:val="000000" w:themeColor="hyperlink"/>
          <w:u w:val="single"/>
        </w:rPr>
        <w:hyperlink r:id="rId67">
          <w:r>
            <w:rPr/>
            <w:t>A/C.1/72/PV.22</w:t>
          </w:r>
        </w:hyperlink>
      </w:r>
    </w:p>
    <w:p>
      <w:pPr>
        <w:pStyle w:val="itssubhead"/>
        <w:keepNext/>
        <w:keepLines/>
        <w:spacing w:after="0"/>
      </w:pPr>
      <w:r>
        <w:t>Ireland</w:t>
      </w:r>
    </w:p>
    <w:p>
      <w:pPr>
        <w:pStyle w:val="itsentry"/>
        <w:keepNext/>
        <w:keepLines/>
        <w:spacing w:after="0"/>
      </w:pPr>
      <w:r>
        <w:t>Keane, Rosie</w:t>
      </w:r>
      <w:r>
        <w:t xml:space="preserve"> - </w:t>
      </w:r>
      <w:r>
        <w:rPr>
          <w:color w:val="000000" w:themeColor="hyperlink"/>
          <w:u w:val="single"/>
        </w:rPr>
        <w:hyperlink r:id="rId97">
          <w:r>
            <w:rPr/>
            <w:t>A/C.1/72/PV.23</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67">
          <w:r>
            <w:rPr/>
            <w:t>A/C.1/72/PV.22</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67">
          <w:r>
            <w:rPr/>
            <w:t>A/C.1/72/PV.22</w:t>
          </w:r>
        </w:hyperlink>
      </w:r>
    </w:p>
    <w:p>
      <w:pPr>
        <w:pStyle w:val="itssubhead"/>
        <w:keepNext/>
        <w:keepLines/>
        <w:spacing w:after="0"/>
      </w:pPr>
      <w:r>
        <w:t>UN. Advisory Board on Disarmament Matters. Chair</w:t>
      </w:r>
    </w:p>
    <w:p>
      <w:pPr>
        <w:pStyle w:val="itsentry"/>
        <w:keepNext/>
        <w:keepLines/>
        <w:spacing w:after="0"/>
      </w:pPr>
      <w:r>
        <w:t>Findlay, Trevor</w:t>
      </w:r>
      <w:r>
        <w:t xml:space="preserve"> - </w:t>
      </w:r>
      <w:r>
        <w:rPr>
          <w:color w:val="000000" w:themeColor="hyperlink"/>
          <w:u w:val="single"/>
        </w:rPr>
        <w:hyperlink r:id="rId66">
          <w:r>
            <w:rPr/>
            <w:t>A/C.1/72/PV.21</w:t>
          </w:r>
        </w:hyperlink>
      </w:r>
    </w:p>
    <w:p>
      <w:pPr>
        <w:pStyle w:val="itssubhead"/>
        <w:keepNext/>
        <w:keepLines/>
        <w:spacing w:after="0"/>
      </w:pPr>
      <w:r>
        <w:t>Netherlands</w:t>
      </w:r>
    </w:p>
    <w:p>
      <w:pPr>
        <w:pStyle w:val="itsentry"/>
        <w:keepNext/>
        <w:keepLines/>
        <w:spacing w:after="0"/>
      </w:pPr>
      <w:r>
        <w:t>Claringbould, Sachi</w:t>
      </w:r>
      <w:r>
        <w:t xml:space="preserve"> - </w:t>
      </w:r>
      <w:r>
        <w:rPr>
          <w:color w:val="000000" w:themeColor="hyperlink"/>
          <w:u w:val="single"/>
        </w:rPr>
        <w:hyperlink r:id="rId67">
          <w:r>
            <w:rPr/>
            <w:t>A/C.1/72/PV.22</w:t>
          </w:r>
        </w:hyperlink>
      </w:r>
    </w:p>
    <w:p>
      <w:pPr>
        <w:pStyle w:val="itssubhead"/>
        <w:keepNext/>
        <w:keepLines/>
        <w:spacing w:after="0"/>
      </w:pPr>
      <w:r>
        <w:t>France</w:t>
      </w:r>
    </w:p>
    <w:p>
      <w:pPr>
        <w:pStyle w:val="itsentry"/>
        <w:keepNext/>
        <w:keepLines/>
        <w:spacing w:after="0"/>
      </w:pPr>
      <w:r>
        <w:t>Weisz, Benjamin</w:t>
      </w:r>
      <w:r>
        <w:t xml:space="preserve"> - </w:t>
      </w:r>
      <w:r>
        <w:rPr>
          <w:color w:val="000000" w:themeColor="hyperlink"/>
          <w:u w:val="single"/>
        </w:rPr>
        <w:hyperlink r:id="rId67">
          <w:r>
            <w:rPr/>
            <w:t>A/C.1/72/PV.22</w:t>
          </w:r>
        </w:hyperlink>
      </w:r>
    </w:p>
    <w:p>
      <w:pPr>
        <w:pStyle w:val="itssubhead"/>
        <w:keepNext/>
        <w:keepLines/>
        <w:spacing w:after="0"/>
      </w:pPr>
      <w:r>
        <w:t>Poland</w:t>
      </w:r>
    </w:p>
    <w:p>
      <w:pPr>
        <w:pStyle w:val="itsentry"/>
        <w:keepNext/>
        <w:keepLines/>
        <w:spacing w:after="0"/>
      </w:pPr>
      <w:r>
        <w:t>Broilo, Miroslaw</w:t>
      </w:r>
      <w:r>
        <w:t xml:space="preserve"> - </w:t>
      </w:r>
      <w:r>
        <w:rPr>
          <w:color w:val="000000" w:themeColor="hyperlink"/>
          <w:u w:val="single"/>
        </w:rPr>
        <w:hyperlink r:id="rId67">
          <w:r>
            <w:rPr/>
            <w:t>A/C.1/72/PV.22</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67">
          <w:r>
            <w:rPr/>
            <w:t>A/C.1/72/PV.22</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97">
          <w:r>
            <w:rPr/>
            <w:t>A/C.1/72/PV.23</w:t>
          </w:r>
        </w:hyperlink>
      </w:r>
    </w:p>
    <w:p>
      <w:pPr>
        <w:pStyle w:val="itssubhead"/>
        <w:keepNext/>
        <w:keepLines/>
        <w:spacing w:after="0"/>
      </w:pPr>
      <w:r>
        <w:t>Caribbean Community</w:t>
      </w:r>
    </w:p>
    <w:p>
      <w:pPr>
        <w:pStyle w:val="itsentry"/>
        <w:keepNext/>
        <w:keepLines/>
        <w:spacing w:after="0"/>
      </w:pPr>
      <w:r>
        <w:t>Carey, Sheila (Bahamas)</w:t>
      </w:r>
      <w:r>
        <w:t xml:space="preserve"> - </w:t>
      </w:r>
      <w:r>
        <w:rPr>
          <w:color w:val="000000" w:themeColor="hyperlink"/>
          <w:u w:val="single"/>
        </w:rPr>
        <w:hyperlink r:id="rId67">
          <w:r>
            <w:rPr/>
            <w:t>A/C.1/72/PV.22</w:t>
          </w:r>
        </w:hyperlink>
      </w:r>
    </w:p>
    <w:p>
      <w:pPr>
        <w:pStyle w:val="itssubhead"/>
        <w:keepNext/>
        <w:keepLines/>
        <w:spacing w:after="0"/>
      </w:pPr>
      <w:r>
        <w:t>India</w:t>
      </w:r>
    </w:p>
    <w:p>
      <w:pPr>
        <w:pStyle w:val="itsentry"/>
        <w:keepNext/>
        <w:keepLines/>
        <w:spacing w:after="0"/>
      </w:pPr>
      <w:r>
        <w:t>Naidu, Kinjarapu Rammohan</w:t>
      </w:r>
      <w:r>
        <w:t xml:space="preserve"> - </w:t>
      </w:r>
      <w:r>
        <w:rPr>
          <w:color w:val="000000" w:themeColor="hyperlink"/>
          <w:u w:val="single"/>
        </w:rPr>
        <w:hyperlink r:id="rId67">
          <w:r>
            <w:rPr/>
            <w:t>A/C.1/72/PV.22</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67">
          <w:r>
            <w:rPr/>
            <w:t>A/C.1/72/PV.22</w:t>
          </w:r>
        </w:hyperlink>
      </w:r>
    </w:p>
    <w:p>
      <w:pPr>
        <w:pStyle w:val="itssubhead"/>
        <w:keepNext/>
        <w:keepLines/>
        <w:spacing w:after="0"/>
      </w:pPr>
      <w:r>
        <w:t>Myanmar</w:t>
      </w:r>
    </w:p>
    <w:p>
      <w:pPr>
        <w:pStyle w:val="itsentry"/>
        <w:keepNext/>
        <w:keepLines/>
        <w:spacing w:after="0"/>
      </w:pPr>
      <w:r>
        <w:t>Lynn, Htin</w:t>
      </w:r>
      <w:r>
        <w:t xml:space="preserve"> - </w:t>
      </w:r>
      <w:r>
        <w:rPr>
          <w:color w:val="000000" w:themeColor="hyperlink"/>
          <w:u w:val="single"/>
        </w:rPr>
        <w:hyperlink r:id="rId97">
          <w:r>
            <w:rPr/>
            <w:t>A/C.1/72/PV.23</w:t>
          </w:r>
        </w:hyperlink>
      </w:r>
    </w:p>
    <w:p>
      <w:pPr>
        <w:pStyle w:val="itssubhead"/>
        <w:keepNext/>
        <w:keepLines/>
        <w:spacing w:after="0"/>
      </w:pPr>
      <w:r>
        <w:t>Morocco</w:t>
      </w:r>
    </w:p>
    <w:p>
      <w:pPr>
        <w:pStyle w:val="itsentry"/>
        <w:keepNext/>
        <w:keepLines/>
        <w:spacing w:after="0"/>
      </w:pPr>
      <w:r>
        <w:t>Salimi, Ahmed Nouri</w:t>
      </w:r>
      <w:r>
        <w:t xml:space="preserve"> - </w:t>
      </w:r>
      <w:r>
        <w:rPr>
          <w:color w:val="000000" w:themeColor="hyperlink"/>
          <w:u w:val="single"/>
        </w:rPr>
        <w:hyperlink r:id="rId97">
          <w:r>
            <w:rPr/>
            <w:t>A/C.1/72/PV.23</w:t>
          </w:r>
        </w:hyperlink>
      </w:r>
    </w:p>
    <w:p>
      <w:pPr>
        <w:pStyle w:val="itssubhead"/>
        <w:keepNext/>
        <w:keepLines/>
        <w:spacing w:after="0"/>
      </w:pPr>
      <w:r>
        <w:t>Kuwait</w:t>
      </w:r>
    </w:p>
    <w:p>
      <w:pPr>
        <w:pStyle w:val="itsentry"/>
        <w:keepNext/>
        <w:keepLines/>
        <w:spacing w:after="0"/>
      </w:pPr>
      <w:r>
        <w:t>AlDai, Ibrahim</w:t>
      </w:r>
      <w:r>
        <w:t xml:space="preserve"> - </w:t>
      </w:r>
      <w:r>
        <w:rPr>
          <w:color w:val="000000" w:themeColor="hyperlink"/>
          <w:u w:val="single"/>
        </w:rPr>
        <w:hyperlink r:id="rId97">
          <w:r>
            <w:rPr/>
            <w:t>A/C.1/72/PV.23</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67">
          <w:r>
            <w:rPr/>
            <w:t>A/C.1/72/PV.22</w:t>
          </w:r>
        </w:hyperlink>
      </w:r>
    </w:p>
    <w:p>
      <w:pPr>
        <w:pStyle w:val="itssubhead"/>
        <w:keepNext/>
        <w:keepLines/>
        <w:spacing w:after="0"/>
      </w:pPr>
      <w:r>
        <w:t>Cuba</w:t>
      </w:r>
    </w:p>
    <w:p>
      <w:pPr>
        <w:pStyle w:val="itsentry"/>
        <w:keepNext/>
        <w:keepLines/>
        <w:spacing w:after="0"/>
      </w:pPr>
      <w:r>
        <w:t>Ledesma Hernández, Yadira</w:t>
      </w:r>
      <w:r>
        <w:t xml:space="preserve"> - </w:t>
      </w:r>
      <w:r>
        <w:rPr>
          <w:color w:val="000000" w:themeColor="hyperlink"/>
          <w:u w:val="single"/>
        </w:rPr>
        <w:hyperlink r:id="rId67">
          <w:r>
            <w:rPr/>
            <w:t>A/C.1/72/PV.22</w:t>
          </w:r>
        </w:hyperlink>
      </w:r>
      <w:r>
        <w:br/>
      </w:r>
    </w:p>
    <w:p>
      <w:pPr>
        <w:pStyle w:val="itshead"/>
        <w:keepNext/>
        <w:keepLines/>
      </w:pPr>
      <w:r>
        <w:t>DISARMAMENT--UN. GENERAL ASSEMBLY (12TH SPECIAL SESS. : 1982) (Agenda Item 100)</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DISARMAMENT--UN. GENERAL ASSEMBLY (4TH SPECIAL SESS. ON DISARMAMENT : ####) (Agenda Item 99h)</w:t>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67">
          <w:r>
            <w:rPr/>
            <w:t>A/C.1/72/PV.22</w:t>
          </w:r>
        </w:hyperlink>
      </w:r>
    </w:p>
    <w:p>
      <w:pPr>
        <w:pStyle w:val="itssubhead"/>
        <w:keepNext/>
        <w:keepLines/>
        <w:spacing w:after="0"/>
      </w:pPr>
      <w:r>
        <w:t>Indonesia</w:t>
      </w:r>
    </w:p>
    <w:p>
      <w:pPr>
        <w:pStyle w:val="itsentry"/>
        <w:keepNext/>
        <w:keepLines/>
        <w:spacing w:after="0"/>
      </w:pPr>
      <w:r>
        <w:t>Jenie, Anggi</w:t>
      </w:r>
      <w:r>
        <w:t xml:space="preserve"> - </w:t>
      </w:r>
      <w:r>
        <w:rPr>
          <w:color w:val="000000" w:themeColor="hyperlink"/>
          <w:u w:val="single"/>
        </w:rPr>
        <w:hyperlink r:id="rId51">
          <w:r>
            <w:rPr/>
            <w:t>A/C.1/72/PV.27</w:t>
          </w:r>
        </w:hyperlink>
      </w:r>
    </w:p>
    <w:p>
      <w:pPr>
        <w:pStyle w:val="itssubhead"/>
        <w:keepNext/>
        <w:keepLines/>
        <w:spacing w:after="0"/>
      </w:pPr>
      <w:r>
        <w:t>UN. General Assembly. Open-ended Working Group on the 4th Special Session of the General Assembly devoted to Disarmament</w:t>
      </w:r>
    </w:p>
    <w:p>
      <w:pPr>
        <w:pStyle w:val="itsentry"/>
        <w:keepNext/>
        <w:keepLines/>
        <w:spacing w:after="0"/>
      </w:pPr>
      <w:r>
        <w:t>Luque Márquez, Fernando (Ecuador)</w:t>
      </w:r>
      <w:r>
        <w:t xml:space="preserve"> - </w:t>
      </w:r>
      <w:r>
        <w:rPr>
          <w:color w:val="000000" w:themeColor="hyperlink"/>
          <w:u w:val="single"/>
        </w:rPr>
        <w:hyperlink r:id="rId67">
          <w:r>
            <w:rPr/>
            <w:t>A/C.1/72/PV.22</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67">
          <w:r>
            <w:rPr/>
            <w:t>A/C.1/72/PV.22</w:t>
          </w:r>
        </w:hyperlink>
      </w:r>
    </w:p>
    <w:p>
      <w:pPr>
        <w:pStyle w:val="itssubhead"/>
        <w:keepNext/>
        <w:keepLines/>
        <w:spacing w:after="0"/>
      </w:pPr>
      <w:r>
        <w:t>Myanmar</w:t>
      </w:r>
    </w:p>
    <w:p>
      <w:pPr>
        <w:pStyle w:val="itsentry"/>
        <w:keepNext/>
        <w:keepLines/>
        <w:spacing w:after="0"/>
      </w:pPr>
      <w:r>
        <w:t>Lynn, Htin</w:t>
      </w:r>
      <w:r>
        <w:t xml:space="preserve"> - </w:t>
      </w:r>
      <w:r>
        <w:rPr>
          <w:color w:val="000000" w:themeColor="hyperlink"/>
          <w:u w:val="single"/>
        </w:rPr>
        <w:hyperlink r:id="rId97">
          <w:r>
            <w:rPr/>
            <w:t>A/C.1/72/PV.23</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67">
          <w:r>
            <w:rPr/>
            <w:t>A/C.1/72/PV.22</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51">
          <w:r>
            <w:rPr/>
            <w:t>A/C.1/72/PV.27</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97">
          <w:r>
            <w:rPr/>
            <w:t>A/C.1/72/PV.23</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67">
          <w:r>
            <w:rPr/>
            <w:t>A/C.1/72/PV.22</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67">
          <w:r>
            <w:rPr/>
            <w:t>A/C.1/72/PV.22</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67">
          <w:r>
            <w:rPr/>
            <w:t>A/C.1/72/PV.22</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67">
          <w:r>
            <w:rPr/>
            <w:t>A/C.1/72/PV.22</w:t>
          </w:r>
        </w:hyperlink>
      </w:r>
    </w:p>
    <w:p>
      <w:pPr>
        <w:pStyle w:val="itssubhead"/>
        <w:keepNext/>
        <w:keepLines/>
        <w:spacing w:after="0"/>
      </w:pPr>
      <w:r>
        <w:t>Kuwait</w:t>
      </w:r>
    </w:p>
    <w:p>
      <w:pPr>
        <w:pStyle w:val="itsentry"/>
        <w:keepNext/>
        <w:keepLines/>
        <w:spacing w:after="0"/>
      </w:pPr>
      <w:r>
        <w:t>AlDai, Ibrahim</w:t>
      </w:r>
      <w:r>
        <w:t xml:space="preserve"> - </w:t>
      </w:r>
      <w:r>
        <w:rPr>
          <w:color w:val="000000" w:themeColor="hyperlink"/>
          <w:u w:val="single"/>
        </w:rPr>
        <w:hyperlink r:id="rId97">
          <w:r>
            <w:rPr/>
            <w:t>A/C.1/72/PV.23</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67">
          <w:r>
            <w:rPr/>
            <w:t>A/C.1/72/PV.22</w:t>
          </w:r>
        </w:hyperlink>
      </w:r>
      <w:r>
        <w:br/>
      </w:r>
    </w:p>
    <w:p>
      <w:pPr>
        <w:pStyle w:val="itshead"/>
        <w:keepNext/>
        <w:keepLines/>
      </w:pPr>
      <w:r>
        <w:t>DISARMAMENT-DEVELOPMENT LINK (Agenda Item 99d)</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38">
          <w:r>
            <w:rPr/>
            <w:t>A/C.1/72/PV.26</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38">
          <w:r>
            <w:rPr/>
            <w:t>A/C.1/72/PV.26</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41">
          <w:r>
            <w:rPr/>
            <w:t>A/C.1/72/PV.19</w:t>
          </w:r>
        </w:hyperlink>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38">
          <w:r>
            <w:rPr/>
            <w:t>A/C.1/72/PV.26</w:t>
          </w:r>
        </w:hyperlink>
      </w:r>
      <w:r>
        <w:br/>
      </w:r>
    </w:p>
    <w:p>
      <w:pPr>
        <w:pStyle w:val="itshead"/>
        <w:keepNext/>
        <w:keepLines/>
      </w:pPr>
      <w:r>
        <w:t>DISASTER PREVENTION (Agenda Item 19c)</w:t>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28">
          <w:r>
            <w:rPr/>
            <w:t>A/C.2/72/SR.8</w:t>
          </w:r>
        </w:hyperlink>
      </w:r>
    </w:p>
    <w:p>
      <w:pPr>
        <w:pStyle w:val="itssubhead"/>
        <w:keepNext/>
        <w:keepLines/>
        <w:spacing w:after="0"/>
      </w:pPr>
      <w:r>
        <w:t>International Federation of Red Cross and Red Crescent Societies</w:t>
      </w:r>
    </w:p>
    <w:p>
      <w:pPr>
        <w:pStyle w:val="itsentry"/>
        <w:keepNext/>
        <w:keepLines/>
        <w:spacing w:after="0"/>
      </w:pPr>
      <w:r>
        <w:t xml:space="preserve">Salim, Dizery </w:t>
      </w:r>
      <w:r>
        <w:t xml:space="preserve"> - </w:t>
      </w:r>
      <w:r>
        <w:rPr>
          <w:color w:val="000000" w:themeColor="hyperlink"/>
          <w:u w:val="single"/>
        </w:rPr>
        <w:hyperlink r:id="rId26">
          <w:r>
            <w:rPr/>
            <w:t>A/C.2/72/SR.10</w:t>
          </w:r>
        </w:hyperlink>
      </w:r>
    </w:p>
    <w:p>
      <w:pPr>
        <w:pStyle w:val="itssubhead"/>
        <w:keepNext/>
        <w:keepLines/>
        <w:spacing w:after="0"/>
      </w:pPr>
      <w:r>
        <w:t>Thailand</w:t>
      </w:r>
    </w:p>
    <w:p>
      <w:pPr>
        <w:pStyle w:val="itsentry"/>
        <w:keepNext/>
        <w:keepLines/>
        <w:spacing w:after="0"/>
      </w:pPr>
      <w:r>
        <w:t>Premchit, Walliya</w:t>
      </w:r>
      <w:r>
        <w:t xml:space="preserve"> - </w:t>
      </w:r>
      <w:r>
        <w:rPr>
          <w:color w:val="000000" w:themeColor="hyperlink"/>
          <w:u w:val="single"/>
        </w:rPr>
        <w:hyperlink r:id="rId26">
          <w:r>
            <w:rPr/>
            <w:t>A/C.2/72/SR.10</w:t>
          </w:r>
        </w:hyperlink>
      </w:r>
    </w:p>
    <w:p>
      <w:pPr>
        <w:pStyle w:val="itssubhead"/>
        <w:keepNext/>
        <w:keepLines/>
        <w:spacing w:after="0"/>
      </w:pPr>
      <w:r>
        <w:t>Congo</w:t>
      </w:r>
    </w:p>
    <w:p>
      <w:pPr>
        <w:pStyle w:val="itsentry"/>
        <w:keepNext/>
        <w:keepLines/>
        <w:spacing w:after="0"/>
      </w:pPr>
      <w:r>
        <w:t>Dingha, Appolinaire</w:t>
      </w:r>
      <w:r>
        <w:t xml:space="preserve"> - </w:t>
      </w:r>
      <w:r>
        <w:rPr>
          <w:color w:val="000000" w:themeColor="hyperlink"/>
          <w:u w:val="single"/>
        </w:rPr>
        <w:hyperlink r:id="rId26">
          <w:r>
            <w:rPr/>
            <w:t>A/C.2/72/SR.10</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26">
          <w:r>
            <w:rPr/>
            <w:t>A/C.2/72/SR.10</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25">
          <w:r>
            <w:rPr/>
            <w:t>A/C.2/72/SR.9</w:t>
          </w:r>
        </w:hyperlink>
      </w:r>
    </w:p>
    <w:p>
      <w:pPr>
        <w:pStyle w:val="itssubhead"/>
        <w:keepNext/>
        <w:keepLines/>
        <w:spacing w:after="0"/>
      </w:pPr>
      <w:r>
        <w:t>Dominican Republic</w:t>
      </w:r>
    </w:p>
    <w:p>
      <w:pPr>
        <w:pStyle w:val="itsentry"/>
        <w:keepNext/>
        <w:keepLines/>
        <w:spacing w:after="0"/>
      </w:pPr>
      <w:r>
        <w:t>Cedano, Joan Margarita</w:t>
      </w:r>
      <w:r>
        <w:t xml:space="preserve"> - </w:t>
      </w:r>
      <w:r>
        <w:rPr>
          <w:color w:val="000000" w:themeColor="hyperlink"/>
          <w:u w:val="single"/>
        </w:rPr>
        <w:hyperlink r:id="rId25">
          <w:r>
            <w:rPr/>
            <w:t>A/C.2/72/SR.9</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25">
          <w:r>
            <w:rPr/>
            <w:t>A/C.2/72/SR.9</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Viet Nam</w:t>
      </w:r>
    </w:p>
    <w:p>
      <w:pPr>
        <w:pStyle w:val="itsentry"/>
        <w:keepNext/>
        <w:keepLines/>
        <w:spacing w:after="0"/>
      </w:pPr>
      <w:r>
        <w:t>Ngo, Gia Thuan</w:t>
      </w:r>
      <w:r>
        <w:t xml:space="preserve"> - </w:t>
      </w:r>
      <w:r>
        <w:rPr>
          <w:color w:val="000000" w:themeColor="hyperlink"/>
          <w:u w:val="single"/>
        </w:rPr>
        <w:hyperlink r:id="rId25">
          <w:r>
            <w:rPr/>
            <w:t>A/C.2/72/SR.9</w:t>
          </w:r>
        </w:hyperlink>
      </w:r>
    </w:p>
    <w:p>
      <w:pPr>
        <w:pStyle w:val="itssubhead"/>
        <w:keepNext/>
        <w:keepLines/>
        <w:spacing w:after="0"/>
      </w:pPr>
      <w:r>
        <w:t>Singapore</w:t>
      </w:r>
    </w:p>
    <w:p>
      <w:pPr>
        <w:pStyle w:val="itsentry"/>
        <w:keepNext/>
        <w:keepLines/>
        <w:spacing w:after="0"/>
      </w:pPr>
      <w:r>
        <w:t>Yii, Chen Lun Martin</w:t>
      </w:r>
      <w:r>
        <w:t xml:space="preserve"> - </w:t>
      </w:r>
      <w:r>
        <w:rPr>
          <w:color w:val="000000" w:themeColor="hyperlink"/>
          <w:u w:val="single"/>
        </w:rPr>
        <w:hyperlink r:id="rId25">
          <w:r>
            <w:rPr/>
            <w:t>A/C.2/72/SR.9</w:t>
          </w:r>
        </w:hyperlink>
      </w:r>
    </w:p>
    <w:p>
      <w:pPr>
        <w:pStyle w:val="itssubhead"/>
        <w:keepNext/>
        <w:keepLines/>
        <w:spacing w:after="0"/>
      </w:pPr>
      <w:r>
        <w:t>Group of Least Developed Countries</w:t>
      </w:r>
    </w:p>
    <w:p>
      <w:pPr>
        <w:pStyle w:val="itsentry"/>
        <w:keepNext/>
        <w:keepLines/>
        <w:spacing w:after="0"/>
      </w:pPr>
      <w:r>
        <w:t>Ahsan, M. Shameem (Bangladesh)</w:t>
      </w:r>
      <w:r>
        <w:t xml:space="preserve"> - </w:t>
      </w:r>
      <w:r>
        <w:rPr>
          <w:color w:val="000000" w:themeColor="hyperlink"/>
          <w:u w:val="single"/>
        </w:rPr>
        <w:hyperlink r:id="rId28">
          <w:r>
            <w:rPr/>
            <w:t>A/C.2/72/SR.8</w:t>
          </w:r>
        </w:hyperlink>
      </w:r>
    </w:p>
    <w:p>
      <w:pPr>
        <w:pStyle w:val="itssubhead"/>
        <w:keepNext/>
        <w:keepLines/>
        <w:spacing w:after="0"/>
      </w:pPr>
      <w:r>
        <w:t>Nigeria</w:t>
      </w:r>
    </w:p>
    <w:p>
      <w:pPr>
        <w:pStyle w:val="itsentry"/>
        <w:keepNext/>
        <w:keepLines/>
        <w:spacing w:after="0"/>
      </w:pPr>
      <w:r>
        <w:t>Abdullahi, Hussein</w:t>
      </w:r>
      <w:r>
        <w:t xml:space="preserve"> - </w:t>
      </w:r>
      <w:r>
        <w:rPr>
          <w:color w:val="000000" w:themeColor="hyperlink"/>
          <w:u w:val="single"/>
        </w:rPr>
        <w:hyperlink r:id="rId25">
          <w:r>
            <w:rPr/>
            <w:t>A/C.2/72/SR.9</w:t>
          </w:r>
        </w:hyperlink>
      </w:r>
    </w:p>
    <w:p>
      <w:pPr>
        <w:pStyle w:val="itssubhead"/>
        <w:keepNext/>
        <w:keepLines/>
        <w:spacing w:after="0"/>
      </w:pPr>
      <w:r>
        <w:t>Nepal</w:t>
      </w:r>
    </w:p>
    <w:p>
      <w:pPr>
        <w:pStyle w:val="itsentry"/>
        <w:keepNext/>
        <w:keepLines/>
        <w:spacing w:after="0"/>
      </w:pPr>
      <w:r>
        <w:t>Parajuli, Suvanga</w:t>
      </w:r>
      <w:r>
        <w:t xml:space="preserve"> - </w:t>
      </w:r>
      <w:r>
        <w:rPr>
          <w:color w:val="000000" w:themeColor="hyperlink"/>
          <w:u w:val="single"/>
        </w:rPr>
        <w:hyperlink r:id="rId25">
          <w:r>
            <w:rPr/>
            <w:t>A/C.2/72/SR.9</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46">
          <w:r>
            <w:rPr/>
            <w:t>A/C.2/72/SR.26</w:t>
          </w:r>
        </w:hyperlink>
      </w:r>
    </w:p>
    <w:p>
      <w:pPr>
        <w:pStyle w:val="itssubhead"/>
        <w:keepNext/>
        <w:keepLines/>
        <w:spacing w:after="0"/>
      </w:pPr>
      <w:r>
        <w:t>Myanmar</w:t>
      </w:r>
    </w:p>
    <w:p>
      <w:pPr>
        <w:pStyle w:val="itsentry"/>
        <w:keepNext/>
        <w:keepLines/>
        <w:spacing w:after="0"/>
      </w:pPr>
      <w:r>
        <w:t>Maung, Htin Linn</w:t>
      </w:r>
      <w:r>
        <w:t xml:space="preserve"> - </w:t>
      </w:r>
      <w:r>
        <w:rPr>
          <w:color w:val="000000" w:themeColor="hyperlink"/>
          <w:u w:val="single"/>
        </w:rPr>
        <w:hyperlink r:id="rId26">
          <w:r>
            <w:rPr/>
            <w:t>A/C.2/72/SR.10</w:t>
          </w:r>
        </w:hyperlink>
      </w:r>
    </w:p>
    <w:p>
      <w:pPr>
        <w:pStyle w:val="itssubhead"/>
        <w:keepNext/>
        <w:keepLines/>
        <w:spacing w:after="0"/>
      </w:pPr>
      <w:r>
        <w:t>Ethiopia</w:t>
      </w:r>
    </w:p>
    <w:p>
      <w:pPr>
        <w:pStyle w:val="itsentry"/>
        <w:keepNext/>
        <w:keepLines/>
        <w:spacing w:after="0"/>
      </w:pPr>
      <w:r>
        <w:t>Gayito, Gebeyehu Ganga</w:t>
      </w:r>
      <w:r>
        <w:t xml:space="preserve"> - </w:t>
      </w:r>
      <w:r>
        <w:rPr>
          <w:color w:val="000000" w:themeColor="hyperlink"/>
          <w:u w:val="single"/>
        </w:rPr>
        <w:hyperlink r:id="rId25">
          <w:r>
            <w:rPr/>
            <w:t>A/C.2/72/SR.9</w:t>
          </w:r>
        </w:hyperlink>
      </w:r>
    </w:p>
    <w:p>
      <w:pPr>
        <w:pStyle w:val="itssubhead"/>
        <w:keepNext/>
        <w:keepLines/>
        <w:spacing w:after="0"/>
      </w:pPr>
      <w:r>
        <w:t>Saint Lucia</w:t>
      </w:r>
    </w:p>
    <w:p>
      <w:pPr>
        <w:pStyle w:val="itsentry"/>
        <w:keepNext/>
        <w:keepLines/>
        <w:spacing w:after="0"/>
      </w:pPr>
      <w:r>
        <w:t>Louis, Kimberly K.</w:t>
      </w:r>
      <w:r>
        <w:t xml:space="preserve"> - </w:t>
      </w:r>
      <w:r>
        <w:rPr>
          <w:color w:val="000000" w:themeColor="hyperlink"/>
          <w:u w:val="single"/>
        </w:rPr>
        <w:hyperlink r:id="rId46">
          <w:r>
            <w:rPr/>
            <w:t>A/C.2/72/SR.26</w:t>
          </w:r>
        </w:hyperlink>
      </w:r>
    </w:p>
    <w:p>
      <w:pPr>
        <w:pStyle w:val="itssubhead"/>
        <w:keepNext/>
        <w:keepLines/>
        <w:spacing w:after="0"/>
      </w:pPr>
      <w:r>
        <w:t>Tonga</w:t>
      </w:r>
    </w:p>
    <w:p>
      <w:pPr>
        <w:pStyle w:val="itsentry"/>
        <w:keepNext/>
        <w:keepLines/>
        <w:spacing w:after="0"/>
      </w:pPr>
      <w:r>
        <w:t>Mangisi, Tevita Suka</w:t>
      </w:r>
      <w:r>
        <w:t xml:space="preserve"> - </w:t>
      </w:r>
      <w:r>
        <w:rPr>
          <w:color w:val="000000" w:themeColor="hyperlink"/>
          <w:u w:val="single"/>
        </w:rPr>
        <w:hyperlink r:id="rId25">
          <w:r>
            <w:rPr/>
            <w:t>A/C.2/72/SR.9</w:t>
          </w:r>
        </w:hyperlink>
      </w:r>
    </w:p>
    <w:p>
      <w:pPr>
        <w:pStyle w:val="itssubhead"/>
        <w:keepNext/>
        <w:keepLines/>
        <w:spacing w:after="0"/>
      </w:pPr>
      <w:r>
        <w:t>Mongolia</w:t>
      </w:r>
    </w:p>
    <w:p>
      <w:pPr>
        <w:pStyle w:val="itsentry"/>
        <w:keepNext/>
        <w:keepLines/>
        <w:spacing w:after="0"/>
      </w:pPr>
      <w:r>
        <w:t>Enkhtsetseg, Ochir</w:t>
      </w:r>
      <w:r>
        <w:t xml:space="preserve"> - </w:t>
      </w:r>
      <w:r>
        <w:rPr>
          <w:color w:val="000000" w:themeColor="hyperlink"/>
          <w:u w:val="single"/>
        </w:rPr>
        <w:hyperlink r:id="rId25">
          <w:r>
            <w:rPr/>
            <w:t>A/C.2/72/SR.9</w:t>
          </w:r>
        </w:hyperlink>
      </w:r>
    </w:p>
    <w:p>
      <w:pPr>
        <w:pStyle w:val="itssubhead"/>
        <w:keepNext/>
        <w:keepLines/>
        <w:spacing w:after="0"/>
      </w:pPr>
      <w:r>
        <w:t>Caribbean Community</w:t>
      </w:r>
    </w:p>
    <w:p>
      <w:pPr>
        <w:pStyle w:val="itsentry"/>
        <w:keepNext/>
        <w:keepLines/>
        <w:spacing w:after="0"/>
      </w:pPr>
      <w:r>
        <w:t>Marshall, Keith (Barbados)</w:t>
      </w:r>
      <w:r>
        <w:t xml:space="preserve"> - </w:t>
      </w:r>
      <w:r>
        <w:rPr>
          <w:color w:val="000000" w:themeColor="hyperlink"/>
          <w:u w:val="single"/>
        </w:rPr>
        <w:hyperlink r:id="rId28">
          <w:r>
            <w:rPr/>
            <w:t>A/C.2/72/SR.8</w:t>
          </w:r>
        </w:hyperlink>
      </w:r>
    </w:p>
    <w:p>
      <w:pPr>
        <w:pStyle w:val="itssubhead"/>
        <w:keepNext/>
        <w:keepLines/>
        <w:spacing w:after="0"/>
      </w:pPr>
      <w:r>
        <w:t>International Renewable Energy Agency</w:t>
      </w:r>
    </w:p>
    <w:p>
      <w:pPr>
        <w:pStyle w:val="itsentry"/>
        <w:keepNext/>
        <w:keepLines/>
        <w:spacing w:after="0"/>
      </w:pPr>
      <w:r>
        <w:t xml:space="preserve">Ortiz de Urbina, Yera </w:t>
      </w:r>
      <w:r>
        <w:t xml:space="preserve"> - </w:t>
      </w:r>
      <w:r>
        <w:rPr>
          <w:color w:val="000000" w:themeColor="hyperlink"/>
          <w:u w:val="single"/>
        </w:rPr>
        <w:hyperlink r:id="rId26">
          <w:r>
            <w:rPr/>
            <w:t>A/C.2/72/SR.10</w:t>
          </w:r>
        </w:hyperlink>
      </w:r>
    </w:p>
    <w:p>
      <w:pPr>
        <w:pStyle w:val="itssubhead"/>
        <w:keepNext/>
        <w:keepLines/>
        <w:spacing w:after="0"/>
      </w:pPr>
      <w:r>
        <w:t>Group of 77</w:t>
      </w:r>
    </w:p>
    <w:p>
      <w:pPr>
        <w:pStyle w:val="itsentry"/>
        <w:keepNext/>
        <w:keepLines/>
        <w:spacing w:after="0"/>
      </w:pPr>
      <w:r>
        <w:t>Morejón Pazmiño, Diego (Ecuador)</w:t>
      </w:r>
      <w:r>
        <w:t xml:space="preserve"> - </w:t>
      </w:r>
      <w:r>
        <w:rPr>
          <w:color w:val="000000" w:themeColor="hyperlink"/>
          <w:u w:val="single"/>
        </w:rPr>
        <w:hyperlink r:id="rId28">
          <w:r>
            <w:rPr/>
            <w:t>A/C.2/72/SR.8</w:t>
          </w:r>
        </w:hyperlink>
      </w:r>
    </w:p>
    <w:p>
      <w:pPr>
        <w:pStyle w:val="itssubhead"/>
        <w:keepNext/>
        <w:keepLines/>
        <w:spacing w:after="0"/>
      </w:pPr>
      <w:r>
        <w:t>ASEAN</w:t>
      </w:r>
    </w:p>
    <w:p>
      <w:pPr>
        <w:pStyle w:val="itsentry"/>
        <w:keepNext/>
        <w:keepLines/>
        <w:spacing w:after="0"/>
      </w:pPr>
      <w:r>
        <w:t>Locsin, Teodoro Lopez (Philippines)</w:t>
      </w:r>
      <w:r>
        <w:t xml:space="preserve"> - </w:t>
      </w:r>
      <w:r>
        <w:rPr>
          <w:color w:val="000000" w:themeColor="hyperlink"/>
          <w:u w:val="single"/>
        </w:rPr>
        <w:hyperlink r:id="rId28">
          <w:r>
            <w:rPr/>
            <w:t>A/C.2/72/SR.8</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25">
          <w:r>
            <w:rPr/>
            <w:t>A/C.2/72/SR.9</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26">
          <w:r>
            <w:rPr/>
            <w:t>A/C.2/72/SR.10</w:t>
          </w:r>
        </w:hyperlink>
      </w:r>
    </w:p>
    <w:p>
      <w:pPr>
        <w:pStyle w:val="itssubhead"/>
        <w:keepNext/>
        <w:keepLines/>
        <w:spacing w:after="0"/>
      </w:pPr>
      <w:r>
        <w:t>UN. Assistant Secretary-General for Disaster Risk Reduction and Special Representative of the Secretary-General for the Implementation of the Hyogo Framework for Action</w:t>
      </w:r>
    </w:p>
    <w:p>
      <w:pPr>
        <w:pStyle w:val="itsentry"/>
        <w:keepNext/>
        <w:keepLines/>
        <w:spacing w:after="0"/>
      </w:pPr>
      <w:r>
        <w:t>Glasser, Robert</w:t>
      </w:r>
      <w:r>
        <w:t xml:space="preserve"> - </w:t>
      </w:r>
      <w:r>
        <w:rPr>
          <w:color w:val="000000" w:themeColor="hyperlink"/>
          <w:u w:val="single"/>
        </w:rPr>
        <w:hyperlink r:id="rId28">
          <w:r>
            <w:rPr/>
            <w:t>A/C.2/72/SR.8</w:t>
          </w:r>
        </w:hyperlink>
      </w:r>
    </w:p>
    <w:p>
      <w:pPr>
        <w:pStyle w:val="itssubhead"/>
        <w:keepNext/>
        <w:keepLines/>
        <w:spacing w:after="0"/>
      </w:pPr>
      <w:r>
        <w:t>Zambia</w:t>
      </w:r>
    </w:p>
    <w:p>
      <w:pPr>
        <w:pStyle w:val="itsentry"/>
        <w:keepNext/>
        <w:keepLines/>
        <w:spacing w:after="0"/>
      </w:pPr>
      <w:r>
        <w:t>Chinyonga, Eliphas</w:t>
      </w:r>
      <w:r>
        <w:t xml:space="preserve"> - </w:t>
      </w:r>
      <w:r>
        <w:rPr>
          <w:color w:val="000000" w:themeColor="hyperlink"/>
          <w:u w:val="single"/>
        </w:rPr>
        <w:hyperlink r:id="rId25">
          <w:r>
            <w:rPr/>
            <w:t>A/C.2/72/SR.9</w:t>
          </w:r>
        </w:hyperlink>
      </w:r>
      <w:r>
        <w:br/>
      </w:r>
    </w:p>
    <w:p>
      <w:pPr>
        <w:pStyle w:val="itshead"/>
        <w:keepNext/>
        <w:keepLines/>
      </w:pPr>
      <w:r>
        <w:t>DISPLACED PERSONS (Agenda Item 72b)</w:t>
      </w:r>
    </w:p>
    <w:p>
      <w:pPr>
        <w:pStyle w:val="itssubhead"/>
        <w:keepNext/>
        <w:keepLines/>
        <w:spacing w:after="0"/>
      </w:pPr>
      <w:r>
        <w:t>Ethiopia</w:t>
      </w:r>
    </w:p>
    <w:p>
      <w:pPr>
        <w:pStyle w:val="itsentry"/>
        <w:keepNext/>
        <w:keepLines/>
        <w:spacing w:after="0"/>
      </w:pPr>
      <w:r>
        <w:t>Asgedom, Lila Desta</w:t>
      </w:r>
      <w:r>
        <w:t xml:space="preserve"> - </w:t>
      </w:r>
      <w:r>
        <w:rPr>
          <w:color w:val="000000" w:themeColor="hyperlink"/>
          <w:u w:val="single"/>
        </w:rPr>
        <w:hyperlink r:id="rId94">
          <w:r>
            <w:rPr/>
            <w:t>A/C.3/72/SR.24</w:t>
          </w:r>
        </w:hyperlink>
      </w:r>
    </w:p>
    <w:p>
      <w:pPr>
        <w:pStyle w:val="itssubhead"/>
        <w:keepNext/>
        <w:keepLines/>
        <w:spacing w:after="0"/>
      </w:pPr>
      <w:r>
        <w:t>Norway</w:t>
      </w:r>
    </w:p>
    <w:p>
      <w:pPr>
        <w:pStyle w:val="itsentry"/>
        <w:keepNext/>
        <w:keepLines/>
        <w:spacing w:after="0"/>
      </w:pPr>
      <w:r>
        <w:t>Lyngroth, Oystein</w:t>
      </w:r>
      <w:r>
        <w:t xml:space="preserve"> - </w:t>
      </w:r>
      <w:r>
        <w:rPr>
          <w:color w:val="000000" w:themeColor="hyperlink"/>
          <w:u w:val="single"/>
        </w:rPr>
        <w:hyperlink r:id="rId94">
          <w:r>
            <w:rPr/>
            <w:t>A/C.3/72/SR.24</w:t>
          </w:r>
        </w:hyperlink>
      </w:r>
    </w:p>
    <w:p>
      <w:pPr>
        <w:pStyle w:val="itsentry"/>
        <w:keepNext/>
        <w:keepLines/>
        <w:spacing w:after="0"/>
      </w:pPr>
      <w:r>
        <w:t>Stener, May-Elin</w:t>
      </w:r>
      <w:r>
        <w:t xml:space="preserve"> - </w:t>
      </w:r>
      <w:r>
        <w:rPr>
          <w:color w:val="000000" w:themeColor="hyperlink"/>
          <w:u w:val="single"/>
        </w:rPr>
        <w:hyperlink r:id="rId24">
          <w:r>
            <w:rPr/>
            <w:t>A/C.3/72/SR.50</w:t>
          </w:r>
        </w:hyperlink>
      </w:r>
    </w:p>
    <w:p>
      <w:pPr>
        <w:pStyle w:val="itsentry"/>
        <w:keepNext/>
        <w:keepLines/>
        <w:spacing w:after="0"/>
      </w:pPr>
      <w:r>
        <w:t>Torbergsen, Martin Hauge</w:t>
      </w:r>
      <w:r>
        <w:t xml:space="preserve"> - </w:t>
      </w:r>
      <w:r>
        <w:rPr>
          <w:color w:val="000000" w:themeColor="hyperlink"/>
          <w:u w:val="single"/>
        </w:rPr>
        <w:hyperlink r:id="rId80">
          <w:r>
            <w:rPr/>
            <w:t>A/72/PV.73</w:t>
          </w:r>
        </w:hyperlink>
      </w:r>
    </w:p>
    <w:p>
      <w:pPr>
        <w:pStyle w:val="itssubhead"/>
        <w:keepNext/>
        <w:keepLines/>
        <w:spacing w:after="0"/>
      </w:pPr>
      <w:r>
        <w:t>Morocco</w:t>
      </w:r>
    </w:p>
    <w:p>
      <w:pPr>
        <w:pStyle w:val="itsentry"/>
        <w:keepNext/>
        <w:keepLines/>
        <w:spacing w:after="0"/>
      </w:pPr>
      <w:r>
        <w:t>Mortaji, El Hachmia</w:t>
      </w:r>
      <w:r>
        <w:t xml:space="preserve"> - </w:t>
      </w:r>
      <w:r>
        <w:rPr>
          <w:color w:val="000000" w:themeColor="hyperlink"/>
          <w:u w:val="single"/>
        </w:rPr>
        <w:hyperlink r:id="rId94">
          <w:r>
            <w:rPr/>
            <w:t>A/C.3/72/SR.24</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79">
          <w:r>
            <w:rPr/>
            <w:t>A/C.3/72/SR.51</w:t>
          </w:r>
        </w:hyperlink>
      </w:r>
    </w:p>
    <w:p>
      <w:pPr>
        <w:pStyle w:val="itsentry"/>
        <w:keepNext/>
        <w:keepLines/>
        <w:spacing w:after="0"/>
      </w:pPr>
      <w:r>
        <w:t>Ariturk, Selim</w:t>
      </w:r>
      <w:r>
        <w:t xml:space="preserve"> - </w:t>
      </w:r>
      <w:r>
        <w:rPr>
          <w:color w:val="000000" w:themeColor="hyperlink"/>
          <w:u w:val="single"/>
        </w:rPr>
        <w:hyperlink r:id="rId94">
          <w:r>
            <w:rPr/>
            <w:t>A/C.3/72/SR.24</w:t>
          </w:r>
        </w:hyperlink>
      </w:r>
    </w:p>
    <w:p>
      <w:pPr>
        <w:pStyle w:val="itssubhead"/>
        <w:keepNext/>
        <w:keepLines/>
        <w:spacing w:after="0"/>
      </w:pPr>
      <w:r>
        <w:t>UN. Special Rapporteur on the Human Rights of Internally Displaced Persons</w:t>
      </w:r>
    </w:p>
    <w:p>
      <w:pPr>
        <w:pStyle w:val="itsentry"/>
        <w:keepNext/>
        <w:keepLines/>
        <w:spacing w:after="0"/>
      </w:pPr>
      <w:r>
        <w:t>Jiménez-Damary, Cecilia</w:t>
      </w:r>
      <w:r>
        <w:t xml:space="preserve"> - </w:t>
      </w:r>
      <w:r>
        <w:rPr>
          <w:color w:val="000000" w:themeColor="hyperlink"/>
          <w:u w:val="single"/>
        </w:rPr>
        <w:hyperlink r:id="rId94">
          <w:r>
            <w:rPr/>
            <w:t>A/C.3/72/SR.24</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4">
          <w:r>
            <w:rPr/>
            <w:t>A/C.3/72/SR.50</w:t>
          </w:r>
        </w:hyperlink>
      </w:r>
    </w:p>
    <w:p>
      <w:pPr>
        <w:pStyle w:val="itssubhead"/>
        <w:keepNext/>
        <w:keepLines/>
        <w:spacing w:after="0"/>
      </w:pPr>
      <w:r>
        <w:t>United Kingdom</w:t>
      </w:r>
    </w:p>
    <w:p>
      <w:pPr>
        <w:pStyle w:val="itsentry"/>
        <w:keepNext/>
        <w:keepLines/>
        <w:spacing w:after="0"/>
      </w:pPr>
      <w:r>
        <w:t>Earle, Ms.</w:t>
      </w:r>
      <w:r>
        <w:t xml:space="preserve"> - </w:t>
      </w:r>
      <w:r>
        <w:rPr>
          <w:color w:val="000000" w:themeColor="hyperlink"/>
          <w:u w:val="single"/>
        </w:rPr>
        <w:hyperlink r:id="rId94">
          <w:r>
            <w:rPr/>
            <w:t>A/C.3/72/SR.24</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79">
          <w:r>
            <w:rPr/>
            <w:t>A/C.3/72/SR.51</w:t>
          </w:r>
        </w:hyperlink>
      </w:r>
    </w:p>
    <w:p>
      <w:pPr>
        <w:pStyle w:val="itssubhead"/>
        <w:keepNext/>
        <w:keepLines/>
        <w:spacing w:after="0"/>
      </w:pPr>
      <w:r>
        <w:t>Myanmar</w:t>
      </w:r>
    </w:p>
    <w:p>
      <w:pPr>
        <w:pStyle w:val="itsentry"/>
        <w:keepNext/>
        <w:keepLines/>
        <w:spacing w:after="0"/>
      </w:pPr>
      <w:r>
        <w:t>Aung, Pye Soe</w:t>
      </w:r>
      <w:r>
        <w:t xml:space="preserve"> - </w:t>
      </w:r>
      <w:r>
        <w:rPr>
          <w:color w:val="000000" w:themeColor="hyperlink"/>
          <w:u w:val="single"/>
        </w:rPr>
        <w:hyperlink r:id="rId40">
          <w:r>
            <w:rPr/>
            <w:t>A/C.1/72/PV.17</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94">
          <w:r>
            <w:rPr/>
            <w:t>A/C.3/72/SR.24</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80">
          <w:r>
            <w:rPr/>
            <w:t>A/72/PV.73</w:t>
          </w:r>
        </w:hyperlink>
      </w:r>
    </w:p>
    <w:p>
      <w:pPr>
        <w:pStyle w:val="itssubhead"/>
        <w:keepNext/>
        <w:keepLines/>
        <w:spacing w:after="0"/>
      </w:pPr>
      <w:r>
        <w:t>Estonia</w:t>
      </w:r>
    </w:p>
    <w:p>
      <w:pPr>
        <w:pStyle w:val="itsentry"/>
        <w:keepNext/>
        <w:keepLines/>
        <w:spacing w:after="0"/>
      </w:pPr>
      <w:r>
        <w:t>Tasuja, Rena</w:t>
      </w:r>
      <w:r>
        <w:t xml:space="preserve"> - </w:t>
      </w:r>
      <w:r>
        <w:rPr>
          <w:color w:val="000000" w:themeColor="hyperlink"/>
          <w:u w:val="single"/>
        </w:rPr>
        <w:hyperlink r:id="rId80">
          <w:r>
            <w:rPr/>
            <w:t>A/72/PV.73</w:t>
          </w:r>
        </w:hyperlink>
      </w:r>
    </w:p>
    <w:p>
      <w:pPr>
        <w:pStyle w:val="itssubhead"/>
        <w:keepNext/>
        <w:keepLines/>
        <w:spacing w:after="0"/>
      </w:pPr>
      <w:r>
        <w:t>Iraq</w:t>
      </w:r>
    </w:p>
    <w:p>
      <w:pPr>
        <w:pStyle w:val="itsentry"/>
        <w:keepNext/>
        <w:keepLines/>
        <w:spacing w:after="0"/>
      </w:pPr>
      <w:r>
        <w:t xml:space="preserve">Odisho, William Ishaya </w:t>
      </w:r>
      <w:r>
        <w:t xml:space="preserve"> - </w:t>
      </w:r>
      <w:r>
        <w:rPr>
          <w:color w:val="000000" w:themeColor="hyperlink"/>
          <w:u w:val="single"/>
        </w:rPr>
        <w:hyperlink r:id="rId94">
          <w:r>
            <w:rPr/>
            <w:t>A/C.3/72/SR.24</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94">
          <w:r>
            <w:rPr/>
            <w:t>A/C.3/72/SR.24</w:t>
          </w:r>
        </w:hyperlink>
      </w:r>
      <w:r>
        <w:t xml:space="preserve">; </w:t>
      </w:r>
      <w:r>
        <w:rPr>
          <w:color w:val="000000" w:themeColor="hyperlink"/>
          <w:u w:val="single"/>
        </w:rPr>
        <w:hyperlink r:id="rId79">
          <w:r>
            <w:rPr/>
            <w:t>A/C.3/72/SR.51</w:t>
          </w:r>
        </w:hyperlink>
      </w:r>
    </w:p>
    <w:p>
      <w:pPr>
        <w:pStyle w:val="itssubhead"/>
        <w:keepNext/>
        <w:keepLines/>
        <w:spacing w:after="0"/>
      </w:pPr>
      <w:r>
        <w:t>Afghanistan</w:t>
      </w:r>
    </w:p>
    <w:p>
      <w:pPr>
        <w:pStyle w:val="itsentry"/>
        <w:keepNext/>
        <w:keepLines/>
        <w:spacing w:after="0"/>
      </w:pPr>
      <w:r>
        <w:t>Rasuli, Ghulam Seddiq</w:t>
      </w:r>
      <w:r>
        <w:t xml:space="preserve"> - </w:t>
      </w:r>
      <w:r>
        <w:rPr>
          <w:color w:val="000000" w:themeColor="hyperlink"/>
          <w:u w:val="single"/>
        </w:rPr>
        <w:hyperlink r:id="rId94">
          <w:r>
            <w:rPr/>
            <w:t>A/C.3/72/SR.24</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79">
          <w:r>
            <w:rPr/>
            <w:t>A/C.3/72/SR.51</w:t>
          </w:r>
        </w:hyperlink>
      </w:r>
    </w:p>
    <w:p>
      <w:pPr>
        <w:pStyle w:val="itssubhead"/>
        <w:keepNext/>
        <w:keepLines/>
        <w:spacing w:after="0"/>
      </w:pPr>
      <w:r>
        <w:t>Canada</w:t>
      </w:r>
    </w:p>
    <w:p>
      <w:pPr>
        <w:pStyle w:val="itsentry"/>
        <w:keepNext/>
        <w:keepLines/>
        <w:spacing w:after="0"/>
      </w:pPr>
      <w:r>
        <w:t>Bryan, Jeremy Owen</w:t>
      </w:r>
      <w:r>
        <w:t xml:space="preserve"> - </w:t>
      </w:r>
      <w:r>
        <w:rPr>
          <w:color w:val="000000" w:themeColor="hyperlink"/>
          <w:u w:val="single"/>
        </w:rPr>
        <w:hyperlink r:id="rId24">
          <w:r>
            <w:rPr/>
            <w:t>A/C.3/72/SR.50</w:t>
          </w:r>
        </w:hyperlink>
      </w:r>
    </w:p>
    <w:p>
      <w:pPr>
        <w:pStyle w:val="itssubhead"/>
        <w:keepNext/>
        <w:keepLines/>
        <w:spacing w:after="0"/>
      </w:pPr>
      <w:r>
        <w:t>European Union</w:t>
      </w:r>
    </w:p>
    <w:p>
      <w:pPr>
        <w:pStyle w:val="itsentry"/>
        <w:keepNext/>
        <w:keepLines/>
        <w:spacing w:after="0"/>
      </w:pPr>
      <w:r>
        <w:t>Tasuja, Rena (Estonia)</w:t>
      </w:r>
      <w:r>
        <w:t xml:space="preserve"> - </w:t>
      </w:r>
      <w:r>
        <w:rPr>
          <w:color w:val="000000" w:themeColor="hyperlink"/>
          <w:u w:val="single"/>
        </w:rPr>
        <w:hyperlink r:id="rId24">
          <w:r>
            <w:rPr/>
            <w:t>A/C.3/72/SR.50</w:t>
          </w:r>
        </w:hyperlink>
      </w:r>
    </w:p>
    <w:p>
      <w:pPr>
        <w:pStyle w:val="itsentry"/>
        <w:keepNext/>
        <w:keepLines/>
        <w:spacing w:after="0"/>
      </w:pPr>
      <w:r>
        <w:t>Forax, Christophe</w:t>
      </w:r>
      <w:r>
        <w:t xml:space="preserve"> - </w:t>
      </w:r>
      <w:r>
        <w:rPr>
          <w:color w:val="000000" w:themeColor="hyperlink"/>
          <w:u w:val="single"/>
        </w:rPr>
        <w:hyperlink r:id="rId94">
          <w:r>
            <w:rPr/>
            <w:t>A/C.3/72/SR.24</w:t>
          </w:r>
        </w:hyperlink>
      </w:r>
    </w:p>
    <w:p>
      <w:pPr>
        <w:pStyle w:val="itssubhead"/>
        <w:keepNext/>
        <w:keepLines/>
        <w:spacing w:after="0"/>
      </w:pPr>
      <w:r>
        <w:t>Russian Federation</w:t>
      </w:r>
    </w:p>
    <w:p>
      <w:pPr>
        <w:pStyle w:val="itsentry"/>
        <w:keepNext/>
        <w:keepLines/>
        <w:spacing w:after="0"/>
      </w:pPr>
      <w:r>
        <w:t xml:space="preserve">Mozolina, Olga V. </w:t>
      </w:r>
      <w:r>
        <w:t xml:space="preserve"> - </w:t>
      </w:r>
      <w:r>
        <w:rPr>
          <w:color w:val="000000" w:themeColor="hyperlink"/>
          <w:u w:val="single"/>
        </w:rPr>
        <w:hyperlink r:id="rId24">
          <w:r>
            <w:rPr/>
            <w:t>A/C.3/72/SR.50</w:t>
          </w:r>
        </w:hyperlink>
      </w:r>
    </w:p>
    <w:p>
      <w:pPr>
        <w:pStyle w:val="itsentry"/>
        <w:keepNext/>
        <w:keepLines/>
        <w:spacing w:after="0"/>
      </w:pPr>
      <w:r>
        <w:t>Naumkin, Yan S.</w:t>
      </w:r>
      <w:r>
        <w:t xml:space="preserve"> - </w:t>
      </w:r>
      <w:r>
        <w:rPr>
          <w:color w:val="000000" w:themeColor="hyperlink"/>
          <w:u w:val="single"/>
        </w:rPr>
        <w:hyperlink r:id="rId79">
          <w:r>
            <w:rPr/>
            <w:t>A/C.3/72/SR.51</w:t>
          </w:r>
        </w:hyperlink>
      </w:r>
    </w:p>
    <w:p>
      <w:pPr>
        <w:pStyle w:val="itssubhead"/>
        <w:keepNext/>
        <w:keepLines/>
        <w:spacing w:after="0"/>
      </w:pPr>
      <w:r>
        <w:t>Austria</w:t>
      </w:r>
    </w:p>
    <w:p>
      <w:pPr>
        <w:pStyle w:val="itsentry"/>
        <w:keepNext/>
        <w:keepLines/>
        <w:spacing w:after="0"/>
      </w:pPr>
      <w:r>
        <w:t>Mahidi, Mourad</w:t>
      </w:r>
      <w:r>
        <w:t xml:space="preserve"> - </w:t>
      </w:r>
      <w:r>
        <w:rPr>
          <w:color w:val="000000" w:themeColor="hyperlink"/>
          <w:u w:val="single"/>
        </w:rPr>
        <w:hyperlink r:id="rId94">
          <w:r>
            <w:rPr/>
            <w:t>A/C.3/72/SR.24</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80">
          <w:r>
            <w:rPr/>
            <w:t>A/72/PV.73</w:t>
          </w:r>
        </w:hyperlink>
      </w:r>
      <w:r>
        <w:t xml:space="preserve">; </w:t>
      </w:r>
      <w:r>
        <w:rPr>
          <w:color w:val="000000" w:themeColor="hyperlink"/>
          <w:u w:val="single"/>
        </w:rPr>
        <w:hyperlink r:id="rId24">
          <w:r>
            <w:rPr/>
            <w:t>A/C.3/72/SR.50</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94">
          <w:r>
            <w:rPr/>
            <w:t>A/C.3/72/SR.24</w:t>
          </w:r>
        </w:hyperlink>
      </w:r>
    </w:p>
    <w:p>
      <w:pPr>
        <w:pStyle w:val="itssubhead"/>
        <w:keepNext/>
        <w:keepLines/>
        <w:spacing w:after="0"/>
      </w:pPr>
      <w:r>
        <w:t>Switzerland</w:t>
      </w:r>
    </w:p>
    <w:p>
      <w:pPr>
        <w:pStyle w:val="itsentry"/>
        <w:keepNext/>
        <w:keepLines/>
        <w:spacing w:after="0"/>
      </w:pPr>
      <w:r>
        <w:t>Cerutti, Gilles</w:t>
      </w:r>
      <w:r>
        <w:t xml:space="preserve"> - </w:t>
      </w:r>
      <w:r>
        <w:rPr>
          <w:color w:val="000000" w:themeColor="hyperlink"/>
          <w:u w:val="single"/>
        </w:rPr>
        <w:hyperlink r:id="rId94">
          <w:r>
            <w:rPr/>
            <w:t>A/C.3/72/SR.24</w:t>
          </w:r>
        </w:hyperlink>
      </w:r>
      <w:r>
        <w:br/>
      </w:r>
    </w:p>
    <w:p>
      <w:pPr>
        <w:pStyle w:val="itshead"/>
        <w:keepNext/>
        <w:keepLines/>
      </w:pPr>
      <w:r>
        <w:t>ECONOMIC COOPERATION AMONG DEVELOPING COUNTRIES (Agenda Item 24b)</w:t>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98">
          <w:r>
            <w:rPr/>
            <w:t>A/C.2/72/SR.23</w:t>
          </w:r>
        </w:hyperlink>
      </w:r>
    </w:p>
    <w:p>
      <w:pPr>
        <w:pStyle w:val="itssubhead"/>
        <w:keepNext/>
        <w:keepLines/>
        <w:spacing w:after="0"/>
      </w:pPr>
      <w:r>
        <w:t>Venezuela (Bolivarian Republic of)</w:t>
      </w:r>
    </w:p>
    <w:p>
      <w:pPr>
        <w:pStyle w:val="itsentry"/>
        <w:keepNext/>
        <w:keepLines/>
        <w:spacing w:after="0"/>
      </w:pPr>
      <w:r>
        <w:t>Engelbrecht Schadtler, Cristiane</w:t>
      </w:r>
      <w:r>
        <w:t xml:space="preserve"> - </w:t>
      </w:r>
      <w:r>
        <w:rPr>
          <w:color w:val="000000" w:themeColor="hyperlink"/>
          <w:u w:val="single"/>
        </w:rPr>
        <w:hyperlink r:id="rId60">
          <w:r>
            <w:rPr/>
            <w:t>A/C.2/72/SR.27</w:t>
          </w:r>
        </w:hyperlink>
      </w:r>
    </w:p>
    <w:p>
      <w:pPr>
        <w:pStyle w:val="itssubhead"/>
        <w:keepNext/>
        <w:keepLines/>
        <w:spacing w:after="0"/>
      </w:pPr>
      <w:r>
        <w:t>China</w:t>
      </w:r>
    </w:p>
    <w:p>
      <w:pPr>
        <w:pStyle w:val="itsentry"/>
        <w:keepNext/>
        <w:keepLines/>
        <w:spacing w:after="0"/>
      </w:pPr>
      <w:r>
        <w:t>Luo, Jin</w:t>
      </w:r>
      <w:r>
        <w:t xml:space="preserve"> - </w:t>
      </w:r>
      <w:r>
        <w:rPr>
          <w:color w:val="000000" w:themeColor="hyperlink"/>
          <w:u w:val="single"/>
        </w:rPr>
        <w:hyperlink r:id="rId98">
          <w:r>
            <w:rPr/>
            <w:t>A/C.2/72/SR.23</w:t>
          </w:r>
        </w:hyperlink>
      </w:r>
    </w:p>
    <w:p>
      <w:pPr>
        <w:pStyle w:val="itssubhead"/>
        <w:keepNext/>
        <w:keepLines/>
        <w:spacing w:after="0"/>
      </w:pPr>
      <w:r>
        <w:t>Lao People's Democratic Republic</w:t>
      </w:r>
    </w:p>
    <w:p>
      <w:pPr>
        <w:pStyle w:val="itsentry"/>
        <w:keepNext/>
        <w:keepLines/>
        <w:spacing w:after="0"/>
      </w:pPr>
      <w:r>
        <w:t>Ouanephongchaleune, Phoutavanh</w:t>
      </w:r>
      <w:r>
        <w:t xml:space="preserve"> - </w:t>
      </w:r>
      <w:r>
        <w:rPr>
          <w:color w:val="000000" w:themeColor="hyperlink"/>
          <w:u w:val="single"/>
        </w:rPr>
        <w:hyperlink r:id="rId98">
          <w:r>
            <w:rPr/>
            <w:t>A/C.2/72/SR.23</w:t>
          </w:r>
        </w:hyperlink>
      </w:r>
    </w:p>
    <w:p>
      <w:pPr>
        <w:pStyle w:val="itssubhead"/>
        <w:keepNext/>
        <w:keepLines/>
        <w:spacing w:after="0"/>
      </w:pPr>
      <w:r>
        <w:t>Group of 77</w:t>
      </w:r>
    </w:p>
    <w:p>
      <w:pPr>
        <w:pStyle w:val="itsentry"/>
        <w:keepNext/>
        <w:keepLines/>
        <w:spacing w:after="0"/>
      </w:pPr>
      <w:r>
        <w:t>Viera Salazar, Henry Jonathan (Ecuador)</w:t>
      </w:r>
      <w:r>
        <w:t xml:space="preserve"> - </w:t>
      </w:r>
      <w:r>
        <w:rPr>
          <w:color w:val="000000" w:themeColor="hyperlink"/>
          <w:u w:val="single"/>
        </w:rPr>
        <w:hyperlink r:id="rId99">
          <w:r>
            <w:rPr/>
            <w:t>A/C.2/72/SR.22</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Alliance of Small Island States</w:t>
      </w:r>
    </w:p>
    <w:p>
      <w:pPr>
        <w:pStyle w:val="itsentry"/>
        <w:keepNext/>
        <w:keepLines/>
        <w:spacing w:after="0"/>
      </w:pPr>
      <w:r>
        <w:t>Mohamed, Ali Naseer (Maldives)</w:t>
      </w:r>
      <w:r>
        <w:t xml:space="preserve"> - </w:t>
      </w:r>
      <w:r>
        <w:rPr>
          <w:color w:val="000000" w:themeColor="hyperlink"/>
          <w:u w:val="single"/>
        </w:rPr>
        <w:hyperlink r:id="rId99">
          <w:r>
            <w:rPr/>
            <w:t>A/C.2/72/SR.22</w:t>
          </w:r>
        </w:hyperlink>
      </w:r>
    </w:p>
    <w:p>
      <w:pPr>
        <w:pStyle w:val="itssubhead"/>
        <w:keepNext/>
        <w:keepLines/>
        <w:spacing w:after="0"/>
      </w:pPr>
      <w:r>
        <w:t>Thailand</w:t>
      </w:r>
    </w:p>
    <w:p>
      <w:pPr>
        <w:pStyle w:val="itsentry"/>
        <w:keepNext/>
        <w:keepLines/>
        <w:spacing w:after="0"/>
      </w:pPr>
      <w:r>
        <w:t>Pardungyotee, Punnapa</w:t>
      </w:r>
      <w:r>
        <w:t xml:space="preserve"> - </w:t>
      </w:r>
      <w:r>
        <w:rPr>
          <w:color w:val="000000" w:themeColor="hyperlink"/>
          <w:u w:val="single"/>
        </w:rPr>
        <w:hyperlink r:id="rId98">
          <w:r>
            <w:rPr/>
            <w:t>A/C.2/72/SR.23</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98">
          <w:r>
            <w:rPr/>
            <w:t>A/C.2/72/SR.23</w:t>
          </w:r>
        </w:hyperlink>
      </w:r>
    </w:p>
    <w:p>
      <w:pPr>
        <w:pStyle w:val="itssubhead"/>
        <w:keepNext/>
        <w:keepLines/>
        <w:spacing w:after="0"/>
      </w:pPr>
      <w:r>
        <w:t>ASEAN</w:t>
      </w:r>
    </w:p>
    <w:p>
      <w:pPr>
        <w:pStyle w:val="itsentry"/>
        <w:keepNext/>
        <w:keepLines/>
        <w:spacing w:after="0"/>
      </w:pPr>
      <w:r>
        <w:t>Nguyen, Phuong Nga (Viet Nam)</w:t>
      </w:r>
      <w:r>
        <w:t xml:space="preserve"> - </w:t>
      </w:r>
      <w:r>
        <w:rPr>
          <w:color w:val="000000" w:themeColor="hyperlink"/>
          <w:u w:val="single"/>
        </w:rPr>
        <w:hyperlink r:id="rId99">
          <w:r>
            <w:rPr/>
            <w:t>A/C.2/72/SR.22</w:t>
          </w:r>
        </w:hyperlink>
      </w:r>
    </w:p>
    <w:p>
      <w:pPr>
        <w:pStyle w:val="itssubhead"/>
        <w:keepNext/>
        <w:keepLines/>
        <w:spacing w:after="0"/>
      </w:pPr>
      <w:r>
        <w:t>Japan</w:t>
      </w:r>
    </w:p>
    <w:p>
      <w:pPr>
        <w:pStyle w:val="itsentry"/>
        <w:keepNext/>
        <w:keepLines/>
        <w:spacing w:after="0"/>
      </w:pPr>
      <w:r>
        <w:t>Hoshino, Toshiya</w:t>
      </w:r>
      <w:r>
        <w:t xml:space="preserve"> - </w:t>
      </w:r>
      <w:r>
        <w:rPr>
          <w:color w:val="000000" w:themeColor="hyperlink"/>
          <w:u w:val="single"/>
        </w:rPr>
        <w:hyperlink r:id="rId98">
          <w:r>
            <w:rPr/>
            <w:t>A/C.2/72/SR.23</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99">
          <w:r>
            <w:rPr/>
            <w:t>A/C.2/72/SR.22</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60">
          <w:r>
            <w:rPr/>
            <w:t>A/C.2/72/SR.27</w:t>
          </w:r>
        </w:hyperlink>
      </w:r>
    </w:p>
    <w:p>
      <w:pPr>
        <w:pStyle w:val="itssubhead"/>
        <w:keepNext/>
        <w:keepLines/>
        <w:spacing w:after="0"/>
      </w:pPr>
      <w:r>
        <w:t>Indonesia</w:t>
      </w:r>
    </w:p>
    <w:p>
      <w:pPr>
        <w:pStyle w:val="itsentry"/>
        <w:keepNext/>
        <w:keepLines/>
        <w:spacing w:after="0"/>
      </w:pPr>
      <w:r>
        <w:t>Nuran, Ainan</w:t>
      </w:r>
      <w:r>
        <w:t xml:space="preserve"> - </w:t>
      </w:r>
      <w:r>
        <w:rPr>
          <w:color w:val="000000" w:themeColor="hyperlink"/>
          <w:u w:val="single"/>
        </w:rPr>
        <w:hyperlink r:id="rId99">
          <w:r>
            <w:rPr/>
            <w:t>A/C.2/72/SR.22</w:t>
          </w:r>
        </w:hyperlink>
      </w:r>
    </w:p>
    <w:p>
      <w:pPr>
        <w:pStyle w:val="itssubhead"/>
        <w:keepNext/>
        <w:keepLines/>
        <w:spacing w:after="0"/>
      </w:pPr>
      <w:r>
        <w:t>Mozambique</w:t>
      </w:r>
    </w:p>
    <w:p>
      <w:pPr>
        <w:pStyle w:val="itsentry"/>
        <w:keepNext/>
        <w:keepLines/>
        <w:spacing w:after="0"/>
      </w:pPr>
      <w:r>
        <w:t>Gumende, António</w:t>
      </w:r>
      <w:r>
        <w:t xml:space="preserve"> - </w:t>
      </w:r>
      <w:r>
        <w:rPr>
          <w:color w:val="000000" w:themeColor="hyperlink"/>
          <w:u w:val="single"/>
        </w:rPr>
        <w:hyperlink r:id="rId98">
          <w:r>
            <w:rPr/>
            <w:t>A/C.2/72/SR.23</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99">
          <w:r>
            <w:rPr/>
            <w:t>A/C.2/72/SR.22</w:t>
          </w:r>
        </w:hyperlink>
      </w:r>
    </w:p>
    <w:p>
      <w:pPr>
        <w:pStyle w:val="itssubhead"/>
        <w:keepNext/>
        <w:keepLines/>
        <w:spacing w:after="0"/>
      </w:pPr>
      <w:r>
        <w:t>Ethiopia</w:t>
      </w:r>
    </w:p>
    <w:p>
      <w:pPr>
        <w:pStyle w:val="itsentry"/>
        <w:keepNext/>
        <w:keepLines/>
        <w:spacing w:after="0"/>
      </w:pPr>
      <w:r>
        <w:t>Abebe, Leulseged Tadese</w:t>
      </w:r>
      <w:r>
        <w:t xml:space="preserve"> - </w:t>
      </w:r>
      <w:r>
        <w:rPr>
          <w:color w:val="000000" w:themeColor="hyperlink"/>
          <w:u w:val="single"/>
        </w:rPr>
        <w:hyperlink r:id="rId99">
          <w:r>
            <w:rPr/>
            <w:t>A/C.2/72/SR.22</w:t>
          </w:r>
        </w:hyperlink>
      </w:r>
    </w:p>
    <w:p>
      <w:pPr>
        <w:pStyle w:val="itssubhead"/>
        <w:keepNext/>
        <w:keepLines/>
        <w:spacing w:after="0"/>
      </w:pPr>
      <w:r>
        <w:t>India</w:t>
      </w:r>
    </w:p>
    <w:p>
      <w:pPr>
        <w:pStyle w:val="itsentry"/>
        <w:keepNext/>
        <w:keepLines/>
        <w:spacing w:after="0"/>
      </w:pPr>
      <w:r>
        <w:t>Reddy, A.P. Jithender</w:t>
      </w:r>
      <w:r>
        <w:t xml:space="preserve"> - </w:t>
      </w:r>
      <w:r>
        <w:rPr>
          <w:color w:val="000000" w:themeColor="hyperlink"/>
          <w:u w:val="single"/>
        </w:rPr>
        <w:hyperlink r:id="rId99">
          <w:r>
            <w:rPr/>
            <w:t>A/C.2/72/SR.22</w:t>
          </w:r>
        </w:hyperlink>
      </w:r>
    </w:p>
    <w:p>
      <w:pPr>
        <w:pStyle w:val="itssubhead"/>
        <w:keepNext/>
        <w:keepLines/>
        <w:spacing w:after="0"/>
      </w:pPr>
      <w:r>
        <w:t>Malawi</w:t>
      </w:r>
    </w:p>
    <w:p>
      <w:pPr>
        <w:pStyle w:val="itsentry"/>
        <w:keepNext/>
        <w:keepLines/>
        <w:spacing w:after="0"/>
      </w:pPr>
      <w:r>
        <w:t>Mhura, Necton</w:t>
      </w:r>
      <w:r>
        <w:t xml:space="preserve"> - </w:t>
      </w:r>
      <w:r>
        <w:rPr>
          <w:color w:val="000000" w:themeColor="hyperlink"/>
          <w:u w:val="single"/>
        </w:rPr>
        <w:hyperlink r:id="rId98">
          <w:r>
            <w:rPr/>
            <w:t>A/C.2/72/SR.23</w:t>
          </w:r>
        </w:hyperlink>
      </w:r>
    </w:p>
    <w:p>
      <w:pPr>
        <w:pStyle w:val="itssubhead"/>
        <w:keepNext/>
        <w:keepLines/>
        <w:spacing w:after="0"/>
      </w:pPr>
      <w:r>
        <w:t>Sudan</w:t>
      </w:r>
    </w:p>
    <w:p>
      <w:pPr>
        <w:pStyle w:val="itsentry"/>
        <w:keepNext/>
        <w:keepLines/>
        <w:spacing w:after="0"/>
      </w:pPr>
      <w:r>
        <w:t>Elawad, Abbas Koriena Mohamed</w:t>
      </w:r>
      <w:r>
        <w:t xml:space="preserve"> - </w:t>
      </w:r>
      <w:r>
        <w:rPr>
          <w:color w:val="000000" w:themeColor="hyperlink"/>
          <w:u w:val="single"/>
        </w:rPr>
        <w:hyperlink r:id="rId98">
          <w:r>
            <w:rPr/>
            <w:t>A/C.2/72/SR.23</w:t>
          </w:r>
        </w:hyperlink>
      </w:r>
    </w:p>
    <w:p>
      <w:pPr>
        <w:pStyle w:val="itssubhead"/>
        <w:keepNext/>
        <w:keepLines/>
        <w:spacing w:after="0"/>
      </w:pPr>
      <w:r>
        <w:t>UN. Office for South-South Cooperation. Director</w:t>
      </w:r>
    </w:p>
    <w:p>
      <w:pPr>
        <w:pStyle w:val="itsentry"/>
        <w:keepNext/>
        <w:keepLines/>
        <w:spacing w:after="0"/>
      </w:pPr>
      <w:r>
        <w:t>Chediek, Jorge</w:t>
      </w:r>
      <w:r>
        <w:t xml:space="preserve"> - </w:t>
      </w:r>
      <w:r>
        <w:rPr>
          <w:color w:val="000000" w:themeColor="hyperlink"/>
          <w:u w:val="single"/>
        </w:rPr>
        <w:hyperlink r:id="rId99">
          <w:r>
            <w:rPr/>
            <w:t>A/C.2/72/SR.22</w:t>
          </w:r>
        </w:hyperlink>
      </w:r>
    </w:p>
    <w:p>
      <w:pPr>
        <w:pStyle w:val="itssubhead"/>
        <w:keepNext/>
        <w:keepLines/>
        <w:spacing w:after="0"/>
      </w:pPr>
      <w:r>
        <w:t>Algeria</w:t>
      </w:r>
    </w:p>
    <w:p>
      <w:pPr>
        <w:pStyle w:val="itsentry"/>
        <w:keepNext/>
        <w:keepLines/>
        <w:spacing w:after="0"/>
      </w:pPr>
      <w:r>
        <w:t>Mebarki, Mourad</w:t>
      </w:r>
      <w:r>
        <w:t xml:space="preserve"> - </w:t>
      </w:r>
      <w:r>
        <w:rPr>
          <w:color w:val="000000" w:themeColor="hyperlink"/>
          <w:u w:val="single"/>
        </w:rPr>
        <w:hyperlink r:id="rId98">
          <w:r>
            <w:rPr/>
            <w:t>A/C.2/72/SR.23</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99">
          <w:r>
            <w:rPr/>
            <w:t>A/C.2/72/SR.22</w:t>
          </w:r>
        </w:hyperlink>
      </w:r>
    </w:p>
    <w:p>
      <w:pPr>
        <w:pStyle w:val="itssubhead"/>
        <w:keepNext/>
        <w:keepLines/>
        <w:spacing w:after="0"/>
      </w:pPr>
      <w:r>
        <w:t>Russian Federation</w:t>
      </w:r>
    </w:p>
    <w:p>
      <w:pPr>
        <w:pStyle w:val="itsentry"/>
        <w:keepNext/>
        <w:keepLines/>
        <w:spacing w:after="0"/>
      </w:pPr>
      <w:r>
        <w:t>Zvereva, Tatiana A.</w:t>
      </w:r>
      <w:r>
        <w:t xml:space="preserve"> - </w:t>
      </w:r>
      <w:r>
        <w:rPr>
          <w:color w:val="000000" w:themeColor="hyperlink"/>
          <w:u w:val="single"/>
        </w:rPr>
        <w:hyperlink r:id="rId99">
          <w:r>
            <w:rPr/>
            <w:t>A/C.2/72/SR.22</w:t>
          </w:r>
        </w:hyperlink>
      </w:r>
    </w:p>
    <w:p>
      <w:pPr>
        <w:pStyle w:val="itssubhead"/>
        <w:keepNext/>
        <w:keepLines/>
        <w:spacing w:after="0"/>
      </w:pPr>
      <w:r>
        <w:t>Brazil</w:t>
      </w:r>
    </w:p>
    <w:p>
      <w:pPr>
        <w:pStyle w:val="itsentry"/>
        <w:keepNext/>
        <w:keepLines/>
        <w:spacing w:after="0"/>
      </w:pPr>
      <w:r>
        <w:t>Oliveira Sobota, Livia</w:t>
      </w:r>
      <w:r>
        <w:t xml:space="preserve"> - </w:t>
      </w:r>
      <w:r>
        <w:rPr>
          <w:color w:val="000000" w:themeColor="hyperlink"/>
          <w:u w:val="single"/>
        </w:rPr>
        <w:hyperlink r:id="rId98">
          <w:r>
            <w:rPr/>
            <w:t>A/C.2/72/SR.23</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98">
          <w:r>
            <w:rPr/>
            <w:t>A/C.2/72/SR.23</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99">
          <w:r>
            <w:rPr/>
            <w:t>A/C.2/72/SR.22</w:t>
          </w:r>
        </w:hyperlink>
      </w:r>
    </w:p>
    <w:p>
      <w:pPr>
        <w:pStyle w:val="itssubhead"/>
        <w:keepNext/>
        <w:keepLines/>
        <w:spacing w:after="0"/>
      </w:pPr>
      <w:r>
        <w:t>Group of Least Developed Countries</w:t>
      </w:r>
    </w:p>
    <w:p>
      <w:pPr>
        <w:pStyle w:val="itsentry"/>
        <w:keepNext/>
        <w:keepLines/>
        <w:spacing w:after="0"/>
      </w:pPr>
      <w:r>
        <w:t>Bin Momen, Masud  (Bangladesh)</w:t>
      </w:r>
      <w:r>
        <w:t xml:space="preserve"> - </w:t>
      </w:r>
      <w:r>
        <w:rPr>
          <w:color w:val="000000" w:themeColor="hyperlink"/>
          <w:u w:val="single"/>
        </w:rPr>
        <w:hyperlink r:id="rId99">
          <w:r>
            <w:rPr/>
            <w:t>A/C.2/72/SR.22</w:t>
          </w:r>
        </w:hyperlink>
      </w:r>
    </w:p>
    <w:p>
      <w:pPr>
        <w:pStyle w:val="itssubhead"/>
        <w:keepNext/>
        <w:keepLines/>
        <w:spacing w:after="0"/>
      </w:pPr>
      <w:r>
        <w:t>Morocco</w:t>
      </w:r>
    </w:p>
    <w:p>
      <w:pPr>
        <w:pStyle w:val="itsentry"/>
        <w:keepNext/>
        <w:keepLines/>
        <w:spacing w:after="0"/>
      </w:pPr>
      <w:r>
        <w:t>Hattane, Laila</w:t>
      </w:r>
      <w:r>
        <w:t xml:space="preserve"> - </w:t>
      </w:r>
      <w:r>
        <w:rPr>
          <w:color w:val="000000" w:themeColor="hyperlink"/>
          <w:u w:val="single"/>
        </w:rPr>
        <w:hyperlink r:id="rId98">
          <w:r>
            <w:rPr/>
            <w:t>A/C.2/72/SR.23</w:t>
          </w:r>
        </w:hyperlink>
      </w:r>
    </w:p>
    <w:p>
      <w:pPr>
        <w:pStyle w:val="itssubhead"/>
        <w:keepNext/>
        <w:keepLines/>
        <w:spacing w:after="0"/>
      </w:pPr>
      <w:r>
        <w:t>Caribbean Community</w:t>
      </w:r>
    </w:p>
    <w:p>
      <w:pPr>
        <w:pStyle w:val="itsentry"/>
        <w:keepNext/>
        <w:keepLines/>
        <w:spacing w:after="0"/>
      </w:pPr>
      <w:r>
        <w:t>Blair, Tumasie (Antigua and Barbuda)</w:t>
      </w:r>
      <w:r>
        <w:t xml:space="preserve"> - </w:t>
      </w:r>
      <w:r>
        <w:rPr>
          <w:color w:val="000000" w:themeColor="hyperlink"/>
          <w:u w:val="single"/>
        </w:rPr>
        <w:hyperlink r:id="rId99">
          <w:r>
            <w:rPr/>
            <w:t>A/C.2/72/SR.22</w:t>
          </w:r>
        </w:hyperlink>
      </w:r>
    </w:p>
    <w:p>
      <w:pPr>
        <w:pStyle w:val="itssubhead"/>
        <w:keepNext/>
        <w:keepLines/>
        <w:spacing w:after="0"/>
      </w:pPr>
      <w:r>
        <w:t>Nepal</w:t>
      </w:r>
    </w:p>
    <w:p>
      <w:pPr>
        <w:pStyle w:val="itsentry"/>
        <w:keepNext/>
        <w:keepLines/>
        <w:spacing w:after="0"/>
      </w:pPr>
      <w:r>
        <w:t>Bairagi, Shanker</w:t>
      </w:r>
      <w:r>
        <w:t xml:space="preserve"> - </w:t>
      </w:r>
      <w:r>
        <w:rPr>
          <w:color w:val="000000" w:themeColor="hyperlink"/>
          <w:u w:val="single"/>
        </w:rPr>
        <w:hyperlink r:id="rId98">
          <w:r>
            <w:rPr/>
            <w:t>A/C.2/72/SR.23</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98">
          <w:r>
            <w:rPr/>
            <w:t>A/C.2/72/SR.23</w:t>
          </w:r>
        </w:hyperlink>
      </w:r>
    </w:p>
    <w:p>
      <w:pPr>
        <w:pStyle w:val="itssubhead"/>
        <w:keepNext/>
        <w:keepLines/>
        <w:spacing w:after="0"/>
      </w:pPr>
      <w:r>
        <w:t>Zambia</w:t>
      </w:r>
    </w:p>
    <w:p>
      <w:pPr>
        <w:pStyle w:val="itsentry"/>
        <w:keepNext/>
        <w:keepLines/>
        <w:spacing w:after="0"/>
      </w:pPr>
      <w:r>
        <w:t>Nkhoma, Leonard</w:t>
      </w:r>
      <w:r>
        <w:t xml:space="preserve"> - </w:t>
      </w:r>
      <w:r>
        <w:rPr>
          <w:color w:val="000000" w:themeColor="hyperlink"/>
          <w:u w:val="single"/>
        </w:rPr>
        <w:hyperlink r:id="rId98">
          <w:r>
            <w:rPr/>
            <w:t>A/C.2/72/SR.23</w:t>
          </w:r>
        </w:hyperlink>
      </w:r>
    </w:p>
    <w:p>
      <w:pPr>
        <w:pStyle w:val="itssubhead"/>
        <w:keepNext/>
        <w:keepLines/>
        <w:spacing w:after="0"/>
      </w:pPr>
      <w:r>
        <w:t>Republic of Korea</w:t>
      </w:r>
    </w:p>
    <w:p>
      <w:pPr>
        <w:pStyle w:val="itsentry"/>
        <w:keepNext/>
        <w:keepLines/>
        <w:spacing w:after="0"/>
      </w:pPr>
      <w:r>
        <w:t>Doyeon, Won</w:t>
      </w:r>
      <w:r>
        <w:t xml:space="preserve"> - </w:t>
      </w:r>
      <w:r>
        <w:rPr>
          <w:color w:val="000000" w:themeColor="hyperlink"/>
          <w:u w:val="single"/>
        </w:rPr>
        <w:hyperlink r:id="rId98">
          <w:r>
            <w:rPr/>
            <w:t>A/C.2/72/SR.23</w:t>
          </w:r>
        </w:hyperlink>
      </w:r>
    </w:p>
    <w:p>
      <w:pPr>
        <w:pStyle w:val="itssubhead"/>
        <w:keepNext/>
        <w:keepLines/>
        <w:spacing w:after="0"/>
      </w:pPr>
      <w:r>
        <w:t>Iran (Islamic Republic of)</w:t>
      </w:r>
    </w:p>
    <w:p>
      <w:pPr>
        <w:pStyle w:val="itsentry"/>
        <w:keepNext/>
        <w:keepLines/>
        <w:spacing w:after="0"/>
      </w:pPr>
      <w:r>
        <w:t xml:space="preserve">Alikhani, Ebrahim </w:t>
      </w:r>
      <w:r>
        <w:t xml:space="preserve"> - </w:t>
      </w:r>
      <w:r>
        <w:rPr>
          <w:color w:val="000000" w:themeColor="hyperlink"/>
          <w:u w:val="single"/>
        </w:rPr>
        <w:hyperlink r:id="rId99">
          <w:r>
            <w:rPr/>
            <w:t>A/C.2/72/SR.22</w:t>
          </w:r>
        </w:hyperlink>
      </w:r>
    </w:p>
    <w:p>
      <w:pPr>
        <w:pStyle w:val="itssubhead"/>
        <w:keepNext/>
        <w:keepLines/>
        <w:spacing w:after="0"/>
      </w:pPr>
      <w:r>
        <w:t>Cuba</w:t>
      </w:r>
    </w:p>
    <w:p>
      <w:pPr>
        <w:pStyle w:val="itsentry"/>
        <w:keepNext/>
        <w:keepLines/>
        <w:spacing w:after="0"/>
      </w:pPr>
      <w:r>
        <w:t>Leyva Regueira, Biana</w:t>
      </w:r>
      <w:r>
        <w:t xml:space="preserve"> - </w:t>
      </w:r>
      <w:r>
        <w:rPr>
          <w:color w:val="000000" w:themeColor="hyperlink"/>
          <w:u w:val="single"/>
        </w:rPr>
        <w:hyperlink r:id="rId99">
          <w:r>
            <w:rPr/>
            <w:t>A/C.2/72/SR.22</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r>
        <w:br/>
      </w:r>
    </w:p>
    <w:p>
      <w:pPr>
        <w:pStyle w:val="itshead"/>
        <w:keepNext/>
        <w:keepLines/>
      </w:pPr>
      <w:r>
        <w:t>ELECTION VERIFICATION--UN (Agenda Item 72b)</w:t>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91">
          <w:r>
            <w:rPr/>
            <w:t>A/C.3/72/SR.44</w:t>
          </w:r>
        </w:hyperlink>
      </w:r>
    </w:p>
    <w:p>
      <w:pPr>
        <w:pStyle w:val="itssubhead"/>
        <w:keepNext/>
        <w:keepLines/>
        <w:spacing w:after="0"/>
      </w:pPr>
      <w:r>
        <w:t>Singapore</w:t>
      </w:r>
    </w:p>
    <w:p>
      <w:pPr>
        <w:pStyle w:val="itsentry"/>
        <w:keepNext/>
        <w:keepLines/>
        <w:spacing w:after="0"/>
      </w:pPr>
      <w:r>
        <w:t xml:space="preserve">Chang, Zi Kai Mark </w:t>
      </w:r>
      <w:r>
        <w:t xml:space="preserve"> - </w:t>
      </w:r>
      <w:r>
        <w:rPr>
          <w:color w:val="000000" w:themeColor="hyperlink"/>
          <w:u w:val="single"/>
        </w:rPr>
        <w:hyperlink r:id="rId91">
          <w:r>
            <w:rPr/>
            <w:t>A/C.3/72/SR.44</w:t>
          </w:r>
        </w:hyperlink>
      </w:r>
    </w:p>
    <w:p>
      <w:pPr>
        <w:pStyle w:val="itssubhead"/>
        <w:keepNext/>
        <w:keepLines/>
        <w:spacing w:after="0"/>
      </w:pPr>
      <w:r>
        <w:t>Norway</w:t>
      </w:r>
    </w:p>
    <w:p>
      <w:pPr>
        <w:pStyle w:val="itsentry"/>
        <w:keepNext/>
        <w:keepLines/>
        <w:spacing w:after="0"/>
      </w:pPr>
      <w:r>
        <w:t>Sandberg, Johannes Mikal Brugrand</w:t>
      </w:r>
      <w:r>
        <w:t xml:space="preserve"> - </w:t>
      </w:r>
      <w:r>
        <w:rPr>
          <w:color w:val="000000" w:themeColor="hyperlink"/>
          <w:u w:val="single"/>
        </w:rPr>
        <w:hyperlink r:id="rId91">
          <w:r>
            <w:rPr/>
            <w:t>A/C.3/72/SR.44</w:t>
          </w:r>
        </w:hyperlink>
      </w:r>
    </w:p>
    <w:p>
      <w:pPr>
        <w:pStyle w:val="itssubhead"/>
        <w:keepNext/>
        <w:keepLines/>
        <w:spacing w:after="0"/>
      </w:pPr>
      <w:r>
        <w:t>China</w:t>
      </w:r>
    </w:p>
    <w:p>
      <w:pPr>
        <w:pStyle w:val="itsentry"/>
        <w:keepNext/>
        <w:keepLines/>
        <w:spacing w:after="0"/>
      </w:pPr>
      <w:r>
        <w:t>Chu, Guang</w:t>
      </w:r>
      <w:r>
        <w:t xml:space="preserve"> - </w:t>
      </w:r>
      <w:r>
        <w:rPr>
          <w:color w:val="000000" w:themeColor="hyperlink"/>
          <w:u w:val="single"/>
        </w:rPr>
        <w:hyperlink r:id="rId91">
          <w:r>
            <w:rPr/>
            <w:t>A/C.3/72/SR.44</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91">
          <w:r>
            <w:rPr/>
            <w:t>A/C.3/72/SR.44</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91">
          <w:r>
            <w:rPr/>
            <w:t>A/C.3/72/SR.44</w:t>
          </w:r>
        </w:hyperlink>
      </w:r>
    </w:p>
    <w:p>
      <w:pPr>
        <w:pStyle w:val="itssubhead"/>
        <w:keepNext/>
        <w:keepLines/>
        <w:spacing w:after="0"/>
      </w:pPr>
      <w:r>
        <w:t>UN. Assistant Secretary-General for Political Affairs</w:t>
      </w:r>
    </w:p>
    <w:p>
      <w:pPr>
        <w:pStyle w:val="itsentry"/>
        <w:keepNext/>
        <w:keepLines/>
        <w:spacing w:after="0"/>
      </w:pPr>
      <w:r>
        <w:t>Zerihoun, Tayé-Brook</w:t>
      </w:r>
      <w:r>
        <w:t xml:space="preserve"> - </w:t>
      </w:r>
      <w:r>
        <w:rPr>
          <w:color w:val="000000" w:themeColor="hyperlink"/>
          <w:u w:val="single"/>
        </w:rPr>
        <w:hyperlink r:id="rId100">
          <w:r>
            <w:rPr/>
            <w:t>A/C.3/72/SR.21</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91">
          <w:r>
            <w:rPr/>
            <w:t>A/C.3/72/SR.44</w:t>
          </w:r>
        </w:hyperlink>
      </w:r>
    </w:p>
    <w:p>
      <w:pPr>
        <w:pStyle w:val="itssubhead"/>
        <w:keepNext/>
        <w:keepLines/>
        <w:spacing w:after="0"/>
      </w:pPr>
      <w:r>
        <w:t>South Africa</w:t>
      </w:r>
    </w:p>
    <w:p>
      <w:pPr>
        <w:pStyle w:val="itsentry"/>
        <w:keepNext/>
        <w:keepLines/>
        <w:spacing w:after="0"/>
      </w:pPr>
      <w:r>
        <w:t>Matlhako, Sybil</w:t>
      </w:r>
      <w:r>
        <w:t xml:space="preserve"> - </w:t>
      </w:r>
      <w:r>
        <w:rPr>
          <w:color w:val="000000" w:themeColor="hyperlink"/>
          <w:u w:val="single"/>
        </w:rPr>
        <w:hyperlink r:id="rId91">
          <w:r>
            <w:rPr/>
            <w:t>A/C.3/72/SR.44</w:t>
          </w:r>
        </w:hyperlink>
      </w:r>
    </w:p>
    <w:p>
      <w:pPr>
        <w:pStyle w:val="itssubhead"/>
        <w:keepNext/>
        <w:keepLines/>
        <w:spacing w:after="0"/>
      </w:pPr>
      <w:r>
        <w:t>Russian Federation</w:t>
      </w:r>
    </w:p>
    <w:p>
      <w:pPr>
        <w:pStyle w:val="itsentry"/>
        <w:keepNext/>
        <w:keepLines/>
        <w:spacing w:after="0"/>
      </w:pPr>
      <w:r>
        <w:t xml:space="preserve">Mozolina, Olga V. </w:t>
      </w:r>
      <w:r>
        <w:t xml:space="preserve"> - </w:t>
      </w:r>
      <w:r>
        <w:rPr>
          <w:color w:val="000000" w:themeColor="hyperlink"/>
          <w:u w:val="single"/>
        </w:rPr>
        <w:hyperlink r:id="rId91">
          <w:r>
            <w:rPr/>
            <w:t>A/C.3/72/SR.44</w:t>
          </w:r>
        </w:hyperlink>
      </w:r>
      <w:r>
        <w:br/>
      </w:r>
    </w:p>
    <w:p>
      <w:pPr>
        <w:pStyle w:val="itshead"/>
        <w:keepNext/>
        <w:keepLines/>
      </w:pPr>
      <w:r>
        <w:t>EMERGENCY ASSISTANCE (Agenda Item 73a)</w:t>
      </w:r>
    </w:p>
    <w:p>
      <w:pPr>
        <w:pStyle w:val="itssubhead"/>
        <w:keepNext/>
        <w:keepLines/>
        <w:spacing w:after="0"/>
      </w:pPr>
      <w:r>
        <w:t>China</w:t>
      </w:r>
    </w:p>
    <w:p>
      <w:pPr>
        <w:pStyle w:val="itsentry"/>
        <w:keepNext/>
        <w:keepLines/>
        <w:spacing w:after="0"/>
      </w:pPr>
      <w:r>
        <w:t>Luo, Jin</w:t>
      </w:r>
      <w:r>
        <w:t xml:space="preserve"> - </w:t>
      </w:r>
      <w:r>
        <w:rPr>
          <w:color w:val="000000" w:themeColor="hyperlink"/>
          <w:u w:val="single"/>
        </w:rPr>
        <w:hyperlink r:id="rId101">
          <w:r>
            <w:rPr/>
            <w:t>A/72/PV.69</w:t>
          </w:r>
        </w:hyperlink>
      </w:r>
    </w:p>
    <w:p>
      <w:pPr>
        <w:pStyle w:val="itssubhead"/>
        <w:keepNext/>
        <w:keepLines/>
        <w:spacing w:after="0"/>
      </w:pPr>
      <w:r>
        <w:t>Sweden</w:t>
      </w:r>
    </w:p>
    <w:p>
      <w:pPr>
        <w:pStyle w:val="itsentry"/>
        <w:keepNext/>
        <w:keepLines/>
        <w:spacing w:after="0"/>
      </w:pPr>
      <w:r>
        <w:t>Schoulgin Nyoni, Irina</w:t>
      </w:r>
      <w:r>
        <w:t xml:space="preserve"> - </w:t>
      </w:r>
      <w:r>
        <w:rPr>
          <w:color w:val="000000" w:themeColor="hyperlink"/>
          <w:u w:val="single"/>
        </w:rPr>
        <w:hyperlink r:id="rId101">
          <w:r>
            <w:rPr/>
            <w:t>A/72/PV.69</w:t>
          </w:r>
        </w:hyperlink>
      </w:r>
    </w:p>
    <w:p>
      <w:pPr>
        <w:pStyle w:val="itssubhead"/>
        <w:keepNext/>
        <w:keepLines/>
        <w:spacing w:after="0"/>
      </w:pPr>
      <w:r>
        <w:t>Ukraine</w:t>
      </w:r>
    </w:p>
    <w:p>
      <w:pPr>
        <w:pStyle w:val="itsentry"/>
        <w:keepNext/>
        <w:keepLines/>
        <w:spacing w:after="0"/>
      </w:pPr>
      <w:r>
        <w:t>Vitrenko, Yuriy</w:t>
      </w:r>
      <w:r>
        <w:t xml:space="preserve"> - </w:t>
      </w:r>
      <w:r>
        <w:rPr>
          <w:color w:val="000000" w:themeColor="hyperlink"/>
          <w:u w:val="single"/>
        </w:rPr>
        <w:hyperlink r:id="rId101">
          <w:r>
            <w:rPr/>
            <w:t>A/72/PV.69</w:t>
          </w:r>
        </w:hyperlink>
      </w:r>
    </w:p>
    <w:p>
      <w:pPr>
        <w:pStyle w:val="itssubhead"/>
        <w:keepNext/>
        <w:keepLines/>
        <w:spacing w:after="0"/>
      </w:pPr>
      <w:r>
        <w:t>Group of 77</w:t>
      </w:r>
    </w:p>
    <w:p>
      <w:pPr>
        <w:pStyle w:val="itsentry"/>
        <w:keepNext/>
        <w:keepLines/>
        <w:spacing w:after="0"/>
      </w:pPr>
      <w:r>
        <w:t>Moreno González, Irina (Ecuador)</w:t>
      </w:r>
      <w:r>
        <w:t xml:space="preserve"> - </w:t>
      </w:r>
      <w:r>
        <w:rPr>
          <w:color w:val="000000" w:themeColor="hyperlink"/>
          <w:u w:val="single"/>
        </w:rPr>
        <w:hyperlink r:id="rId101">
          <w:r>
            <w:rPr/>
            <w:t>A/72/PV.69</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102">
          <w:r>
            <w:rPr/>
            <w:t>A/72/PV.70</w:t>
          </w:r>
        </w:hyperlink>
      </w:r>
    </w:p>
    <w:p>
      <w:pPr>
        <w:pStyle w:val="itssubhead"/>
        <w:keepNext/>
        <w:keepLines/>
        <w:spacing w:after="0"/>
      </w:pPr>
      <w:r>
        <w:t>United States</w:t>
      </w:r>
    </w:p>
    <w:p>
      <w:pPr>
        <w:pStyle w:val="itsentry"/>
        <w:keepNext/>
        <w:keepLines/>
        <w:spacing w:after="0"/>
      </w:pPr>
      <w:r>
        <w:t>Blake, Courtney</w:t>
      </w:r>
      <w:r>
        <w:t xml:space="preserve"> - </w:t>
      </w:r>
      <w:r>
        <w:rPr>
          <w:color w:val="000000" w:themeColor="hyperlink"/>
          <w:u w:val="single"/>
        </w:rPr>
        <w:hyperlink r:id="rId101">
          <w:r>
            <w:rPr/>
            <w:t>A/72/PV.69</w:t>
          </w:r>
        </w:hyperlink>
      </w:r>
    </w:p>
    <w:p>
      <w:pPr>
        <w:pStyle w:val="itssubhead"/>
        <w:keepNext/>
        <w:keepLines/>
        <w:spacing w:after="0"/>
      </w:pPr>
      <w:r>
        <w:t>Myanmar</w:t>
      </w:r>
    </w:p>
    <w:p>
      <w:pPr>
        <w:pStyle w:val="itsentry"/>
        <w:keepNext/>
        <w:keepLines/>
        <w:spacing w:after="0"/>
      </w:pPr>
      <w:r>
        <w:t>Aung, Pye Soe</w:t>
      </w:r>
      <w:r>
        <w:t xml:space="preserve"> - </w:t>
      </w:r>
      <w:r>
        <w:rPr>
          <w:color w:val="000000" w:themeColor="hyperlink"/>
          <w:u w:val="single"/>
        </w:rPr>
        <w:hyperlink r:id="rId101">
          <w:r>
            <w:rPr/>
            <w:t>A/72/PV.69</w:t>
          </w:r>
        </w:hyperlink>
      </w:r>
    </w:p>
    <w:p>
      <w:pPr>
        <w:pStyle w:val="itssubhead"/>
        <w:keepNext/>
        <w:keepLines/>
        <w:spacing w:after="0"/>
      </w:pPr>
      <w:r>
        <w:t>Maldives</w:t>
      </w:r>
    </w:p>
    <w:p>
      <w:pPr>
        <w:pStyle w:val="itsentry"/>
        <w:keepNext/>
        <w:keepLines/>
        <w:spacing w:after="0"/>
      </w:pPr>
      <w:r>
        <w:t>Shihab, Hassan Hussain</w:t>
      </w:r>
      <w:r>
        <w:t xml:space="preserve"> - </w:t>
      </w:r>
      <w:r>
        <w:rPr>
          <w:color w:val="000000" w:themeColor="hyperlink"/>
          <w:u w:val="single"/>
        </w:rPr>
        <w:hyperlink r:id="rId101">
          <w:r>
            <w:rPr/>
            <w:t>A/72/PV.69</w:t>
          </w:r>
        </w:hyperlink>
      </w:r>
    </w:p>
    <w:p>
      <w:pPr>
        <w:pStyle w:val="itssubhead"/>
        <w:keepNext/>
        <w:keepLines/>
        <w:spacing w:after="0"/>
      </w:pPr>
      <w:r>
        <w:t>International Committee of the Red Cross</w:t>
      </w:r>
    </w:p>
    <w:p>
      <w:pPr>
        <w:pStyle w:val="itsentry"/>
        <w:keepNext/>
        <w:keepLines/>
        <w:spacing w:after="0"/>
      </w:pPr>
      <w:r>
        <w:t>Spoerri, Philip</w:t>
      </w:r>
      <w:r>
        <w:t xml:space="preserve"> - </w:t>
      </w:r>
      <w:r>
        <w:rPr>
          <w:color w:val="000000" w:themeColor="hyperlink"/>
          <w:u w:val="single"/>
        </w:rPr>
        <w:hyperlink r:id="rId102">
          <w:r>
            <w:rPr/>
            <w:t>A/72/PV.70</w:t>
          </w:r>
        </w:hyperlink>
      </w:r>
    </w:p>
    <w:p>
      <w:pPr>
        <w:pStyle w:val="itssubhead"/>
        <w:keepNext/>
        <w:keepLines/>
        <w:spacing w:after="0"/>
      </w:pPr>
      <w:r>
        <w:t>Canada</w:t>
      </w:r>
    </w:p>
    <w:p>
      <w:pPr>
        <w:pStyle w:val="itsentry"/>
        <w:keepNext/>
        <w:keepLines/>
        <w:spacing w:after="0"/>
      </w:pPr>
      <w:r>
        <w:t>Blais, Louise</w:t>
      </w:r>
      <w:r>
        <w:t xml:space="preserve"> - </w:t>
      </w:r>
      <w:r>
        <w:rPr>
          <w:color w:val="000000" w:themeColor="hyperlink"/>
          <w:u w:val="single"/>
        </w:rPr>
        <w:hyperlink r:id="rId101">
          <w:r>
            <w:rPr/>
            <w:t>A/72/PV.69</w:t>
          </w:r>
        </w:hyperlink>
      </w:r>
    </w:p>
    <w:p>
      <w:pPr>
        <w:pStyle w:val="itsentry"/>
        <w:keepNext/>
        <w:keepLines/>
        <w:spacing w:after="0"/>
      </w:pPr>
      <w:r>
        <w:t>Pritchard, Kaitlyn</w:t>
      </w:r>
      <w:r>
        <w:t xml:space="preserve"> - </w:t>
      </w:r>
      <w:r>
        <w:rPr>
          <w:color w:val="000000" w:themeColor="hyperlink"/>
          <w:u w:val="single"/>
        </w:rPr>
        <w:hyperlink r:id="rId102">
          <w:r>
            <w:rPr/>
            <w:t>A/72/PV.70</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102">
          <w:r>
            <w:rPr/>
            <w:t>A/72/PV.70</w:t>
          </w:r>
        </w:hyperlink>
      </w:r>
    </w:p>
    <w:p>
      <w:pPr>
        <w:pStyle w:val="itssubhead"/>
        <w:keepNext/>
        <w:keepLines/>
        <w:spacing w:after="0"/>
      </w:pPr>
      <w:r>
        <w:t>Spain</w:t>
      </w:r>
    </w:p>
    <w:p>
      <w:pPr>
        <w:pStyle w:val="itsentry"/>
        <w:keepNext/>
        <w:keepLines/>
        <w:spacing w:after="0"/>
      </w:pPr>
      <w:r>
        <w:t>Oyarzun Marchesi, Román</w:t>
      </w:r>
      <w:r>
        <w:t xml:space="preserve"> - </w:t>
      </w:r>
      <w:r>
        <w:rPr>
          <w:color w:val="000000" w:themeColor="hyperlink"/>
          <w:u w:val="single"/>
        </w:rPr>
        <w:hyperlink r:id="rId101">
          <w:r>
            <w:rPr/>
            <w:t>A/72/PV.69</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101">
          <w:r>
            <w:rPr/>
            <w:t>A/72/PV.69</w:t>
          </w:r>
        </w:hyperlink>
      </w:r>
    </w:p>
    <w:p>
      <w:pPr>
        <w:pStyle w:val="itssubhead"/>
        <w:keepNext/>
        <w:keepLines/>
        <w:spacing w:after="0"/>
      </w:pPr>
      <w:r>
        <w:t>Kuwait</w:t>
      </w:r>
    </w:p>
    <w:p>
      <w:pPr>
        <w:pStyle w:val="itsentry"/>
        <w:keepNext/>
        <w:keepLines/>
        <w:spacing w:after="0"/>
      </w:pPr>
      <w:r>
        <w:t>AlFassam, Hiyam</w:t>
      </w:r>
      <w:r>
        <w:t xml:space="preserve"> - </w:t>
      </w:r>
      <w:r>
        <w:rPr>
          <w:color w:val="000000" w:themeColor="hyperlink"/>
          <w:u w:val="single"/>
        </w:rPr>
        <w:hyperlink r:id="rId101">
          <w:r>
            <w:rPr/>
            <w:t>A/72/PV.69</w:t>
          </w:r>
        </w:hyperlink>
      </w:r>
    </w:p>
    <w:p>
      <w:pPr>
        <w:pStyle w:val="itssubhead"/>
        <w:keepNext/>
        <w:keepLines/>
        <w:spacing w:after="0"/>
      </w:pPr>
      <w:r>
        <w:t>Israel</w:t>
      </w:r>
    </w:p>
    <w:p>
      <w:pPr>
        <w:pStyle w:val="itsentry"/>
        <w:keepNext/>
        <w:keepLines/>
        <w:spacing w:after="0"/>
      </w:pPr>
      <w:r>
        <w:t>Fisher-Tsin, Anat</w:t>
      </w:r>
      <w:r>
        <w:t xml:space="preserve"> - </w:t>
      </w:r>
      <w:r>
        <w:rPr>
          <w:color w:val="000000" w:themeColor="hyperlink"/>
          <w:u w:val="single"/>
        </w:rPr>
        <w:hyperlink r:id="rId101">
          <w:r>
            <w:rPr/>
            <w:t>A/72/PV.69</w:t>
          </w:r>
        </w:hyperlink>
      </w:r>
      <w:r>
        <w:t xml:space="preserve">; </w:t>
      </w:r>
      <w:r>
        <w:rPr>
          <w:color w:val="000000" w:themeColor="hyperlink"/>
          <w:u w:val="single"/>
        </w:rPr>
        <w:hyperlink r:id="rId102">
          <w:r>
            <w:rPr/>
            <w:t>A/72/PV.70</w:t>
          </w:r>
        </w:hyperlink>
      </w:r>
    </w:p>
    <w:p>
      <w:pPr>
        <w:pStyle w:val="itssubhead"/>
        <w:keepNext/>
        <w:keepLines/>
        <w:spacing w:after="0"/>
      </w:pPr>
      <w:r>
        <w:t>Thailand</w:t>
      </w:r>
    </w:p>
    <w:p>
      <w:pPr>
        <w:pStyle w:val="itsentry"/>
        <w:keepNext/>
        <w:keepLines/>
        <w:spacing w:after="0"/>
      </w:pPr>
      <w:r>
        <w:t>Kanjanasoon, Jackrid</w:t>
      </w:r>
      <w:r>
        <w:t xml:space="preserve"> - </w:t>
      </w:r>
      <w:r>
        <w:rPr>
          <w:color w:val="000000" w:themeColor="hyperlink"/>
          <w:u w:val="single"/>
        </w:rPr>
        <w:hyperlink r:id="rId101">
          <w:r>
            <w:rPr/>
            <w:t>A/72/PV.69</w:t>
          </w:r>
        </w:hyperlink>
      </w:r>
    </w:p>
    <w:p>
      <w:pPr>
        <w:pStyle w:val="itssubhead"/>
        <w:keepNext/>
        <w:keepLines/>
        <w:spacing w:after="0"/>
      </w:pPr>
      <w:r>
        <w:t>Switzerland</w:t>
      </w:r>
    </w:p>
    <w:p>
      <w:pPr>
        <w:pStyle w:val="itsentry"/>
        <w:keepNext/>
        <w:keepLines/>
        <w:spacing w:after="0"/>
      </w:pPr>
      <w:r>
        <w:t>Zehnder, Olivier Marc</w:t>
      </w:r>
      <w:r>
        <w:t xml:space="preserve"> - </w:t>
      </w:r>
      <w:r>
        <w:rPr>
          <w:color w:val="000000" w:themeColor="hyperlink"/>
          <w:u w:val="single"/>
        </w:rPr>
        <w:hyperlink r:id="rId101">
          <w:r>
            <w:rPr/>
            <w:t>A/72/PV.69</w:t>
          </w:r>
        </w:hyperlink>
      </w:r>
    </w:p>
    <w:p>
      <w:pPr>
        <w:pStyle w:val="itssubhead"/>
        <w:keepNext/>
        <w:keepLines/>
        <w:spacing w:after="0"/>
      </w:pPr>
      <w:r>
        <w:t>International Federation of Red Cross and Red Crescent Societies</w:t>
      </w:r>
    </w:p>
    <w:p>
      <w:pPr>
        <w:pStyle w:val="itsentry"/>
        <w:keepNext/>
        <w:keepLines/>
        <w:spacing w:after="0"/>
      </w:pPr>
      <w:r>
        <w:t xml:space="preserve">Christensen, Anne </w:t>
      </w:r>
      <w:r>
        <w:t xml:space="preserve"> - </w:t>
      </w:r>
      <w:r>
        <w:rPr>
          <w:color w:val="000000" w:themeColor="hyperlink"/>
          <w:u w:val="single"/>
        </w:rPr>
        <w:hyperlink r:id="rId102">
          <w:r>
            <w:rPr/>
            <w:t>A/72/PV.70</w:t>
          </w:r>
        </w:hyperlink>
      </w:r>
    </w:p>
    <w:p>
      <w:pPr>
        <w:pStyle w:val="itssubhead"/>
        <w:keepNext/>
        <w:keepLines/>
        <w:spacing w:after="0"/>
      </w:pPr>
      <w:r>
        <w:t>European Union</w:t>
      </w:r>
    </w:p>
    <w:p>
      <w:pPr>
        <w:pStyle w:val="itsentry"/>
        <w:keepNext/>
        <w:keepLines/>
        <w:spacing w:after="0"/>
      </w:pPr>
      <w:r>
        <w:t>Almeida, João Vale de</w:t>
      </w:r>
      <w:r>
        <w:t xml:space="preserve"> - </w:t>
      </w:r>
      <w:r>
        <w:rPr>
          <w:color w:val="000000" w:themeColor="hyperlink"/>
          <w:u w:val="single"/>
        </w:rPr>
        <w:hyperlink r:id="rId101">
          <w:r>
            <w:rPr/>
            <w:t>A/72/PV.69</w:t>
          </w:r>
        </w:hyperlink>
      </w:r>
    </w:p>
    <w:p>
      <w:pPr>
        <w:pStyle w:val="itsentry"/>
        <w:keepNext/>
        <w:keepLines/>
        <w:spacing w:after="0"/>
      </w:pPr>
      <w:r>
        <w:t>Nagan, Eran (Netherlands)</w:t>
      </w:r>
      <w:r>
        <w:t xml:space="preserve"> - </w:t>
      </w:r>
      <w:r>
        <w:rPr>
          <w:color w:val="000000" w:themeColor="hyperlink"/>
          <w:u w:val="single"/>
        </w:rPr>
        <w:hyperlink r:id="rId102">
          <w:r>
            <w:rPr/>
            <w:t>A/72/PV.70</w:t>
          </w:r>
        </w:hyperlink>
      </w:r>
    </w:p>
    <w:p>
      <w:pPr>
        <w:pStyle w:val="itssubhead"/>
        <w:keepNext/>
        <w:keepLines/>
        <w:spacing w:after="0"/>
      </w:pPr>
      <w:r>
        <w:t>Syrian Arab Republic</w:t>
      </w:r>
    </w:p>
    <w:p>
      <w:pPr>
        <w:pStyle w:val="itsentry"/>
        <w:keepNext/>
        <w:keepLines/>
        <w:spacing w:after="0"/>
      </w:pPr>
      <w:r>
        <w:t>Awad, Ammar</w:t>
      </w:r>
      <w:r>
        <w:t xml:space="preserve"> - </w:t>
      </w:r>
      <w:r>
        <w:rPr>
          <w:color w:val="000000" w:themeColor="hyperlink"/>
          <w:u w:val="single"/>
        </w:rPr>
        <w:hyperlink r:id="rId101">
          <w:r>
            <w:rPr/>
            <w:t>A/72/PV.69</w:t>
          </w:r>
        </w:hyperlink>
      </w:r>
    </w:p>
    <w:p>
      <w:pPr>
        <w:pStyle w:val="itssubhead"/>
        <w:keepNext/>
        <w:keepLines/>
        <w:spacing w:after="0"/>
      </w:pPr>
      <w:r>
        <w:t>ASEAN</w:t>
      </w:r>
    </w:p>
    <w:p>
      <w:pPr>
        <w:pStyle w:val="itsentry"/>
        <w:keepNext/>
        <w:keepLines/>
        <w:spacing w:after="0"/>
      </w:pPr>
      <w:r>
        <w:t>Md Jaini, Siti Arnyfariza (Brunei Darussalam)</w:t>
      </w:r>
      <w:r>
        <w:t xml:space="preserve"> - </w:t>
      </w:r>
      <w:r>
        <w:rPr>
          <w:color w:val="000000" w:themeColor="hyperlink"/>
          <w:u w:val="single"/>
        </w:rPr>
        <w:hyperlink r:id="rId101">
          <w:r>
            <w:rPr/>
            <w:t>A/72/PV.69</w:t>
          </w:r>
        </w:hyperlink>
      </w:r>
    </w:p>
    <w:p>
      <w:pPr>
        <w:pStyle w:val="itssubhead"/>
        <w:keepNext/>
        <w:keepLines/>
        <w:spacing w:after="0"/>
      </w:pPr>
      <w:r>
        <w:t>Russian Federation</w:t>
      </w:r>
    </w:p>
    <w:p>
      <w:pPr>
        <w:pStyle w:val="itsentry"/>
        <w:keepNext/>
        <w:keepLines/>
        <w:spacing w:after="0"/>
      </w:pPr>
      <w:r>
        <w:t>Pronin, Andrey A.</w:t>
      </w:r>
      <w:r>
        <w:t xml:space="preserve"> - </w:t>
      </w:r>
      <w:r>
        <w:rPr>
          <w:color w:val="000000" w:themeColor="hyperlink"/>
          <w:u w:val="single"/>
        </w:rPr>
        <w:hyperlink r:id="rId102">
          <w:r>
            <w:rPr/>
            <w:t>A/72/PV.70</w:t>
          </w:r>
        </w:hyperlink>
      </w:r>
    </w:p>
    <w:p>
      <w:pPr>
        <w:pStyle w:val="itsentry"/>
        <w:keepNext/>
        <w:keepLines/>
        <w:spacing w:after="0"/>
      </w:pPr>
      <w:r>
        <w:t>Kononuchenko, Sergei</w:t>
      </w:r>
      <w:r>
        <w:t xml:space="preserve"> - </w:t>
      </w:r>
      <w:r>
        <w:rPr>
          <w:color w:val="000000" w:themeColor="hyperlink"/>
          <w:u w:val="single"/>
        </w:rPr>
        <w:hyperlink r:id="rId101">
          <w:r>
            <w:rPr/>
            <w:t>A/72/PV.69</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101">
          <w:r>
            <w:rPr/>
            <w:t>A/72/PV.69</w:t>
          </w:r>
        </w:hyperlink>
      </w:r>
    </w:p>
    <w:p>
      <w:pPr>
        <w:pStyle w:val="itssubhead"/>
        <w:keepNext/>
        <w:keepLines/>
        <w:spacing w:after="0"/>
      </w:pPr>
      <w:r>
        <w:t>Qatar</w:t>
      </w:r>
    </w:p>
    <w:p>
      <w:pPr>
        <w:pStyle w:val="itsentry"/>
        <w:keepNext/>
        <w:keepLines/>
        <w:spacing w:after="0"/>
      </w:pPr>
      <w:r>
        <w:t>Al-Hamadi, Abdulrahman Yaaqob Y.A.</w:t>
      </w:r>
      <w:r>
        <w:t xml:space="preserve"> - </w:t>
      </w:r>
      <w:r>
        <w:rPr>
          <w:color w:val="000000" w:themeColor="hyperlink"/>
          <w:u w:val="single"/>
        </w:rPr>
        <w:hyperlink r:id="rId101">
          <w:r>
            <w:rPr/>
            <w:t>A/72/PV.69</w:t>
          </w:r>
        </w:hyperlink>
      </w:r>
    </w:p>
    <w:p>
      <w:pPr>
        <w:pStyle w:val="itssubhead"/>
        <w:keepNext/>
        <w:keepLines/>
        <w:spacing w:after="0"/>
      </w:pPr>
      <w:r>
        <w:t>Republic of Korea</w:t>
      </w:r>
    </w:p>
    <w:p>
      <w:pPr>
        <w:pStyle w:val="itsentry"/>
        <w:keepNext/>
        <w:keepLines/>
        <w:spacing w:after="0"/>
      </w:pPr>
      <w:r>
        <w:t>Doyeon, Won</w:t>
      </w:r>
      <w:r>
        <w:t xml:space="preserve"> - </w:t>
      </w:r>
      <w:r>
        <w:rPr>
          <w:color w:val="000000" w:themeColor="hyperlink"/>
          <w:u w:val="single"/>
        </w:rPr>
        <w:hyperlink r:id="rId101">
          <w:r>
            <w:rPr/>
            <w:t>A/72/PV.69</w:t>
          </w:r>
        </w:hyperlink>
      </w:r>
    </w:p>
    <w:p>
      <w:pPr>
        <w:pStyle w:val="itssubhead"/>
        <w:keepNext/>
        <w:keepLines/>
        <w:spacing w:after="0"/>
      </w:pPr>
      <w:r>
        <w:t>Turkey</w:t>
      </w:r>
    </w:p>
    <w:p>
      <w:pPr>
        <w:pStyle w:val="itsentry"/>
        <w:keepNext/>
        <w:keepLines/>
        <w:spacing w:after="0"/>
      </w:pPr>
      <w:r>
        <w:t>Sinirlioglu, Feridun Hadi</w:t>
      </w:r>
      <w:r>
        <w:t xml:space="preserve"> - </w:t>
      </w:r>
      <w:r>
        <w:rPr>
          <w:color w:val="000000" w:themeColor="hyperlink"/>
          <w:u w:val="single"/>
        </w:rPr>
        <w:hyperlink r:id="rId101">
          <w:r>
            <w:rPr/>
            <w:t>A/72/PV.69</w:t>
          </w:r>
        </w:hyperlink>
      </w:r>
    </w:p>
    <w:p>
      <w:pPr>
        <w:pStyle w:val="itssubhead"/>
        <w:keepNext/>
        <w:keepLines/>
        <w:spacing w:after="0"/>
      </w:pPr>
      <w:r>
        <w:t>United Arab Emirates</w:t>
      </w:r>
    </w:p>
    <w:p>
      <w:pPr>
        <w:pStyle w:val="itsentry"/>
        <w:keepNext/>
        <w:keepLines/>
        <w:spacing w:after="0"/>
      </w:pPr>
      <w:r>
        <w:t>AlAteibi, Hessa Muncer</w:t>
      </w:r>
      <w:r>
        <w:t xml:space="preserve"> - </w:t>
      </w:r>
      <w:r>
        <w:rPr>
          <w:color w:val="000000" w:themeColor="hyperlink"/>
          <w:u w:val="single"/>
        </w:rPr>
        <w:hyperlink r:id="rId101">
          <w:r>
            <w:rPr/>
            <w:t>A/72/PV.69</w:t>
          </w:r>
        </w:hyperlink>
      </w:r>
      <w:r>
        <w:br/>
      </w:r>
    </w:p>
    <w:p>
      <w:pPr>
        <w:pStyle w:val="itshead"/>
        <w:keepNext/>
        <w:keepLines/>
      </w:pPr>
      <w:r>
        <w:t>EURASIAN ECONOMIC UNION--OBSERVER STATUS (Agenda Item 168)</w:t>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r>
        <w:br/>
      </w:r>
    </w:p>
    <w:p>
      <w:pPr>
        <w:pStyle w:val="itshead"/>
        <w:keepNext/>
        <w:keepLines/>
      </w:pPr>
      <w:r>
        <w:t>EURASIAN GROUP ON COMBATING MONEY-LAUNDERING AND FINANCING OF TERRORISM--OBSERVER STATUS (Agenda Item 172)</w:t>
      </w:r>
    </w:p>
    <w:p>
      <w:pPr>
        <w:pStyle w:val="itssubhead"/>
        <w:keepNext/>
        <w:keepLines/>
        <w:spacing w:after="0"/>
      </w:pPr>
      <w:r>
        <w:t>China</w:t>
      </w:r>
    </w:p>
    <w:p>
      <w:pPr>
        <w:pStyle w:val="itsentry"/>
        <w:keepNext/>
        <w:keepLines/>
        <w:spacing w:after="0"/>
      </w:pPr>
      <w:r>
        <w:t>Li, Yongsheng</w:t>
      </w:r>
      <w:r>
        <w:t xml:space="preserve"> - </w:t>
      </w:r>
      <w:r>
        <w:rPr>
          <w:color w:val="000000" w:themeColor="hyperlink"/>
          <w:u w:val="single"/>
        </w:rPr>
        <w:hyperlink r:id="rId12">
          <w:r>
            <w:rPr/>
            <w:t>A/C.6/72/SR.11</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12">
          <w:r>
            <w:rPr/>
            <w:t>A/C.6/72/SR.11</w:t>
          </w:r>
        </w:hyperlink>
      </w:r>
    </w:p>
    <w:p>
      <w:pPr>
        <w:pStyle w:val="itssubhead"/>
        <w:keepNext/>
        <w:keepLines/>
        <w:spacing w:after="0"/>
      </w:pPr>
      <w:r>
        <w:t>Kyrgyzstan</w:t>
      </w:r>
    </w:p>
    <w:p>
      <w:pPr>
        <w:pStyle w:val="itsentry"/>
        <w:keepNext/>
        <w:keepLines/>
        <w:spacing w:after="0"/>
      </w:pPr>
      <w:r>
        <w:t>Moldogaziev, Aibek</w:t>
      </w:r>
      <w:r>
        <w:t xml:space="preserve"> - </w:t>
      </w:r>
      <w:r>
        <w:rPr>
          <w:color w:val="000000" w:themeColor="hyperlink"/>
          <w:u w:val="single"/>
        </w:rPr>
        <w:hyperlink r:id="rId12">
          <w:r>
            <w:rPr/>
            <w:t>A/C.6/72/SR.11</w:t>
          </w:r>
        </w:hyperlink>
      </w:r>
      <w:r>
        <w:br/>
      </w:r>
    </w:p>
    <w:p>
      <w:pPr>
        <w:pStyle w:val="itshead"/>
        <w:keepNext/>
        <w:keepLines/>
      </w:pPr>
      <w:r>
        <w:t>EXPLOSIVES (Agenda Item 99dd)</w:t>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39">
          <w:r>
            <w:rPr/>
            <w:t>A/C.1/72/PV.18</w:t>
          </w:r>
        </w:hyperlink>
      </w:r>
    </w:p>
    <w:p>
      <w:pPr>
        <w:pStyle w:val="itssubhead"/>
        <w:keepNext/>
        <w:keepLines/>
        <w:spacing w:after="0"/>
      </w:pPr>
      <w:r>
        <w:t>Cuba</w:t>
      </w:r>
    </w:p>
    <w:p>
      <w:pPr>
        <w:pStyle w:val="itsentry"/>
        <w:keepNext/>
        <w:keepLines/>
        <w:spacing w:after="0"/>
      </w:pPr>
      <w:r>
        <w:t>Ledesma Hernández, Yadira</w:t>
      </w:r>
      <w:r>
        <w:t xml:space="preserve"> - </w:t>
      </w:r>
      <w:r>
        <w:rPr>
          <w:color w:val="000000" w:themeColor="hyperlink"/>
          <w:u w:val="single"/>
        </w:rPr>
        <w:hyperlink r:id="rId38">
          <w:r>
            <w:rPr/>
            <w:t>A/C.1/72/PV.26</w:t>
          </w:r>
        </w:hyperlink>
      </w:r>
    </w:p>
    <w:p>
      <w:pPr>
        <w:pStyle w:val="itssubhead"/>
        <w:keepNext/>
        <w:keepLines/>
        <w:spacing w:after="0"/>
      </w:pPr>
      <w:r>
        <w:t>Lithuania</w:t>
      </w:r>
    </w:p>
    <w:p>
      <w:pPr>
        <w:pStyle w:val="itsentry"/>
        <w:keepNext/>
        <w:keepLines/>
        <w:spacing w:after="0"/>
      </w:pPr>
      <w:r>
        <w:t>Jakubone, Nida</w:t>
      </w:r>
      <w:r>
        <w:t xml:space="preserve"> - </w:t>
      </w:r>
      <w:r>
        <w:rPr>
          <w:color w:val="000000" w:themeColor="hyperlink"/>
          <w:u w:val="single"/>
        </w:rPr>
        <w:hyperlink r:id="rId39">
          <w:r>
            <w:rPr/>
            <w:t>A/C.1/72/PV.18</w:t>
          </w:r>
        </w:hyperlink>
      </w:r>
    </w:p>
    <w:p>
      <w:pPr>
        <w:pStyle w:val="itssubhead"/>
        <w:keepNext/>
        <w:keepLines/>
        <w:spacing w:after="0"/>
      </w:pPr>
      <w:r>
        <w:t>Afghanistan</w:t>
      </w:r>
    </w:p>
    <w:p>
      <w:pPr>
        <w:pStyle w:val="itsentry"/>
        <w:keepNext/>
        <w:keepLines/>
        <w:spacing w:after="0"/>
      </w:pPr>
      <w:r>
        <w:t>Noori, Obaid Khan</w:t>
      </w:r>
      <w:r>
        <w:t xml:space="preserve"> - </w:t>
      </w:r>
      <w:r>
        <w:rPr>
          <w:color w:val="000000" w:themeColor="hyperlink"/>
          <w:u w:val="single"/>
        </w:rPr>
        <w:hyperlink r:id="rId38">
          <w:r>
            <w:rPr/>
            <w:t>A/C.1/72/PV.26</w:t>
          </w:r>
        </w:hyperlink>
      </w:r>
    </w:p>
    <w:p>
      <w:pPr>
        <w:pStyle w:val="itssubhead"/>
        <w:keepNext/>
        <w:keepLines/>
        <w:spacing w:after="0"/>
      </w:pPr>
      <w:r>
        <w:t>Pakistan</w:t>
      </w:r>
    </w:p>
    <w:p>
      <w:pPr>
        <w:pStyle w:val="itsentry"/>
        <w:keepNext/>
        <w:keepLines/>
        <w:spacing w:after="0"/>
      </w:pPr>
      <w:r>
        <w:t>Saeed, Amir</w:t>
      </w:r>
      <w:r>
        <w:t xml:space="preserve"> - </w:t>
      </w:r>
      <w:r>
        <w:rPr>
          <w:color w:val="000000" w:themeColor="hyperlink"/>
          <w:u w:val="single"/>
        </w:rPr>
        <w:hyperlink r:id="rId38">
          <w:r>
            <w:rPr/>
            <w:t>A/C.1/72/PV.26</w:t>
          </w:r>
        </w:hyperlink>
      </w:r>
    </w:p>
    <w:p>
      <w:pPr>
        <w:pStyle w:val="itsentry"/>
        <w:keepNext/>
        <w:keepLines/>
        <w:spacing w:after="0"/>
      </w:pPr>
      <w:r>
        <w:t>Amil, Farukh</w:t>
      </w:r>
      <w:r>
        <w:t xml:space="preserve"> - </w:t>
      </w:r>
      <w:r>
        <w:rPr>
          <w:color w:val="000000" w:themeColor="hyperlink"/>
          <w:u w:val="single"/>
        </w:rPr>
        <w:hyperlink r:id="rId39">
          <w:r>
            <w:rPr/>
            <w:t>A/C.1/72/PV.18</w:t>
          </w:r>
        </w:hyperlink>
      </w:r>
    </w:p>
    <w:p>
      <w:pPr>
        <w:pStyle w:val="itssubhead"/>
        <w:keepNext/>
        <w:keepLines/>
        <w:spacing w:after="0"/>
      </w:pPr>
      <w:r>
        <w:t>India</w:t>
      </w:r>
    </w:p>
    <w:p>
      <w:pPr>
        <w:pStyle w:val="itsentry"/>
        <w:keepNext/>
        <w:keepLines/>
        <w:spacing w:after="0"/>
      </w:pPr>
      <w:r>
        <w:t>Bayyapu, Sandeep Kumar</w:t>
      </w:r>
      <w:r>
        <w:t xml:space="preserve"> - </w:t>
      </w:r>
      <w:r>
        <w:rPr>
          <w:color w:val="000000" w:themeColor="hyperlink"/>
          <w:u w:val="single"/>
        </w:rPr>
        <w:hyperlink r:id="rId40">
          <w:r>
            <w:rPr/>
            <w:t>A/C.1/72/PV.17</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40">
          <w:r>
            <w:rPr/>
            <w:t>A/C.1/72/PV.17</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Netherlands</w:t>
      </w:r>
    </w:p>
    <w:p>
      <w:pPr>
        <w:pStyle w:val="itsentry"/>
        <w:keepNext/>
        <w:keepLines/>
        <w:spacing w:after="0"/>
      </w:pPr>
      <w:r>
        <w:t>Broekhof, Maarten</w:t>
      </w:r>
      <w:r>
        <w:t xml:space="preserve"> - </w:t>
      </w:r>
      <w:r>
        <w:rPr>
          <w:color w:val="000000" w:themeColor="hyperlink"/>
          <w:u w:val="single"/>
        </w:rPr>
        <w:hyperlink r:id="rId40">
          <w:r>
            <w:rPr/>
            <w:t>A/C.1/72/PV.17</w:t>
          </w:r>
        </w:hyperlink>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39">
          <w:r>
            <w:rPr/>
            <w:t>A/C.1/72/PV.18</w:t>
          </w:r>
        </w:hyperlink>
      </w:r>
    </w:p>
    <w:p>
      <w:pPr>
        <w:pStyle w:val="itssubhead"/>
        <w:keepNext/>
        <w:keepLines/>
        <w:spacing w:after="0"/>
      </w:pPr>
      <w:r>
        <w:t>Switzerland</w:t>
      </w:r>
    </w:p>
    <w:p>
      <w:pPr>
        <w:pStyle w:val="itsentry"/>
        <w:keepNext/>
        <w:keepLines/>
        <w:spacing w:after="0"/>
      </w:pPr>
      <w:r>
        <w:t>Masmejean, Laurent</w:t>
      </w:r>
      <w:r>
        <w:t xml:space="preserve"> - </w:t>
      </w:r>
      <w:r>
        <w:rPr>
          <w:color w:val="000000" w:themeColor="hyperlink"/>
          <w:u w:val="single"/>
        </w:rPr>
        <w:hyperlink r:id="rId38">
          <w:r>
            <w:rPr/>
            <w:t>A/C.1/72/PV.26</w:t>
          </w:r>
        </w:hyperlink>
      </w:r>
    </w:p>
    <w:p>
      <w:pPr>
        <w:pStyle w:val="itsentry"/>
        <w:keepNext/>
        <w:keepLines/>
        <w:spacing w:after="0"/>
      </w:pPr>
      <w:r>
        <w:t>Dallafior, Sabrina</w:t>
      </w:r>
      <w:r>
        <w:t xml:space="preserve"> - </w:t>
      </w:r>
      <w:r>
        <w:rPr>
          <w:color w:val="000000" w:themeColor="hyperlink"/>
          <w:u w:val="single"/>
        </w:rPr>
        <w:hyperlink r:id="rId40">
          <w:r>
            <w:rPr/>
            <w:t>A/C.1/72/PV.17</w:t>
          </w:r>
        </w:hyperlink>
      </w:r>
    </w:p>
    <w:p>
      <w:pPr>
        <w:pStyle w:val="itssubhead"/>
        <w:keepNext/>
        <w:keepLines/>
        <w:spacing w:after="0"/>
      </w:pPr>
      <w:r>
        <w:t>Ukraine</w:t>
      </w:r>
    </w:p>
    <w:p>
      <w:pPr>
        <w:pStyle w:val="itsentry"/>
        <w:keepNext/>
        <w:keepLines/>
        <w:spacing w:after="0"/>
      </w:pPr>
      <w:r>
        <w:t>Tsymbaliuk, Andriy</w:t>
      </w:r>
      <w:r>
        <w:t xml:space="preserve"> - </w:t>
      </w:r>
      <w:r>
        <w:rPr>
          <w:color w:val="000000" w:themeColor="hyperlink"/>
          <w:u w:val="single"/>
        </w:rPr>
        <w:hyperlink r:id="rId39">
          <w:r>
            <w:rPr/>
            <w:t>A/C.1/72/PV.18</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41">
          <w:r>
            <w:rPr/>
            <w:t>A/C.1/72/PV.19</w:t>
          </w:r>
        </w:hyperlink>
      </w:r>
    </w:p>
    <w:p>
      <w:pPr>
        <w:pStyle w:val="itssubhead"/>
        <w:keepNext/>
        <w:keepLines/>
        <w:spacing w:after="0"/>
      </w:pPr>
      <w:r>
        <w:t>Austria</w:t>
      </w:r>
    </w:p>
    <w:p>
      <w:pPr>
        <w:pStyle w:val="itsentry"/>
        <w:keepNext/>
        <w:keepLines/>
        <w:spacing w:after="0"/>
      </w:pPr>
      <w:r>
        <w:t>Gallhofer, George Wilhelm</w:t>
      </w:r>
      <w:r>
        <w:t xml:space="preserve"> - </w:t>
      </w:r>
      <w:r>
        <w:rPr>
          <w:color w:val="000000" w:themeColor="hyperlink"/>
          <w:u w:val="single"/>
        </w:rPr>
        <w:hyperlink r:id="rId38">
          <w:r>
            <w:rPr/>
            <w:t>A/C.1/72/PV.26</w:t>
          </w:r>
        </w:hyperlink>
      </w:r>
    </w:p>
    <w:p>
      <w:pPr>
        <w:pStyle w:val="itssubhead"/>
        <w:keepNext/>
        <w:keepLines/>
        <w:spacing w:after="0"/>
      </w:pPr>
      <w:r>
        <w:t>Botswana</w:t>
      </w:r>
    </w:p>
    <w:p>
      <w:pPr>
        <w:pStyle w:val="itsentry"/>
        <w:keepNext/>
        <w:keepLines/>
        <w:spacing w:after="0"/>
      </w:pPr>
      <w:r>
        <w:t>Motsumi, Lorato</w:t>
      </w:r>
      <w:r>
        <w:t xml:space="preserve"> - </w:t>
      </w:r>
      <w:r>
        <w:rPr>
          <w:color w:val="000000" w:themeColor="hyperlink"/>
          <w:u w:val="single"/>
        </w:rPr>
        <w:hyperlink r:id="rId41">
          <w:r>
            <w:rPr/>
            <w:t>A/C.1/72/PV.19</w:t>
          </w:r>
        </w:hyperlink>
      </w:r>
    </w:p>
    <w:p>
      <w:pPr>
        <w:pStyle w:val="itssubhead"/>
        <w:keepNext/>
        <w:keepLines/>
        <w:spacing w:after="0"/>
      </w:pPr>
      <w:r>
        <w:t>Turkey</w:t>
      </w:r>
    </w:p>
    <w:p>
      <w:pPr>
        <w:pStyle w:val="itsentry"/>
        <w:keepNext/>
        <w:keepLines/>
        <w:spacing w:after="0"/>
      </w:pPr>
      <w:r>
        <w:t>Denktas, Rauf Alp</w:t>
      </w:r>
      <w:r>
        <w:t xml:space="preserve"> - </w:t>
      </w:r>
      <w:r>
        <w:rPr>
          <w:color w:val="000000" w:themeColor="hyperlink"/>
          <w:u w:val="single"/>
        </w:rPr>
        <w:hyperlink r:id="rId39">
          <w:r>
            <w:rPr/>
            <w:t>A/C.1/72/PV.18</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8">
          <w:r>
            <w:rPr/>
            <w:t>A/C.1/72/PV.26</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0">
          <w:r>
            <w:rPr/>
            <w:t>A/C.1/72/PV.17</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38">
          <w:r>
            <w:rPr/>
            <w:t>A/C.1/72/PV.26</w:t>
          </w:r>
        </w:hyperlink>
      </w:r>
    </w:p>
    <w:p>
      <w:pPr>
        <w:pStyle w:val="itssubhead"/>
        <w:keepNext/>
        <w:keepLines/>
        <w:spacing w:after="0"/>
      </w:pPr>
      <w:r>
        <w:t>Australia</w:t>
      </w:r>
    </w:p>
    <w:p>
      <w:pPr>
        <w:pStyle w:val="itsentry"/>
        <w:keepNext/>
        <w:keepLines/>
        <w:spacing w:after="0"/>
      </w:pPr>
      <w:r>
        <w:t>Watson, Hugh</w:t>
      </w:r>
      <w:r>
        <w:t xml:space="preserve"> - </w:t>
      </w:r>
      <w:r>
        <w:rPr>
          <w:color w:val="000000" w:themeColor="hyperlink"/>
          <w:u w:val="single"/>
        </w:rPr>
        <w:hyperlink r:id="rId40">
          <w:r>
            <w:rPr/>
            <w:t>A/C.1/72/PV.17</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39">
          <w:r>
            <w:rPr/>
            <w:t>A/C.1/72/PV.18</w:t>
          </w:r>
        </w:hyperlink>
      </w:r>
      <w:r>
        <w:br/>
      </w:r>
    </w:p>
    <w:p>
      <w:pPr>
        <w:pStyle w:val="itshead"/>
        <w:keepNext/>
        <w:keepLines/>
      </w:pPr>
      <w:r>
        <w:t>EXTERNAL DEBT (Agenda Item 17c)</w:t>
      </w:r>
    </w:p>
    <w:p>
      <w:pPr>
        <w:pStyle w:val="itssubhead"/>
        <w:keepNext/>
        <w:keepLines/>
        <w:spacing w:after="0"/>
      </w:pPr>
      <w:r>
        <w:t>Community of Latin American and Caribbean States</w:t>
      </w:r>
    </w:p>
    <w:p>
      <w:pPr>
        <w:pStyle w:val="itsentry"/>
        <w:keepNext/>
        <w:keepLines/>
        <w:spacing w:after="0"/>
      </w:pPr>
      <w:r>
        <w:t>Soriano Mena, Pablo José (El Salvador)</w:t>
      </w:r>
      <w:r>
        <w:t xml:space="preserve"> - </w:t>
      </w:r>
      <w:r>
        <w:rPr>
          <w:color w:val="000000" w:themeColor="hyperlink"/>
          <w:u w:val="single"/>
        </w:rPr>
        <w:hyperlink r:id="rId64">
          <w:r>
            <w:rPr/>
            <w:t>A/C.2/72/SR.6</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63">
          <w:r>
            <w:rPr/>
            <w:t>A/C.2/72/SR.7</w:t>
          </w:r>
        </w:hyperlink>
      </w:r>
    </w:p>
    <w:p>
      <w:pPr>
        <w:pStyle w:val="itssubhead"/>
        <w:keepNext/>
        <w:keepLines/>
        <w:spacing w:after="0"/>
      </w:pPr>
      <w:r>
        <w:t>China</w:t>
      </w:r>
    </w:p>
    <w:p>
      <w:pPr>
        <w:pStyle w:val="itsentry"/>
        <w:keepNext/>
        <w:keepLines/>
        <w:spacing w:after="0"/>
      </w:pPr>
      <w:r>
        <w:t>Zhuang, Yu</w:t>
      </w:r>
      <w:r>
        <w:t xml:space="preserve"> - </w:t>
      </w:r>
      <w:r>
        <w:rPr>
          <w:color w:val="000000" w:themeColor="hyperlink"/>
          <w:u w:val="single"/>
        </w:rPr>
        <w:hyperlink r:id="rId64">
          <w:r>
            <w:rPr/>
            <w:t>A/C.2/72/SR.6</w:t>
          </w:r>
        </w:hyperlink>
      </w:r>
    </w:p>
    <w:p>
      <w:pPr>
        <w:pStyle w:val="itssubhead"/>
        <w:keepNext/>
        <w:keepLines/>
        <w:spacing w:after="0"/>
      </w:pPr>
      <w:r>
        <w:t>Maldives</w:t>
      </w:r>
    </w:p>
    <w:p>
      <w:pPr>
        <w:pStyle w:val="itsentry"/>
        <w:keepNext/>
        <w:keepLines/>
        <w:spacing w:after="0"/>
      </w:pPr>
      <w:r>
        <w:t>Zahir, Farzana</w:t>
      </w:r>
      <w:r>
        <w:t xml:space="preserve"> - </w:t>
      </w:r>
      <w:r>
        <w:rPr>
          <w:color w:val="000000" w:themeColor="hyperlink"/>
          <w:u w:val="single"/>
        </w:rPr>
        <w:hyperlink r:id="rId63">
          <w:r>
            <w:rPr/>
            <w:t>A/C.2/72/SR.7</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63">
          <w:r>
            <w:rPr/>
            <w:t>A/C.2/72/SR.7</w:t>
          </w:r>
        </w:hyperlink>
      </w:r>
    </w:p>
    <w:p>
      <w:pPr>
        <w:pStyle w:val="itssubhead"/>
        <w:keepNext/>
        <w:keepLines/>
        <w:spacing w:after="0"/>
      </w:pPr>
      <w:r>
        <w:t>Cuba</w:t>
      </w:r>
    </w:p>
    <w:p>
      <w:pPr>
        <w:pStyle w:val="itsentry"/>
        <w:keepNext/>
        <w:keepLines/>
        <w:spacing w:after="0"/>
      </w:pPr>
      <w:r>
        <w:t>González Peña, Juan Miguel</w:t>
      </w:r>
      <w:r>
        <w:t xml:space="preserve"> - </w:t>
      </w:r>
      <w:r>
        <w:rPr>
          <w:color w:val="000000" w:themeColor="hyperlink"/>
          <w:u w:val="single"/>
        </w:rPr>
        <w:hyperlink r:id="rId64">
          <w:r>
            <w:rPr/>
            <w:t>A/C.2/72/SR.6</w:t>
          </w:r>
        </w:hyperlink>
      </w:r>
    </w:p>
    <w:p>
      <w:pPr>
        <w:pStyle w:val="itssubhead"/>
        <w:keepNext/>
        <w:keepLines/>
        <w:spacing w:after="0"/>
      </w:pPr>
      <w:r>
        <w:t>Alliance of Small Island States</w:t>
      </w:r>
    </w:p>
    <w:p>
      <w:pPr>
        <w:pStyle w:val="itsentry"/>
        <w:keepNext/>
        <w:keepLines/>
        <w:spacing w:after="0"/>
      </w:pPr>
      <w:r>
        <w:t>Zahir, Farzana (Maldives)</w:t>
      </w:r>
      <w:r>
        <w:t xml:space="preserve"> - </w:t>
      </w:r>
      <w:r>
        <w:rPr>
          <w:color w:val="000000" w:themeColor="hyperlink"/>
          <w:u w:val="single"/>
        </w:rPr>
        <w:hyperlink r:id="rId64">
          <w:r>
            <w:rPr/>
            <w:t>A/C.2/72/SR.6</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Venezuela (Bolivarian Republic of)</w:t>
      </w:r>
    </w:p>
    <w:p>
      <w:pPr>
        <w:pStyle w:val="itsentry"/>
        <w:keepNext/>
        <w:keepLines/>
        <w:spacing w:after="0"/>
      </w:pPr>
      <w:r>
        <w:t>Engelbrecht Schadtler, Cristiane</w:t>
      </w:r>
      <w:r>
        <w:t xml:space="preserve"> - </w:t>
      </w:r>
      <w:r>
        <w:rPr>
          <w:color w:val="000000" w:themeColor="hyperlink"/>
          <w:u w:val="single"/>
        </w:rPr>
        <w:hyperlink r:id="rId63">
          <w:r>
            <w:rPr/>
            <w:t>A/C.2/72/SR.7</w:t>
          </w:r>
        </w:hyperlink>
      </w:r>
    </w:p>
    <w:p>
      <w:pPr>
        <w:pStyle w:val="itssubhead"/>
        <w:keepNext/>
        <w:keepLines/>
        <w:spacing w:after="0"/>
      </w:pPr>
      <w:r>
        <w:t>Group of 77</w:t>
      </w:r>
    </w:p>
    <w:p>
      <w:pPr>
        <w:pStyle w:val="itsentry"/>
        <w:keepNext/>
        <w:keepLines/>
        <w:spacing w:after="0"/>
      </w:pPr>
      <w:r>
        <w:t>Zambrano Ortiz, Mario (Ecuador)</w:t>
      </w:r>
      <w:r>
        <w:t xml:space="preserve"> - </w:t>
      </w:r>
      <w:r>
        <w:rPr>
          <w:color w:val="000000" w:themeColor="hyperlink"/>
          <w:u w:val="single"/>
        </w:rPr>
        <w:hyperlink r:id="rId64">
          <w:r>
            <w:rPr/>
            <w:t>A/C.2/72/SR.6</w:t>
          </w:r>
        </w:hyperlink>
      </w:r>
    </w:p>
    <w:p>
      <w:pPr>
        <w:pStyle w:val="itssubhead"/>
        <w:keepNext/>
        <w:keepLines/>
        <w:spacing w:after="0"/>
      </w:pPr>
      <w:r>
        <w:t>Iraq</w:t>
      </w:r>
    </w:p>
    <w:p>
      <w:pPr>
        <w:pStyle w:val="itsentry"/>
        <w:keepNext/>
        <w:keepLines/>
        <w:spacing w:after="0"/>
      </w:pPr>
      <w:r>
        <w:t>Ali, Mr.</w:t>
      </w:r>
      <w:r>
        <w:t xml:space="preserve"> - </w:t>
      </w:r>
      <w:r>
        <w:rPr>
          <w:color w:val="000000" w:themeColor="hyperlink"/>
          <w:u w:val="single"/>
        </w:rPr>
        <w:hyperlink r:id="rId63">
          <w:r>
            <w:rPr/>
            <w:t>A/C.2/72/SR.7</w:t>
          </w:r>
        </w:hyperlink>
      </w:r>
    </w:p>
    <w:p>
      <w:pPr>
        <w:pStyle w:val="itssubhead"/>
        <w:keepNext/>
        <w:keepLines/>
        <w:spacing w:after="0"/>
      </w:pPr>
      <w:r>
        <w:t>UNCTAD</w:t>
      </w:r>
    </w:p>
    <w:p>
      <w:pPr>
        <w:pStyle w:val="itsentry"/>
        <w:keepNext/>
        <w:keepLines/>
        <w:spacing w:after="0"/>
      </w:pPr>
      <w:r>
        <w:t>Blankenburg, Stephanie</w:t>
      </w:r>
      <w:r>
        <w:t xml:space="preserve"> - </w:t>
      </w:r>
      <w:r>
        <w:rPr>
          <w:color w:val="000000" w:themeColor="hyperlink"/>
          <w:u w:val="single"/>
        </w:rPr>
        <w:hyperlink r:id="rId64">
          <w:r>
            <w:rPr/>
            <w:t>A/C.2/72/SR.6</w:t>
          </w:r>
        </w:hyperlink>
      </w:r>
    </w:p>
    <w:p>
      <w:pPr>
        <w:pStyle w:val="itssubhead"/>
        <w:keepNext/>
        <w:keepLines/>
        <w:spacing w:after="0"/>
      </w:pPr>
      <w:r>
        <w:t>Group of Least Developed Countries</w:t>
      </w:r>
    </w:p>
    <w:p>
      <w:pPr>
        <w:pStyle w:val="itsentry"/>
        <w:keepNext/>
        <w:keepLines/>
        <w:spacing w:after="0"/>
      </w:pPr>
      <w:r>
        <w:t>Bin Momen, Masud  (Bangladesh)</w:t>
      </w:r>
      <w:r>
        <w:t xml:space="preserve"> - </w:t>
      </w:r>
      <w:r>
        <w:rPr>
          <w:color w:val="000000" w:themeColor="hyperlink"/>
          <w:u w:val="single"/>
        </w:rPr>
        <w:hyperlink r:id="rId64">
          <w:r>
            <w:rPr/>
            <w:t>A/C.2/72/SR.6</w:t>
          </w:r>
        </w:hyperlink>
      </w:r>
    </w:p>
    <w:p>
      <w:pPr>
        <w:pStyle w:val="itssubhead"/>
        <w:keepNext/>
        <w:keepLines/>
        <w:spacing w:after="0"/>
      </w:pPr>
      <w:r>
        <w:t>Albania</w:t>
      </w:r>
    </w:p>
    <w:p>
      <w:pPr>
        <w:pStyle w:val="itsentry"/>
        <w:keepNext/>
        <w:keepLines/>
        <w:spacing w:after="0"/>
      </w:pPr>
      <w:r>
        <w:t>Prizreni, Ingrit</w:t>
      </w:r>
      <w:r>
        <w:t xml:space="preserve"> - </w:t>
      </w:r>
      <w:r>
        <w:rPr>
          <w:color w:val="000000" w:themeColor="hyperlink"/>
          <w:u w:val="single"/>
        </w:rPr>
        <w:hyperlink r:id="rId46">
          <w:r>
            <w:rPr/>
            <w:t>A/C.2/72/SR.26</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63">
          <w:r>
            <w:rPr/>
            <w:t>A/C.2/72/SR.7</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63">
          <w:r>
            <w:rPr/>
            <w:t>A/C.2/72/SR.7</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46">
          <w:r>
            <w:rPr/>
            <w:t>A/C.2/72/SR.26</w:t>
          </w:r>
        </w:hyperlink>
      </w:r>
      <w:r>
        <w:br/>
      </w:r>
    </w:p>
    <w:p>
      <w:pPr>
        <w:pStyle w:val="itshead"/>
        <w:keepNext/>
        <w:keepLines/>
      </w:pPr>
      <w:r>
        <w:t>EXTERNAL DEBT--HUMAN RIGHTS (Agenda Item 72b)</w:t>
      </w:r>
    </w:p>
    <w:p>
      <w:pPr>
        <w:pStyle w:val="itssubhead"/>
        <w:keepNext/>
        <w:keepLines/>
        <w:spacing w:after="0"/>
      </w:pPr>
      <w:r>
        <w:t>UN. Human Rights Council. Independent Expert on the Effects of Foreign Debt and Other Related International Financial Obligations of States on the Full Enjoyment of All Human Rights, particularly Economic, Social and Cultural Rights</w:t>
      </w:r>
    </w:p>
    <w:p>
      <w:pPr>
        <w:pStyle w:val="itsentry"/>
        <w:keepNext/>
        <w:keepLines/>
        <w:spacing w:after="0"/>
      </w:pPr>
      <w:r>
        <w:t>Bohoslavsky, Juan Pablo</w:t>
      </w:r>
      <w:r>
        <w:t xml:space="preserve"> - </w:t>
      </w:r>
      <w:r>
        <w:rPr>
          <w:color w:val="000000" w:themeColor="hyperlink"/>
          <w:u w:val="single"/>
        </w:rPr>
        <w:hyperlink r:id="rId103">
          <w:r>
            <w:rPr/>
            <w:t>A/C.3/72/SR.29</w:t>
          </w:r>
        </w:hyperlink>
      </w:r>
      <w:r>
        <w:br/>
      </w:r>
    </w:p>
    <w:p>
      <w:pPr>
        <w:pStyle w:val="itshead"/>
        <w:keepNext/>
        <w:keepLines/>
      </w:pPr>
      <w:r>
        <w:t>FALKLAND ISLANDS (MALVINAS) QUESTION (Agenda Item 46)</w:t>
      </w:r>
    </w:p>
    <w:p>
      <w:pPr>
        <w:pStyle w:val="itssubhead"/>
        <w:keepNext/>
        <w:keepLines/>
        <w:spacing w:after="0"/>
      </w:pPr>
      <w:r>
        <w:t>Mexico</w:t>
      </w:r>
    </w:p>
    <w:p>
      <w:pPr>
        <w:pStyle w:val="itsentry"/>
        <w:keepNext/>
        <w:keepLines/>
        <w:spacing w:after="0"/>
      </w:pPr>
      <w:r>
        <w:t>Díaz Ortega, Rodolfo Florentino</w:t>
      </w:r>
      <w:r>
        <w:t xml:space="preserve"> - </w:t>
      </w:r>
      <w:r>
        <w:rPr>
          <w:color w:val="000000" w:themeColor="hyperlink"/>
          <w:u w:val="single"/>
        </w:rPr>
        <w:hyperlink r:id="rId87">
          <w:r>
            <w:rPr/>
            <w:t>A/C.4/72/SR.6</w:t>
          </w:r>
        </w:hyperlink>
      </w:r>
    </w:p>
    <w:p>
      <w:pPr>
        <w:pStyle w:val="itssubhead"/>
        <w:keepNext/>
        <w:keepLines/>
        <w:spacing w:after="0"/>
      </w:pPr>
      <w:r>
        <w:t>***</w:t>
      </w:r>
    </w:p>
    <w:p>
      <w:pPr>
        <w:pStyle w:val="itsentry"/>
        <w:keepNext/>
        <w:keepLines/>
        <w:spacing w:after="0"/>
      </w:pPr>
      <w:r>
        <w:t>Salma, Nagla Mohamedlamin</w:t>
      </w:r>
      <w:r>
        <w:t xml:space="preserve"> - </w:t>
      </w:r>
      <w:r>
        <w:rPr>
          <w:color w:val="000000" w:themeColor="hyperlink"/>
          <w:u w:val="single"/>
        </w:rPr>
        <w:hyperlink r:id="rId86">
          <w:r>
            <w:rPr/>
            <w:t>A/C.4/72/SR.8</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85">
          <w:r>
            <w:rPr/>
            <w:t>A/C.4/72/SR.2</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85">
          <w:r>
            <w:rPr/>
            <w:t>A/C.4/72/SR.2</w:t>
          </w:r>
        </w:hyperlink>
      </w:r>
    </w:p>
    <w:p>
      <w:pPr>
        <w:pStyle w:val="itssubhead"/>
        <w:keepNext/>
        <w:keepLines/>
        <w:spacing w:after="0"/>
      </w:pPr>
      <w:r>
        <w:t>UNASUR</w:t>
      </w:r>
    </w:p>
    <w:p>
      <w:pPr>
        <w:pStyle w:val="itsentry"/>
        <w:keepNext/>
        <w:keepLines/>
        <w:spacing w:after="0"/>
      </w:pPr>
      <w:r>
        <w:t>Rosselli, Elbio (Uruguay)</w:t>
      </w:r>
      <w:r>
        <w:t xml:space="preserve"> - </w:t>
      </w:r>
      <w:r>
        <w:rPr>
          <w:color w:val="000000" w:themeColor="hyperlink"/>
          <w:u w:val="single"/>
        </w:rPr>
        <w:hyperlink r:id="rId85">
          <w:r>
            <w:rPr/>
            <w:t>A/C.4/72/SR.2</w:t>
          </w:r>
        </w:hyperlink>
      </w:r>
    </w:p>
    <w:p>
      <w:pPr>
        <w:pStyle w:val="itssubhead"/>
        <w:keepNext/>
        <w:keepLines/>
        <w:spacing w:after="0"/>
      </w:pPr>
      <w:r>
        <w:t>Nicaragua</w:t>
      </w:r>
    </w:p>
    <w:p>
      <w:pPr>
        <w:pStyle w:val="itsentry"/>
        <w:keepNext/>
        <w:keepLines/>
        <w:spacing w:after="0"/>
      </w:pPr>
      <w:r>
        <w:t>Hermida Castillo, Jaime</w:t>
      </w:r>
      <w:r>
        <w:t xml:space="preserve"> - </w:t>
      </w:r>
      <w:r>
        <w:rPr>
          <w:color w:val="000000" w:themeColor="hyperlink"/>
          <w:u w:val="single"/>
        </w:rPr>
        <w:hyperlink r:id="rId85">
          <w:r>
            <w:rPr/>
            <w:t>A/C.4/72/SR.2</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85">
          <w:r>
            <w:rPr/>
            <w:t>A/C.4/72/SR.2</w:t>
          </w:r>
        </w:hyperlink>
      </w:r>
    </w:p>
    <w:p>
      <w:pPr>
        <w:pStyle w:val="itssubhead"/>
        <w:keepNext/>
        <w:keepLines/>
        <w:spacing w:after="0"/>
      </w:pPr>
      <w:r>
        <w:t>MERCOSUR (Organization)</w:t>
      </w:r>
    </w:p>
    <w:p>
      <w:pPr>
        <w:pStyle w:val="itsentry"/>
        <w:keepNext/>
        <w:keepLines/>
        <w:spacing w:after="0"/>
      </w:pPr>
      <w:r>
        <w:t>Vieira, Mauro (Brazil)</w:t>
      </w:r>
      <w:r>
        <w:t xml:space="preserve"> - </w:t>
      </w:r>
      <w:r>
        <w:rPr>
          <w:color w:val="000000" w:themeColor="hyperlink"/>
          <w:u w:val="single"/>
        </w:rPr>
        <w:hyperlink r:id="rId85">
          <w:r>
            <w:rPr/>
            <w:t>A/C.4/72/SR.2</w:t>
          </w:r>
        </w:hyperlink>
      </w:r>
    </w:p>
    <w:p>
      <w:pPr>
        <w:pStyle w:val="itssubhead"/>
        <w:keepNext/>
        <w:keepLines/>
        <w:spacing w:after="0"/>
      </w:pPr>
      <w:r>
        <w:t>United Kingdom</w:t>
      </w:r>
    </w:p>
    <w:p>
      <w:pPr>
        <w:pStyle w:val="itsentry"/>
        <w:keepNext/>
        <w:keepLines/>
        <w:spacing w:after="0"/>
      </w:pPr>
      <w:r>
        <w:t>Hickey, Stephen</w:t>
      </w:r>
      <w:r>
        <w:t xml:space="preserve"> - </w:t>
      </w:r>
      <w:r>
        <w:rPr>
          <w:color w:val="000000" w:themeColor="hyperlink"/>
          <w:u w:val="single"/>
        </w:rPr>
        <w:hyperlink r:id="rId86">
          <w:r>
            <w:rPr/>
            <w:t>A/C.4/72/SR.8</w:t>
          </w:r>
        </w:hyperlink>
      </w:r>
    </w:p>
    <w:p>
      <w:pPr>
        <w:pStyle w:val="itsentry"/>
        <w:keepNext/>
        <w:keepLines/>
        <w:spacing w:after="0"/>
      </w:pPr>
      <w:r>
        <w:t>Hourmouzios, Natasha</w:t>
      </w:r>
      <w:r>
        <w:t xml:space="preserve"> - </w:t>
      </w:r>
      <w:r>
        <w:rPr>
          <w:color w:val="000000" w:themeColor="hyperlink"/>
          <w:u w:val="single"/>
        </w:rPr>
        <w:hyperlink r:id="rId85">
          <w:r>
            <w:rPr/>
            <w:t>A/C.4/72/SR.2</w:t>
          </w:r>
        </w:hyperlink>
      </w:r>
      <w:r>
        <w:t xml:space="preserve">; </w:t>
      </w:r>
      <w:r>
        <w:rPr>
          <w:color w:val="000000" w:themeColor="hyperlink"/>
          <w:u w:val="single"/>
        </w:rPr>
        <w:hyperlink r:id="rId87">
          <w:r>
            <w:rPr/>
            <w:t>A/C.4/72/SR.6</w:t>
          </w:r>
        </w:hyperlink>
      </w:r>
      <w:r>
        <w:t xml:space="preserve">; </w:t>
      </w:r>
      <w:r>
        <w:rPr>
          <w:color w:val="000000" w:themeColor="hyperlink"/>
          <w:u w:val="single"/>
        </w:rPr>
        <w:hyperlink r:id="rId86">
          <w:r>
            <w:rPr/>
            <w:t>A/C.4/72/SR.8</w:t>
          </w:r>
        </w:hyperlink>
      </w:r>
    </w:p>
    <w:p>
      <w:pPr>
        <w:pStyle w:val="itsentry"/>
        <w:keepNext/>
        <w:keepLines/>
        <w:spacing w:after="0"/>
      </w:pPr>
      <w:r>
        <w:t>Rowland, Matthew</w:t>
      </w:r>
      <w:r>
        <w:t xml:space="preserve"> - </w:t>
      </w:r>
      <w:r>
        <w:rPr>
          <w:color w:val="000000" w:themeColor="hyperlink"/>
          <w:u w:val="single"/>
        </w:rPr>
        <w:hyperlink r:id="rId40">
          <w:r>
            <w:rPr/>
            <w:t>A/C.1/72/PV.17</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40">
          <w:r>
            <w:rPr/>
            <w:t>A/C.1/72/PV.17</w:t>
          </w:r>
        </w:hyperlink>
      </w:r>
      <w:r>
        <w:t xml:space="preserve">; </w:t>
      </w:r>
      <w:r>
        <w:rPr>
          <w:color w:val="000000" w:themeColor="hyperlink"/>
          <w:u w:val="single"/>
        </w:rPr>
        <w:hyperlink r:id="rId85">
          <w:r>
            <w:rPr/>
            <w:t>A/C.4/72/SR.2</w:t>
          </w:r>
        </w:hyperlink>
      </w:r>
      <w:r>
        <w:t xml:space="preserve">; </w:t>
      </w:r>
      <w:r>
        <w:rPr>
          <w:color w:val="000000" w:themeColor="hyperlink"/>
          <w:u w:val="single"/>
        </w:rPr>
        <w:hyperlink r:id="rId104">
          <w:r>
            <w:rPr/>
            <w:t>A/C.4/72/SR.27</w:t>
          </w:r>
        </w:hyperlink>
      </w:r>
      <w:r>
        <w:t xml:space="preserve">; </w:t>
      </w:r>
      <w:r>
        <w:rPr>
          <w:color w:val="000000" w:themeColor="hyperlink"/>
          <w:u w:val="single"/>
        </w:rPr>
        <w:hyperlink r:id="rId87">
          <w:r>
            <w:rPr/>
            <w:t>A/C.4/72/SR.6</w:t>
          </w:r>
        </w:hyperlink>
      </w:r>
      <w:r>
        <w:t xml:space="preserve">; </w:t>
      </w:r>
      <w:r>
        <w:rPr>
          <w:color w:val="000000" w:themeColor="hyperlink"/>
          <w:u w:val="single"/>
        </w:rPr>
        <w:hyperlink r:id="rId86">
          <w:r>
            <w:rPr/>
            <w:t>A/C.4/72/SR.8</w:t>
          </w:r>
        </w:hyperlink>
      </w:r>
      <w:r>
        <w:t xml:space="preserve">; </w:t>
      </w:r>
      <w:r>
        <w:rPr>
          <w:color w:val="000000" w:themeColor="hyperlink"/>
          <w:u w:val="single"/>
        </w:rPr>
        <w:hyperlink r:id="rId84">
          <w:r>
            <w:rPr/>
            <w:t>A/C.4/72/SR.9</w:t>
          </w:r>
        </w:hyperlink>
      </w:r>
    </w:p>
    <w:p>
      <w:pPr>
        <w:pStyle w:val="itssubhead"/>
        <w:keepNext/>
        <w:keepLines/>
        <w:spacing w:after="0"/>
      </w:pPr>
      <w:r>
        <w:t>Sierra Leone</w:t>
      </w:r>
    </w:p>
    <w:p>
      <w:pPr>
        <w:pStyle w:val="itsentry"/>
        <w:keepNext/>
        <w:keepLines/>
        <w:spacing w:after="0"/>
      </w:pPr>
      <w:r>
        <w:t>Koroma, Amadu</w:t>
      </w:r>
      <w:r>
        <w:t xml:space="preserve"> - </w:t>
      </w:r>
      <w:r>
        <w:rPr>
          <w:color w:val="000000" w:themeColor="hyperlink"/>
          <w:u w:val="single"/>
        </w:rPr>
        <w:hyperlink r:id="rId87">
          <w:r>
            <w:rPr/>
            <w:t>A/C.4/72/SR.6</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86">
          <w:r>
            <w:rPr/>
            <w:t>A/C.4/72/SR.8</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85">
          <w:r>
            <w:rPr/>
            <w:t>A/C.4/72/SR.2</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5">
          <w:r>
            <w:rPr/>
            <w:t>A/C.4/72/SR.2</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85">
          <w:r>
            <w:rPr/>
            <w:t>A/C.4/72/SR.2</w:t>
          </w:r>
        </w:hyperlink>
      </w:r>
    </w:p>
    <w:p>
      <w:pPr>
        <w:pStyle w:val="itssubhead"/>
        <w:keepNext/>
        <w:keepLines/>
        <w:spacing w:after="0"/>
      </w:pPr>
      <w:r>
        <w:t>Antigua and Barbuda</w:t>
      </w:r>
    </w:p>
    <w:p>
      <w:pPr>
        <w:pStyle w:val="itsentry"/>
        <w:keepNext/>
        <w:keepLines/>
        <w:spacing w:after="0"/>
      </w:pPr>
      <w:r>
        <w:t>Challenger, Asha</w:t>
      </w:r>
      <w:r>
        <w:t xml:space="preserve"> - </w:t>
      </w:r>
      <w:r>
        <w:rPr>
          <w:color w:val="000000" w:themeColor="hyperlink"/>
          <w:u w:val="single"/>
        </w:rPr>
        <w:hyperlink r:id="rId86">
          <w:r>
            <w:rPr/>
            <w:t>A/C.4/72/SR.8</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85">
          <w:r>
            <w:rPr/>
            <w:t>A/C.4/72/SR.2</w:t>
          </w:r>
        </w:hyperlink>
      </w:r>
    </w:p>
    <w:p>
      <w:pPr>
        <w:pStyle w:val="itssubhead"/>
        <w:keepNext/>
        <w:keepLines/>
        <w:spacing w:after="0"/>
      </w:pPr>
      <w:r>
        <w:t>China</w:t>
      </w:r>
    </w:p>
    <w:p>
      <w:pPr>
        <w:pStyle w:val="itsentry"/>
        <w:keepNext/>
        <w:keepLines/>
        <w:spacing w:after="0"/>
      </w:pPr>
      <w:r>
        <w:t>Cheng, Lie</w:t>
      </w:r>
      <w:r>
        <w:t xml:space="preserve"> - </w:t>
      </w:r>
      <w:r>
        <w:rPr>
          <w:color w:val="000000" w:themeColor="hyperlink"/>
          <w:u w:val="single"/>
        </w:rPr>
        <w:hyperlink r:id="rId87">
          <w:r>
            <w:rPr/>
            <w:t>A/C.4/72/SR.6</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87">
          <w:r>
            <w:rPr/>
            <w:t>A/C.4/72/SR.6</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87">
          <w:r>
            <w:rPr/>
            <w:t>A/C.4/72/SR.6</w:t>
          </w:r>
        </w:hyperlink>
      </w:r>
      <w:r>
        <w:br/>
      </w:r>
    </w:p>
    <w:p>
      <w:pPr>
        <w:pStyle w:val="itshead"/>
        <w:keepNext/>
        <w:keepLines/>
      </w:pPr>
      <w:r>
        <w:t>FAMILY (Agenda Item 27b)</w:t>
      </w:r>
    </w:p>
    <w:p>
      <w:pPr>
        <w:pStyle w:val="itssubhead"/>
        <w:keepNext/>
        <w:keepLines/>
        <w:spacing w:after="0"/>
      </w:pPr>
      <w:r>
        <w:t>Group of 77</w:t>
      </w:r>
    </w:p>
    <w:p>
      <w:pPr>
        <w:pStyle w:val="itsentry"/>
        <w:keepNext/>
        <w:keepLines/>
        <w:spacing w:after="0"/>
      </w:pPr>
      <w:r>
        <w:t>Yánez Loza, Helena (Ecuador)</w:t>
      </w:r>
      <w:r>
        <w:t xml:space="preserve"> - </w:t>
      </w:r>
      <w:r>
        <w:rPr>
          <w:color w:val="000000" w:themeColor="hyperlink"/>
          <w:u w:val="single"/>
        </w:rPr>
        <w:hyperlink r:id="rId22">
          <w:r>
            <w:rPr/>
            <w:t>A/C.3/72/SR.1</w:t>
          </w:r>
        </w:hyperlink>
      </w:r>
    </w:p>
    <w:p>
      <w:pPr>
        <w:pStyle w:val="itssubhead"/>
        <w:keepNext/>
        <w:keepLines/>
        <w:spacing w:after="0"/>
      </w:pPr>
      <w:r>
        <w:t>European Union</w:t>
      </w:r>
    </w:p>
    <w:p>
      <w:pPr>
        <w:pStyle w:val="itsentry"/>
        <w:keepNext/>
        <w:keepLines/>
        <w:spacing w:after="0"/>
      </w:pPr>
      <w:r>
        <w:t>O'Brien, Garrett</w:t>
      </w:r>
      <w:r>
        <w:t xml:space="preserve"> - </w:t>
      </w:r>
      <w:r>
        <w:rPr>
          <w:color w:val="000000" w:themeColor="hyperlink"/>
          <w:u w:val="single"/>
        </w:rPr>
        <w:hyperlink r:id="rId22">
          <w:r>
            <w:rPr/>
            <w:t>A/C.3/72/SR.1</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21">
          <w:r>
            <w:rPr/>
            <w:t>A/C.3/72/SR.2</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1">
          <w:r>
            <w:rPr/>
            <w:t>A/C.3/72/SR.2</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22">
          <w:r>
            <w:rPr/>
            <w:t>A/C.3/72/SR.1</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21">
          <w:r>
            <w:rPr/>
            <w:t>A/C.3/72/SR.2</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22">
          <w:r>
            <w:rPr/>
            <w:t>A/C.3/72/SR.1</w:t>
          </w:r>
        </w:hyperlink>
      </w:r>
      <w:r>
        <w:br/>
      </w:r>
    </w:p>
    <w:p>
      <w:pPr>
        <w:pStyle w:val="itshead"/>
        <w:keepNext/>
        <w:keepLines/>
      </w:pPr>
      <w:r>
        <w:t>FINANCIAL FLOWS (Agenda Item 17f)</w:t>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64">
          <w:r>
            <w:rPr/>
            <w:t>A/C.2/72/SR.6</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46">
          <w:r>
            <w:rPr/>
            <w:t>A/C.2/72/SR.26</w:t>
          </w:r>
        </w:hyperlink>
      </w:r>
    </w:p>
    <w:p>
      <w:pPr>
        <w:pStyle w:val="itssubhead"/>
        <w:keepNext/>
        <w:keepLines/>
        <w:spacing w:after="0"/>
      </w:pPr>
      <w:r>
        <w:t>European Union</w:t>
      </w:r>
    </w:p>
    <w:p>
      <w:pPr>
        <w:pStyle w:val="itsentry"/>
        <w:keepNext/>
        <w:keepLines/>
        <w:spacing w:after="0"/>
      </w:pPr>
      <w:r>
        <w:t>Angelov, Angel (Bulgaria)</w:t>
      </w:r>
      <w:r>
        <w:t xml:space="preserve"> - </w:t>
      </w:r>
      <w:r>
        <w:rPr>
          <w:color w:val="000000" w:themeColor="hyperlink"/>
          <w:u w:val="single"/>
        </w:rPr>
        <w:hyperlink r:id="rId46">
          <w:r>
            <w:rPr/>
            <w:t>A/C.2/72/SR.26</w:t>
          </w:r>
        </w:hyperlink>
      </w:r>
    </w:p>
    <w:p>
      <w:pPr>
        <w:pStyle w:val="itssubhead"/>
        <w:keepNext/>
        <w:keepLines/>
        <w:spacing w:after="0"/>
      </w:pPr>
      <w:r>
        <w:t>Group of 77</w:t>
      </w:r>
    </w:p>
    <w:p>
      <w:pPr>
        <w:pStyle w:val="itsentry"/>
        <w:keepNext/>
        <w:keepLines/>
        <w:spacing w:after="0"/>
      </w:pPr>
      <w:r>
        <w:t>Zambrano Ortiz, Mario (Ecuador)</w:t>
      </w:r>
      <w:r>
        <w:t xml:space="preserve"> - </w:t>
      </w:r>
      <w:r>
        <w:rPr>
          <w:color w:val="000000" w:themeColor="hyperlink"/>
          <w:u w:val="single"/>
        </w:rPr>
        <w:hyperlink r:id="rId64">
          <w:r>
            <w:rPr/>
            <w:t>A/C.2/72/SR.6</w:t>
          </w:r>
        </w:hyperlink>
      </w:r>
    </w:p>
    <w:p>
      <w:pPr>
        <w:pStyle w:val="itssubhead"/>
        <w:keepNext/>
        <w:keepLines/>
        <w:spacing w:after="0"/>
      </w:pPr>
      <w:r>
        <w:t>Group of Least Developed Countries</w:t>
      </w:r>
    </w:p>
    <w:p>
      <w:pPr>
        <w:pStyle w:val="itsentry"/>
        <w:keepNext/>
        <w:keepLines/>
        <w:spacing w:after="0"/>
      </w:pPr>
      <w:r>
        <w:t>Bin Momen, Masud  (Bangladesh)</w:t>
      </w:r>
      <w:r>
        <w:t xml:space="preserve"> - </w:t>
      </w:r>
      <w:r>
        <w:rPr>
          <w:color w:val="000000" w:themeColor="hyperlink"/>
          <w:u w:val="single"/>
        </w:rPr>
        <w:hyperlink r:id="rId64">
          <w:r>
            <w:rPr/>
            <w:t>A/C.2/72/SR.6</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63">
          <w:r>
            <w:rPr/>
            <w:t>A/C.2/72/SR.7</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63">
          <w:r>
            <w:rPr/>
            <w:t>A/C.2/72/SR.7</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64">
          <w:r>
            <w:rPr/>
            <w:t>A/C.2/72/SR.6</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64">
          <w:r>
            <w:rPr/>
            <w:t>A/C.2/72/SR.6</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63">
          <w:r>
            <w:rPr/>
            <w:t>A/C.2/72/SR.7</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Ethiopia</w:t>
      </w:r>
    </w:p>
    <w:p>
      <w:pPr>
        <w:pStyle w:val="itsentry"/>
        <w:keepNext/>
        <w:keepLines/>
        <w:spacing w:after="0"/>
      </w:pPr>
      <w:r>
        <w:t>Gayito, Gebeyehu Ganga</w:t>
      </w:r>
      <w:r>
        <w:t xml:space="preserve"> - </w:t>
      </w:r>
      <w:r>
        <w:rPr>
          <w:color w:val="000000" w:themeColor="hyperlink"/>
          <w:u w:val="single"/>
        </w:rPr>
        <w:hyperlink r:id="rId63">
          <w:r>
            <w:rPr/>
            <w:t>A/C.2/72/SR.7</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63">
          <w:r>
            <w:rPr/>
            <w:t>A/C.2/72/SR.7</w:t>
          </w:r>
        </w:hyperlink>
      </w:r>
    </w:p>
    <w:p>
      <w:pPr>
        <w:pStyle w:val="itssubhead"/>
        <w:keepNext/>
        <w:keepLines/>
        <w:spacing w:after="0"/>
      </w:pPr>
      <w:r>
        <w:t>Canada</w:t>
      </w:r>
    </w:p>
    <w:p>
      <w:pPr>
        <w:pStyle w:val="itsentry"/>
        <w:keepNext/>
        <w:keepLines/>
        <w:spacing w:after="0"/>
      </w:pPr>
      <w:r>
        <w:t>Holt, Candace</w:t>
      </w:r>
      <w:r>
        <w:t xml:space="preserve"> - </w:t>
      </w:r>
      <w:r>
        <w:rPr>
          <w:color w:val="000000" w:themeColor="hyperlink"/>
          <w:u w:val="single"/>
        </w:rPr>
        <w:hyperlink r:id="rId46">
          <w:r>
            <w:rPr/>
            <w:t>A/C.2/72/SR.26</w:t>
          </w:r>
        </w:hyperlink>
      </w:r>
    </w:p>
    <w:p>
      <w:pPr>
        <w:pStyle w:val="itssubhead"/>
        <w:keepNext/>
        <w:keepLines/>
        <w:spacing w:after="0"/>
      </w:pPr>
      <w:r>
        <w:t>Nigeria</w:t>
      </w:r>
    </w:p>
    <w:p>
      <w:pPr>
        <w:pStyle w:val="itsentry"/>
        <w:keepNext/>
        <w:keepLines/>
        <w:spacing w:after="0"/>
      </w:pPr>
      <w:r>
        <w:t>Muhammad Bande, Tijjani</w:t>
      </w:r>
      <w:r>
        <w:t xml:space="preserve"> - </w:t>
      </w:r>
      <w:r>
        <w:rPr>
          <w:color w:val="000000" w:themeColor="hyperlink"/>
          <w:u w:val="single"/>
        </w:rPr>
        <w:hyperlink r:id="rId63">
          <w:r>
            <w:rPr/>
            <w:t>A/C.2/72/SR.7</w:t>
          </w:r>
        </w:hyperlink>
      </w:r>
    </w:p>
    <w:p>
      <w:pPr>
        <w:pStyle w:val="itsentry"/>
        <w:keepNext/>
        <w:keepLines/>
        <w:spacing w:after="0"/>
      </w:pPr>
      <w:r>
        <w:t>Bolaji, Alade Akinremi</w:t>
      </w:r>
      <w:r>
        <w:t xml:space="preserve"> - </w:t>
      </w:r>
      <w:r>
        <w:rPr>
          <w:color w:val="000000" w:themeColor="hyperlink"/>
          <w:u w:val="single"/>
        </w:rPr>
        <w:hyperlink r:id="rId29">
          <w:r>
            <w:rPr/>
            <w:t>A/72/PV.74</w:t>
          </w:r>
        </w:hyperlink>
      </w:r>
      <w:r>
        <w:t xml:space="preserve">; </w:t>
      </w:r>
      <w:r>
        <w:rPr>
          <w:color w:val="000000" w:themeColor="hyperlink"/>
          <w:u w:val="single"/>
        </w:rPr>
        <w:hyperlink r:id="rId46">
          <w:r>
            <w:rPr/>
            <w:t>A/C.2/72/SR.26</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63">
          <w:r>
            <w:rPr/>
            <w:t>A/C.2/72/SR.7</w:t>
          </w:r>
        </w:hyperlink>
      </w:r>
    </w:p>
    <w:p>
      <w:pPr>
        <w:pStyle w:val="itssubhead"/>
        <w:keepNext/>
        <w:keepLines/>
        <w:spacing w:after="0"/>
      </w:pPr>
      <w:r>
        <w:t>China</w:t>
      </w:r>
    </w:p>
    <w:p>
      <w:pPr>
        <w:pStyle w:val="itsentry"/>
        <w:keepNext/>
        <w:keepLines/>
        <w:spacing w:after="0"/>
      </w:pPr>
      <w:r>
        <w:t>Zhuang, Yu</w:t>
      </w:r>
      <w:r>
        <w:t xml:space="preserve"> - </w:t>
      </w:r>
      <w:r>
        <w:rPr>
          <w:color w:val="000000" w:themeColor="hyperlink"/>
          <w:u w:val="single"/>
        </w:rPr>
        <w:hyperlink r:id="rId64">
          <w:r>
            <w:rPr/>
            <w:t>A/C.2/72/SR.6</w:t>
          </w:r>
        </w:hyperlink>
      </w:r>
      <w:r>
        <w:br/>
      </w:r>
    </w:p>
    <w:p>
      <w:pPr>
        <w:pStyle w:val="itshead"/>
        <w:keepNext/>
        <w:keepLines/>
      </w:pPr>
      <w:r>
        <w:t>FINANCIAL INCLUSION (Agenda Item 17e)</w:t>
      </w:r>
    </w:p>
    <w:p>
      <w:pPr>
        <w:pStyle w:val="itssubhead"/>
        <w:keepNext/>
        <w:keepLines/>
        <w:spacing w:after="0"/>
      </w:pPr>
      <w:r>
        <w:t>China</w:t>
      </w:r>
    </w:p>
    <w:p>
      <w:pPr>
        <w:pStyle w:val="itsentry"/>
        <w:keepNext/>
        <w:keepLines/>
        <w:spacing w:after="0"/>
      </w:pPr>
      <w:r>
        <w:t>Zhuang, Yu</w:t>
      </w:r>
      <w:r>
        <w:t xml:space="preserve"> - </w:t>
      </w:r>
      <w:r>
        <w:rPr>
          <w:color w:val="000000" w:themeColor="hyperlink"/>
          <w:u w:val="single"/>
        </w:rPr>
        <w:hyperlink r:id="rId64">
          <w:r>
            <w:rPr/>
            <w:t>A/C.2/72/SR.6</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63">
          <w:r>
            <w:rPr/>
            <w:t>A/C.2/72/SR.7</w:t>
          </w:r>
        </w:hyperlink>
      </w:r>
    </w:p>
    <w:p>
      <w:pPr>
        <w:pStyle w:val="itssubhead"/>
        <w:keepNext/>
        <w:keepLines/>
        <w:spacing w:after="0"/>
      </w:pPr>
      <w:r>
        <w:t>United Arab Emirates</w:t>
      </w:r>
    </w:p>
    <w:p>
      <w:pPr>
        <w:pStyle w:val="itsentry"/>
        <w:keepNext/>
        <w:keepLines/>
        <w:spacing w:after="0"/>
      </w:pPr>
      <w:r>
        <w:t>AlAteibi, Hessa Muncer</w:t>
      </w:r>
      <w:r>
        <w:t xml:space="preserve"> - </w:t>
      </w:r>
      <w:r>
        <w:rPr>
          <w:color w:val="000000" w:themeColor="hyperlink"/>
          <w:u w:val="single"/>
        </w:rPr>
        <w:hyperlink r:id="rId46">
          <w:r>
            <w:rPr/>
            <w:t>A/C.2/72/SR.26</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46">
          <w:r>
            <w:rPr/>
            <w:t>A/C.2/72/SR.26</w:t>
          </w:r>
        </w:hyperlink>
      </w:r>
    </w:p>
    <w:p>
      <w:pPr>
        <w:pStyle w:val="itssubhead"/>
        <w:keepNext/>
        <w:keepLines/>
        <w:spacing w:after="0"/>
      </w:pPr>
      <w:r>
        <w:t>Thailand</w:t>
      </w:r>
    </w:p>
    <w:p>
      <w:pPr>
        <w:pStyle w:val="itsentry"/>
        <w:keepNext/>
        <w:keepLines/>
        <w:spacing w:after="0"/>
      </w:pPr>
      <w:r>
        <w:t>Srisawang, Ratchaphorn</w:t>
      </w:r>
      <w:r>
        <w:t xml:space="preserve"> - </w:t>
      </w:r>
      <w:r>
        <w:rPr>
          <w:color w:val="000000" w:themeColor="hyperlink"/>
          <w:u w:val="single"/>
        </w:rPr>
        <w:hyperlink r:id="rId63">
          <w:r>
            <w:rPr/>
            <w:t>A/C.2/72/SR.7</w:t>
          </w:r>
        </w:hyperlink>
      </w:r>
    </w:p>
    <w:p>
      <w:pPr>
        <w:pStyle w:val="itssubhead"/>
        <w:keepNext/>
        <w:keepLines/>
        <w:spacing w:after="0"/>
      </w:pPr>
      <w:r>
        <w:t>Morocco</w:t>
      </w:r>
    </w:p>
    <w:p>
      <w:pPr>
        <w:pStyle w:val="itsentry"/>
        <w:keepNext/>
        <w:keepLines/>
        <w:spacing w:after="0"/>
      </w:pPr>
      <w:r>
        <w:t>Hamdouni, Meryem</w:t>
      </w:r>
      <w:r>
        <w:t xml:space="preserve"> - </w:t>
      </w:r>
      <w:r>
        <w:rPr>
          <w:color w:val="000000" w:themeColor="hyperlink"/>
          <w:u w:val="single"/>
        </w:rPr>
        <w:hyperlink r:id="rId63">
          <w:r>
            <w:rPr/>
            <w:t>A/C.2/72/SR.7</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64">
          <w:r>
            <w:rPr/>
            <w:t>A/C.2/72/SR.6</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entry"/>
        <w:keepNext/>
        <w:keepLines/>
        <w:spacing w:after="0"/>
      </w:pPr>
      <w:r>
        <w:t>Zambrano Ortiz, Mario (Ecuador)</w:t>
      </w:r>
      <w:r>
        <w:t xml:space="preserve"> - </w:t>
      </w:r>
      <w:r>
        <w:rPr>
          <w:color w:val="000000" w:themeColor="hyperlink"/>
          <w:u w:val="single"/>
        </w:rPr>
        <w:hyperlink r:id="rId64">
          <w:r>
            <w:rPr/>
            <w:t>A/C.2/72/SR.6</w:t>
          </w:r>
        </w:hyperlink>
      </w:r>
    </w:p>
    <w:p>
      <w:pPr>
        <w:pStyle w:val="itssubhead"/>
        <w:keepNext/>
        <w:keepLines/>
        <w:spacing w:after="0"/>
      </w:pPr>
      <w:r>
        <w:t>Ethiopia</w:t>
      </w:r>
    </w:p>
    <w:p>
      <w:pPr>
        <w:pStyle w:val="itsentry"/>
        <w:keepNext/>
        <w:keepLines/>
        <w:spacing w:after="0"/>
      </w:pPr>
      <w:r>
        <w:t>Gayito, Gebeyehu Ganga</w:t>
      </w:r>
      <w:r>
        <w:t xml:space="preserve"> - </w:t>
      </w:r>
      <w:r>
        <w:rPr>
          <w:color w:val="000000" w:themeColor="hyperlink"/>
          <w:u w:val="single"/>
        </w:rPr>
        <w:hyperlink r:id="rId63">
          <w:r>
            <w:rPr/>
            <w:t>A/C.2/72/SR.7</w:t>
          </w:r>
        </w:hyperlink>
      </w:r>
      <w:r>
        <w:br/>
      </w:r>
    </w:p>
    <w:p>
      <w:pPr>
        <w:pStyle w:val="itshead"/>
        <w:keepNext/>
        <w:keepLines/>
      </w:pPr>
      <w:r>
        <w:t>FISSIONABLE MATERIALS--TREATY (PROPOSED) (Agenda Item 99a)</w:t>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68">
          <w:r>
            <w:rPr/>
            <w:t>A/C.1/72/PV.24</w:t>
          </w:r>
        </w:hyperlink>
      </w:r>
    </w:p>
    <w:p>
      <w:pPr>
        <w:pStyle w:val="itssubhead"/>
        <w:keepNext/>
        <w:keepLines/>
        <w:spacing w:after="0"/>
      </w:pPr>
      <w:r>
        <w:t>Netherlands</w:t>
      </w:r>
    </w:p>
    <w:p>
      <w:pPr>
        <w:pStyle w:val="itsentry"/>
        <w:keepNext/>
        <w:keepLines/>
        <w:spacing w:after="0"/>
      </w:pPr>
      <w:r>
        <w:t>Gabriëlse, Rob</w:t>
      </w:r>
      <w:r>
        <w:t xml:space="preserve"> - </w:t>
      </w:r>
      <w:r>
        <w:rPr>
          <w:color w:val="000000" w:themeColor="hyperlink"/>
          <w:u w:val="single"/>
        </w:rPr>
        <w:hyperlink r:id="rId105">
          <w:r>
            <w:rPr/>
            <w:t>A/C.1/72/PV.13</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36">
          <w:r>
            <w:rPr/>
            <w:t>A/C.1/72/PV.25</w:t>
          </w:r>
        </w:hyperlink>
      </w:r>
    </w:p>
    <w:p>
      <w:pPr>
        <w:pStyle w:val="itssubhead"/>
        <w:keepNext/>
        <w:keepLines/>
        <w:spacing w:after="0"/>
      </w:pPr>
      <w:r>
        <w:t>Cuba</w:t>
      </w:r>
    </w:p>
    <w:p>
      <w:pPr>
        <w:pStyle w:val="itsentry"/>
        <w:keepNext/>
        <w:keepLines/>
        <w:spacing w:after="0"/>
      </w:pPr>
      <w:r>
        <w:t>Ledesma Hernández, Yadira</w:t>
      </w:r>
      <w:r>
        <w:t xml:space="preserve"> - </w:t>
      </w:r>
      <w:r>
        <w:rPr>
          <w:color w:val="000000" w:themeColor="hyperlink"/>
          <w:u w:val="single"/>
        </w:rPr>
        <w:hyperlink r:id="rId36">
          <w:r>
            <w:rPr/>
            <w:t>A/C.1/72/PV.25</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Israel</w:t>
      </w:r>
    </w:p>
    <w:p>
      <w:pPr>
        <w:pStyle w:val="itsentry"/>
        <w:keepNext/>
        <w:keepLines/>
        <w:spacing w:after="0"/>
      </w:pPr>
      <w:r>
        <w:t>Sehayek-Soroka, Michal</w:t>
      </w:r>
      <w:r>
        <w:t xml:space="preserve"> - </w:t>
      </w:r>
      <w:r>
        <w:rPr>
          <w:color w:val="000000" w:themeColor="hyperlink"/>
          <w:u w:val="single"/>
        </w:rPr>
        <w:hyperlink r:id="rId36">
          <w:r>
            <w:rPr/>
            <w:t>A/C.1/72/PV.25</w:t>
          </w:r>
        </w:hyperlink>
      </w:r>
    </w:p>
    <w:p>
      <w:pPr>
        <w:pStyle w:val="itssubhead"/>
        <w:keepNext/>
        <w:keepLines/>
        <w:spacing w:after="0"/>
      </w:pPr>
      <w:r>
        <w:t>Canada</w:t>
      </w:r>
    </w:p>
    <w:p>
      <w:pPr>
        <w:pStyle w:val="itsentry"/>
        <w:keepNext/>
        <w:keepLines/>
        <w:spacing w:after="0"/>
      </w:pPr>
      <w:r>
        <w:t>McCarney, Rosemary</w:t>
      </w:r>
      <w:r>
        <w:t xml:space="preserve"> - </w:t>
      </w:r>
      <w:r>
        <w:rPr>
          <w:color w:val="000000" w:themeColor="hyperlink"/>
          <w:u w:val="single"/>
        </w:rPr>
        <w:hyperlink r:id="rId106">
          <w:r>
            <w:rPr/>
            <w:t>A/C.1/72/PV.12</w:t>
          </w:r>
        </w:hyperlink>
      </w:r>
    </w:p>
    <w:p>
      <w:pPr>
        <w:pStyle w:val="itssubhead"/>
        <w:keepNext/>
        <w:keepLines/>
        <w:spacing w:after="0"/>
      </w:pPr>
      <w:r>
        <w:t>Hungary</w:t>
      </w:r>
    </w:p>
    <w:p>
      <w:pPr>
        <w:pStyle w:val="itsentry"/>
        <w:keepNext/>
        <w:keepLines/>
        <w:spacing w:after="0"/>
      </w:pPr>
      <w:r>
        <w:t>Molnar, György</w:t>
      </w:r>
      <w:r>
        <w:t xml:space="preserve"> - </w:t>
      </w:r>
      <w:r>
        <w:rPr>
          <w:color w:val="000000" w:themeColor="hyperlink"/>
          <w:u w:val="single"/>
        </w:rPr>
        <w:hyperlink r:id="rId105">
          <w:r>
            <w:rPr/>
            <w:t>A/C.1/72/PV.13</w:t>
          </w:r>
        </w:hyperlink>
      </w:r>
    </w:p>
    <w:p>
      <w:pPr>
        <w:pStyle w:val="itssubhead"/>
        <w:keepNext/>
        <w:keepLines/>
        <w:spacing w:after="0"/>
      </w:pPr>
      <w:r>
        <w:t>UN. High-Level Fissile Material Cut-off Treaty Expert Preparatory Group</w:t>
      </w:r>
    </w:p>
    <w:p>
      <w:pPr>
        <w:pStyle w:val="itsentry"/>
        <w:keepNext/>
        <w:keepLines/>
        <w:spacing w:after="0"/>
      </w:pPr>
      <w:r>
        <w:t>Hulan, Heidi (Canada)</w:t>
      </w:r>
      <w:r>
        <w:t xml:space="preserve"> - </w:t>
      </w:r>
      <w:r>
        <w:rPr>
          <w:color w:val="000000" w:themeColor="hyperlink"/>
          <w:u w:val="single"/>
        </w:rPr>
        <w:hyperlink r:id="rId105">
          <w:r>
            <w:rPr/>
            <w:t>A/C.1/72/PV.13</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6">
          <w:r>
            <w:rPr/>
            <w:t>A/C.1/72/PV.25</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105">
          <w:r>
            <w:rPr/>
            <w:t>A/C.1/72/PV.13</w:t>
          </w:r>
        </w:hyperlink>
      </w:r>
    </w:p>
    <w:p>
      <w:pPr>
        <w:pStyle w:val="itsentry"/>
        <w:keepNext/>
        <w:keepLines/>
        <w:spacing w:after="0"/>
      </w:pPr>
      <w:r>
        <w:t>Jadoon, Usman Iqbal</w:t>
      </w:r>
      <w:r>
        <w:t xml:space="preserve"> - </w:t>
      </w:r>
      <w:r>
        <w:rPr>
          <w:color w:val="000000" w:themeColor="hyperlink"/>
          <w:u w:val="single"/>
        </w:rPr>
        <w:hyperlink r:id="rId68">
          <w:r>
            <w:rPr/>
            <w:t>A/C.1/72/PV.24</w:t>
          </w:r>
        </w:hyperlink>
      </w:r>
      <w:r>
        <w:br/>
      </w:r>
    </w:p>
    <w:p>
      <w:pPr>
        <w:pStyle w:val="itshead"/>
        <w:keepNext/>
        <w:keepLines/>
      </w:pPr>
      <w:r>
        <w:t>FOOD SECURITY (Agenda Item 25)</w:t>
      </w:r>
    </w:p>
    <w:p>
      <w:pPr>
        <w:pStyle w:val="itssubhead"/>
        <w:keepNext/>
        <w:keepLines/>
        <w:spacing w:after="0"/>
      </w:pPr>
      <w:r>
        <w:t>Group of 77</w:t>
      </w:r>
    </w:p>
    <w:p>
      <w:pPr>
        <w:pStyle w:val="itsentry"/>
        <w:keepNext/>
        <w:keepLines/>
        <w:spacing w:after="0"/>
      </w:pPr>
      <w:r>
        <w:t>Cadena, Esteban (Ecuador)</w:t>
      </w:r>
      <w:r>
        <w:t xml:space="preserve"> - </w:t>
      </w:r>
      <w:r>
        <w:rPr>
          <w:color w:val="000000" w:themeColor="hyperlink"/>
          <w:u w:val="single"/>
        </w:rPr>
        <w:hyperlink r:id="rId107">
          <w:r>
            <w:rPr/>
            <w:t>A/C.2/72/SR.16</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Indonesia</w:t>
      </w:r>
    </w:p>
    <w:p>
      <w:pPr>
        <w:pStyle w:val="itsentry"/>
        <w:keepNext/>
        <w:keepLines/>
        <w:spacing w:after="0"/>
      </w:pPr>
      <w:r>
        <w:t>Ratnasari, Novi Dwi</w:t>
      </w:r>
      <w:r>
        <w:t xml:space="preserve"> - </w:t>
      </w:r>
      <w:r>
        <w:rPr>
          <w:color w:val="000000" w:themeColor="hyperlink"/>
          <w:u w:val="single"/>
        </w:rPr>
        <w:hyperlink r:id="rId107">
          <w:r>
            <w:rPr/>
            <w:t>A/C.2/72/SR.16</w:t>
          </w:r>
        </w:hyperlink>
      </w:r>
    </w:p>
    <w:p>
      <w:pPr>
        <w:pStyle w:val="itssubhead"/>
        <w:keepNext/>
        <w:keepLines/>
        <w:spacing w:after="0"/>
      </w:pPr>
      <w:r>
        <w:t>Cambodia</w:t>
      </w:r>
    </w:p>
    <w:p>
      <w:pPr>
        <w:pStyle w:val="itsentry"/>
        <w:keepNext/>
        <w:keepLines/>
        <w:spacing w:after="0"/>
      </w:pPr>
      <w:r>
        <w:t>Te, Eang Chheng</w:t>
      </w:r>
      <w:r>
        <w:t xml:space="preserve"> - </w:t>
      </w:r>
      <w:r>
        <w:rPr>
          <w:color w:val="000000" w:themeColor="hyperlink"/>
          <w:u w:val="single"/>
        </w:rPr>
        <w:hyperlink r:id="rId107">
          <w:r>
            <w:rPr/>
            <w:t>A/C.2/72/SR.16</w:t>
          </w:r>
        </w:hyperlink>
      </w:r>
    </w:p>
    <w:p>
      <w:pPr>
        <w:pStyle w:val="itssubhead"/>
        <w:keepNext/>
        <w:keepLines/>
        <w:spacing w:after="0"/>
      </w:pPr>
      <w:r>
        <w:t>Ethiopia</w:t>
      </w:r>
    </w:p>
    <w:p>
      <w:pPr>
        <w:pStyle w:val="itsentry"/>
        <w:keepNext/>
        <w:keepLines/>
        <w:spacing w:after="0"/>
      </w:pPr>
      <w:r>
        <w:t>Abebe, Leulseged Tadese</w:t>
      </w:r>
      <w:r>
        <w:t xml:space="preserve"> - </w:t>
      </w:r>
      <w:r>
        <w:rPr>
          <w:color w:val="000000" w:themeColor="hyperlink"/>
          <w:u w:val="single"/>
        </w:rPr>
        <w:hyperlink r:id="rId107">
          <w:r>
            <w:rPr/>
            <w:t>A/C.2/72/SR.16</w:t>
          </w:r>
        </w:hyperlink>
      </w:r>
    </w:p>
    <w:p>
      <w:pPr>
        <w:pStyle w:val="itssubhead"/>
        <w:keepNext/>
        <w:keepLines/>
        <w:spacing w:after="0"/>
      </w:pPr>
      <w:r>
        <w:t>Tajikistan</w:t>
      </w:r>
    </w:p>
    <w:p>
      <w:pPr>
        <w:pStyle w:val="itsentry"/>
        <w:keepNext/>
        <w:keepLines/>
        <w:spacing w:after="0"/>
      </w:pPr>
      <w:r>
        <w:t>Hikmatov, Jonibek</w:t>
      </w:r>
      <w:r>
        <w:t xml:space="preserve"> - </w:t>
      </w:r>
      <w:r>
        <w:rPr>
          <w:color w:val="000000" w:themeColor="hyperlink"/>
          <w:u w:val="single"/>
        </w:rPr>
        <w:hyperlink r:id="rId107">
          <w:r>
            <w:rPr/>
            <w:t>A/C.2/72/SR.16</w:t>
          </w:r>
        </w:hyperlink>
      </w:r>
    </w:p>
    <w:p>
      <w:pPr>
        <w:pStyle w:val="itssubhead"/>
        <w:keepNext/>
        <w:keepLines/>
        <w:spacing w:after="0"/>
      </w:pPr>
      <w:r>
        <w:t>UN. Department of Economic and Social Affairs. Division for Sustainable Development</w:t>
      </w:r>
    </w:p>
    <w:p>
      <w:pPr>
        <w:pStyle w:val="itsentry"/>
        <w:keepNext/>
        <w:keepLines/>
        <w:spacing w:after="0"/>
      </w:pPr>
      <w:r>
        <w:t>Mukherjee, Shantanu</w:t>
      </w:r>
      <w:r>
        <w:t xml:space="preserve"> - </w:t>
      </w:r>
      <w:r>
        <w:rPr>
          <w:color w:val="000000" w:themeColor="hyperlink"/>
          <w:u w:val="single"/>
        </w:rPr>
        <w:hyperlink r:id="rId107">
          <w:r>
            <w:rPr/>
            <w:t>A/C.2/72/SR.16</w:t>
          </w:r>
        </w:hyperlink>
      </w:r>
    </w:p>
    <w:p>
      <w:pPr>
        <w:pStyle w:val="itssubhead"/>
        <w:keepNext/>
        <w:keepLines/>
        <w:spacing w:after="0"/>
      </w:pPr>
      <w:r>
        <w:t>Caribbean Community</w:t>
      </w:r>
    </w:p>
    <w:p>
      <w:pPr>
        <w:pStyle w:val="itsentry"/>
        <w:keepNext/>
        <w:keepLines/>
        <w:spacing w:after="0"/>
      </w:pPr>
      <w:r>
        <w:t>Ten-Pow, Rudolph Michael (Guyana)</w:t>
      </w:r>
      <w:r>
        <w:t xml:space="preserve"> - </w:t>
      </w:r>
      <w:r>
        <w:rPr>
          <w:color w:val="000000" w:themeColor="hyperlink"/>
          <w:u w:val="single"/>
        </w:rPr>
        <w:hyperlink r:id="rId107">
          <w:r>
            <w:rPr/>
            <w:t>A/C.2/72/SR.16</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107">
          <w:r>
            <w:rPr/>
            <w:t>A/C.2/72/SR.16</w:t>
          </w:r>
        </w:hyperlink>
      </w:r>
    </w:p>
    <w:p>
      <w:pPr>
        <w:pStyle w:val="itssubhead"/>
        <w:keepNext/>
        <w:keepLines/>
        <w:spacing w:after="0"/>
      </w:pPr>
      <w:r>
        <w:t>Lao People's Democratic Republic</w:t>
      </w:r>
    </w:p>
    <w:p>
      <w:pPr>
        <w:pStyle w:val="itsentry"/>
        <w:keepNext/>
        <w:keepLines/>
        <w:spacing w:after="0"/>
      </w:pPr>
      <w:r>
        <w:t>Thammavongsa, Maythong</w:t>
      </w:r>
      <w:r>
        <w:t xml:space="preserve"> - </w:t>
      </w:r>
      <w:r>
        <w:rPr>
          <w:color w:val="000000" w:themeColor="hyperlink"/>
          <w:u w:val="single"/>
        </w:rPr>
        <w:hyperlink r:id="rId107">
          <w:r>
            <w:rPr/>
            <w:t>A/C.2/72/SR.16</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107">
          <w:r>
            <w:rPr/>
            <w:t>A/C.2/72/SR.16</w:t>
          </w:r>
        </w:hyperlink>
      </w:r>
    </w:p>
    <w:p>
      <w:pPr>
        <w:pStyle w:val="itsentry"/>
        <w:keepNext/>
        <w:keepLines/>
        <w:spacing w:after="0"/>
      </w:pPr>
      <w:r>
        <w:t>Mendoza-García, Juan Carlos</w:t>
      </w:r>
      <w:r>
        <w:t xml:space="preserve"> - </w:t>
      </w:r>
      <w:r>
        <w:rPr>
          <w:color w:val="000000" w:themeColor="hyperlink"/>
          <w:u w:val="single"/>
        </w:rPr>
        <w:hyperlink r:id="rId46">
          <w:r>
            <w:rPr/>
            <w:t>A/C.2/72/SR.26</w:t>
          </w:r>
        </w:hyperlink>
      </w:r>
    </w:p>
    <w:p>
      <w:pPr>
        <w:pStyle w:val="itssubhead"/>
        <w:keepNext/>
        <w:keepLines/>
        <w:spacing w:after="0"/>
      </w:pPr>
      <w:r>
        <w:t>Russian Federation</w:t>
      </w:r>
    </w:p>
    <w:p>
      <w:pPr>
        <w:pStyle w:val="itsentry"/>
        <w:keepNext/>
        <w:keepLines/>
        <w:spacing w:after="0"/>
      </w:pPr>
      <w:r>
        <w:t>Alimov, Alexander S.</w:t>
      </w:r>
      <w:r>
        <w:t xml:space="preserve"> - </w:t>
      </w:r>
      <w:r>
        <w:rPr>
          <w:color w:val="000000" w:themeColor="hyperlink"/>
          <w:u w:val="single"/>
        </w:rPr>
        <w:hyperlink r:id="rId107">
          <w:r>
            <w:rPr/>
            <w:t>A/C.2/72/SR.16</w:t>
          </w:r>
        </w:hyperlink>
      </w:r>
    </w:p>
    <w:p>
      <w:pPr>
        <w:pStyle w:val="itssubhead"/>
        <w:keepNext/>
        <w:keepLines/>
        <w:spacing w:after="0"/>
      </w:pPr>
      <w:r>
        <w:t>Burkina Faso</w:t>
      </w:r>
    </w:p>
    <w:p>
      <w:pPr>
        <w:pStyle w:val="itsentry"/>
        <w:keepNext/>
        <w:keepLines/>
        <w:spacing w:after="0"/>
      </w:pPr>
      <w:r>
        <w:t>Bayedikissa Kargougou, Binta</w:t>
      </w:r>
      <w:r>
        <w:t xml:space="preserve"> - </w:t>
      </w:r>
      <w:r>
        <w:rPr>
          <w:color w:val="000000" w:themeColor="hyperlink"/>
          <w:u w:val="single"/>
        </w:rPr>
        <w:hyperlink r:id="rId107">
          <w:r>
            <w:rPr/>
            <w:t>A/C.2/72/SR.16</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FAO</w:t>
      </w:r>
    </w:p>
    <w:p>
      <w:pPr>
        <w:pStyle w:val="itsentry"/>
        <w:keepNext/>
        <w:keepLines/>
        <w:spacing w:after="0"/>
      </w:pPr>
      <w:r>
        <w:t>Mucavi, Carla</w:t>
      </w:r>
      <w:r>
        <w:t xml:space="preserve"> - </w:t>
      </w:r>
      <w:r>
        <w:rPr>
          <w:color w:val="000000" w:themeColor="hyperlink"/>
          <w:u w:val="single"/>
        </w:rPr>
        <w:hyperlink r:id="rId108">
          <w:r>
            <w:rPr/>
            <w:t>A/C.2/72/SR.17</w:t>
          </w:r>
        </w:hyperlink>
      </w:r>
    </w:p>
    <w:p>
      <w:pPr>
        <w:pStyle w:val="itssubhead"/>
        <w:keepNext/>
        <w:keepLines/>
        <w:spacing w:after="0"/>
      </w:pPr>
      <w:r>
        <w:t>Singapore</w:t>
      </w:r>
    </w:p>
    <w:p>
      <w:pPr>
        <w:pStyle w:val="itsentry"/>
        <w:keepNext/>
        <w:keepLines/>
        <w:spacing w:after="0"/>
      </w:pPr>
      <w:r>
        <w:t>Goh, Yan Kim</w:t>
      </w:r>
      <w:r>
        <w:t xml:space="preserve"> - </w:t>
      </w:r>
      <w:r>
        <w:rPr>
          <w:color w:val="000000" w:themeColor="hyperlink"/>
          <w:u w:val="single"/>
        </w:rPr>
        <w:hyperlink r:id="rId107">
          <w:r>
            <w:rPr/>
            <w:t>A/C.2/72/SR.16</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108">
          <w:r>
            <w:rPr/>
            <w:t>A/C.2/72/SR.17</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46">
          <w:r>
            <w:rPr/>
            <w:t>A/C.2/72/SR.26</w:t>
          </w:r>
        </w:hyperlink>
      </w:r>
    </w:p>
    <w:p>
      <w:pPr>
        <w:pStyle w:val="itsentry"/>
        <w:keepNext/>
        <w:keepLines/>
        <w:spacing w:after="0"/>
      </w:pPr>
      <w:r>
        <w:t>Brown, Hector</w:t>
      </w:r>
      <w:r>
        <w:t xml:space="preserve"> - </w:t>
      </w:r>
      <w:r>
        <w:rPr>
          <w:color w:val="000000" w:themeColor="hyperlink"/>
          <w:u w:val="single"/>
        </w:rPr>
        <w:hyperlink r:id="rId46">
          <w:r>
            <w:rPr/>
            <w:t>A/C.2/72/SR.26</w:t>
          </w:r>
        </w:hyperlink>
      </w:r>
    </w:p>
    <w:p>
      <w:pPr>
        <w:pStyle w:val="itssubhead"/>
        <w:keepNext/>
        <w:keepLines/>
        <w:spacing w:after="0"/>
      </w:pPr>
      <w:r>
        <w:t>Kenya</w:t>
      </w:r>
    </w:p>
    <w:p>
      <w:pPr>
        <w:pStyle w:val="itsentry"/>
        <w:keepNext/>
        <w:keepLines/>
        <w:spacing w:after="0"/>
      </w:pPr>
      <w:r>
        <w:t>Andambi, Arthur Amaya</w:t>
      </w:r>
      <w:r>
        <w:t xml:space="preserve"> - </w:t>
      </w:r>
      <w:r>
        <w:rPr>
          <w:color w:val="000000" w:themeColor="hyperlink"/>
          <w:u w:val="single"/>
        </w:rPr>
        <w:hyperlink r:id="rId108">
          <w:r>
            <w:rPr/>
            <w:t>A/C.2/72/SR.17</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107">
          <w:r>
            <w:rPr/>
            <w:t>A/C.2/72/SR.16</w:t>
          </w:r>
        </w:hyperlink>
      </w:r>
    </w:p>
    <w:p>
      <w:pPr>
        <w:pStyle w:val="itssubhead"/>
        <w:keepNext/>
        <w:keepLines/>
        <w:spacing w:after="0"/>
      </w:pPr>
      <w:r>
        <w:t>Sri Lanka</w:t>
      </w:r>
    </w:p>
    <w:p>
      <w:pPr>
        <w:pStyle w:val="itsentry"/>
        <w:keepNext/>
        <w:keepLines/>
        <w:spacing w:after="0"/>
      </w:pPr>
      <w:r>
        <w:t>Panabokke, Savitri</w:t>
      </w:r>
      <w:r>
        <w:t xml:space="preserve"> - </w:t>
      </w:r>
      <w:r>
        <w:rPr>
          <w:color w:val="000000" w:themeColor="hyperlink"/>
          <w:u w:val="single"/>
        </w:rPr>
        <w:hyperlink r:id="rId108">
          <w:r>
            <w:rPr/>
            <w:t>A/C.2/72/SR.17</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107">
          <w:r>
            <w:rPr/>
            <w:t>A/C.2/72/SR.16</w:t>
          </w:r>
        </w:hyperlink>
      </w:r>
    </w:p>
    <w:p>
      <w:pPr>
        <w:pStyle w:val="itssubhead"/>
        <w:keepNext/>
        <w:keepLines/>
        <w:spacing w:after="0"/>
      </w:pPr>
      <w:r>
        <w:t>Tonga</w:t>
      </w:r>
    </w:p>
    <w:p>
      <w:pPr>
        <w:pStyle w:val="itsentry"/>
        <w:keepNext/>
        <w:keepLines/>
        <w:spacing w:after="0"/>
      </w:pPr>
      <w:r>
        <w:t>Tupouniua, Mahe'uli'uli Sandhurst</w:t>
      </w:r>
      <w:r>
        <w:t xml:space="preserve"> - </w:t>
      </w:r>
      <w:r>
        <w:rPr>
          <w:color w:val="000000" w:themeColor="hyperlink"/>
          <w:u w:val="single"/>
        </w:rPr>
        <w:hyperlink r:id="rId107">
          <w:r>
            <w:rPr/>
            <w:t>A/C.2/72/SR.16</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108">
          <w:r>
            <w:rPr/>
            <w:t>A/C.2/72/SR.17</w:t>
          </w:r>
        </w:hyperlink>
      </w:r>
    </w:p>
    <w:p>
      <w:pPr>
        <w:pStyle w:val="itssubhead"/>
        <w:keepNext/>
        <w:keepLines/>
        <w:spacing w:after="0"/>
      </w:pPr>
      <w:r>
        <w:t>Group of Least Developed Countries</w:t>
      </w:r>
    </w:p>
    <w:p>
      <w:pPr>
        <w:pStyle w:val="itsentry"/>
        <w:keepNext/>
        <w:keepLines/>
        <w:spacing w:after="0"/>
      </w:pPr>
      <w:r>
        <w:t>Islam, Tariq Ariful (Bangladesh)</w:t>
      </w:r>
      <w:r>
        <w:t xml:space="preserve"> - </w:t>
      </w:r>
      <w:r>
        <w:rPr>
          <w:color w:val="000000" w:themeColor="hyperlink"/>
          <w:u w:val="single"/>
        </w:rPr>
        <w:hyperlink r:id="rId107">
          <w:r>
            <w:rPr/>
            <w:t>A/C.2/72/SR.16</w:t>
          </w:r>
        </w:hyperlink>
      </w:r>
    </w:p>
    <w:p>
      <w:pPr>
        <w:pStyle w:val="itssubhead"/>
        <w:keepNext/>
        <w:keepLines/>
        <w:spacing w:after="0"/>
      </w:pPr>
      <w:r>
        <w:t>China</w:t>
      </w:r>
    </w:p>
    <w:p>
      <w:pPr>
        <w:pStyle w:val="itsentry"/>
        <w:keepNext/>
        <w:keepLines/>
        <w:spacing w:after="0"/>
      </w:pPr>
      <w:r>
        <w:t>Zhang, Zepeng</w:t>
      </w:r>
      <w:r>
        <w:t xml:space="preserve"> - </w:t>
      </w:r>
      <w:r>
        <w:rPr>
          <w:color w:val="000000" w:themeColor="hyperlink"/>
          <w:u w:val="single"/>
        </w:rPr>
        <w:hyperlink r:id="rId107">
          <w:r>
            <w:rPr/>
            <w:t>A/C.2/72/SR.16</w:t>
          </w:r>
        </w:hyperlink>
      </w:r>
    </w:p>
    <w:p>
      <w:pPr>
        <w:pStyle w:val="itssubhead"/>
        <w:keepNext/>
        <w:keepLines/>
        <w:spacing w:after="0"/>
      </w:pPr>
      <w:r>
        <w:t>Nigeria</w:t>
      </w:r>
    </w:p>
    <w:p>
      <w:pPr>
        <w:pStyle w:val="itsentry"/>
        <w:keepNext/>
        <w:keepLines/>
        <w:spacing w:after="0"/>
      </w:pPr>
      <w:r>
        <w:t>Edison, Margaret</w:t>
      </w:r>
      <w:r>
        <w:t xml:space="preserve"> - </w:t>
      </w:r>
      <w:r>
        <w:rPr>
          <w:color w:val="000000" w:themeColor="hyperlink"/>
          <w:u w:val="single"/>
        </w:rPr>
        <w:hyperlink r:id="rId108">
          <w:r>
            <w:rPr/>
            <w:t>A/C.2/72/SR.17</w:t>
          </w:r>
        </w:hyperlink>
      </w:r>
    </w:p>
    <w:p>
      <w:pPr>
        <w:pStyle w:val="itssubhead"/>
        <w:keepNext/>
        <w:keepLines/>
        <w:spacing w:after="0"/>
      </w:pPr>
      <w:r>
        <w:t>Myanmar</w:t>
      </w:r>
    </w:p>
    <w:p>
      <w:pPr>
        <w:pStyle w:val="itsentry"/>
        <w:keepNext/>
        <w:keepLines/>
        <w:spacing w:after="0"/>
      </w:pPr>
      <w:r>
        <w:t>Hlaing, Su Nandar</w:t>
      </w:r>
      <w:r>
        <w:t xml:space="preserve"> - </w:t>
      </w:r>
      <w:r>
        <w:rPr>
          <w:color w:val="000000" w:themeColor="hyperlink"/>
          <w:u w:val="single"/>
        </w:rPr>
        <w:hyperlink r:id="rId107">
          <w:r>
            <w:rPr/>
            <w:t>A/C.2/72/SR.16</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107">
          <w:r>
            <w:rPr/>
            <w:t>A/C.2/72/SR.16</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107">
          <w:r>
            <w:rPr/>
            <w:t>A/C.2/72/SR.16</w:t>
          </w:r>
        </w:hyperlink>
      </w:r>
    </w:p>
    <w:p>
      <w:pPr>
        <w:pStyle w:val="itssubhead"/>
        <w:keepNext/>
        <w:keepLines/>
        <w:spacing w:after="0"/>
      </w:pPr>
      <w:r>
        <w:t>Morocco</w:t>
      </w:r>
    </w:p>
    <w:p>
      <w:pPr>
        <w:pStyle w:val="itsentry"/>
        <w:keepNext/>
        <w:keepLines/>
        <w:spacing w:after="0"/>
      </w:pPr>
      <w:r>
        <w:t>Hamdouni, Meryem</w:t>
      </w:r>
      <w:r>
        <w:t xml:space="preserve"> - </w:t>
      </w:r>
      <w:r>
        <w:rPr>
          <w:color w:val="000000" w:themeColor="hyperlink"/>
          <w:u w:val="single"/>
        </w:rPr>
        <w:hyperlink r:id="rId108">
          <w:r>
            <w:rPr/>
            <w:t>A/C.2/72/SR.17</w:t>
          </w:r>
        </w:hyperlink>
      </w:r>
    </w:p>
    <w:p>
      <w:pPr>
        <w:pStyle w:val="itssubhead"/>
        <w:keepNext/>
        <w:keepLines/>
        <w:spacing w:after="0"/>
      </w:pPr>
      <w:r>
        <w:t>Israel</w:t>
      </w:r>
    </w:p>
    <w:p>
      <w:pPr>
        <w:pStyle w:val="itsentry"/>
        <w:keepNext/>
        <w:keepLines/>
        <w:spacing w:after="0"/>
      </w:pPr>
      <w:r>
        <w:t>Shalev-Schlosser, Tibor</w:t>
      </w:r>
      <w:r>
        <w:t xml:space="preserve"> - </w:t>
      </w:r>
      <w:r>
        <w:rPr>
          <w:color w:val="000000" w:themeColor="hyperlink"/>
          <w:u w:val="single"/>
        </w:rPr>
        <w:hyperlink r:id="rId107">
          <w:r>
            <w:rPr/>
            <w:t>A/C.2/72/SR.16</w:t>
          </w:r>
        </w:hyperlink>
      </w:r>
    </w:p>
    <w:p>
      <w:pPr>
        <w:pStyle w:val="itssubhead"/>
        <w:keepNext/>
        <w:keepLines/>
        <w:spacing w:after="0"/>
      </w:pPr>
      <w:r>
        <w:t>Alliance of Small Island States</w:t>
      </w:r>
    </w:p>
    <w:p>
      <w:pPr>
        <w:pStyle w:val="itsentry"/>
        <w:keepNext/>
        <w:keepLines/>
        <w:spacing w:after="0"/>
      </w:pPr>
      <w:r>
        <w:t>Naeem, Mariyam Midhfa (Maldives)</w:t>
      </w:r>
      <w:r>
        <w:t xml:space="preserve"> - </w:t>
      </w:r>
      <w:r>
        <w:rPr>
          <w:color w:val="000000" w:themeColor="hyperlink"/>
          <w:u w:val="single"/>
        </w:rPr>
        <w:hyperlink r:id="rId107">
          <w:r>
            <w:rPr/>
            <w:t>A/C.2/72/SR.16</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107">
          <w:r>
            <w:rPr/>
            <w:t>A/C.2/72/SR.16</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108">
          <w:r>
            <w:rPr/>
            <w:t>A/C.2/72/SR.17</w:t>
          </w:r>
        </w:hyperlink>
      </w:r>
    </w:p>
    <w:p>
      <w:pPr>
        <w:pStyle w:val="itssubhead"/>
        <w:keepNext/>
        <w:keepLines/>
        <w:spacing w:after="0"/>
      </w:pPr>
      <w:r>
        <w:t>European Union</w:t>
      </w:r>
    </w:p>
    <w:p>
      <w:pPr>
        <w:pStyle w:val="itsentry"/>
        <w:keepNext/>
        <w:keepLines/>
        <w:spacing w:after="0"/>
      </w:pPr>
      <w:r>
        <w:t>Angelov, Angel (Bulgaria)</w:t>
      </w:r>
      <w:r>
        <w:t xml:space="preserve"> - </w:t>
      </w:r>
      <w:r>
        <w:rPr>
          <w:color w:val="000000" w:themeColor="hyperlink"/>
          <w:u w:val="single"/>
        </w:rPr>
        <w:hyperlink r:id="rId46">
          <w:r>
            <w:rPr/>
            <w:t>A/C.2/72/SR.26</w:t>
          </w:r>
        </w:hyperlink>
      </w:r>
    </w:p>
    <w:p>
      <w:pPr>
        <w:pStyle w:val="itssubhead"/>
        <w:keepNext/>
        <w:keepLines/>
        <w:spacing w:after="0"/>
      </w:pPr>
      <w:r>
        <w:t>Thailand</w:t>
      </w:r>
    </w:p>
    <w:p>
      <w:pPr>
        <w:pStyle w:val="itsentry"/>
        <w:keepNext/>
        <w:keepLines/>
        <w:spacing w:after="0"/>
      </w:pPr>
      <w:r>
        <w:t>Naowanondha, Sasiyada</w:t>
      </w:r>
      <w:r>
        <w:t xml:space="preserve"> - </w:t>
      </w:r>
      <w:r>
        <w:rPr>
          <w:color w:val="000000" w:themeColor="hyperlink"/>
          <w:u w:val="single"/>
        </w:rPr>
        <w:hyperlink r:id="rId107">
          <w:r>
            <w:rPr/>
            <w:t>A/C.2/72/SR.16</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108">
          <w:r>
            <w:rPr/>
            <w:t>A/C.2/72/SR.17</w:t>
          </w:r>
        </w:hyperlink>
      </w:r>
    </w:p>
    <w:p>
      <w:pPr>
        <w:pStyle w:val="itssubhead"/>
        <w:keepNext/>
        <w:keepLines/>
        <w:spacing w:after="0"/>
      </w:pPr>
      <w:r>
        <w:t>Algeria</w:t>
      </w:r>
    </w:p>
    <w:p>
      <w:pPr>
        <w:pStyle w:val="itsentry"/>
        <w:keepNext/>
        <w:keepLines/>
        <w:spacing w:after="0"/>
      </w:pPr>
      <w:r>
        <w:t>Remaoun, Mehdi</w:t>
      </w:r>
      <w:r>
        <w:t xml:space="preserve"> - </w:t>
      </w:r>
      <w:r>
        <w:rPr>
          <w:color w:val="000000" w:themeColor="hyperlink"/>
          <w:u w:val="single"/>
        </w:rPr>
        <w:hyperlink r:id="rId108">
          <w:r>
            <w:rPr/>
            <w:t>A/C.2/72/SR.17</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08">
          <w:r>
            <w:rPr/>
            <w:t>A/C.2/72/SR.17</w:t>
          </w:r>
        </w:hyperlink>
      </w:r>
    </w:p>
    <w:p>
      <w:pPr>
        <w:pStyle w:val="itssubhead"/>
        <w:keepNext/>
        <w:keepLines/>
        <w:spacing w:after="0"/>
      </w:pPr>
      <w:r>
        <w:t>Gabon</w:t>
      </w:r>
    </w:p>
    <w:p>
      <w:pPr>
        <w:pStyle w:val="itsentry"/>
        <w:keepNext/>
        <w:keepLines/>
        <w:spacing w:after="0"/>
      </w:pPr>
      <w:r>
        <w:t>Oniane Nguema, Pierre</w:t>
      </w:r>
      <w:r>
        <w:t xml:space="preserve"> - </w:t>
      </w:r>
      <w:r>
        <w:rPr>
          <w:color w:val="000000" w:themeColor="hyperlink"/>
          <w:u w:val="single"/>
        </w:rPr>
        <w:hyperlink r:id="rId107">
          <w:r>
            <w:rPr/>
            <w:t>A/C.2/72/SR.16</w:t>
          </w:r>
        </w:hyperlink>
      </w:r>
    </w:p>
    <w:p>
      <w:pPr>
        <w:pStyle w:val="itssubhead"/>
        <w:keepNext/>
        <w:keepLines/>
        <w:spacing w:after="0"/>
      </w:pPr>
      <w:r>
        <w:t>Ukraine</w:t>
      </w:r>
    </w:p>
    <w:p>
      <w:pPr>
        <w:pStyle w:val="itsentry"/>
        <w:keepNext/>
        <w:keepLines/>
        <w:spacing w:after="0"/>
      </w:pPr>
      <w:r>
        <w:t>Bilan, Vitalii</w:t>
      </w:r>
      <w:r>
        <w:t xml:space="preserve"> - </w:t>
      </w:r>
      <w:r>
        <w:rPr>
          <w:color w:val="000000" w:themeColor="hyperlink"/>
          <w:u w:val="single"/>
        </w:rPr>
        <w:hyperlink r:id="rId107">
          <w:r>
            <w:rPr/>
            <w:t>A/C.2/72/SR.16</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07">
          <w:r>
            <w:rPr/>
            <w:t>A/C.2/72/SR.16</w:t>
          </w:r>
        </w:hyperlink>
      </w:r>
    </w:p>
    <w:p>
      <w:pPr>
        <w:pStyle w:val="itssubhead"/>
        <w:keepNext/>
        <w:keepLines/>
        <w:spacing w:after="0"/>
      </w:pPr>
      <w:r>
        <w:t>ASEAN</w:t>
      </w:r>
    </w:p>
    <w:p>
      <w:pPr>
        <w:pStyle w:val="itsentry"/>
        <w:keepNext/>
        <w:keepLines/>
        <w:spacing w:after="0"/>
      </w:pPr>
      <w:r>
        <w:t>Khyne, Hmway Hmway (Myanmar)</w:t>
      </w:r>
      <w:r>
        <w:t xml:space="preserve"> - </w:t>
      </w:r>
      <w:r>
        <w:rPr>
          <w:color w:val="000000" w:themeColor="hyperlink"/>
          <w:u w:val="single"/>
        </w:rPr>
        <w:hyperlink r:id="rId107">
          <w:r>
            <w:rPr/>
            <w:t>A/C.2/72/SR.16</w:t>
          </w:r>
        </w:hyperlink>
      </w:r>
    </w:p>
    <w:p>
      <w:pPr>
        <w:pStyle w:val="itssubhead"/>
        <w:keepNext/>
        <w:keepLines/>
        <w:spacing w:after="0"/>
      </w:pPr>
      <w:r>
        <w:t>Mongolia</w:t>
      </w:r>
    </w:p>
    <w:p>
      <w:pPr>
        <w:pStyle w:val="itsentry"/>
        <w:keepNext/>
        <w:keepLines/>
        <w:spacing w:after="0"/>
      </w:pPr>
      <w:r>
        <w:t>Enkhtsetseg, Ochir</w:t>
      </w:r>
      <w:r>
        <w:t xml:space="preserve"> - </w:t>
      </w:r>
      <w:r>
        <w:rPr>
          <w:color w:val="000000" w:themeColor="hyperlink"/>
          <w:u w:val="single"/>
        </w:rPr>
        <w:hyperlink r:id="rId108">
          <w:r>
            <w:rPr/>
            <w:t>A/C.2/72/SR.17</w:t>
          </w:r>
        </w:hyperlink>
      </w:r>
      <w:r>
        <w:br/>
      </w:r>
    </w:p>
    <w:p>
      <w:pPr>
        <w:pStyle w:val="itshead"/>
        <w:keepNext/>
        <w:keepLines/>
      </w:pPr>
      <w:r>
        <w:t>FREEDOM OF EXPRESSION (Agenda Item 72b)</w:t>
      </w:r>
    </w:p>
    <w:p>
      <w:pPr>
        <w:pStyle w:val="itssubhead"/>
        <w:keepNext/>
        <w:keepLines/>
        <w:spacing w:after="0"/>
      </w:pPr>
      <w:r>
        <w:t>Republic of Korea</w:t>
      </w:r>
    </w:p>
    <w:p>
      <w:pPr>
        <w:pStyle w:val="itsentry"/>
        <w:keepNext/>
        <w:keepLines/>
        <w:spacing w:after="0"/>
      </w:pPr>
      <w:r>
        <w:t>Hwang, Yoo Sil</w:t>
      </w:r>
      <w:r>
        <w:t xml:space="preserve"> - </w:t>
      </w:r>
      <w:r>
        <w:rPr>
          <w:color w:val="000000" w:themeColor="hyperlink"/>
          <w:u w:val="single"/>
        </w:rPr>
        <w:hyperlink r:id="rId103">
          <w:r>
            <w:rPr/>
            <w:t>A/C.3/72/SR.29</w:t>
          </w:r>
        </w:hyperlink>
      </w:r>
    </w:p>
    <w:p>
      <w:pPr>
        <w:pStyle w:val="itssubhead"/>
        <w:keepNext/>
        <w:keepLines/>
        <w:spacing w:after="0"/>
      </w:pPr>
      <w:r>
        <w:t>UN. Human Rights Council. Special Rapporteur on the Promotion and Protection of the Right to Freedom of Opinion and Expression</w:t>
      </w:r>
    </w:p>
    <w:p>
      <w:pPr>
        <w:pStyle w:val="itsentry"/>
        <w:keepNext/>
        <w:keepLines/>
        <w:spacing w:after="0"/>
      </w:pPr>
      <w:r>
        <w:t>Kaye, David</w:t>
      </w:r>
      <w:r>
        <w:t xml:space="preserve"> - </w:t>
      </w:r>
      <w:r>
        <w:rPr>
          <w:color w:val="000000" w:themeColor="hyperlink"/>
          <w:u w:val="single"/>
        </w:rPr>
        <w:hyperlink r:id="rId103">
          <w:r>
            <w:rPr/>
            <w:t>A/C.3/72/SR.29</w:t>
          </w:r>
        </w:hyperlink>
      </w:r>
    </w:p>
    <w:p>
      <w:pPr>
        <w:pStyle w:val="itssubhead"/>
        <w:keepNext/>
        <w:keepLines/>
        <w:spacing w:after="0"/>
      </w:pPr>
      <w:r>
        <w:t>Russian Federation</w:t>
      </w:r>
    </w:p>
    <w:p>
      <w:pPr>
        <w:pStyle w:val="itsentry"/>
        <w:keepNext/>
        <w:keepLines/>
        <w:spacing w:after="0"/>
      </w:pPr>
      <w:r>
        <w:t>Goltyaev, Alexei O.</w:t>
      </w:r>
      <w:r>
        <w:t xml:space="preserve"> - </w:t>
      </w:r>
      <w:r>
        <w:rPr>
          <w:color w:val="000000" w:themeColor="hyperlink"/>
          <w:u w:val="single"/>
        </w:rPr>
        <w:hyperlink r:id="rId103">
          <w:r>
            <w:rPr/>
            <w:t>A/C.3/72/SR.29</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103">
          <w:r>
            <w:rPr/>
            <w:t>A/C.3/72/SR.29</w:t>
          </w:r>
        </w:hyperlink>
      </w:r>
    </w:p>
    <w:p>
      <w:pPr>
        <w:pStyle w:val="itssubhead"/>
        <w:keepNext/>
        <w:keepLines/>
        <w:spacing w:after="0"/>
      </w:pPr>
      <w:r>
        <w:t>United Arab Emirates</w:t>
      </w:r>
    </w:p>
    <w:p>
      <w:pPr>
        <w:pStyle w:val="itsentry"/>
        <w:keepNext/>
        <w:keepLines/>
        <w:spacing w:after="0"/>
      </w:pPr>
      <w:r>
        <w:t>Matar, Shahd Jamal Yousuf</w:t>
      </w:r>
      <w:r>
        <w:t xml:space="preserve"> - </w:t>
      </w:r>
      <w:r>
        <w:rPr>
          <w:color w:val="000000" w:themeColor="hyperlink"/>
          <w:u w:val="single"/>
        </w:rPr>
        <w:hyperlink r:id="rId103">
          <w:r>
            <w:rPr/>
            <w:t>A/C.3/72/SR.29</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03">
          <w:r>
            <w:rPr/>
            <w:t>A/C.3/72/SR.29</w:t>
          </w:r>
        </w:hyperlink>
      </w:r>
    </w:p>
    <w:p>
      <w:pPr>
        <w:pStyle w:val="itssubhead"/>
        <w:keepNext/>
        <w:keepLines/>
        <w:spacing w:after="0"/>
      </w:pPr>
      <w:r>
        <w:t>Latvia</w:t>
      </w:r>
    </w:p>
    <w:p>
      <w:pPr>
        <w:pStyle w:val="itsentry"/>
        <w:keepNext/>
        <w:keepLines/>
        <w:spacing w:after="0"/>
      </w:pPr>
      <w:r>
        <w:t>Gintere, Ms.</w:t>
      </w:r>
      <w:r>
        <w:t xml:space="preserve"> - </w:t>
      </w:r>
      <w:r>
        <w:rPr>
          <w:color w:val="000000" w:themeColor="hyperlink"/>
          <w:u w:val="single"/>
        </w:rPr>
        <w:hyperlink r:id="rId103">
          <w:r>
            <w:rPr/>
            <w:t>A/C.3/72/SR.29</w:t>
          </w:r>
        </w:hyperlink>
      </w:r>
    </w:p>
    <w:p>
      <w:pPr>
        <w:pStyle w:val="itssubhead"/>
        <w:keepNext/>
        <w:keepLines/>
        <w:spacing w:after="0"/>
      </w:pPr>
      <w:r>
        <w:t>Estonia</w:t>
      </w:r>
    </w:p>
    <w:p>
      <w:pPr>
        <w:pStyle w:val="itsentry"/>
        <w:keepNext/>
        <w:keepLines/>
        <w:spacing w:after="0"/>
      </w:pPr>
      <w:r>
        <w:t>Tasuja, Rena</w:t>
      </w:r>
      <w:r>
        <w:t xml:space="preserve"> - </w:t>
      </w:r>
      <w:r>
        <w:rPr>
          <w:color w:val="000000" w:themeColor="hyperlink"/>
          <w:u w:val="single"/>
        </w:rPr>
        <w:hyperlink r:id="rId103">
          <w:r>
            <w:rPr/>
            <w:t>A/C.3/72/SR.29</w:t>
          </w:r>
        </w:hyperlink>
      </w:r>
    </w:p>
    <w:p>
      <w:pPr>
        <w:pStyle w:val="itssubhead"/>
        <w:keepNext/>
        <w:keepLines/>
        <w:spacing w:after="0"/>
      </w:pPr>
      <w:r>
        <w:t>Poland</w:t>
      </w:r>
    </w:p>
    <w:p>
      <w:pPr>
        <w:pStyle w:val="itsentry"/>
        <w:keepNext/>
        <w:keepLines/>
        <w:spacing w:after="0"/>
      </w:pPr>
      <w:r>
        <w:t>Wegrzynowska, Karina</w:t>
      </w:r>
      <w:r>
        <w:t xml:space="preserve"> - </w:t>
      </w:r>
      <w:r>
        <w:rPr>
          <w:color w:val="000000" w:themeColor="hyperlink"/>
          <w:u w:val="single"/>
        </w:rPr>
        <w:hyperlink r:id="rId103">
          <w:r>
            <w:rPr/>
            <w:t>A/C.3/72/SR.29</w:t>
          </w:r>
        </w:hyperlink>
      </w:r>
    </w:p>
    <w:p>
      <w:pPr>
        <w:pStyle w:val="itssubhead"/>
        <w:keepNext/>
        <w:keepLines/>
        <w:spacing w:after="0"/>
      </w:pPr>
      <w:r>
        <w:t>Czechia</w:t>
      </w:r>
    </w:p>
    <w:p>
      <w:pPr>
        <w:pStyle w:val="itsentry"/>
        <w:keepNext/>
        <w:keepLines/>
        <w:spacing w:after="0"/>
      </w:pPr>
      <w:r>
        <w:t>Prikrylová, Jana</w:t>
      </w:r>
      <w:r>
        <w:t xml:space="preserve"> - </w:t>
      </w:r>
      <w:r>
        <w:rPr>
          <w:color w:val="000000" w:themeColor="hyperlink"/>
          <w:u w:val="single"/>
        </w:rPr>
        <w:hyperlink r:id="rId103">
          <w:r>
            <w:rPr/>
            <w:t>A/C.3/72/SR.29</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103">
          <w:r>
            <w:rPr/>
            <w:t>A/C.3/72/SR.29</w:t>
          </w:r>
        </w:hyperlink>
      </w:r>
    </w:p>
    <w:p>
      <w:pPr>
        <w:pStyle w:val="itssubhead"/>
        <w:keepNext/>
        <w:keepLines/>
        <w:spacing w:after="0"/>
      </w:pPr>
      <w:r>
        <w:t>Indonesia</w:t>
      </w:r>
    </w:p>
    <w:p>
      <w:pPr>
        <w:pStyle w:val="itsentry"/>
        <w:keepNext/>
        <w:keepLines/>
        <w:spacing w:after="0"/>
      </w:pPr>
      <w:r>
        <w:t>Widodo, Mustika Hanum</w:t>
      </w:r>
      <w:r>
        <w:t xml:space="preserve"> - </w:t>
      </w:r>
      <w:r>
        <w:rPr>
          <w:color w:val="000000" w:themeColor="hyperlink"/>
          <w:u w:val="single"/>
        </w:rPr>
        <w:hyperlink r:id="rId103">
          <w:r>
            <w:rPr/>
            <w:t>A/C.3/72/SR.29</w:t>
          </w:r>
        </w:hyperlink>
      </w:r>
    </w:p>
    <w:p>
      <w:pPr>
        <w:pStyle w:val="itssubhead"/>
        <w:keepNext/>
        <w:keepLines/>
        <w:spacing w:after="0"/>
      </w:pPr>
      <w:r>
        <w:t>Maldives</w:t>
      </w:r>
    </w:p>
    <w:p>
      <w:pPr>
        <w:pStyle w:val="itsentry"/>
        <w:keepNext/>
        <w:keepLines/>
        <w:spacing w:after="0"/>
      </w:pPr>
      <w:r>
        <w:t>Rasheed, Shiuneen</w:t>
      </w:r>
      <w:r>
        <w:t xml:space="preserve"> - </w:t>
      </w:r>
      <w:r>
        <w:rPr>
          <w:color w:val="000000" w:themeColor="hyperlink"/>
          <w:u w:val="single"/>
        </w:rPr>
        <w:hyperlink r:id="rId103">
          <w:r>
            <w:rPr/>
            <w:t>A/C.3/72/SR.29</w:t>
          </w:r>
        </w:hyperlink>
      </w:r>
    </w:p>
    <w:p>
      <w:pPr>
        <w:pStyle w:val="itssubhead"/>
        <w:keepNext/>
        <w:keepLines/>
        <w:spacing w:after="0"/>
      </w:pPr>
      <w:r>
        <w:t>Switzerland</w:t>
      </w:r>
    </w:p>
    <w:p>
      <w:pPr>
        <w:pStyle w:val="itsentry"/>
        <w:keepNext/>
        <w:keepLines/>
        <w:spacing w:after="0"/>
      </w:pPr>
      <w:r>
        <w:t>Wagner, Valérie</w:t>
      </w:r>
      <w:r>
        <w:t xml:space="preserve"> - </w:t>
      </w:r>
      <w:r>
        <w:rPr>
          <w:color w:val="000000" w:themeColor="hyperlink"/>
          <w:u w:val="single"/>
        </w:rPr>
        <w:hyperlink r:id="rId103">
          <w:r>
            <w:rPr/>
            <w:t>A/C.3/72/SR.29</w:t>
          </w:r>
        </w:hyperlink>
      </w:r>
    </w:p>
    <w:p>
      <w:pPr>
        <w:pStyle w:val="itssubhead"/>
        <w:keepNext/>
        <w:keepLines/>
        <w:spacing w:after="0"/>
      </w:pPr>
      <w:r>
        <w:t>Qatar</w:t>
      </w:r>
    </w:p>
    <w:p>
      <w:pPr>
        <w:pStyle w:val="itsentry"/>
        <w:keepNext/>
        <w:keepLines/>
        <w:spacing w:after="0"/>
      </w:pPr>
      <w:r>
        <w:t>Al Emadi, Sara Mohammad K.</w:t>
      </w:r>
      <w:r>
        <w:t xml:space="preserve"> - </w:t>
      </w:r>
      <w:r>
        <w:rPr>
          <w:color w:val="000000" w:themeColor="hyperlink"/>
          <w:u w:val="single"/>
        </w:rPr>
        <w:hyperlink r:id="rId103">
          <w:r>
            <w:rPr/>
            <w:t>A/C.3/72/SR.29</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03">
          <w:r>
            <w:rPr/>
            <w:t>A/C.3/72/SR.29</w:t>
          </w:r>
        </w:hyperlink>
      </w:r>
    </w:p>
    <w:p>
      <w:pPr>
        <w:pStyle w:val="itssubhead"/>
        <w:keepNext/>
        <w:keepLines/>
        <w:spacing w:after="0"/>
      </w:pPr>
      <w:r>
        <w:t>Austria</w:t>
      </w:r>
    </w:p>
    <w:p>
      <w:pPr>
        <w:pStyle w:val="itsentry"/>
        <w:keepNext/>
        <w:keepLines/>
        <w:spacing w:after="0"/>
      </w:pPr>
      <w:r>
        <w:t>Mahidi, Mourad</w:t>
      </w:r>
      <w:r>
        <w:t xml:space="preserve"> - </w:t>
      </w:r>
      <w:r>
        <w:rPr>
          <w:color w:val="000000" w:themeColor="hyperlink"/>
          <w:u w:val="single"/>
        </w:rPr>
        <w:hyperlink r:id="rId103">
          <w:r>
            <w:rPr/>
            <w:t>A/C.3/72/SR.29</w:t>
          </w:r>
        </w:hyperlink>
      </w:r>
    </w:p>
    <w:p>
      <w:pPr>
        <w:pStyle w:val="itssubhead"/>
        <w:keepNext/>
        <w:keepLines/>
        <w:spacing w:after="0"/>
      </w:pPr>
      <w:r>
        <w:t>France</w:t>
      </w:r>
    </w:p>
    <w:p>
      <w:pPr>
        <w:pStyle w:val="itsentry"/>
        <w:keepNext/>
        <w:keepLines/>
        <w:spacing w:after="0"/>
      </w:pPr>
      <w:r>
        <w:t>Burin des Roziers, Laurent</w:t>
      </w:r>
      <w:r>
        <w:t xml:space="preserve"> - </w:t>
      </w:r>
      <w:r>
        <w:rPr>
          <w:color w:val="000000" w:themeColor="hyperlink"/>
          <w:u w:val="single"/>
        </w:rPr>
        <w:hyperlink r:id="rId103">
          <w:r>
            <w:rPr/>
            <w:t>A/C.3/72/SR.29</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103">
          <w:r>
            <w:rPr/>
            <w:t>A/C.3/72/SR.29</w:t>
          </w:r>
        </w:hyperlink>
      </w:r>
      <w:r>
        <w:br/>
      </w:r>
    </w:p>
    <w:p>
      <w:pPr>
        <w:pStyle w:val="itshead"/>
        <w:keepNext/>
        <w:keepLines/>
      </w:pPr>
      <w:r>
        <w:t>FRENCH POLYNESIA QUESTION (Agenda Item 62)</w:t>
      </w:r>
    </w:p>
    <w:p>
      <w:pPr>
        <w:pStyle w:val="itssubhead"/>
        <w:keepNext/>
        <w:keepLines/>
        <w:spacing w:after="0"/>
      </w:pPr>
      <w:r>
        <w:t>Union pour la démocratie (Saint Martin)</w:t>
      </w:r>
    </w:p>
    <w:p>
      <w:pPr>
        <w:pStyle w:val="itsentry"/>
        <w:keepNext/>
        <w:keepLines/>
        <w:spacing w:after="0"/>
      </w:pPr>
      <w:r>
        <w:t>Géros, Antony</w:t>
      </w:r>
      <w:r>
        <w:t xml:space="preserve"> - </w:t>
      </w:r>
      <w:r>
        <w:rPr>
          <w:color w:val="000000" w:themeColor="hyperlink"/>
          <w:u w:val="single"/>
        </w:rPr>
        <w:hyperlink r:id="rId109">
          <w:r>
            <w:rPr/>
            <w:t>A/C.4/72/SR.3</w:t>
          </w:r>
        </w:hyperlink>
      </w:r>
    </w:p>
    <w:p>
      <w:pPr>
        <w:pStyle w:val="itssubhead"/>
        <w:keepNext/>
        <w:keepLines/>
        <w:spacing w:after="0"/>
      </w:pPr>
      <w:r>
        <w:t>Dependency Studies Project</w:t>
      </w:r>
    </w:p>
    <w:p>
      <w:pPr>
        <w:pStyle w:val="itsentry"/>
        <w:keepNext/>
        <w:keepLines/>
        <w:spacing w:after="0"/>
      </w:pPr>
      <w:r>
        <w:t>Corbin, Carlyle G.</w:t>
      </w:r>
      <w:r>
        <w:t xml:space="preserve"> - </w:t>
      </w:r>
      <w:r>
        <w:rPr>
          <w:color w:val="000000" w:themeColor="hyperlink"/>
          <w:u w:val="single"/>
        </w:rPr>
        <w:hyperlink r:id="rId109">
          <w:r>
            <w:rPr/>
            <w:t>A/C.4/72/SR.3</w:t>
          </w:r>
        </w:hyperlink>
      </w:r>
    </w:p>
    <w:p>
      <w:pPr>
        <w:pStyle w:val="itssubhead"/>
        <w:keepNext/>
        <w:keepLines/>
        <w:spacing w:after="0"/>
      </w:pPr>
      <w:r>
        <w:t>Association Vahine Piri Rava (Tahiti)</w:t>
      </w:r>
    </w:p>
    <w:p>
      <w:pPr>
        <w:pStyle w:val="itsentry"/>
        <w:keepNext/>
        <w:keepLines/>
        <w:spacing w:after="0"/>
      </w:pPr>
      <w:r>
        <w:t>Galenon, Minarii Chantal</w:t>
      </w:r>
      <w:r>
        <w:t xml:space="preserve"> - </w:t>
      </w:r>
      <w:r>
        <w:rPr>
          <w:color w:val="000000" w:themeColor="hyperlink"/>
          <w:u w:val="single"/>
        </w:rPr>
        <w:hyperlink r:id="rId109">
          <w:r>
            <w:rPr/>
            <w:t>A/C.4/72/SR.3</w:t>
          </w:r>
        </w:hyperlink>
      </w:r>
    </w:p>
    <w:p>
      <w:pPr>
        <w:pStyle w:val="itssubhead"/>
        <w:keepNext/>
        <w:keepLines/>
        <w:spacing w:after="0"/>
      </w:pPr>
      <w:r>
        <w:t>Faa'a (Tahiti). Deputy Mayor</w:t>
      </w:r>
    </w:p>
    <w:p>
      <w:pPr>
        <w:pStyle w:val="itsentry"/>
        <w:keepNext/>
        <w:keepLines/>
        <w:spacing w:after="0"/>
      </w:pPr>
      <w:r>
        <w:t>Temaru, Tetuahau</w:t>
      </w:r>
      <w:r>
        <w:t xml:space="preserve"> - </w:t>
      </w:r>
      <w:r>
        <w:rPr>
          <w:color w:val="000000" w:themeColor="hyperlink"/>
          <w:u w:val="single"/>
        </w:rPr>
        <w:hyperlink r:id="rId109">
          <w:r>
            <w:rPr/>
            <w:t>A/C.4/72/SR.3</w:t>
          </w:r>
        </w:hyperlink>
      </w:r>
    </w:p>
    <w:p>
      <w:pPr>
        <w:pStyle w:val="itssubhead"/>
        <w:keepNext/>
        <w:keepLines/>
        <w:spacing w:after="0"/>
      </w:pPr>
      <w:r>
        <w:t>Teva I Uta (Tahiti)</w:t>
      </w:r>
    </w:p>
    <w:p>
      <w:pPr>
        <w:pStyle w:val="itsentry"/>
        <w:keepNext/>
        <w:keepLines/>
        <w:spacing w:after="0"/>
      </w:pPr>
      <w:r>
        <w:t>Cross, Valentina</w:t>
      </w:r>
      <w:r>
        <w:t xml:space="preserve"> - </w:t>
      </w:r>
      <w:r>
        <w:rPr>
          <w:color w:val="000000" w:themeColor="hyperlink"/>
          <w:u w:val="single"/>
        </w:rPr>
        <w:hyperlink r:id="rId109">
          <w:r>
            <w:rPr/>
            <w:t>A/C.4/72/SR.3</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85">
          <w:r>
            <w:rPr/>
            <w:t>A/C.4/72/SR.2</w:t>
          </w:r>
        </w:hyperlink>
      </w:r>
    </w:p>
    <w:p>
      <w:pPr>
        <w:pStyle w:val="itssubhead"/>
        <w:keepNext/>
        <w:keepLines/>
        <w:spacing w:after="0"/>
      </w:pPr>
      <w:r>
        <w:t>Association Te Rau Atiati</w:t>
      </w:r>
    </w:p>
    <w:p>
      <w:pPr>
        <w:pStyle w:val="itsentry"/>
        <w:keepNext/>
        <w:keepLines/>
        <w:spacing w:after="0"/>
      </w:pPr>
      <w:r>
        <w:t>Chan, Maxime</w:t>
      </w:r>
      <w:r>
        <w:t xml:space="preserve"> - </w:t>
      </w:r>
      <w:r>
        <w:rPr>
          <w:color w:val="000000" w:themeColor="hyperlink"/>
          <w:u w:val="single"/>
        </w:rPr>
        <w:hyperlink r:id="rId109">
          <w:r>
            <w:rPr/>
            <w:t>A/C.4/72/SR.3</w:t>
          </w:r>
        </w:hyperlink>
      </w:r>
    </w:p>
    <w:p>
      <w:pPr>
        <w:pStyle w:val="itssubhead"/>
        <w:keepNext/>
        <w:keepLines/>
        <w:spacing w:after="0"/>
      </w:pPr>
      <w:r>
        <w:t>French Polynesia</w:t>
      </w:r>
    </w:p>
    <w:p>
      <w:pPr>
        <w:pStyle w:val="itsentry"/>
        <w:keepNext/>
        <w:keepLines/>
        <w:spacing w:after="0"/>
      </w:pPr>
      <w:r>
        <w:t>Tuheiava, Richard Ariihau</w:t>
      </w:r>
      <w:r>
        <w:t xml:space="preserve"> - </w:t>
      </w:r>
      <w:r>
        <w:rPr>
          <w:color w:val="000000" w:themeColor="hyperlink"/>
          <w:u w:val="single"/>
        </w:rPr>
        <w:hyperlink r:id="rId109">
          <w:r>
            <w:rPr/>
            <w:t>A/C.4/72/SR.3</w:t>
          </w:r>
        </w:hyperlink>
      </w:r>
    </w:p>
    <w:p>
      <w:pPr>
        <w:pStyle w:val="itsentry"/>
        <w:keepNext/>
        <w:keepLines/>
        <w:spacing w:after="0"/>
      </w:pPr>
      <w:r>
        <w:t>Fritch, Édouard</w:t>
      </w:r>
      <w:r>
        <w:t xml:space="preserve"> - </w:t>
      </w:r>
      <w:r>
        <w:rPr>
          <w:color w:val="000000" w:themeColor="hyperlink"/>
          <w:u w:val="single"/>
        </w:rPr>
        <w:hyperlink r:id="rId109">
          <w:r>
            <w:rPr/>
            <w:t>A/C.4/72/SR.3</w:t>
          </w:r>
        </w:hyperlink>
      </w:r>
    </w:p>
    <w:p>
      <w:pPr>
        <w:pStyle w:val="itsentry"/>
        <w:keepNext/>
        <w:keepLines/>
        <w:spacing w:after="0"/>
      </w:pPr>
      <w:r>
        <w:t>Brotherson, Moetai</w:t>
      </w:r>
      <w:r>
        <w:t xml:space="preserve"> - </w:t>
      </w:r>
      <w:r>
        <w:rPr>
          <w:color w:val="000000" w:themeColor="hyperlink"/>
          <w:u w:val="single"/>
        </w:rPr>
        <w:hyperlink r:id="rId109">
          <w:r>
            <w:rPr/>
            <w:t>A/C.4/72/SR.3</w:t>
          </w:r>
        </w:hyperlink>
      </w:r>
    </w:p>
    <w:p>
      <w:pPr>
        <w:pStyle w:val="itssubhead"/>
        <w:keepNext/>
        <w:keepLines/>
        <w:spacing w:after="0"/>
      </w:pPr>
      <w:r>
        <w:t>Faa'a (Tahiti). Taaretu Tourist Bureau</w:t>
      </w:r>
    </w:p>
    <w:p>
      <w:pPr>
        <w:pStyle w:val="itsentry"/>
        <w:keepNext/>
        <w:keepLines/>
        <w:spacing w:after="0"/>
      </w:pPr>
      <w:r>
        <w:t>Maamaatuaiahutapu, Victor</w:t>
      </w:r>
      <w:r>
        <w:t xml:space="preserve"> - </w:t>
      </w:r>
      <w:r>
        <w:rPr>
          <w:color w:val="000000" w:themeColor="hyperlink"/>
          <w:u w:val="single"/>
        </w:rPr>
        <w:hyperlink r:id="rId109">
          <w:r>
            <w:rPr/>
            <w:t>A/C.4/72/SR.3</w:t>
          </w:r>
        </w:hyperlink>
      </w:r>
    </w:p>
    <w:p>
      <w:pPr>
        <w:pStyle w:val="itssubhead"/>
        <w:keepNext/>
        <w:keepLines/>
        <w:spacing w:after="0"/>
      </w:pPr>
      <w:r>
        <w:t>Association Te Vahine Maohi No Manotahi (Tahiti)</w:t>
      </w:r>
    </w:p>
    <w:p>
      <w:pPr>
        <w:pStyle w:val="itsentry"/>
        <w:keepNext/>
        <w:keepLines/>
        <w:spacing w:after="0"/>
      </w:pPr>
      <w:r>
        <w:t>Tevahitua, Eliane</w:t>
      </w:r>
      <w:r>
        <w:t xml:space="preserve"> - </w:t>
      </w:r>
      <w:r>
        <w:rPr>
          <w:color w:val="000000" w:themeColor="hyperlink"/>
          <w:u w:val="single"/>
        </w:rPr>
        <w:hyperlink r:id="rId109">
          <w:r>
            <w:rPr/>
            <w:t>A/C.4/72/SR.3</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109">
          <w:r>
            <w:rPr/>
            <w:t>A/C.4/72/SR.3</w:t>
          </w:r>
        </w:hyperlink>
      </w:r>
    </w:p>
    <w:p>
      <w:pPr>
        <w:pStyle w:val="itssubhead"/>
        <w:keepNext/>
        <w:keepLines/>
        <w:spacing w:after="0"/>
      </w:pPr>
      <w:r>
        <w:t>University of French Polynesia</w:t>
      </w:r>
    </w:p>
    <w:p>
      <w:pPr>
        <w:pStyle w:val="itsentry"/>
        <w:keepNext/>
        <w:keepLines/>
        <w:spacing w:after="0"/>
      </w:pPr>
      <w:r>
        <w:t xml:space="preserve">Chailloux, Steve </w:t>
      </w:r>
      <w:r>
        <w:t xml:space="preserve"> - </w:t>
      </w:r>
      <w:r>
        <w:rPr>
          <w:color w:val="000000" w:themeColor="hyperlink"/>
          <w:u w:val="single"/>
        </w:rPr>
        <w:hyperlink r:id="rId109">
          <w:r>
            <w:rPr/>
            <w:t>A/C.4/72/SR.3</w:t>
          </w:r>
        </w:hyperlink>
      </w:r>
    </w:p>
    <w:p>
      <w:pPr>
        <w:pStyle w:val="itssubhead"/>
        <w:keepNext/>
        <w:keepLines/>
        <w:spacing w:after="0"/>
      </w:pPr>
      <w:r>
        <w:t>Vanuatu</w:t>
      </w:r>
    </w:p>
    <w:p>
      <w:pPr>
        <w:pStyle w:val="itsentry"/>
        <w:keepNext/>
        <w:keepLines/>
        <w:spacing w:after="0"/>
      </w:pPr>
      <w:r>
        <w:t>Tevi, Odo</w:t>
      </w:r>
      <w:r>
        <w:t xml:space="preserve"> - </w:t>
      </w:r>
      <w:r>
        <w:rPr>
          <w:color w:val="000000" w:themeColor="hyperlink"/>
          <w:u w:val="single"/>
        </w:rPr>
        <w:hyperlink r:id="rId84">
          <w:r>
            <w:rPr/>
            <w:t>A/C.4/72/SR.9</w:t>
          </w:r>
        </w:hyperlink>
      </w:r>
    </w:p>
    <w:p>
      <w:pPr>
        <w:pStyle w:val="itssubhead"/>
        <w:keepNext/>
        <w:keepLines/>
        <w:spacing w:after="0"/>
      </w:pPr>
      <w:r>
        <w:t>Association amicale des travailleurs de la mairie de Faa'a</w:t>
      </w:r>
    </w:p>
    <w:p>
      <w:pPr>
        <w:pStyle w:val="itsentry"/>
        <w:keepNext/>
        <w:keepLines/>
        <w:spacing w:after="0"/>
      </w:pPr>
      <w:r>
        <w:t>Estall, Lelia Heimata</w:t>
      </w:r>
      <w:r>
        <w:t xml:space="preserve"> - </w:t>
      </w:r>
      <w:r>
        <w:rPr>
          <w:color w:val="000000" w:themeColor="hyperlink"/>
          <w:u w:val="single"/>
        </w:rPr>
        <w:hyperlink r:id="rId109">
          <w:r>
            <w:rPr/>
            <w:t>A/C.4/72/SR.3</w:t>
          </w:r>
        </w:hyperlink>
      </w:r>
    </w:p>
    <w:p>
      <w:pPr>
        <w:pStyle w:val="itssubhead"/>
        <w:keepNext/>
        <w:keepLines/>
        <w:spacing w:after="0"/>
      </w:pPr>
      <w:r>
        <w:t>Tavini Huiraatira No Te Ao Maohi Party</w:t>
      </w:r>
    </w:p>
    <w:p>
      <w:pPr>
        <w:pStyle w:val="itsentry"/>
        <w:keepNext/>
        <w:keepLines/>
        <w:spacing w:after="0"/>
      </w:pPr>
      <w:r>
        <w:t>Temaru, Oscar Manutahi</w:t>
      </w:r>
      <w:r>
        <w:t xml:space="preserve"> - </w:t>
      </w:r>
      <w:r>
        <w:rPr>
          <w:color w:val="000000" w:themeColor="hyperlink"/>
          <w:u w:val="single"/>
        </w:rPr>
        <w:hyperlink r:id="rId109">
          <w:r>
            <w:rPr/>
            <w:t>A/C.4/72/SR.3</w:t>
          </w:r>
        </w:hyperlink>
      </w:r>
    </w:p>
    <w:p>
      <w:pPr>
        <w:pStyle w:val="itssubhead"/>
        <w:keepNext/>
        <w:keepLines/>
        <w:spacing w:after="0"/>
      </w:pPr>
      <w:r>
        <w:t>***</w:t>
      </w:r>
    </w:p>
    <w:p>
      <w:pPr>
        <w:pStyle w:val="itsentry"/>
        <w:keepNext/>
        <w:keepLines/>
        <w:spacing w:after="0"/>
      </w:pPr>
      <w:r>
        <w:t>Cross, Stanley</w:t>
      </w:r>
      <w:r>
        <w:t xml:space="preserve"> - </w:t>
      </w:r>
      <w:r>
        <w:rPr>
          <w:color w:val="000000" w:themeColor="hyperlink"/>
          <w:u w:val="single"/>
        </w:rPr>
        <w:hyperlink r:id="rId109">
          <w:r>
            <w:rPr/>
            <w:t>A/C.4/72/SR.3</w:t>
          </w:r>
        </w:hyperlink>
      </w:r>
    </w:p>
    <w:p>
      <w:pPr>
        <w:pStyle w:val="itssubhead"/>
        <w:keepNext/>
        <w:keepLines/>
        <w:spacing w:after="0"/>
      </w:pPr>
      <w:r>
        <w:t>BlueDJEUNS Association Punaauia</w:t>
      </w:r>
    </w:p>
    <w:p>
      <w:pPr>
        <w:pStyle w:val="itsentry"/>
        <w:keepNext/>
        <w:keepLines/>
        <w:spacing w:after="0"/>
      </w:pPr>
      <w:r>
        <w:t>Taerea, Puarai</w:t>
      </w:r>
      <w:r>
        <w:t xml:space="preserve"> - </w:t>
      </w:r>
      <w:r>
        <w:rPr>
          <w:color w:val="000000" w:themeColor="hyperlink"/>
          <w:u w:val="single"/>
        </w:rPr>
        <w:hyperlink r:id="rId109">
          <w:r>
            <w:rPr/>
            <w:t>A/C.4/72/SR.3</w:t>
          </w:r>
        </w:hyperlink>
      </w:r>
    </w:p>
    <w:p>
      <w:pPr>
        <w:pStyle w:val="itssubhead"/>
        <w:keepNext/>
        <w:keepLines/>
        <w:spacing w:after="0"/>
      </w:pPr>
      <w:r>
        <w:t>Tumaraa, Raiatea (French Polynesia)</w:t>
      </w:r>
    </w:p>
    <w:p>
      <w:pPr>
        <w:pStyle w:val="itsentry"/>
        <w:keepNext/>
        <w:keepLines/>
        <w:spacing w:after="0"/>
      </w:pPr>
      <w:r>
        <w:t>Teura, Justine</w:t>
      </w:r>
      <w:r>
        <w:t xml:space="preserve"> - </w:t>
      </w:r>
      <w:r>
        <w:rPr>
          <w:color w:val="000000" w:themeColor="hyperlink"/>
          <w:u w:val="single"/>
        </w:rPr>
        <w:hyperlink r:id="rId109">
          <w:r>
            <w:rPr/>
            <w:t>A/C.4/72/SR.3</w:t>
          </w:r>
        </w:hyperlink>
      </w:r>
      <w:r>
        <w:br/>
      </w:r>
    </w:p>
    <w:p>
      <w:pPr>
        <w:pStyle w:val="itshead"/>
        <w:keepNext/>
        <w:keepLines/>
      </w:pPr>
      <w:r>
        <w:t>FUND FOR THE DEVELOPMENT OF THE INDIGENOUS PEOPLES OF LATIN AMERICA AND THE CARIBBEAN--OBSERVER STATUS (Agenda Item 175)</w:t>
      </w:r>
    </w:p>
    <w:p>
      <w:pPr>
        <w:pStyle w:val="itssubhead"/>
        <w:keepNext/>
        <w:keepLines/>
        <w:spacing w:after="0"/>
      </w:pPr>
      <w:r>
        <w:t>Guatemala</w:t>
      </w:r>
    </w:p>
    <w:p>
      <w:pPr>
        <w:pStyle w:val="itsentry"/>
        <w:keepNext/>
        <w:keepLines/>
        <w:spacing w:after="0"/>
      </w:pPr>
      <w:r>
        <w:t>Castañeda Solares, Omar</w:t>
      </w:r>
      <w:r>
        <w:t xml:space="preserve"> - </w:t>
      </w:r>
      <w:r>
        <w:rPr>
          <w:color w:val="000000" w:themeColor="hyperlink"/>
          <w:u w:val="single"/>
        </w:rPr>
        <w:hyperlink r:id="rId34">
          <w:r>
            <w:rPr/>
            <w:t>A/C.6/72/SR.28</w:t>
          </w:r>
        </w:hyperlink>
      </w:r>
    </w:p>
    <w:p>
      <w:pPr>
        <w:pStyle w:val="itssubhead"/>
        <w:keepNext/>
        <w:keepLines/>
        <w:spacing w:after="0"/>
      </w:pPr>
      <w:r>
        <w:t>Peru</w:t>
      </w:r>
    </w:p>
    <w:p>
      <w:pPr>
        <w:pStyle w:val="itsentry"/>
        <w:keepNext/>
        <w:keepLines/>
        <w:spacing w:after="0"/>
      </w:pPr>
      <w:r>
        <w:t>Horna, Angel</w:t>
      </w:r>
      <w:r>
        <w:t xml:space="preserve"> - </w:t>
      </w:r>
      <w:r>
        <w:rPr>
          <w:color w:val="000000" w:themeColor="hyperlink"/>
          <w:u w:val="single"/>
        </w:rPr>
        <w:hyperlink r:id="rId34">
          <w:r>
            <w:rPr/>
            <w:t>A/C.6/72/SR.28</w:t>
          </w:r>
        </w:hyperlink>
      </w:r>
    </w:p>
    <w:p>
      <w:pPr>
        <w:pStyle w:val="itssubhead"/>
        <w:keepNext/>
        <w:keepLines/>
        <w:spacing w:after="0"/>
      </w:pPr>
      <w:r>
        <w:t>Ecuador</w:t>
      </w:r>
    </w:p>
    <w:p>
      <w:pPr>
        <w:pStyle w:val="itsentry"/>
        <w:keepNext/>
        <w:keepLines/>
        <w:spacing w:after="0"/>
      </w:pPr>
      <w:r>
        <w:t>Oña Garcés, Luis Xavier</w:t>
      </w:r>
      <w:r>
        <w:t xml:space="preserve"> - </w:t>
      </w:r>
      <w:r>
        <w:rPr>
          <w:color w:val="000000" w:themeColor="hyperlink"/>
          <w:u w:val="single"/>
        </w:rPr>
        <w:hyperlink r:id="rId110">
          <w:r>
            <w:rPr/>
            <w:t>A/C.6/72/SR.29</w:t>
          </w:r>
        </w:hyperlink>
      </w:r>
    </w:p>
    <w:p>
      <w:pPr>
        <w:pStyle w:val="itssubhead"/>
        <w:keepNext/>
        <w:keepLines/>
        <w:spacing w:after="0"/>
      </w:pPr>
      <w:r>
        <w:t>Venezuela (Bolivarian Republic of)</w:t>
      </w:r>
    </w:p>
    <w:p>
      <w:pPr>
        <w:pStyle w:val="itsentry"/>
        <w:keepNext/>
        <w:keepLines/>
        <w:spacing w:after="0"/>
      </w:pPr>
      <w:r>
        <w:t>Fernandes Juárez, Fátima Yesenia</w:t>
      </w:r>
      <w:r>
        <w:t xml:space="preserve"> - </w:t>
      </w:r>
      <w:r>
        <w:rPr>
          <w:color w:val="000000" w:themeColor="hyperlink"/>
          <w:u w:val="single"/>
        </w:rPr>
        <w:hyperlink r:id="rId34">
          <w:r>
            <w:rPr/>
            <w:t>A/C.6/72/SR.28</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Bolivia (Plurinational State of)</w:t>
      </w:r>
    </w:p>
    <w:p>
      <w:pPr>
        <w:pStyle w:val="itsentry"/>
        <w:keepNext/>
        <w:keepLines/>
        <w:spacing w:after="0"/>
      </w:pPr>
      <w:r>
        <w:t>Zambrana, Marcelo</w:t>
      </w:r>
      <w:r>
        <w:t xml:space="preserve"> - </w:t>
      </w:r>
      <w:r>
        <w:rPr>
          <w:color w:val="000000" w:themeColor="hyperlink"/>
          <w:u w:val="single"/>
        </w:rPr>
        <w:hyperlink r:id="rId34">
          <w:r>
            <w:rPr/>
            <w:t>A/C.6/72/SR.28</w:t>
          </w:r>
        </w:hyperlink>
      </w:r>
      <w:r>
        <w:br/>
      </w:r>
    </w:p>
    <w:p>
      <w:pPr>
        <w:pStyle w:val="itshead"/>
        <w:keepNext/>
        <w:keepLines/>
      </w:pPr>
      <w:r>
        <w:t>GIBRALTAR QUESTION (Agenda Item 62)</w:t>
      </w:r>
    </w:p>
    <w:p>
      <w:pPr>
        <w:pStyle w:val="itssubhead"/>
        <w:keepNext/>
        <w:keepLines/>
        <w:spacing w:after="0"/>
      </w:pPr>
      <w:r>
        <w:t>Serbia</w:t>
      </w:r>
    </w:p>
    <w:p>
      <w:pPr>
        <w:pStyle w:val="itsentry"/>
        <w:keepNext/>
        <w:keepLines/>
        <w:spacing w:after="0"/>
      </w:pPr>
      <w:r>
        <w:t>Nikodijevic, Marina</w:t>
      </w:r>
      <w:r>
        <w:t xml:space="preserve"> - </w:t>
      </w:r>
      <w:r>
        <w:rPr>
          <w:color w:val="000000" w:themeColor="hyperlink"/>
          <w:u w:val="single"/>
        </w:rPr>
        <w:hyperlink r:id="rId86">
          <w:r>
            <w:rPr/>
            <w:t>A/C.4/72/SR.8</w:t>
          </w:r>
        </w:hyperlink>
      </w:r>
    </w:p>
    <w:p>
      <w:pPr>
        <w:pStyle w:val="itssubhead"/>
        <w:keepNext/>
        <w:keepLines/>
        <w:spacing w:after="0"/>
      </w:pPr>
      <w:r>
        <w:t>Self-Determination for Gibraltar Group</w:t>
      </w:r>
    </w:p>
    <w:p>
      <w:pPr>
        <w:pStyle w:val="itsentry"/>
        <w:keepNext/>
        <w:keepLines/>
        <w:spacing w:after="0"/>
      </w:pPr>
      <w:r>
        <w:t>Buttigieg, Richard</w:t>
      </w:r>
      <w:r>
        <w:t xml:space="preserve"> - </w:t>
      </w:r>
      <w:r>
        <w:rPr>
          <w:color w:val="000000" w:themeColor="hyperlink"/>
          <w:u w:val="single"/>
        </w:rPr>
        <w:hyperlink r:id="rId109">
          <w:r>
            <w:rPr/>
            <w:t>A/C.4/72/SR.3</w:t>
          </w:r>
        </w:hyperlink>
      </w:r>
    </w:p>
    <w:p>
      <w:pPr>
        <w:pStyle w:val="itssubhead"/>
        <w:keepNext/>
        <w:keepLines/>
        <w:spacing w:after="0"/>
      </w:pPr>
      <w:r>
        <w:t>Spain</w:t>
      </w:r>
    </w:p>
    <w:p>
      <w:pPr>
        <w:pStyle w:val="itsentry"/>
        <w:keepNext/>
        <w:keepLines/>
        <w:spacing w:after="0"/>
      </w:pPr>
      <w:r>
        <w:t>Pedrós-Carretero, Francisca M.</w:t>
      </w:r>
      <w:r>
        <w:t xml:space="preserve"> - </w:t>
      </w:r>
      <w:r>
        <w:rPr>
          <w:color w:val="000000" w:themeColor="hyperlink"/>
          <w:u w:val="single"/>
        </w:rPr>
        <w:hyperlink r:id="rId109">
          <w:r>
            <w:rPr/>
            <w:t>A/C.4/72/SR.3</w:t>
          </w:r>
        </w:hyperlink>
      </w:r>
      <w:r>
        <w:t xml:space="preserve">; </w:t>
      </w:r>
      <w:r>
        <w:rPr>
          <w:color w:val="000000" w:themeColor="hyperlink"/>
          <w:u w:val="single"/>
        </w:rPr>
        <w:hyperlink r:id="rId87">
          <w:r>
            <w:rPr/>
            <w:t>A/C.4/72/SR.6</w:t>
          </w:r>
        </w:hyperlink>
      </w:r>
      <w:r>
        <w:t xml:space="preserve">; </w:t>
      </w:r>
      <w:r>
        <w:rPr>
          <w:color w:val="000000" w:themeColor="hyperlink"/>
          <w:u w:val="single"/>
        </w:rPr>
        <w:hyperlink r:id="rId86">
          <w:r>
            <w:rPr/>
            <w:t>A/C.4/72/SR.8</w:t>
          </w:r>
        </w:hyperlink>
      </w:r>
    </w:p>
    <w:p>
      <w:pPr>
        <w:pStyle w:val="itssubhead"/>
        <w:keepNext/>
        <w:keepLines/>
        <w:spacing w:after="0"/>
      </w:pPr>
      <w:r>
        <w:t>Gibraltar. Chief Minister</w:t>
      </w:r>
    </w:p>
    <w:p>
      <w:pPr>
        <w:pStyle w:val="itsentry"/>
        <w:keepNext/>
        <w:keepLines/>
        <w:spacing w:after="0"/>
      </w:pPr>
      <w:r>
        <w:t>Picardo, Fabian</w:t>
      </w:r>
      <w:r>
        <w:t xml:space="preserve"> - </w:t>
      </w:r>
      <w:r>
        <w:rPr>
          <w:color w:val="000000" w:themeColor="hyperlink"/>
          <w:u w:val="single"/>
        </w:rPr>
        <w:hyperlink r:id="rId109">
          <w:r>
            <w:rPr/>
            <w:t>A/C.4/72/SR.3</w:t>
          </w:r>
        </w:hyperlink>
      </w:r>
    </w:p>
    <w:p>
      <w:pPr>
        <w:pStyle w:val="itssubhead"/>
        <w:keepNext/>
        <w:keepLines/>
        <w:spacing w:after="0"/>
      </w:pPr>
      <w:r>
        <w:t>United Kingdom</w:t>
      </w:r>
    </w:p>
    <w:p>
      <w:pPr>
        <w:pStyle w:val="itsentry"/>
        <w:keepNext/>
        <w:keepLines/>
        <w:spacing w:after="0"/>
      </w:pPr>
      <w:r>
        <w:t>Hourmouzios, Natasha</w:t>
      </w:r>
      <w:r>
        <w:t xml:space="preserve"> - </w:t>
      </w:r>
      <w:r>
        <w:rPr>
          <w:color w:val="000000" w:themeColor="hyperlink"/>
          <w:u w:val="single"/>
        </w:rPr>
        <w:hyperlink r:id="rId87">
          <w:r>
            <w:rPr/>
            <w:t>A/C.4/72/SR.6</w:t>
          </w:r>
        </w:hyperlink>
      </w:r>
      <w:r>
        <w:t xml:space="preserve">; </w:t>
      </w:r>
      <w:r>
        <w:rPr>
          <w:color w:val="000000" w:themeColor="hyperlink"/>
          <w:u w:val="single"/>
        </w:rPr>
        <w:hyperlink r:id="rId86">
          <w:r>
            <w:rPr/>
            <w:t>A/C.4/72/SR.8</w:t>
          </w:r>
        </w:hyperlink>
      </w:r>
    </w:p>
    <w:p>
      <w:pPr>
        <w:pStyle w:val="itsentry"/>
        <w:keepNext/>
        <w:keepLines/>
        <w:spacing w:after="0"/>
      </w:pPr>
      <w:r>
        <w:t>Hickey, Stephen</w:t>
      </w:r>
      <w:r>
        <w:t xml:space="preserve"> - </w:t>
      </w:r>
      <w:r>
        <w:rPr>
          <w:color w:val="000000" w:themeColor="hyperlink"/>
          <w:u w:val="single"/>
        </w:rPr>
        <w:hyperlink r:id="rId86">
          <w:r>
            <w:rPr/>
            <w:t>A/C.4/72/SR.8</w:t>
          </w:r>
        </w:hyperlink>
      </w:r>
      <w:r>
        <w:br/>
      </w:r>
    </w:p>
    <w:p>
      <w:pPr>
        <w:pStyle w:val="itshead"/>
        <w:keepNext/>
        <w:keepLines/>
      </w:pPr>
      <w:r>
        <w:t>GLOBAL ENVIRONMENT FACILITY--OBSERVER STATUS (Agenda Item 174)</w:t>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r>
        <w:br/>
      </w:r>
    </w:p>
    <w:p>
      <w:pPr>
        <w:pStyle w:val="itshead"/>
        <w:keepNext/>
        <w:keepLines/>
      </w:pPr>
      <w:r>
        <w:t>GLOBALIZATION--HUMAN RIGHTS (Agenda Item 72b)</w:t>
      </w:r>
    </w:p>
    <w:p>
      <w:pPr>
        <w:pStyle w:val="itssubhead"/>
        <w:keepNext/>
        <w:keepLines/>
        <w:spacing w:after="0"/>
      </w:pPr>
      <w:r>
        <w:t>Argentina</w:t>
      </w:r>
    </w:p>
    <w:p>
      <w:pPr>
        <w:pStyle w:val="itsentry"/>
        <w:keepNext/>
        <w:keepLines/>
        <w:spacing w:after="0"/>
      </w:pPr>
      <w:r>
        <w:t>González Serafini, Ariel David</w:t>
      </w:r>
      <w:r>
        <w:t xml:space="preserve"> - </w:t>
      </w:r>
      <w:r>
        <w:rPr>
          <w:color w:val="000000" w:themeColor="hyperlink"/>
          <w:u w:val="single"/>
        </w:rPr>
        <w:hyperlink r:id="rId79">
          <w:r>
            <w:rPr/>
            <w:t>A/C.3/72/SR.51</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79">
          <w:r>
            <w:rPr/>
            <w:t>A/C.3/72/SR.51</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79">
          <w:r>
            <w:rPr/>
            <w:t>A/C.3/72/SR.51</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79">
          <w:r>
            <w:rPr/>
            <w:t>A/C.3/72/SR.51</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79">
          <w:r>
            <w:rPr/>
            <w:t>A/C.3/72/SR.51</w:t>
          </w:r>
        </w:hyperlink>
      </w:r>
    </w:p>
    <w:p>
      <w:pPr>
        <w:pStyle w:val="itssubhead"/>
        <w:keepNext/>
        <w:keepLines/>
        <w:spacing w:after="0"/>
      </w:pPr>
      <w:r>
        <w:t>UN. Office of the High Commissioner for Human Rights. New York Office. Intergovernmental and Outreach Section. Chief</w:t>
      </w:r>
    </w:p>
    <w:p>
      <w:pPr>
        <w:pStyle w:val="itsentry"/>
        <w:keepNext/>
        <w:keepLines/>
        <w:spacing w:after="0"/>
      </w:pPr>
      <w:r>
        <w:t>Lu, Hui</w:t>
      </w:r>
      <w:r>
        <w:t xml:space="preserve"> - </w:t>
      </w:r>
      <w:r>
        <w:rPr>
          <w:color w:val="000000" w:themeColor="hyperlink"/>
          <w:u w:val="single"/>
        </w:rPr>
        <w:hyperlink r:id="rId100">
          <w:r>
            <w:rPr/>
            <w:t>A/C.3/72/SR.21</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79">
          <w:r>
            <w:rPr/>
            <w:t>A/C.3/72/SR.51</w:t>
          </w:r>
        </w:hyperlink>
      </w:r>
      <w:r>
        <w:br/>
      </w:r>
    </w:p>
    <w:p>
      <w:pPr>
        <w:pStyle w:val="itshead"/>
        <w:keepNext/>
        <w:keepLines/>
      </w:pPr>
      <w:r>
        <w:t>GLOBALIZATION--INTERDEPENDENCE (Agenda Item 21)</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83">
          <w:r>
            <w:rPr/>
            <w:t>A/C.2/72/SR.14</w:t>
          </w:r>
        </w:hyperlink>
      </w:r>
    </w:p>
    <w:p>
      <w:pPr>
        <w:pStyle w:val="itssubhead"/>
        <w:keepNext/>
        <w:keepLines/>
        <w:spacing w:after="0"/>
      </w:pPr>
      <w:r>
        <w:t>China</w:t>
      </w:r>
    </w:p>
    <w:p>
      <w:pPr>
        <w:pStyle w:val="itsentry"/>
        <w:keepNext/>
        <w:keepLines/>
        <w:spacing w:after="0"/>
      </w:pPr>
      <w:r>
        <w:t>Tang, Tianxi</w:t>
      </w:r>
      <w:r>
        <w:t xml:space="preserve"> - </w:t>
      </w:r>
      <w:r>
        <w:rPr>
          <w:color w:val="000000" w:themeColor="hyperlink"/>
          <w:u w:val="single"/>
        </w:rPr>
        <w:hyperlink r:id="rId83">
          <w:r>
            <w:rPr/>
            <w:t>A/C.2/72/SR.14</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83">
          <w:r>
            <w:rPr/>
            <w:t>A/C.2/72/SR.14</w:t>
          </w:r>
        </w:hyperlink>
      </w:r>
    </w:p>
    <w:p>
      <w:pPr>
        <w:pStyle w:val="itssubhead"/>
        <w:keepNext/>
        <w:keepLines/>
        <w:spacing w:after="0"/>
      </w:pPr>
      <w:r>
        <w:t>Nepal</w:t>
      </w:r>
    </w:p>
    <w:p>
      <w:pPr>
        <w:pStyle w:val="itsentry"/>
        <w:keepNext/>
        <w:keepLines/>
        <w:spacing w:after="0"/>
      </w:pPr>
      <w:r>
        <w:t>Paudyal, Bharat Raj</w:t>
      </w:r>
      <w:r>
        <w:t xml:space="preserve"> - </w:t>
      </w:r>
      <w:r>
        <w:rPr>
          <w:color w:val="000000" w:themeColor="hyperlink"/>
          <w:u w:val="single"/>
        </w:rPr>
        <w:hyperlink r:id="rId83">
          <w:r>
            <w:rPr/>
            <w:t>A/C.2/72/SR.14</w:t>
          </w:r>
        </w:hyperlink>
      </w:r>
    </w:p>
    <w:p>
      <w:pPr>
        <w:pStyle w:val="itssubhead"/>
        <w:keepNext/>
        <w:keepLines/>
        <w:spacing w:after="0"/>
      </w:pPr>
      <w:r>
        <w:t>Ethiopia</w:t>
      </w:r>
    </w:p>
    <w:p>
      <w:pPr>
        <w:pStyle w:val="itsentry"/>
        <w:keepNext/>
        <w:keepLines/>
        <w:spacing w:after="0"/>
      </w:pPr>
      <w:r>
        <w:t>Abebe, Leulseged Tadese</w:t>
      </w:r>
      <w:r>
        <w:t xml:space="preserve"> - </w:t>
      </w:r>
      <w:r>
        <w:rPr>
          <w:color w:val="000000" w:themeColor="hyperlink"/>
          <w:u w:val="single"/>
        </w:rPr>
        <w:hyperlink r:id="rId83">
          <w:r>
            <w:rPr/>
            <w:t>A/C.2/72/SR.14</w:t>
          </w:r>
        </w:hyperlink>
      </w:r>
    </w:p>
    <w:p>
      <w:pPr>
        <w:pStyle w:val="itssubhead"/>
        <w:keepNext/>
        <w:keepLines/>
        <w:spacing w:after="0"/>
      </w:pPr>
      <w:r>
        <w:t>South Africa</w:t>
      </w:r>
    </w:p>
    <w:p>
      <w:pPr>
        <w:pStyle w:val="itsentry"/>
        <w:keepNext/>
        <w:keepLines/>
        <w:spacing w:after="0"/>
      </w:pPr>
      <w:r>
        <w:t>Rabohale, Ms.</w:t>
      </w:r>
      <w:r>
        <w:t xml:space="preserve"> - </w:t>
      </w:r>
      <w:r>
        <w:rPr>
          <w:color w:val="000000" w:themeColor="hyperlink"/>
          <w:u w:val="single"/>
        </w:rPr>
        <w:hyperlink r:id="rId83">
          <w:r>
            <w:rPr/>
            <w:t>A/C.2/72/SR.14</w:t>
          </w:r>
        </w:hyperlink>
      </w:r>
      <w:r>
        <w:br/>
      </w:r>
    </w:p>
    <w:p>
      <w:pPr>
        <w:pStyle w:val="itshead"/>
        <w:keepNext/>
        <w:keepLines/>
      </w:pPr>
      <w:r>
        <w:t>GLOBALIZATION--UN (Agenda Item 21a)</w:t>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60">
          <w:r>
            <w:rPr/>
            <w:t>A/C.2/72/SR.27</w:t>
          </w:r>
        </w:hyperlink>
      </w:r>
    </w:p>
    <w:p>
      <w:pPr>
        <w:pStyle w:val="itssubhead"/>
        <w:keepNext/>
        <w:keepLines/>
        <w:spacing w:after="0"/>
      </w:pPr>
      <w:r>
        <w:t>UN. Office for ECOSOC Support and Coordination. Chief</w:t>
      </w:r>
    </w:p>
    <w:p>
      <w:pPr>
        <w:pStyle w:val="itsentry"/>
        <w:keepNext/>
        <w:keepLines/>
        <w:spacing w:after="0"/>
      </w:pPr>
      <w:r>
        <w:t>Pierre, Neil Orin</w:t>
      </w:r>
      <w:r>
        <w:t xml:space="preserve"> - </w:t>
      </w:r>
      <w:r>
        <w:rPr>
          <w:color w:val="000000" w:themeColor="hyperlink"/>
          <w:u w:val="single"/>
        </w:rPr>
        <w:hyperlink r:id="rId83">
          <w:r>
            <w:rPr/>
            <w:t>A/C.2/72/SR.14</w:t>
          </w:r>
        </w:hyperlink>
      </w:r>
    </w:p>
    <w:p>
      <w:pPr>
        <w:pStyle w:val="itssubhead"/>
        <w:keepNext/>
        <w:keepLines/>
        <w:spacing w:after="0"/>
      </w:pPr>
      <w:r>
        <w:t>ASEAN</w:t>
      </w:r>
    </w:p>
    <w:p>
      <w:pPr>
        <w:pStyle w:val="itsentry"/>
        <w:keepNext/>
        <w:keepLines/>
        <w:spacing w:after="0"/>
      </w:pPr>
      <w:r>
        <w:t>Teo, Joseph Choon Heng (Singapore)</w:t>
      </w:r>
      <w:r>
        <w:t xml:space="preserve"> - </w:t>
      </w:r>
      <w:r>
        <w:rPr>
          <w:color w:val="000000" w:themeColor="hyperlink"/>
          <w:u w:val="single"/>
        </w:rPr>
        <w:hyperlink r:id="rId83">
          <w:r>
            <w:rPr/>
            <w:t>A/C.2/72/SR.14</w:t>
          </w:r>
        </w:hyperlink>
      </w:r>
    </w:p>
    <w:p>
      <w:pPr>
        <w:pStyle w:val="itssubhead"/>
        <w:keepNext/>
        <w:keepLines/>
        <w:spacing w:after="0"/>
      </w:pPr>
      <w:r>
        <w:t>Rwanda</w:t>
      </w:r>
    </w:p>
    <w:p>
      <w:pPr>
        <w:pStyle w:val="itsentry"/>
        <w:keepNext/>
        <w:keepLines/>
        <w:spacing w:after="0"/>
      </w:pPr>
      <w:r>
        <w:t>Bakuramutsa, Urujeni</w:t>
      </w:r>
      <w:r>
        <w:t xml:space="preserve"> - </w:t>
      </w:r>
      <w:r>
        <w:rPr>
          <w:color w:val="000000" w:themeColor="hyperlink"/>
          <w:u w:val="single"/>
        </w:rPr>
        <w:hyperlink r:id="rId83">
          <w:r>
            <w:rPr/>
            <w:t>A/C.2/72/SR.14</w:t>
          </w:r>
        </w:hyperlink>
      </w:r>
    </w:p>
    <w:p>
      <w:pPr>
        <w:pStyle w:val="itssubhead"/>
        <w:keepNext/>
        <w:keepLines/>
        <w:spacing w:after="0"/>
      </w:pPr>
      <w:r>
        <w:t>European Union</w:t>
      </w:r>
    </w:p>
    <w:p>
      <w:pPr>
        <w:pStyle w:val="itsentry"/>
        <w:keepNext/>
        <w:keepLines/>
        <w:spacing w:after="0"/>
      </w:pPr>
      <w:r>
        <w:t>Stoeva, Lachezara (Bulgaria)</w:t>
      </w:r>
      <w:r>
        <w:t xml:space="preserve"> - </w:t>
      </w:r>
      <w:r>
        <w:rPr>
          <w:color w:val="000000" w:themeColor="hyperlink"/>
          <w:u w:val="single"/>
        </w:rPr>
        <w:hyperlink r:id="rId60">
          <w:r>
            <w:rPr/>
            <w:t>A/C.2/72/SR.27</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entry"/>
        <w:keepNext/>
        <w:keepLines/>
        <w:spacing w:after="0"/>
      </w:pPr>
      <w:r>
        <w:t>Viera Salazar, Henry Jonathan (Ecuador)</w:t>
      </w:r>
      <w:r>
        <w:t xml:space="preserve"> - </w:t>
      </w:r>
      <w:r>
        <w:rPr>
          <w:color w:val="000000" w:themeColor="hyperlink"/>
          <w:u w:val="single"/>
        </w:rPr>
        <w:hyperlink r:id="rId83">
          <w:r>
            <w:rPr/>
            <w:t>A/C.2/72/SR.14</w:t>
          </w:r>
        </w:hyperlink>
      </w:r>
    </w:p>
    <w:p>
      <w:pPr>
        <w:pStyle w:val="itssubhead"/>
        <w:keepNext/>
        <w:keepLines/>
        <w:spacing w:after="0"/>
      </w:pPr>
      <w:r>
        <w:t>Nigeria</w:t>
      </w:r>
    </w:p>
    <w:p>
      <w:pPr>
        <w:pStyle w:val="itsentry"/>
        <w:keepNext/>
        <w:keepLines/>
        <w:spacing w:after="0"/>
      </w:pPr>
      <w:r>
        <w:t>Edison, Margaret</w:t>
      </w:r>
      <w:r>
        <w:t xml:space="preserve"> - </w:t>
      </w:r>
      <w:r>
        <w:rPr>
          <w:color w:val="000000" w:themeColor="hyperlink"/>
          <w:u w:val="single"/>
        </w:rPr>
        <w:hyperlink r:id="rId83">
          <w:r>
            <w:rPr/>
            <w:t>A/C.2/72/SR.14</w:t>
          </w:r>
        </w:hyperlink>
      </w:r>
    </w:p>
    <w:p>
      <w:pPr>
        <w:pStyle w:val="itssubhead"/>
        <w:keepNext/>
        <w:keepLines/>
        <w:spacing w:after="0"/>
      </w:pPr>
      <w:r>
        <w:t>Caribbean Community</w:t>
      </w:r>
    </w:p>
    <w:p>
      <w:pPr>
        <w:pStyle w:val="itsentry"/>
        <w:keepNext/>
        <w:keepLines/>
        <w:spacing w:after="0"/>
      </w:pPr>
      <w:r>
        <w:t>Marshall, Keith (Barbados)</w:t>
      </w:r>
      <w:r>
        <w:t xml:space="preserve"> - </w:t>
      </w:r>
      <w:r>
        <w:rPr>
          <w:color w:val="000000" w:themeColor="hyperlink"/>
          <w:u w:val="single"/>
        </w:rPr>
        <w:hyperlink r:id="rId83">
          <w:r>
            <w:rPr/>
            <w:t>A/C.2/72/SR.14</w:t>
          </w:r>
        </w:hyperlink>
      </w:r>
    </w:p>
    <w:p>
      <w:pPr>
        <w:pStyle w:val="itssubhead"/>
        <w:keepNext/>
        <w:keepLines/>
        <w:spacing w:after="0"/>
      </w:pPr>
      <w:r>
        <w:t>ILO</w:t>
      </w:r>
    </w:p>
    <w:p>
      <w:pPr>
        <w:pStyle w:val="itsentry"/>
        <w:keepNext/>
        <w:keepLines/>
        <w:spacing w:after="0"/>
      </w:pPr>
      <w:r>
        <w:t>Pinheiro, Vinícius Carvalho</w:t>
      </w:r>
      <w:r>
        <w:t xml:space="preserve"> - </w:t>
      </w:r>
      <w:r>
        <w:rPr>
          <w:color w:val="000000" w:themeColor="hyperlink"/>
          <w:u w:val="single"/>
        </w:rPr>
        <w:hyperlink r:id="rId111">
          <w:r>
            <w:rPr/>
            <w:t>A/C.2/72/SR.15</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11">
          <w:r>
            <w:rPr/>
            <w:t>A/C.2/72/SR.15</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111">
          <w:r>
            <w:rPr/>
            <w:t>A/C.2/72/SR.15</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83">
          <w:r>
            <w:rPr/>
            <w:t>A/C.2/72/SR.14</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r>
        <w:br/>
      </w:r>
    </w:p>
    <w:p>
      <w:pPr>
        <w:pStyle w:val="itshead"/>
        <w:keepNext/>
        <w:keepLines/>
      </w:pPr>
      <w:r>
        <w:t>GUAM QUESTION (Agenda Item 62)</w:t>
      </w:r>
    </w:p>
    <w:p>
      <w:pPr>
        <w:pStyle w:val="itssubhead"/>
        <w:keepNext/>
        <w:keepLines/>
        <w:spacing w:after="0"/>
      </w:pPr>
      <w:r>
        <w:t>United States</w:t>
      </w:r>
    </w:p>
    <w:p>
      <w:pPr>
        <w:pStyle w:val="itsentry"/>
        <w:keepNext/>
        <w:keepLines/>
        <w:spacing w:after="0"/>
      </w:pPr>
      <w:r>
        <w:t>Kashkett, Steven</w:t>
      </w:r>
      <w:r>
        <w:t xml:space="preserve"> - </w:t>
      </w:r>
      <w:r>
        <w:rPr>
          <w:color w:val="000000" w:themeColor="hyperlink"/>
          <w:u w:val="single"/>
        </w:rPr>
        <w:hyperlink r:id="rId104">
          <w:r>
            <w:rPr/>
            <w:t>A/C.4/72/SR.27</w:t>
          </w:r>
        </w:hyperlink>
      </w:r>
    </w:p>
    <w:p>
      <w:pPr>
        <w:pStyle w:val="itssubhead"/>
        <w:keepNext/>
        <w:keepLines/>
        <w:spacing w:after="0"/>
      </w:pPr>
      <w:r>
        <w:t>Our Islands are Sacred (Guam)</w:t>
      </w:r>
    </w:p>
    <w:p>
      <w:pPr>
        <w:pStyle w:val="itsentry"/>
        <w:keepNext/>
        <w:keepLines/>
        <w:spacing w:after="0"/>
      </w:pPr>
      <w:r>
        <w:t>Guerrero, Victoria-Lola M. Léon</w:t>
      </w:r>
      <w:r>
        <w:t xml:space="preserve"> - </w:t>
      </w:r>
      <w:r>
        <w:rPr>
          <w:color w:val="000000" w:themeColor="hyperlink"/>
          <w:u w:val="single"/>
        </w:rPr>
        <w:hyperlink r:id="rId109">
          <w:r>
            <w:rPr/>
            <w:t>A/C.4/72/SR.3</w:t>
          </w:r>
        </w:hyperlink>
      </w:r>
    </w:p>
    <w:p>
      <w:pPr>
        <w:pStyle w:val="itssubhead"/>
        <w:keepNext/>
        <w:keepLines/>
        <w:spacing w:after="0"/>
      </w:pPr>
      <w:r>
        <w:t>Independent Guahan (Guam)</w:t>
      </w:r>
    </w:p>
    <w:p>
      <w:pPr>
        <w:pStyle w:val="itsentry"/>
        <w:keepNext/>
        <w:keepLines/>
        <w:spacing w:after="0"/>
      </w:pPr>
      <w:r>
        <w:t xml:space="preserve">Won Pat-Borja, Melvin </w:t>
      </w:r>
      <w:r>
        <w:t xml:space="preserve"> - </w:t>
      </w:r>
      <w:r>
        <w:rPr>
          <w:color w:val="000000" w:themeColor="hyperlink"/>
          <w:u w:val="single"/>
        </w:rPr>
        <w:hyperlink r:id="rId109">
          <w:r>
            <w:rPr/>
            <w:t>A/C.4/72/SR.3</w:t>
          </w:r>
        </w:hyperlink>
      </w:r>
    </w:p>
    <w:p>
      <w:pPr>
        <w:pStyle w:val="itssubhead"/>
        <w:keepNext/>
        <w:keepLines/>
        <w:spacing w:after="0"/>
      </w:pPr>
      <w:r>
        <w:t>Guahan Peace and Justice Coalition</w:t>
      </w:r>
    </w:p>
    <w:p>
      <w:pPr>
        <w:pStyle w:val="itsentry"/>
        <w:keepNext/>
        <w:keepLines/>
        <w:spacing w:after="0"/>
      </w:pPr>
      <w:r>
        <w:t>Na'puti, Tiara R.</w:t>
      </w:r>
      <w:r>
        <w:t xml:space="preserve"> - </w:t>
      </w:r>
      <w:r>
        <w:rPr>
          <w:color w:val="000000" w:themeColor="hyperlink"/>
          <w:u w:val="single"/>
        </w:rPr>
        <w:hyperlink r:id="rId109">
          <w:r>
            <w:rPr/>
            <w:t>A/C.4/72/SR.3</w:t>
          </w:r>
        </w:hyperlink>
      </w:r>
    </w:p>
    <w:p>
      <w:pPr>
        <w:pStyle w:val="itssubhead"/>
        <w:keepNext/>
        <w:keepLines/>
        <w:spacing w:after="0"/>
      </w:pPr>
      <w:r>
        <w:t>Diablo Valley College (Pleasant Hill, Calif.)</w:t>
      </w:r>
    </w:p>
    <w:p>
      <w:pPr>
        <w:pStyle w:val="itsentry"/>
        <w:keepNext/>
        <w:keepLines/>
        <w:spacing w:after="0"/>
      </w:pPr>
      <w:r>
        <w:t>Tom, Samuel</w:t>
      </w:r>
      <w:r>
        <w:t xml:space="preserve"> - </w:t>
      </w:r>
      <w:r>
        <w:rPr>
          <w:color w:val="000000" w:themeColor="hyperlink"/>
          <w:u w:val="single"/>
        </w:rPr>
        <w:hyperlink r:id="rId112">
          <w:r>
            <w:rPr/>
            <w:t>A/C.4/72/SR.4</w:t>
          </w:r>
        </w:hyperlink>
      </w:r>
    </w:p>
    <w:p>
      <w:pPr>
        <w:pStyle w:val="itssubhead"/>
        <w:keepNext/>
        <w:keepLines/>
        <w:spacing w:after="0"/>
      </w:pPr>
      <w:r>
        <w:t>Singapore</w:t>
      </w:r>
    </w:p>
    <w:p>
      <w:pPr>
        <w:pStyle w:val="itsentry"/>
        <w:keepNext/>
        <w:keepLines/>
        <w:spacing w:after="0"/>
      </w:pPr>
      <w:r>
        <w:t>Lim, Tong Hai</w:t>
      </w:r>
      <w:r>
        <w:t xml:space="preserve"> - </w:t>
      </w:r>
      <w:r>
        <w:rPr>
          <w:color w:val="000000" w:themeColor="hyperlink"/>
          <w:u w:val="single"/>
        </w:rPr>
        <w:hyperlink r:id="rId104">
          <w:r>
            <w:rPr/>
            <w:t>A/C.4/72/SR.27</w:t>
          </w:r>
        </w:hyperlink>
      </w:r>
    </w:p>
    <w:p>
      <w:pPr>
        <w:pStyle w:val="itssubhead"/>
        <w:keepNext/>
        <w:keepLines/>
        <w:spacing w:after="0"/>
      </w:pPr>
      <w:r>
        <w:t>Prutehi Litekyan (Organization : Guam)</w:t>
      </w:r>
    </w:p>
    <w:p>
      <w:pPr>
        <w:pStyle w:val="itsentry"/>
        <w:keepNext/>
        <w:keepLines/>
        <w:spacing w:after="0"/>
      </w:pPr>
      <w:r>
        <w:t>Barnett, Samantha Babauta Tenorio</w:t>
      </w:r>
      <w:r>
        <w:t xml:space="preserve"> - </w:t>
      </w:r>
      <w:r>
        <w:rPr>
          <w:color w:val="000000" w:themeColor="hyperlink"/>
          <w:u w:val="single"/>
        </w:rPr>
        <w:hyperlink r:id="rId109">
          <w:r>
            <w:rPr/>
            <w:t>A/C.4/72/SR.3</w:t>
          </w:r>
        </w:hyperlink>
      </w:r>
    </w:p>
    <w:p>
      <w:pPr>
        <w:pStyle w:val="itssubhead"/>
        <w:keepNext/>
        <w:keepLines/>
        <w:spacing w:after="0"/>
      </w:pPr>
      <w:r>
        <w:t>Guam. Governor</w:t>
      </w:r>
    </w:p>
    <w:p>
      <w:pPr>
        <w:pStyle w:val="itsentry"/>
        <w:keepNext/>
        <w:keepLines/>
        <w:spacing w:after="0"/>
      </w:pPr>
      <w:r>
        <w:t>Baza Calvo, Eddie</w:t>
      </w:r>
      <w:r>
        <w:t xml:space="preserve"> - </w:t>
      </w:r>
      <w:r>
        <w:rPr>
          <w:color w:val="000000" w:themeColor="hyperlink"/>
          <w:u w:val="single"/>
        </w:rPr>
        <w:hyperlink r:id="rId109">
          <w:r>
            <w:rPr/>
            <w:t>A/C.4/72/SR.3</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104">
          <w:r>
            <w:rPr/>
            <w:t>A/C.4/72/SR.27</w:t>
          </w:r>
        </w:hyperlink>
      </w:r>
    </w:p>
    <w:p>
      <w:pPr>
        <w:pStyle w:val="itssubhead"/>
        <w:keepNext/>
        <w:keepLines/>
        <w:spacing w:after="0"/>
      </w:pPr>
      <w:r>
        <w:t>Canada</w:t>
      </w:r>
    </w:p>
    <w:p>
      <w:pPr>
        <w:pStyle w:val="itsentry"/>
        <w:keepNext/>
        <w:keepLines/>
        <w:spacing w:after="0"/>
      </w:pPr>
      <w:r>
        <w:t>Green, Julanar Ranya</w:t>
      </w:r>
      <w:r>
        <w:t xml:space="preserve"> - </w:t>
      </w:r>
      <w:r>
        <w:rPr>
          <w:color w:val="000000" w:themeColor="hyperlink"/>
          <w:u w:val="single"/>
        </w:rPr>
        <w:hyperlink r:id="rId104">
          <w:r>
            <w:rPr/>
            <w:t>A/C.4/72/SR.27</w:t>
          </w:r>
        </w:hyperlink>
      </w:r>
    </w:p>
    <w:p>
      <w:pPr>
        <w:pStyle w:val="itssubhead"/>
        <w:keepNext/>
        <w:keepLines/>
        <w:spacing w:after="0"/>
      </w:pPr>
      <w:r>
        <w:t>Guam. Commission on Decolonization</w:t>
      </w:r>
    </w:p>
    <w:p>
      <w:pPr>
        <w:pStyle w:val="itsentry"/>
        <w:keepNext/>
        <w:keepLines/>
        <w:spacing w:after="0"/>
      </w:pPr>
      <w:r>
        <w:t>Natividad, Lisalinda</w:t>
      </w:r>
      <w:r>
        <w:t xml:space="preserve"> - </w:t>
      </w:r>
      <w:r>
        <w:rPr>
          <w:color w:val="000000" w:themeColor="hyperlink"/>
          <w:u w:val="single"/>
        </w:rPr>
        <w:hyperlink r:id="rId109">
          <w:r>
            <w:rPr/>
            <w:t>A/C.4/72/SR.3</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104">
          <w:r>
            <w:rPr/>
            <w:t>A/C.4/72/SR.27</w:t>
          </w:r>
        </w:hyperlink>
      </w:r>
    </w:p>
    <w:p>
      <w:pPr>
        <w:pStyle w:val="itssubhead"/>
        <w:keepNext/>
        <w:keepLines/>
        <w:spacing w:after="0"/>
      </w:pPr>
      <w:r>
        <w:t>Sagan Kotturan Chamoru (Guam)</w:t>
      </w:r>
    </w:p>
    <w:p>
      <w:pPr>
        <w:pStyle w:val="itsentry"/>
        <w:keepNext/>
        <w:keepLines/>
        <w:spacing w:after="0"/>
      </w:pPr>
      <w:r>
        <w:t>Naputi Borja, Kerri Ann</w:t>
      </w:r>
      <w:r>
        <w:t xml:space="preserve"> - </w:t>
      </w:r>
      <w:r>
        <w:rPr>
          <w:color w:val="000000" w:themeColor="hyperlink"/>
          <w:u w:val="single"/>
        </w:rPr>
        <w:hyperlink r:id="rId109">
          <w:r>
            <w:rPr/>
            <w:t>A/C.4/72/SR.3</w:t>
          </w:r>
        </w:hyperlink>
      </w:r>
    </w:p>
    <w:p>
      <w:pPr>
        <w:pStyle w:val="itssubhead"/>
        <w:keepNext/>
        <w:keepLines/>
        <w:spacing w:after="0"/>
      </w:pPr>
      <w:r>
        <w:t>University of San Francisco</w:t>
      </w:r>
    </w:p>
    <w:p>
      <w:pPr>
        <w:pStyle w:val="itsentry"/>
        <w:keepNext/>
        <w:keepLines/>
        <w:spacing w:after="0"/>
      </w:pPr>
      <w:r>
        <w:t>Arroyo, Alaina</w:t>
      </w:r>
      <w:r>
        <w:t xml:space="preserve"> - </w:t>
      </w:r>
      <w:r>
        <w:rPr>
          <w:color w:val="000000" w:themeColor="hyperlink"/>
          <w:u w:val="single"/>
        </w:rPr>
        <w:hyperlink r:id="rId112">
          <w:r>
            <w:rPr/>
            <w:t>A/C.4/72/SR.4</w:t>
          </w:r>
        </w:hyperlink>
      </w:r>
    </w:p>
    <w:p>
      <w:pPr>
        <w:pStyle w:val="itssubhead"/>
        <w:keepNext/>
        <w:keepLines/>
        <w:spacing w:after="0"/>
      </w:pPr>
      <w:r>
        <w:t>Independence for Guam Task Force</w:t>
      </w:r>
    </w:p>
    <w:p>
      <w:pPr>
        <w:pStyle w:val="itsentry"/>
        <w:keepNext/>
        <w:keepLines/>
        <w:spacing w:after="0"/>
      </w:pPr>
      <w:r>
        <w:t>Bevacqua, Michael Lujan</w:t>
      </w:r>
      <w:r>
        <w:t xml:space="preserve"> - </w:t>
      </w:r>
      <w:r>
        <w:rPr>
          <w:color w:val="000000" w:themeColor="hyperlink"/>
          <w:u w:val="single"/>
        </w:rPr>
        <w:hyperlink r:id="rId109">
          <w:r>
            <w:rPr/>
            <w:t>A/C.4/72/SR.3</w:t>
          </w:r>
        </w:hyperlink>
      </w:r>
    </w:p>
    <w:p>
      <w:pPr>
        <w:pStyle w:val="itssubhead"/>
        <w:keepNext/>
        <w:keepLines/>
        <w:spacing w:after="0"/>
      </w:pPr>
      <w:r>
        <w:t>***</w:t>
      </w:r>
    </w:p>
    <w:p>
      <w:pPr>
        <w:pStyle w:val="itsentry"/>
        <w:keepNext/>
        <w:keepLines/>
        <w:spacing w:after="0"/>
      </w:pPr>
      <w:r>
        <w:t>Duhaylonson, Dietrix</w:t>
      </w:r>
      <w:r>
        <w:t xml:space="preserve"> - </w:t>
      </w:r>
      <w:r>
        <w:rPr>
          <w:color w:val="000000" w:themeColor="hyperlink"/>
          <w:u w:val="single"/>
        </w:rPr>
        <w:hyperlink r:id="rId109">
          <w:r>
            <w:rPr/>
            <w:t>A/C.4/72/SR.3</w:t>
          </w:r>
        </w:hyperlink>
      </w:r>
    </w:p>
    <w:p>
      <w:pPr>
        <w:pStyle w:val="itsentry"/>
        <w:keepNext/>
        <w:keepLines/>
        <w:spacing w:after="0"/>
      </w:pPr>
      <w:r>
        <w:t>San Nicolas, Alexander</w:t>
      </w:r>
      <w:r>
        <w:t xml:space="preserve"> - </w:t>
      </w:r>
      <w:r>
        <w:rPr>
          <w:color w:val="000000" w:themeColor="hyperlink"/>
          <w:u w:val="single"/>
        </w:rPr>
        <w:hyperlink r:id="rId112">
          <w:r>
            <w:rPr/>
            <w:t>A/C.4/72/SR.4</w:t>
          </w:r>
        </w:hyperlink>
      </w:r>
    </w:p>
    <w:p>
      <w:pPr>
        <w:pStyle w:val="itsentry"/>
        <w:keepNext/>
        <w:keepLines/>
        <w:spacing w:after="0"/>
      </w:pPr>
      <w:r>
        <w:t>Petersen, Glenn</w:t>
      </w:r>
      <w:r>
        <w:t xml:space="preserve"> - </w:t>
      </w:r>
      <w:r>
        <w:rPr>
          <w:color w:val="000000" w:themeColor="hyperlink"/>
          <w:u w:val="single"/>
        </w:rPr>
        <w:hyperlink r:id="rId112">
          <w:r>
            <w:rPr/>
            <w:t>A/C.4/72/SR.4</w:t>
          </w:r>
        </w:hyperlink>
      </w:r>
    </w:p>
    <w:p>
      <w:pPr>
        <w:pStyle w:val="itssubhead"/>
        <w:keepNext/>
        <w:keepLines/>
        <w:spacing w:after="0"/>
      </w:pPr>
      <w:r>
        <w:t>Guam. Legislature</w:t>
      </w:r>
    </w:p>
    <w:p>
      <w:pPr>
        <w:pStyle w:val="itsentry"/>
        <w:keepNext/>
        <w:keepLines/>
        <w:spacing w:after="0"/>
      </w:pPr>
      <w:r>
        <w:t xml:space="preserve">Terlaje, Therese M. </w:t>
      </w:r>
      <w:r>
        <w:t xml:space="preserve"> - </w:t>
      </w:r>
      <w:r>
        <w:rPr>
          <w:color w:val="000000" w:themeColor="hyperlink"/>
          <w:u w:val="single"/>
        </w:rPr>
        <w:hyperlink r:id="rId109">
          <w:r>
            <w:rPr/>
            <w:t>A/C.4/72/SR.3</w:t>
          </w:r>
        </w:hyperlink>
      </w:r>
    </w:p>
    <w:p>
      <w:pPr>
        <w:pStyle w:val="itsentry"/>
        <w:keepNext/>
        <w:keepLines/>
        <w:spacing w:after="0"/>
      </w:pPr>
      <w:r>
        <w:t>Nelson, Telena Cruz</w:t>
      </w:r>
      <w:r>
        <w:t xml:space="preserve"> - </w:t>
      </w:r>
      <w:r>
        <w:rPr>
          <w:color w:val="000000" w:themeColor="hyperlink"/>
          <w:u w:val="single"/>
        </w:rPr>
        <w:hyperlink r:id="rId109">
          <w:r>
            <w:rPr/>
            <w:t>A/C.4/72/SR.3</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104">
          <w:r>
            <w:rPr/>
            <w:t>A/C.4/72/SR.27</w:t>
          </w:r>
        </w:hyperlink>
      </w:r>
      <w:r>
        <w:t xml:space="preserve">; </w:t>
      </w:r>
      <w:r>
        <w:rPr>
          <w:color w:val="000000" w:themeColor="hyperlink"/>
          <w:u w:val="single"/>
        </w:rPr>
        <w:hyperlink r:id="rId109">
          <w:r>
            <w:rPr/>
            <w:t>A/C.4/72/SR.3</w:t>
          </w:r>
        </w:hyperlink>
      </w:r>
    </w:p>
    <w:p>
      <w:pPr>
        <w:pStyle w:val="itssubhead"/>
        <w:keepNext/>
        <w:keepLines/>
        <w:spacing w:after="0"/>
      </w:pPr>
      <w:r>
        <w:t>Famoksaiyan (Organization : Guam)</w:t>
      </w:r>
    </w:p>
    <w:p>
      <w:pPr>
        <w:pStyle w:val="itsentry"/>
        <w:keepNext/>
        <w:keepLines/>
        <w:spacing w:after="0"/>
      </w:pPr>
      <w:r>
        <w:t>Limtiaco, Pim</w:t>
      </w:r>
      <w:r>
        <w:t xml:space="preserve"> - </w:t>
      </w:r>
      <w:r>
        <w:rPr>
          <w:color w:val="000000" w:themeColor="hyperlink"/>
          <w:u w:val="single"/>
        </w:rPr>
        <w:hyperlink r:id="rId109">
          <w:r>
            <w:rPr/>
            <w:t>A/C.4/72/SR.3</w:t>
          </w:r>
        </w:hyperlink>
      </w:r>
    </w:p>
    <w:p>
      <w:pPr>
        <w:pStyle w:val="itssubhead"/>
        <w:keepNext/>
        <w:keepLines/>
        <w:spacing w:after="0"/>
      </w:pPr>
      <w:r>
        <w:t>Pacific Women's Indigenous Network</w:t>
      </w:r>
    </w:p>
    <w:p>
      <w:pPr>
        <w:pStyle w:val="itsentry"/>
        <w:keepNext/>
        <w:keepLines/>
        <w:spacing w:after="0"/>
      </w:pPr>
      <w:r>
        <w:t>Munoz, Julia Faye</w:t>
      </w:r>
      <w:r>
        <w:t xml:space="preserve"> - </w:t>
      </w:r>
      <w:r>
        <w:rPr>
          <w:color w:val="000000" w:themeColor="hyperlink"/>
          <w:u w:val="single"/>
        </w:rPr>
        <w:hyperlink r:id="rId109">
          <w:r>
            <w:rPr/>
            <w:t>A/C.4/72/SR.3</w:t>
          </w:r>
        </w:hyperlink>
      </w:r>
      <w:r>
        <w:br/>
      </w:r>
    </w:p>
    <w:p>
      <w:pPr>
        <w:pStyle w:val="itshead"/>
        <w:keepNext/>
        <w:keepLines/>
      </w:pPr>
      <w:r>
        <w:t>GURIRAB, THEO-BEN (UN. GENERAL ASSEMBLY (54TH SESS. : 1999-2000). PRESIDENT)--TRIBUTES (Agenda Item )</w:t>
      </w:r>
    </w:p>
    <w:p>
      <w:pPr>
        <w:pStyle w:val="itssubhead"/>
        <w:keepNext/>
        <w:keepLines/>
        <w:spacing w:after="0"/>
      </w:pPr>
      <w:r>
        <w:t>UN. Under-Secretary-General and Chef de Cabinet</w:t>
      </w:r>
    </w:p>
    <w:p>
      <w:pPr>
        <w:pStyle w:val="itsentry"/>
        <w:keepNext/>
        <w:keepLines/>
        <w:spacing w:after="0"/>
      </w:pPr>
      <w:r>
        <w:t>Viotti, Maria Luiza Ribeiro</w:t>
      </w:r>
      <w:r>
        <w:t xml:space="preserve"> - </w:t>
      </w:r>
      <w:r>
        <w:rPr>
          <w:color w:val="000000" w:themeColor="hyperlink"/>
          <w:u w:val="single"/>
        </w:rPr>
        <w:hyperlink r:id="rId50">
          <w:r>
            <w:rPr/>
            <w:t>A/72/PV.108</w:t>
          </w:r>
        </w:hyperlink>
      </w:r>
    </w:p>
    <w:p>
      <w:pPr>
        <w:pStyle w:val="itssubhead"/>
        <w:keepNext/>
        <w:keepLines/>
        <w:spacing w:after="0"/>
      </w:pPr>
      <w:r>
        <w:t>UN. General Assembly. Vice-President</w:t>
      </w:r>
    </w:p>
    <w:p>
      <w:pPr>
        <w:pStyle w:val="itsentry"/>
        <w:keepNext/>
        <w:keepLines/>
        <w:spacing w:after="0"/>
      </w:pPr>
      <w:r>
        <w:t>Perera, Amrith Rohan (Sri Lanka)</w:t>
      </w:r>
      <w:r>
        <w:t xml:space="preserve"> - </w:t>
      </w:r>
      <w:r>
        <w:rPr>
          <w:color w:val="000000" w:themeColor="hyperlink"/>
          <w:u w:val="single"/>
        </w:rPr>
        <w:hyperlink r:id="rId50">
          <w:r>
            <w:rPr/>
            <w:t>A/72/PV.108</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50">
          <w:r>
            <w:rPr/>
            <w:t>A/72/PV.108</w:t>
          </w:r>
        </w:hyperlink>
      </w:r>
    </w:p>
    <w:p>
      <w:pPr>
        <w:pStyle w:val="itssubhead"/>
        <w:keepNext/>
        <w:keepLines/>
        <w:spacing w:after="0"/>
      </w:pPr>
      <w:r>
        <w:t>UN. Group of African States</w:t>
      </w:r>
    </w:p>
    <w:p>
      <w:pPr>
        <w:pStyle w:val="itsentry"/>
        <w:keepNext/>
        <w:keepLines/>
        <w:spacing w:after="0"/>
      </w:pPr>
      <w:r>
        <w:t>Amayo, Lazarus  (Kenya)</w:t>
      </w:r>
      <w:r>
        <w:t xml:space="preserve"> - </w:t>
      </w:r>
      <w:r>
        <w:rPr>
          <w:color w:val="000000" w:themeColor="hyperlink"/>
          <w:u w:val="single"/>
        </w:rPr>
        <w:hyperlink r:id="rId50">
          <w:r>
            <w:rPr/>
            <w:t>A/72/PV.108</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50">
          <w:r>
            <w:rPr/>
            <w:t>A/72/PV.108</w:t>
          </w:r>
        </w:hyperlink>
      </w:r>
    </w:p>
    <w:p>
      <w:pPr>
        <w:pStyle w:val="itssubhead"/>
        <w:keepNext/>
        <w:keepLines/>
        <w:spacing w:after="0"/>
      </w:pPr>
      <w:r>
        <w:t>United States</w:t>
      </w:r>
    </w:p>
    <w:p>
      <w:pPr>
        <w:pStyle w:val="itsentry"/>
        <w:keepNext/>
        <w:keepLines/>
        <w:spacing w:after="0"/>
      </w:pPr>
      <w:r>
        <w:t>Amadeo, Stefanie</w:t>
      </w:r>
      <w:r>
        <w:t xml:space="preserve"> - </w:t>
      </w:r>
      <w:r>
        <w:rPr>
          <w:color w:val="000000" w:themeColor="hyperlink"/>
          <w:u w:val="single"/>
        </w:rPr>
        <w:hyperlink r:id="rId50">
          <w:r>
            <w:rPr/>
            <w:t>A/72/PV.108</w:t>
          </w:r>
        </w:hyperlink>
      </w:r>
    </w:p>
    <w:p>
      <w:pPr>
        <w:pStyle w:val="itssubhead"/>
        <w:keepNext/>
        <w:keepLines/>
        <w:spacing w:after="0"/>
      </w:pPr>
      <w:r>
        <w:t>UN. Group of Asian States</w:t>
      </w:r>
    </w:p>
    <w:p>
      <w:pPr>
        <w:pStyle w:val="itsentry"/>
        <w:keepNext/>
        <w:keepLines/>
        <w:spacing w:after="0"/>
      </w:pPr>
      <w:r>
        <w:t>Tang, Luke (Singapore)</w:t>
      </w:r>
      <w:r>
        <w:t xml:space="preserve"> - </w:t>
      </w:r>
      <w:r>
        <w:rPr>
          <w:color w:val="000000" w:themeColor="hyperlink"/>
          <w:u w:val="single"/>
        </w:rPr>
        <w:hyperlink r:id="rId50">
          <w:r>
            <w:rPr/>
            <w:t>A/72/PV.108</w:t>
          </w:r>
        </w:hyperlink>
      </w:r>
    </w:p>
    <w:p>
      <w:pPr>
        <w:pStyle w:val="itssubhead"/>
        <w:keepNext/>
        <w:keepLines/>
        <w:spacing w:after="0"/>
      </w:pPr>
      <w:r>
        <w:t>UN. Group of Eastern European States</w:t>
      </w:r>
    </w:p>
    <w:p>
      <w:pPr>
        <w:pStyle w:val="itsentry"/>
        <w:keepNext/>
        <w:keepLines/>
        <w:spacing w:after="0"/>
      </w:pPr>
      <w:r>
        <w:t>Chatardová, Marie (Czechia)</w:t>
      </w:r>
      <w:r>
        <w:t xml:space="preserve"> - </w:t>
      </w:r>
      <w:r>
        <w:rPr>
          <w:color w:val="000000" w:themeColor="hyperlink"/>
          <w:u w:val="single"/>
        </w:rPr>
        <w:hyperlink r:id="rId50">
          <w:r>
            <w:rPr/>
            <w:t>A/72/PV.108</w:t>
          </w:r>
        </w:hyperlink>
      </w:r>
    </w:p>
    <w:p>
      <w:pPr>
        <w:pStyle w:val="itssubhead"/>
        <w:keepNext/>
        <w:keepLines/>
        <w:spacing w:after="0"/>
      </w:pPr>
      <w:r>
        <w:t>UN. Group of Latin American and Caribbean States</w:t>
      </w:r>
    </w:p>
    <w:p>
      <w:pPr>
        <w:pStyle w:val="itsentry"/>
        <w:keepNext/>
        <w:keepLines/>
        <w:spacing w:after="0"/>
      </w:pPr>
      <w:r>
        <w:t>Webson, Walton Alfonso (Antigua and Barbuda)</w:t>
      </w:r>
      <w:r>
        <w:t xml:space="preserve"> - </w:t>
      </w:r>
      <w:r>
        <w:rPr>
          <w:color w:val="000000" w:themeColor="hyperlink"/>
          <w:u w:val="single"/>
        </w:rPr>
        <w:hyperlink r:id="rId50">
          <w:r>
            <w:rPr/>
            <w:t>A/72/PV.108</w:t>
          </w:r>
        </w:hyperlink>
      </w:r>
    </w:p>
    <w:p>
      <w:pPr>
        <w:pStyle w:val="itssubhead"/>
        <w:keepNext/>
        <w:keepLines/>
        <w:spacing w:after="0"/>
      </w:pPr>
      <w:r>
        <w:t>UN. Group of Western European and Other States</w:t>
      </w:r>
    </w:p>
    <w:p>
      <w:pPr>
        <w:pStyle w:val="itsentry"/>
        <w:keepNext/>
        <w:keepLines/>
        <w:spacing w:after="0"/>
      </w:pPr>
      <w:r>
        <w:t>Braun, Christian (Luxembourg)</w:t>
      </w:r>
      <w:r>
        <w:t xml:space="preserve"> - </w:t>
      </w:r>
      <w:r>
        <w:rPr>
          <w:color w:val="000000" w:themeColor="hyperlink"/>
          <w:u w:val="single"/>
        </w:rPr>
        <w:hyperlink r:id="rId50">
          <w:r>
            <w:rPr/>
            <w:t>A/72/PV.108</w:t>
          </w:r>
        </w:hyperlink>
      </w:r>
      <w:r>
        <w:br/>
      </w:r>
    </w:p>
    <w:p>
      <w:pPr>
        <w:pStyle w:val="itshead"/>
        <w:keepNext/>
        <w:keepLines/>
      </w:pPr>
      <w:r>
        <w:t>HAMMARSKJÖLD, DAG--DEATH INVESTIGATION (Agenda Item 130)</w:t>
      </w:r>
    </w:p>
    <w:p>
      <w:pPr>
        <w:pStyle w:val="itssubhead"/>
        <w:keepNext/>
        <w:keepLines/>
        <w:spacing w:after="0"/>
      </w:pPr>
      <w:r>
        <w:t>Sweden</w:t>
      </w:r>
    </w:p>
    <w:p>
      <w:pPr>
        <w:pStyle w:val="itsentry"/>
        <w:keepNext/>
        <w:keepLines/>
        <w:spacing w:after="0"/>
      </w:pPr>
      <w:r>
        <w:t>Schoulgin Nyoni, Irina</w:t>
      </w:r>
      <w:r>
        <w:t xml:space="preserve"> - </w:t>
      </w:r>
      <w:r>
        <w:rPr>
          <w:color w:val="000000" w:themeColor="hyperlink"/>
          <w:u w:val="single"/>
        </w:rPr>
        <w:hyperlink r:id="rId113">
          <w:r>
            <w:rPr/>
            <w:t>A/72/PV.65</w:t>
          </w:r>
        </w:hyperlink>
      </w:r>
      <w:r>
        <w:br/>
      </w:r>
    </w:p>
    <w:p>
      <w:pPr>
        <w:pStyle w:val="itshead"/>
        <w:keepNext/>
        <w:keepLines/>
      </w:pPr>
      <w:r>
        <w:t>HEALTH (Agenda Item 127)</w:t>
      </w:r>
    </w:p>
    <w:p>
      <w:pPr>
        <w:pStyle w:val="itssubhead"/>
        <w:keepNext/>
        <w:keepLines/>
        <w:spacing w:after="0"/>
      </w:pPr>
      <w:r>
        <w:t>United States</w:t>
      </w:r>
    </w:p>
    <w:p>
      <w:pPr>
        <w:pStyle w:val="itsentry"/>
        <w:keepNext/>
        <w:keepLines/>
        <w:spacing w:after="0"/>
      </w:pPr>
      <w:r>
        <w:t>Phipps, Laurie Shestack</w:t>
      </w:r>
      <w:r>
        <w:t xml:space="preserve"> - </w:t>
      </w:r>
      <w:r>
        <w:rPr>
          <w:color w:val="000000" w:themeColor="hyperlink"/>
          <w:u w:val="single"/>
        </w:rPr>
        <w:hyperlink r:id="rId114">
          <w:r>
            <w:rPr/>
            <w:t>A/72/PV.72</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114">
          <w:r>
            <w:rPr/>
            <w:t>A/72/PV.72</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114">
          <w:r>
            <w:rPr/>
            <w:t>A/72/PV.72</w:t>
          </w:r>
        </w:hyperlink>
      </w:r>
    </w:p>
    <w:p>
      <w:pPr>
        <w:pStyle w:val="itssubhead"/>
        <w:keepNext/>
        <w:keepLines/>
        <w:spacing w:after="0"/>
      </w:pPr>
      <w:r>
        <w:t>Maldives</w:t>
      </w:r>
    </w:p>
    <w:p>
      <w:pPr>
        <w:pStyle w:val="itsentry"/>
        <w:keepNext/>
        <w:keepLines/>
        <w:spacing w:after="0"/>
      </w:pPr>
      <w:r>
        <w:t>Razana, Fathmath</w:t>
      </w:r>
      <w:r>
        <w:t xml:space="preserve"> - </w:t>
      </w:r>
      <w:r>
        <w:rPr>
          <w:color w:val="000000" w:themeColor="hyperlink"/>
          <w:u w:val="single"/>
        </w:rPr>
        <w:hyperlink r:id="rId114">
          <w:r>
            <w:rPr/>
            <w:t>A/72/PV.72</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114">
          <w:r>
            <w:rPr/>
            <w:t>A/72/PV.72</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15">
          <w:r>
            <w:rPr/>
            <w:t>A/72/PV.110</w:t>
          </w:r>
        </w:hyperlink>
      </w:r>
      <w:r>
        <w:br/>
      </w:r>
    </w:p>
    <w:p>
      <w:pPr>
        <w:pStyle w:val="itshead"/>
        <w:keepNext/>
        <w:keepLines/>
      </w:pPr>
      <w:r>
        <w:t>HIV/AIDS--DECLARATIONS (Agenda Item 10)</w:t>
      </w:r>
    </w:p>
    <w:p>
      <w:pPr>
        <w:pStyle w:val="itssubhead"/>
        <w:keepNext/>
        <w:keepLines/>
        <w:spacing w:after="0"/>
      </w:pPr>
      <w:r>
        <w:t>Belarus</w:t>
      </w:r>
    </w:p>
    <w:p>
      <w:pPr>
        <w:pStyle w:val="itsentry"/>
        <w:keepNext/>
        <w:keepLines/>
        <w:spacing w:after="0"/>
      </w:pPr>
      <w:r>
        <w:t>Rybakov, Valentin</w:t>
      </w:r>
      <w:r>
        <w:t xml:space="preserve"> - </w:t>
      </w:r>
      <w:r>
        <w:rPr>
          <w:color w:val="000000" w:themeColor="hyperlink"/>
          <w:u w:val="single"/>
        </w:rPr>
        <w:hyperlink r:id="rId116">
          <w:r>
            <w:rPr/>
            <w:t>A/72/PV.95</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116">
          <w:r>
            <w:rPr/>
            <w:t>A/72/PV.95</w:t>
          </w:r>
        </w:hyperlink>
      </w:r>
    </w:p>
    <w:p>
      <w:pPr>
        <w:pStyle w:val="itssubhead"/>
        <w:keepNext/>
        <w:keepLines/>
        <w:spacing w:after="0"/>
      </w:pPr>
      <w:r>
        <w:t>Colombia</w:t>
      </w:r>
    </w:p>
    <w:p>
      <w:pPr>
        <w:pStyle w:val="itsentry"/>
        <w:keepNext/>
        <w:keepLines/>
        <w:spacing w:after="0"/>
      </w:pPr>
      <w:r>
        <w:t>González, Francisco Alberto</w:t>
      </w:r>
      <w:r>
        <w:t xml:space="preserve"> - </w:t>
      </w:r>
      <w:r>
        <w:rPr>
          <w:color w:val="000000" w:themeColor="hyperlink"/>
          <w:u w:val="single"/>
        </w:rPr>
        <w:hyperlink r:id="rId117">
          <w:r>
            <w:rPr/>
            <w:t>A/72/PV.94</w:t>
          </w:r>
        </w:hyperlink>
      </w:r>
    </w:p>
    <w:p>
      <w:pPr>
        <w:pStyle w:val="itssubhead"/>
        <w:keepNext/>
        <w:keepLines/>
        <w:spacing w:after="0"/>
      </w:pPr>
      <w:r>
        <w:t>Netherlands</w:t>
      </w:r>
    </w:p>
    <w:p>
      <w:pPr>
        <w:pStyle w:val="itsentry"/>
        <w:keepNext/>
        <w:keepLines/>
        <w:spacing w:after="0"/>
      </w:pPr>
      <w:r>
        <w:t>Munster, Eleonora van</w:t>
      </w:r>
      <w:r>
        <w:t xml:space="preserve"> - </w:t>
      </w:r>
      <w:r>
        <w:rPr>
          <w:color w:val="000000" w:themeColor="hyperlink"/>
          <w:u w:val="single"/>
        </w:rPr>
        <w:hyperlink r:id="rId116">
          <w:r>
            <w:rPr/>
            <w:t>A/72/PV.95</w:t>
          </w:r>
        </w:hyperlink>
      </w:r>
    </w:p>
    <w:p>
      <w:pPr>
        <w:pStyle w:val="itssubhead"/>
        <w:keepNext/>
        <w:keepLines/>
        <w:spacing w:after="0"/>
      </w:pPr>
      <w:r>
        <w:t>Lesotho</w:t>
      </w:r>
    </w:p>
    <w:p>
      <w:pPr>
        <w:pStyle w:val="itsentry"/>
        <w:keepNext/>
        <w:keepLines/>
        <w:spacing w:after="0"/>
      </w:pPr>
      <w:r>
        <w:t>Monoko, Nthabiseng</w:t>
      </w:r>
      <w:r>
        <w:t xml:space="preserve"> - </w:t>
      </w:r>
      <w:r>
        <w:rPr>
          <w:color w:val="000000" w:themeColor="hyperlink"/>
          <w:u w:val="single"/>
        </w:rPr>
        <w:hyperlink r:id="rId116">
          <w:r>
            <w:rPr/>
            <w:t>A/72/PV.95</w:t>
          </w:r>
        </w:hyperlink>
      </w:r>
    </w:p>
    <w:p>
      <w:pPr>
        <w:pStyle w:val="itssubhead"/>
        <w:keepNext/>
        <w:keepLines/>
        <w:spacing w:after="0"/>
      </w:pPr>
      <w:r>
        <w:t>Rwanda</w:t>
      </w:r>
    </w:p>
    <w:p>
      <w:pPr>
        <w:pStyle w:val="itsentry"/>
        <w:keepNext/>
        <w:keepLines/>
        <w:spacing w:after="0"/>
      </w:pPr>
      <w:r>
        <w:t>Bakuramutsa, Urujeni</w:t>
      </w:r>
      <w:r>
        <w:t xml:space="preserve"> - </w:t>
      </w:r>
      <w:r>
        <w:rPr>
          <w:color w:val="000000" w:themeColor="hyperlink"/>
          <w:u w:val="single"/>
        </w:rPr>
        <w:hyperlink r:id="rId116">
          <w:r>
            <w:rPr/>
            <w:t>A/72/PV.95</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17">
          <w:r>
            <w:rPr/>
            <w:t>A/72/PV.94</w:t>
          </w:r>
        </w:hyperlink>
      </w:r>
    </w:p>
    <w:p>
      <w:pPr>
        <w:pStyle w:val="itssubhead"/>
        <w:keepNext/>
        <w:keepLines/>
        <w:spacing w:after="0"/>
      </w:pPr>
      <w:r>
        <w:t>Myanmar</w:t>
      </w:r>
    </w:p>
    <w:p>
      <w:pPr>
        <w:pStyle w:val="itsentry"/>
        <w:keepNext/>
        <w:keepLines/>
        <w:spacing w:after="0"/>
      </w:pPr>
      <w:r>
        <w:t>Khyne, Hmway Hmway</w:t>
      </w:r>
      <w:r>
        <w:t xml:space="preserve"> - </w:t>
      </w:r>
      <w:r>
        <w:rPr>
          <w:color w:val="000000" w:themeColor="hyperlink"/>
          <w:u w:val="single"/>
        </w:rPr>
        <w:hyperlink r:id="rId116">
          <w:r>
            <w:rPr/>
            <w:t>A/72/PV.95</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117">
          <w:r>
            <w:rPr/>
            <w:t>A/72/PV.94</w:t>
          </w:r>
        </w:hyperlink>
      </w:r>
    </w:p>
    <w:p>
      <w:pPr>
        <w:pStyle w:val="itssubhead"/>
        <w:keepNext/>
        <w:keepLines/>
        <w:spacing w:after="0"/>
      </w:pPr>
      <w:r>
        <w:t>Switzerland</w:t>
      </w:r>
    </w:p>
    <w:p>
      <w:pPr>
        <w:pStyle w:val="itsentry"/>
        <w:keepNext/>
        <w:keepLines/>
        <w:spacing w:after="0"/>
      </w:pPr>
      <w:r>
        <w:t>Lauber, Jürg</w:t>
      </w:r>
      <w:r>
        <w:t xml:space="preserve"> - </w:t>
      </w:r>
      <w:r>
        <w:rPr>
          <w:color w:val="000000" w:themeColor="hyperlink"/>
          <w:u w:val="single"/>
        </w:rPr>
        <w:hyperlink r:id="rId117">
          <w:r>
            <w:rPr/>
            <w:t>A/72/PV.94</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116">
          <w:r>
            <w:rPr/>
            <w:t>A/72/PV.95</w:t>
          </w:r>
        </w:hyperlink>
      </w:r>
    </w:p>
    <w:p>
      <w:pPr>
        <w:pStyle w:val="itssubhead"/>
        <w:keepNext/>
        <w:keepLines/>
        <w:spacing w:after="0"/>
      </w:pPr>
      <w:r>
        <w:t>Jamaica</w:t>
      </w:r>
    </w:p>
    <w:p>
      <w:pPr>
        <w:pStyle w:val="itsentry"/>
        <w:keepNext/>
        <w:keepLines/>
        <w:spacing w:after="0"/>
      </w:pPr>
      <w:r>
        <w:t>Turner, Tyesha O'Lisa</w:t>
      </w:r>
      <w:r>
        <w:t xml:space="preserve"> - </w:t>
      </w:r>
      <w:r>
        <w:rPr>
          <w:color w:val="000000" w:themeColor="hyperlink"/>
          <w:u w:val="single"/>
        </w:rPr>
        <w:hyperlink r:id="rId117">
          <w:r>
            <w:rPr/>
            <w:t>A/72/PV.94</w:t>
          </w:r>
        </w:hyperlink>
      </w:r>
    </w:p>
    <w:p>
      <w:pPr>
        <w:pStyle w:val="itssubhead"/>
        <w:keepNext/>
        <w:keepLines/>
        <w:spacing w:after="0"/>
      </w:pPr>
      <w:r>
        <w:t>Australia</w:t>
      </w:r>
    </w:p>
    <w:p>
      <w:pPr>
        <w:pStyle w:val="itsentry"/>
        <w:keepNext/>
        <w:keepLines/>
        <w:spacing w:after="0"/>
      </w:pPr>
      <w:r>
        <w:t xml:space="preserve">Cohen, Nathalie </w:t>
      </w:r>
      <w:r>
        <w:t xml:space="preserve"> - </w:t>
      </w:r>
      <w:r>
        <w:rPr>
          <w:color w:val="000000" w:themeColor="hyperlink"/>
          <w:u w:val="single"/>
        </w:rPr>
        <w:hyperlink r:id="rId117">
          <w:r>
            <w:rPr/>
            <w:t>A/72/PV.94</w:t>
          </w:r>
        </w:hyperlink>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117">
          <w:r>
            <w:rPr/>
            <w:t>A/72/PV.94</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117">
          <w:r>
            <w:rPr/>
            <w:t>A/72/PV.94</w:t>
          </w:r>
        </w:hyperlink>
      </w:r>
    </w:p>
    <w:p>
      <w:pPr>
        <w:pStyle w:val="itssubhead"/>
        <w:keepNext/>
        <w:keepLines/>
        <w:spacing w:after="0"/>
      </w:pPr>
      <w:r>
        <w:t>Haiti</w:t>
      </w:r>
    </w:p>
    <w:p>
      <w:pPr>
        <w:pStyle w:val="itsentry"/>
        <w:keepNext/>
        <w:keepLines/>
        <w:spacing w:after="0"/>
      </w:pPr>
      <w:r>
        <w:t>Louis, Willy</w:t>
      </w:r>
      <w:r>
        <w:t xml:space="preserve"> - </w:t>
      </w:r>
      <w:r>
        <w:rPr>
          <w:color w:val="000000" w:themeColor="hyperlink"/>
          <w:u w:val="single"/>
        </w:rPr>
        <w:hyperlink r:id="rId116">
          <w:r>
            <w:rPr/>
            <w:t>A/72/PV.95</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117">
          <w:r>
            <w:rPr/>
            <w:t>A/72/PV.94</w:t>
          </w:r>
        </w:hyperlink>
      </w:r>
    </w:p>
    <w:p>
      <w:pPr>
        <w:pStyle w:val="itssubhead"/>
        <w:keepNext/>
        <w:keepLines/>
        <w:spacing w:after="0"/>
      </w:pPr>
      <w:r>
        <w:t>Botswana</w:t>
      </w:r>
    </w:p>
    <w:p>
      <w:pPr>
        <w:pStyle w:val="itsentry"/>
        <w:keepNext/>
        <w:keepLines/>
        <w:spacing w:after="0"/>
      </w:pPr>
      <w:r>
        <w:t>Sisa, Edgar</w:t>
      </w:r>
      <w:r>
        <w:t xml:space="preserve"> - </w:t>
      </w:r>
      <w:r>
        <w:rPr>
          <w:color w:val="000000" w:themeColor="hyperlink"/>
          <w:u w:val="single"/>
        </w:rPr>
        <w:hyperlink r:id="rId117">
          <w:r>
            <w:rPr/>
            <w:t>A/72/PV.94</w:t>
          </w:r>
        </w:hyperlink>
      </w:r>
    </w:p>
    <w:p>
      <w:pPr>
        <w:pStyle w:val="itssubhead"/>
        <w:keepNext/>
        <w:keepLines/>
        <w:spacing w:after="0"/>
      </w:pPr>
      <w:r>
        <w:t>Armenia</w:t>
      </w:r>
    </w:p>
    <w:p>
      <w:pPr>
        <w:pStyle w:val="itsentry"/>
        <w:keepNext/>
        <w:keepLines/>
        <w:spacing w:after="0"/>
      </w:pPr>
      <w:r>
        <w:t>Margaryan, Mher</w:t>
      </w:r>
      <w:r>
        <w:t xml:space="preserve"> - </w:t>
      </w:r>
      <w:r>
        <w:rPr>
          <w:color w:val="000000" w:themeColor="hyperlink"/>
          <w:u w:val="single"/>
        </w:rPr>
        <w:hyperlink r:id="rId117">
          <w:r>
            <w:rPr/>
            <w:t>A/72/PV.94</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117">
          <w:r>
            <w:rPr/>
            <w:t>A/72/PV.94</w:t>
          </w:r>
        </w:hyperlink>
      </w:r>
    </w:p>
    <w:p>
      <w:pPr>
        <w:pStyle w:val="itssubhead"/>
        <w:keepNext/>
        <w:keepLines/>
        <w:spacing w:after="0"/>
      </w:pPr>
      <w:r>
        <w:t>European Union</w:t>
      </w:r>
    </w:p>
    <w:p>
      <w:pPr>
        <w:pStyle w:val="itsentry"/>
        <w:keepNext/>
        <w:keepLines/>
        <w:spacing w:after="0"/>
      </w:pPr>
      <w:r>
        <w:t>Parenti, Antonio</w:t>
      </w:r>
      <w:r>
        <w:t xml:space="preserve"> - </w:t>
      </w:r>
      <w:r>
        <w:rPr>
          <w:color w:val="000000" w:themeColor="hyperlink"/>
          <w:u w:val="single"/>
        </w:rPr>
        <w:hyperlink r:id="rId117">
          <w:r>
            <w:rPr/>
            <w:t>A/72/PV.94</w:t>
          </w:r>
        </w:hyperlink>
      </w:r>
    </w:p>
    <w:p>
      <w:pPr>
        <w:pStyle w:val="itssubhead"/>
        <w:keepNext/>
        <w:keepLines/>
        <w:spacing w:after="0"/>
      </w:pPr>
      <w:r>
        <w:t>Zambia</w:t>
      </w:r>
    </w:p>
    <w:p>
      <w:pPr>
        <w:pStyle w:val="itsentry"/>
        <w:keepNext/>
        <w:keepLines/>
        <w:spacing w:after="0"/>
      </w:pPr>
      <w:r>
        <w:t>Mulenga, Lloyd L.</w:t>
      </w:r>
      <w:r>
        <w:t xml:space="preserve"> - </w:t>
      </w:r>
      <w:r>
        <w:rPr>
          <w:color w:val="000000" w:themeColor="hyperlink"/>
          <w:u w:val="single"/>
        </w:rPr>
        <w:hyperlink r:id="rId117">
          <w:r>
            <w:rPr/>
            <w:t>A/72/PV.94</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117">
          <w:r>
            <w:rPr/>
            <w:t>A/72/PV.94</w:t>
          </w:r>
        </w:hyperlink>
      </w:r>
    </w:p>
    <w:p>
      <w:pPr>
        <w:pStyle w:val="itssubhead"/>
        <w:keepNext/>
        <w:keepLines/>
        <w:spacing w:after="0"/>
      </w:pPr>
      <w:r>
        <w:t>Southern African Development Community</w:t>
      </w:r>
    </w:p>
    <w:p>
      <w:pPr>
        <w:pStyle w:val="itsentry"/>
        <w:keepNext/>
        <w:keepLines/>
        <w:spacing w:after="0"/>
      </w:pPr>
      <w:r>
        <w:t>Mero, Modest Jonathan (United Republic of Tanzania)</w:t>
      </w:r>
      <w:r>
        <w:t xml:space="preserve"> - </w:t>
      </w:r>
      <w:r>
        <w:rPr>
          <w:color w:val="000000" w:themeColor="hyperlink"/>
          <w:u w:val="single"/>
        </w:rPr>
        <w:hyperlink r:id="rId117">
          <w:r>
            <w:rPr/>
            <w:t>A/72/PV.94</w:t>
          </w:r>
        </w:hyperlink>
      </w:r>
    </w:p>
    <w:p>
      <w:pPr>
        <w:pStyle w:val="itssubhead"/>
        <w:keepNext/>
        <w:keepLines/>
        <w:spacing w:after="0"/>
      </w:pPr>
      <w:r>
        <w:t>Eswatini</w:t>
      </w:r>
    </w:p>
    <w:p>
      <w:pPr>
        <w:pStyle w:val="itsentry"/>
        <w:keepNext/>
        <w:keepLines/>
        <w:spacing w:after="0"/>
      </w:pPr>
      <w:r>
        <w:t>Dludlu, Siphelele Welcome</w:t>
      </w:r>
      <w:r>
        <w:t xml:space="preserve"> - </w:t>
      </w:r>
      <w:r>
        <w:rPr>
          <w:color w:val="000000" w:themeColor="hyperlink"/>
          <w:u w:val="single"/>
        </w:rPr>
        <w:hyperlink r:id="rId117">
          <w:r>
            <w:rPr/>
            <w:t>A/72/PV.94</w:t>
          </w:r>
        </w:hyperlink>
      </w:r>
    </w:p>
    <w:p>
      <w:pPr>
        <w:pStyle w:val="itssubhead"/>
        <w:keepNext/>
        <w:keepLines/>
        <w:spacing w:after="0"/>
      </w:pPr>
      <w:r>
        <w:t>United States</w:t>
      </w:r>
    </w:p>
    <w:p>
      <w:pPr>
        <w:pStyle w:val="itsentry"/>
        <w:keepNext/>
        <w:keepLines/>
        <w:spacing w:after="0"/>
      </w:pPr>
      <w:r>
        <w:t>Birx, Deborah L.</w:t>
      </w:r>
      <w:r>
        <w:t xml:space="preserve"> - </w:t>
      </w:r>
      <w:r>
        <w:rPr>
          <w:color w:val="000000" w:themeColor="hyperlink"/>
          <w:u w:val="single"/>
        </w:rPr>
        <w:hyperlink r:id="rId117">
          <w:r>
            <w:rPr/>
            <w:t>A/72/PV.94</w:t>
          </w:r>
        </w:hyperlink>
      </w:r>
    </w:p>
    <w:p>
      <w:pPr>
        <w:pStyle w:val="itssubhead"/>
        <w:keepNext/>
        <w:keepLines/>
        <w:spacing w:after="0"/>
      </w:pPr>
      <w:r>
        <w:t>India</w:t>
      </w:r>
    </w:p>
    <w:p>
      <w:pPr>
        <w:pStyle w:val="itsentry"/>
        <w:keepNext/>
        <w:keepLines/>
        <w:spacing w:after="0"/>
      </w:pPr>
      <w:r>
        <w:t>Bayyapu, Sandeep Kumar</w:t>
      </w:r>
      <w:r>
        <w:t xml:space="preserve"> - </w:t>
      </w:r>
      <w:r>
        <w:rPr>
          <w:color w:val="000000" w:themeColor="hyperlink"/>
          <w:u w:val="single"/>
        </w:rPr>
        <w:hyperlink r:id="rId116">
          <w:r>
            <w:rPr/>
            <w:t>A/72/PV.95</w:t>
          </w:r>
        </w:hyperlink>
      </w:r>
    </w:p>
    <w:p>
      <w:pPr>
        <w:pStyle w:val="itssubhead"/>
        <w:keepNext/>
        <w:keepLines/>
        <w:spacing w:after="0"/>
      </w:pPr>
      <w:r>
        <w:t>Kazakhstan</w:t>
      </w:r>
    </w:p>
    <w:p>
      <w:pPr>
        <w:pStyle w:val="itsentry"/>
        <w:keepNext/>
        <w:keepLines/>
        <w:spacing w:after="0"/>
      </w:pPr>
      <w:r>
        <w:t>Akhinzhanov, Yerkin</w:t>
      </w:r>
      <w:r>
        <w:t xml:space="preserve"> - </w:t>
      </w:r>
      <w:r>
        <w:rPr>
          <w:color w:val="000000" w:themeColor="hyperlink"/>
          <w:u w:val="single"/>
        </w:rPr>
        <w:hyperlink r:id="rId116">
          <w:r>
            <w:rPr/>
            <w:t>A/72/PV.95</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117">
          <w:r>
            <w:rPr/>
            <w:t>A/72/PV.94</w:t>
          </w:r>
        </w:hyperlink>
      </w:r>
    </w:p>
    <w:p>
      <w:pPr>
        <w:pStyle w:val="itssubhead"/>
        <w:keepNext/>
        <w:keepLines/>
        <w:spacing w:after="0"/>
      </w:pPr>
      <w:r>
        <w:t>UN. Group of African States</w:t>
      </w:r>
    </w:p>
    <w:p>
      <w:pPr>
        <w:pStyle w:val="itsentry"/>
        <w:keepNext/>
        <w:keepLines/>
        <w:spacing w:after="0"/>
      </w:pPr>
      <w:r>
        <w:t>Amayo, Lazarus  (Kenya)</w:t>
      </w:r>
      <w:r>
        <w:t xml:space="preserve"> - </w:t>
      </w:r>
      <w:r>
        <w:rPr>
          <w:color w:val="000000" w:themeColor="hyperlink"/>
          <w:u w:val="single"/>
        </w:rPr>
        <w:hyperlink r:id="rId117">
          <w:r>
            <w:rPr/>
            <w:t>A/72/PV.94</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117">
          <w:r>
            <w:rPr/>
            <w:t>A/72/PV.94</w:t>
          </w:r>
        </w:hyperlink>
      </w:r>
    </w:p>
    <w:p>
      <w:pPr>
        <w:pStyle w:val="itssubhead"/>
        <w:keepNext/>
        <w:keepLines/>
        <w:spacing w:after="0"/>
      </w:pPr>
      <w:r>
        <w:t>China</w:t>
      </w:r>
    </w:p>
    <w:p>
      <w:pPr>
        <w:pStyle w:val="itsentry"/>
        <w:keepNext/>
        <w:keepLines/>
        <w:spacing w:after="0"/>
      </w:pPr>
      <w:r>
        <w:t>Xu, Zhongsheng</w:t>
      </w:r>
      <w:r>
        <w:t xml:space="preserve"> - </w:t>
      </w:r>
      <w:r>
        <w:rPr>
          <w:color w:val="000000" w:themeColor="hyperlink"/>
          <w:u w:val="single"/>
        </w:rPr>
        <w:hyperlink r:id="rId117">
          <w:r>
            <w:rPr/>
            <w:t>A/72/PV.94</w:t>
          </w:r>
        </w:hyperlink>
      </w:r>
    </w:p>
    <w:p>
      <w:pPr>
        <w:pStyle w:val="itssubhead"/>
        <w:keepNext/>
        <w:keepLines/>
        <w:spacing w:after="0"/>
      </w:pPr>
      <w:r>
        <w:t>Thailand</w:t>
      </w:r>
    </w:p>
    <w:p>
      <w:pPr>
        <w:pStyle w:val="itsentry"/>
        <w:keepNext/>
        <w:keepLines/>
        <w:spacing w:after="0"/>
      </w:pPr>
      <w:r>
        <w:t>Srivihok, Vitavas</w:t>
      </w:r>
      <w:r>
        <w:t xml:space="preserve"> - </w:t>
      </w:r>
      <w:r>
        <w:rPr>
          <w:color w:val="000000" w:themeColor="hyperlink"/>
          <w:u w:val="single"/>
        </w:rPr>
        <w:hyperlink r:id="rId117">
          <w:r>
            <w:rPr/>
            <w:t>A/72/PV.94</w:t>
          </w:r>
        </w:hyperlink>
      </w:r>
    </w:p>
    <w:p>
      <w:pPr>
        <w:pStyle w:val="itssubhead"/>
        <w:keepNext/>
        <w:keepLines/>
        <w:spacing w:after="0"/>
      </w:pPr>
      <w:r>
        <w:t>Norway</w:t>
      </w:r>
    </w:p>
    <w:p>
      <w:pPr>
        <w:pStyle w:val="itsentry"/>
        <w:keepNext/>
        <w:keepLines/>
        <w:spacing w:after="0"/>
      </w:pPr>
      <w:r>
        <w:t>Gimenez, Daniel Fernan</w:t>
      </w:r>
      <w:r>
        <w:t xml:space="preserve"> - </w:t>
      </w:r>
      <w:r>
        <w:rPr>
          <w:color w:val="000000" w:themeColor="hyperlink"/>
          <w:u w:val="single"/>
        </w:rPr>
        <w:hyperlink r:id="rId117">
          <w:r>
            <w:rPr/>
            <w:t>A/72/PV.94</w:t>
          </w:r>
        </w:hyperlink>
      </w:r>
    </w:p>
    <w:p>
      <w:pPr>
        <w:pStyle w:val="itssubhead"/>
        <w:keepNext/>
        <w:keepLines/>
        <w:spacing w:after="0"/>
      </w:pPr>
      <w:r>
        <w:t>Panama</w:t>
      </w:r>
    </w:p>
    <w:p>
      <w:pPr>
        <w:pStyle w:val="itsentry"/>
        <w:keepNext/>
        <w:keepLines/>
        <w:spacing w:after="0"/>
      </w:pPr>
      <w:r>
        <w:t>Arrocha Ruíz, Melitón Alejandro</w:t>
      </w:r>
      <w:r>
        <w:t xml:space="preserve"> - </w:t>
      </w:r>
      <w:r>
        <w:rPr>
          <w:color w:val="000000" w:themeColor="hyperlink"/>
          <w:u w:val="single"/>
        </w:rPr>
        <w:hyperlink r:id="rId117">
          <w:r>
            <w:rPr/>
            <w:t>A/72/PV.94</w:t>
          </w:r>
        </w:hyperlink>
      </w:r>
    </w:p>
    <w:p>
      <w:pPr>
        <w:pStyle w:val="itssubhead"/>
        <w:keepNext/>
        <w:keepLines/>
        <w:spacing w:after="0"/>
      </w:pPr>
      <w:r>
        <w:t>Cambodia</w:t>
      </w:r>
    </w:p>
    <w:p>
      <w:pPr>
        <w:pStyle w:val="itsentry"/>
        <w:keepNext/>
        <w:keepLines/>
        <w:spacing w:after="0"/>
      </w:pPr>
      <w:r>
        <w:t>Tuy, Ry</w:t>
      </w:r>
      <w:r>
        <w:t xml:space="preserve"> - </w:t>
      </w:r>
      <w:r>
        <w:rPr>
          <w:color w:val="000000" w:themeColor="hyperlink"/>
          <w:u w:val="single"/>
        </w:rPr>
        <w:hyperlink r:id="rId117">
          <w:r>
            <w:rPr/>
            <w:t>A/72/PV.94</w:t>
          </w:r>
        </w:hyperlink>
      </w:r>
    </w:p>
    <w:p>
      <w:pPr>
        <w:pStyle w:val="itssubhead"/>
        <w:keepNext/>
        <w:keepLines/>
        <w:spacing w:after="0"/>
      </w:pPr>
      <w:r>
        <w:t>Canada</w:t>
      </w:r>
    </w:p>
    <w:p>
      <w:pPr>
        <w:pStyle w:val="itsentry"/>
        <w:keepNext/>
        <w:keepLines/>
        <w:spacing w:after="0"/>
      </w:pPr>
      <w:r>
        <w:t>Blais, Louise</w:t>
      </w:r>
      <w:r>
        <w:t xml:space="preserve"> - </w:t>
      </w:r>
      <w:r>
        <w:rPr>
          <w:color w:val="000000" w:themeColor="hyperlink"/>
          <w:u w:val="single"/>
        </w:rPr>
        <w:hyperlink r:id="rId117">
          <w:r>
            <w:rPr/>
            <w:t>A/72/PV.94</w:t>
          </w:r>
        </w:hyperlink>
      </w:r>
      <w:r>
        <w:br/>
      </w:r>
    </w:p>
    <w:p>
      <w:pPr>
        <w:pStyle w:val="itshead"/>
        <w:keepNext/>
        <w:keepLines/>
      </w:pPr>
      <w:r>
        <w:t>HUMAN RESOURCES DEVELOPMENT (Agenda Item 23c)</w:t>
      </w:r>
    </w:p>
    <w:p>
      <w:pPr>
        <w:pStyle w:val="itssubhead"/>
        <w:keepNext/>
        <w:keepLines/>
        <w:spacing w:after="0"/>
      </w:pPr>
      <w:r>
        <w:t>European Union</w:t>
      </w:r>
    </w:p>
    <w:p>
      <w:pPr>
        <w:pStyle w:val="itsentry"/>
        <w:keepNext/>
        <w:keepLines/>
        <w:spacing w:after="0"/>
      </w:pPr>
      <w:r>
        <w:t>Stoeva, Lachezara (Bulgaria)</w:t>
      </w:r>
      <w:r>
        <w:t xml:space="preserve"> - </w:t>
      </w:r>
      <w:r>
        <w:rPr>
          <w:color w:val="000000" w:themeColor="hyperlink"/>
          <w:u w:val="single"/>
        </w:rPr>
        <w:hyperlink r:id="rId60">
          <w:r>
            <w:rPr/>
            <w:t>A/C.2/72/SR.27</w:t>
          </w:r>
        </w:hyperlink>
      </w:r>
    </w:p>
    <w:p>
      <w:pPr>
        <w:pStyle w:val="itssubhead"/>
        <w:keepNext/>
        <w:keepLines/>
        <w:spacing w:after="0"/>
      </w:pPr>
      <w:r>
        <w:t>ILO</w:t>
      </w:r>
    </w:p>
    <w:p>
      <w:pPr>
        <w:pStyle w:val="itsentry"/>
        <w:keepNext/>
        <w:keepLines/>
        <w:spacing w:after="0"/>
      </w:pPr>
      <w:r>
        <w:t>Barth, Amber</w:t>
      </w:r>
      <w:r>
        <w:t xml:space="preserve"> - </w:t>
      </w:r>
      <w:r>
        <w:rPr>
          <w:color w:val="000000" w:themeColor="hyperlink"/>
          <w:u w:val="single"/>
        </w:rPr>
        <w:hyperlink r:id="rId118">
          <w:r>
            <w:rPr/>
            <w:t>A/C.2/72/SR.13</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entry"/>
        <w:keepNext/>
        <w:keepLines/>
        <w:spacing w:after="0"/>
      </w:pPr>
      <w:r>
        <w:t>Morejón Pazmiño, Diego (Ecuador)</w:t>
      </w:r>
      <w:r>
        <w:t xml:space="preserve"> - </w:t>
      </w:r>
      <w:r>
        <w:rPr>
          <w:color w:val="000000" w:themeColor="hyperlink"/>
          <w:u w:val="single"/>
        </w:rPr>
        <w:hyperlink r:id="rId119">
          <w:r>
            <w:rPr/>
            <w:t>A/C.2/72/SR.12</w:t>
          </w:r>
        </w:hyperlink>
      </w:r>
    </w:p>
    <w:p>
      <w:pPr>
        <w:pStyle w:val="itssubhead"/>
        <w:keepNext/>
        <w:keepLines/>
        <w:spacing w:after="0"/>
      </w:pPr>
      <w:r>
        <w:t>Canada</w:t>
      </w:r>
    </w:p>
    <w:p>
      <w:pPr>
        <w:pStyle w:val="itsentry"/>
        <w:keepNext/>
        <w:keepLines/>
        <w:spacing w:after="0"/>
      </w:pPr>
      <w:r>
        <w:t>Ayott-Rivard, Marie Héllène</w:t>
      </w:r>
      <w:r>
        <w:t xml:space="preserve"> - </w:t>
      </w:r>
      <w:r>
        <w:rPr>
          <w:color w:val="000000" w:themeColor="hyperlink"/>
          <w:u w:val="single"/>
        </w:rPr>
        <w:hyperlink r:id="rId60">
          <w:r>
            <w:rPr/>
            <w:t>A/C.2/72/SR.27</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118">
          <w:r>
            <w:rPr/>
            <w:t>A/C.2/72/SR.13</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60">
          <w:r>
            <w:rPr/>
            <w:t>A/C.2/72/SR.27</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UNIDO</w:t>
      </w:r>
    </w:p>
    <w:p>
      <w:pPr>
        <w:pStyle w:val="itsentry"/>
        <w:keepNext/>
        <w:keepLines/>
        <w:spacing w:after="0"/>
      </w:pPr>
      <w:r>
        <w:t>Maseli, Paul</w:t>
      </w:r>
      <w:r>
        <w:t xml:space="preserve"> - </w:t>
      </w:r>
      <w:r>
        <w:rPr>
          <w:color w:val="000000" w:themeColor="hyperlink"/>
          <w:u w:val="single"/>
        </w:rPr>
        <w:hyperlink r:id="rId118">
          <w:r>
            <w:rPr/>
            <w:t>A/C.2/72/SR.13</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119">
          <w:r>
            <w:rPr/>
            <w:t>A/C.2/72/SR.12</w:t>
          </w:r>
        </w:hyperlink>
      </w:r>
    </w:p>
    <w:p>
      <w:pPr>
        <w:pStyle w:val="itssubhead"/>
        <w:keepNext/>
        <w:keepLines/>
        <w:spacing w:after="0"/>
      </w:pPr>
      <w:r>
        <w:t>Israel</w:t>
      </w:r>
    </w:p>
    <w:p>
      <w:pPr>
        <w:pStyle w:val="itsentry"/>
        <w:keepNext/>
        <w:keepLines/>
        <w:spacing w:after="0"/>
      </w:pPr>
      <w:r>
        <w:t>Fisher-Tsin, Anat</w:t>
      </w:r>
      <w:r>
        <w:t xml:space="preserve"> - </w:t>
      </w:r>
      <w:r>
        <w:rPr>
          <w:color w:val="000000" w:themeColor="hyperlink"/>
          <w:u w:val="single"/>
        </w:rPr>
        <w:hyperlink r:id="rId60">
          <w:r>
            <w:rPr/>
            <w:t>A/C.2/72/SR.27</w:t>
          </w:r>
        </w:hyperlink>
      </w:r>
    </w:p>
    <w:p>
      <w:pPr>
        <w:pStyle w:val="itsentry"/>
        <w:keepNext/>
        <w:keepLines/>
        <w:spacing w:after="0"/>
      </w:pPr>
      <w:r>
        <w:t>Gil, Orli</w:t>
      </w:r>
      <w:r>
        <w:t xml:space="preserve"> - </w:t>
      </w:r>
      <w:r>
        <w:rPr>
          <w:color w:val="000000" w:themeColor="hyperlink"/>
          <w:u w:val="single"/>
        </w:rPr>
        <w:hyperlink r:id="rId119">
          <w:r>
            <w:rPr/>
            <w:t>A/C.2/72/SR.12</w:t>
          </w:r>
        </w:hyperlink>
      </w:r>
    </w:p>
    <w:p>
      <w:pPr>
        <w:pStyle w:val="itssubhead"/>
        <w:keepNext/>
        <w:keepLines/>
        <w:spacing w:after="0"/>
      </w:pPr>
      <w:r>
        <w:t>Botswana</w:t>
      </w:r>
    </w:p>
    <w:p>
      <w:pPr>
        <w:pStyle w:val="itsentry"/>
        <w:keepNext/>
        <w:keepLines/>
        <w:spacing w:after="0"/>
      </w:pPr>
      <w:r>
        <w:t>Madisa, Tlhalefo Batsile</w:t>
      </w:r>
      <w:r>
        <w:t xml:space="preserve"> - </w:t>
      </w:r>
      <w:r>
        <w:rPr>
          <w:color w:val="000000" w:themeColor="hyperlink"/>
          <w:u w:val="single"/>
        </w:rPr>
        <w:hyperlink r:id="rId119">
          <w:r>
            <w:rPr/>
            <w:t>A/C.2/72/SR.12</w:t>
          </w:r>
        </w:hyperlink>
      </w:r>
    </w:p>
    <w:p>
      <w:pPr>
        <w:pStyle w:val="itssubhead"/>
        <w:keepNext/>
        <w:keepLines/>
        <w:spacing w:after="0"/>
      </w:pPr>
      <w:r>
        <w:t>Mongolia</w:t>
      </w:r>
    </w:p>
    <w:p>
      <w:pPr>
        <w:pStyle w:val="itsentry"/>
        <w:keepNext/>
        <w:keepLines/>
        <w:spacing w:after="0"/>
      </w:pPr>
      <w:r>
        <w:t>Enkhtsetseg, Ochir</w:t>
      </w:r>
      <w:r>
        <w:t xml:space="preserve"> - </w:t>
      </w:r>
      <w:r>
        <w:rPr>
          <w:color w:val="000000" w:themeColor="hyperlink"/>
          <w:u w:val="single"/>
        </w:rPr>
        <w:hyperlink r:id="rId118">
          <w:r>
            <w:rPr/>
            <w:t>A/C.2/72/SR.13</w:t>
          </w:r>
        </w:hyperlink>
      </w:r>
    </w:p>
    <w:p>
      <w:pPr>
        <w:pStyle w:val="itssubhead"/>
        <w:keepNext/>
        <w:keepLines/>
        <w:spacing w:after="0"/>
      </w:pPr>
      <w:r>
        <w:t>UN. Office for ECOSOC Support and Coordination. Director</w:t>
      </w:r>
    </w:p>
    <w:p>
      <w:pPr>
        <w:pStyle w:val="itsentry"/>
        <w:keepNext/>
        <w:keepLines/>
        <w:spacing w:after="0"/>
      </w:pPr>
      <w:r>
        <w:t>Hanif, Navid</w:t>
      </w:r>
      <w:r>
        <w:t xml:space="preserve"> - </w:t>
      </w:r>
      <w:r>
        <w:rPr>
          <w:color w:val="000000" w:themeColor="hyperlink"/>
          <w:u w:val="single"/>
        </w:rPr>
        <w:hyperlink r:id="rId119">
          <w:r>
            <w:rPr/>
            <w:t>A/C.2/72/SR.12</w:t>
          </w:r>
        </w:hyperlink>
      </w:r>
    </w:p>
    <w:p>
      <w:pPr>
        <w:pStyle w:val="itssubhead"/>
        <w:keepNext/>
        <w:keepLines/>
        <w:spacing w:after="0"/>
      </w:pPr>
      <w:r>
        <w:t>Rwanda</w:t>
      </w:r>
    </w:p>
    <w:p>
      <w:pPr>
        <w:pStyle w:val="itsentry"/>
        <w:keepNext/>
        <w:keepLines/>
        <w:spacing w:after="0"/>
      </w:pPr>
      <w:r>
        <w:t>Bakuramutsa, Urujeni</w:t>
      </w:r>
      <w:r>
        <w:t xml:space="preserve"> - </w:t>
      </w:r>
      <w:r>
        <w:rPr>
          <w:color w:val="000000" w:themeColor="hyperlink"/>
          <w:u w:val="single"/>
        </w:rPr>
        <w:hyperlink r:id="rId118">
          <w:r>
            <w:rPr/>
            <w:t>A/C.2/72/SR.13</w:t>
          </w:r>
        </w:hyperlink>
      </w:r>
    </w:p>
    <w:p>
      <w:pPr>
        <w:pStyle w:val="itssubhead"/>
        <w:keepNext/>
        <w:keepLines/>
        <w:spacing w:after="0"/>
      </w:pPr>
      <w:r>
        <w:t>Bahrain</w:t>
      </w:r>
    </w:p>
    <w:p>
      <w:pPr>
        <w:pStyle w:val="itsentry"/>
        <w:keepNext/>
        <w:keepLines/>
        <w:spacing w:after="0"/>
      </w:pPr>
      <w:r>
        <w:t>Al Ghareeb, Abdulrahman</w:t>
      </w:r>
      <w:r>
        <w:t xml:space="preserve"> - </w:t>
      </w:r>
      <w:r>
        <w:rPr>
          <w:color w:val="000000" w:themeColor="hyperlink"/>
          <w:u w:val="single"/>
        </w:rPr>
        <w:hyperlink r:id="rId118">
          <w:r>
            <w:rPr/>
            <w:t>A/C.2/72/SR.13</w:t>
          </w:r>
        </w:hyperlink>
      </w:r>
      <w:r>
        <w:br/>
      </w:r>
    </w:p>
    <w:p>
      <w:pPr>
        <w:pStyle w:val="itshead"/>
        <w:keepNext/>
        <w:keepLines/>
      </w:pPr>
      <w:r>
        <w:t>HUMAN RIGHTS (Agenda Item 72)</w:t>
      </w:r>
    </w:p>
    <w:p>
      <w:pPr>
        <w:pStyle w:val="itssubhead"/>
        <w:keepNext/>
        <w:keepLines/>
        <w:spacing w:after="0"/>
      </w:pPr>
      <w:r>
        <w:t>Group of Friends of Older Persons</w:t>
      </w:r>
    </w:p>
    <w:p>
      <w:pPr>
        <w:pStyle w:val="itsentry"/>
        <w:keepNext/>
        <w:keepLines/>
        <w:spacing w:after="0"/>
      </w:pPr>
      <w:r>
        <w:t>Mminele, Mahlatse (South Africa)</w:t>
      </w:r>
      <w:r>
        <w:t xml:space="preserve"> - </w:t>
      </w:r>
      <w:r>
        <w:rPr>
          <w:color w:val="000000" w:themeColor="hyperlink"/>
          <w:u w:val="single"/>
        </w:rPr>
        <w:hyperlink r:id="rId49">
          <w:r>
            <w:rPr/>
            <w:t>A/C.3/72/SR.35</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49">
          <w:r>
            <w:rPr/>
            <w:t>A/C.3/72/SR.35</w:t>
          </w:r>
        </w:hyperlink>
      </w:r>
    </w:p>
    <w:p>
      <w:pPr>
        <w:pStyle w:val="itssubhead"/>
        <w:keepNext/>
        <w:keepLines/>
        <w:spacing w:after="0"/>
      </w:pPr>
      <w:r>
        <w:t>Japan</w:t>
      </w:r>
    </w:p>
    <w:p>
      <w:pPr>
        <w:pStyle w:val="itsentry"/>
        <w:keepNext/>
        <w:keepLines/>
        <w:spacing w:after="0"/>
      </w:pPr>
      <w:r>
        <w:t>Furumoto, Tatsuhiko</w:t>
      </w:r>
      <w:r>
        <w:t xml:space="preserve"> - </w:t>
      </w:r>
      <w:r>
        <w:rPr>
          <w:color w:val="000000" w:themeColor="hyperlink"/>
          <w:u w:val="single"/>
        </w:rPr>
        <w:hyperlink r:id="rId49">
          <w:r>
            <w:rPr/>
            <w:t>A/C.3/72/SR.35</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49">
          <w:r>
            <w:rPr/>
            <w:t>A/C.3/72/SR.35</w:t>
          </w:r>
        </w:hyperlink>
      </w:r>
    </w:p>
    <w:p>
      <w:pPr>
        <w:pStyle w:val="itssubhead"/>
        <w:keepNext/>
        <w:keepLines/>
        <w:spacing w:after="0"/>
      </w:pPr>
      <w:r>
        <w:t>China</w:t>
      </w:r>
    </w:p>
    <w:p>
      <w:pPr>
        <w:pStyle w:val="itsentry"/>
        <w:keepNext/>
        <w:keepLines/>
        <w:spacing w:after="0"/>
      </w:pPr>
      <w:r>
        <w:t>Chu, Guang</w:t>
      </w:r>
      <w:r>
        <w:t xml:space="preserve"> - </w:t>
      </w:r>
      <w:r>
        <w:rPr>
          <w:color w:val="000000" w:themeColor="hyperlink"/>
          <w:u w:val="single"/>
        </w:rPr>
        <w:hyperlink r:id="rId49">
          <w:r>
            <w:rPr/>
            <w:t>A/C.3/72/SR.35</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Uzbekistan</w:t>
      </w:r>
    </w:p>
    <w:p>
      <w:pPr>
        <w:pStyle w:val="itsentry"/>
        <w:keepNext/>
        <w:keepLines/>
        <w:spacing w:after="0"/>
      </w:pPr>
      <w:r>
        <w:t>Ibragimov, Bakhtiyor</w:t>
      </w:r>
      <w:r>
        <w:t xml:space="preserve"> - </w:t>
      </w:r>
      <w:r>
        <w:rPr>
          <w:color w:val="000000" w:themeColor="hyperlink"/>
          <w:u w:val="single"/>
        </w:rPr>
        <w:hyperlink r:id="rId49">
          <w:r>
            <w:rPr/>
            <w:t>A/C.3/72/SR.35</w:t>
          </w:r>
        </w:hyperlink>
      </w:r>
    </w:p>
    <w:p>
      <w:pPr>
        <w:pStyle w:val="itssubhead"/>
        <w:keepNext/>
        <w:keepLines/>
        <w:spacing w:after="0"/>
      </w:pPr>
      <w:r>
        <w:t>Libya</w:t>
      </w:r>
    </w:p>
    <w:p>
      <w:pPr>
        <w:pStyle w:val="itsentry"/>
        <w:keepNext/>
        <w:keepLines/>
        <w:spacing w:after="0"/>
      </w:pPr>
      <w:r>
        <w:t>Ben Ategh, Samira A.A.</w:t>
      </w:r>
      <w:r>
        <w:t xml:space="preserve"> - </w:t>
      </w:r>
      <w:r>
        <w:rPr>
          <w:color w:val="000000" w:themeColor="hyperlink"/>
          <w:u w:val="single"/>
        </w:rPr>
        <w:hyperlink r:id="rId49">
          <w:r>
            <w:rPr/>
            <w:t>A/C.3/72/SR.35</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49">
          <w:r>
            <w:rPr/>
            <w:t>A/C.3/72/SR.35</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59">
          <w:r>
            <w:rPr/>
            <w:t>A/C.3/72/SR.11</w:t>
          </w:r>
        </w:hyperlink>
      </w:r>
    </w:p>
    <w:p>
      <w:pPr>
        <w:pStyle w:val="itssubhead"/>
        <w:keepNext/>
        <w:keepLines/>
        <w:spacing w:after="0"/>
      </w:pPr>
      <w:r>
        <w:t>Australia</w:t>
      </w:r>
    </w:p>
    <w:p>
      <w:pPr>
        <w:pStyle w:val="itsentry"/>
        <w:keepNext/>
        <w:keepLines/>
        <w:spacing w:after="0"/>
      </w:pPr>
      <w:r>
        <w:t xml:space="preserve">Cohen, Nathalie </w:t>
      </w:r>
      <w:r>
        <w:t xml:space="preserve"> - </w:t>
      </w:r>
      <w:r>
        <w:rPr>
          <w:color w:val="000000" w:themeColor="hyperlink"/>
          <w:u w:val="single"/>
        </w:rPr>
        <w:hyperlink r:id="rId49">
          <w:r>
            <w:rPr/>
            <w:t>A/C.3/72/SR.35</w:t>
          </w:r>
        </w:hyperlink>
      </w:r>
    </w:p>
    <w:p>
      <w:pPr>
        <w:pStyle w:val="itssubhead"/>
        <w:keepNext/>
        <w:keepLines/>
        <w:spacing w:after="0"/>
      </w:pPr>
      <w:r>
        <w:t>Pakistan</w:t>
      </w:r>
    </w:p>
    <w:p>
      <w:pPr>
        <w:pStyle w:val="itsentry"/>
        <w:keepNext/>
        <w:keepLines/>
        <w:spacing w:after="0"/>
      </w:pPr>
      <w:r>
        <w:t>Chheena, Muhammad Zulqarnain</w:t>
      </w:r>
      <w:r>
        <w:t xml:space="preserve"> - </w:t>
      </w:r>
      <w:r>
        <w:rPr>
          <w:color w:val="000000" w:themeColor="hyperlink"/>
          <w:u w:val="single"/>
        </w:rPr>
        <w:hyperlink r:id="rId49">
          <w:r>
            <w:rPr/>
            <w:t>A/C.3/72/SR.35</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49">
          <w:r>
            <w:rPr/>
            <w:t>A/C.3/72/SR.35</w:t>
          </w:r>
        </w:hyperlink>
      </w:r>
    </w:p>
    <w:p>
      <w:pPr>
        <w:pStyle w:val="itssubhead"/>
        <w:keepNext/>
        <w:keepLines/>
        <w:spacing w:after="0"/>
      </w:pPr>
      <w:r>
        <w:t>Thailand</w:t>
      </w:r>
    </w:p>
    <w:p>
      <w:pPr>
        <w:pStyle w:val="itsentry"/>
        <w:keepNext/>
        <w:keepLines/>
        <w:spacing w:after="0"/>
      </w:pPr>
      <w:r>
        <w:t>Intarasuwan, Penkhae</w:t>
      </w:r>
      <w:r>
        <w:t xml:space="preserve"> - </w:t>
      </w:r>
      <w:r>
        <w:rPr>
          <w:color w:val="000000" w:themeColor="hyperlink"/>
          <w:u w:val="single"/>
        </w:rPr>
        <w:hyperlink r:id="rId49">
          <w:r>
            <w:rPr/>
            <w:t>A/C.3/72/SR.35</w:t>
          </w:r>
        </w:hyperlink>
      </w:r>
    </w:p>
    <w:p>
      <w:pPr>
        <w:pStyle w:val="itssubhead"/>
        <w:keepNext/>
        <w:keepLines/>
        <w:spacing w:after="0"/>
      </w:pPr>
      <w:r>
        <w:t>Russian Federation</w:t>
      </w:r>
    </w:p>
    <w:p>
      <w:pPr>
        <w:pStyle w:val="itsentry"/>
        <w:keepNext/>
        <w:keepLines/>
        <w:spacing w:after="0"/>
      </w:pPr>
      <w:r>
        <w:t>Shlychkova, Tatyana</w:t>
      </w:r>
      <w:r>
        <w:t xml:space="preserve"> - </w:t>
      </w:r>
      <w:r>
        <w:rPr>
          <w:color w:val="000000" w:themeColor="hyperlink"/>
          <w:u w:val="single"/>
        </w:rPr>
        <w:hyperlink r:id="rId49">
          <w:r>
            <w:rPr/>
            <w:t>A/C.3/72/SR.35</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49">
          <w:r>
            <w:rPr/>
            <w:t>A/C.3/72/SR.35</w:t>
          </w:r>
        </w:hyperlink>
      </w:r>
    </w:p>
    <w:p>
      <w:pPr>
        <w:pStyle w:val="itssubhead"/>
        <w:keepNext/>
        <w:keepLines/>
        <w:spacing w:after="0"/>
      </w:pPr>
      <w:r>
        <w:t>India</w:t>
      </w:r>
    </w:p>
    <w:p>
      <w:pPr>
        <w:pStyle w:val="itsentry"/>
        <w:keepNext/>
        <w:keepLines/>
        <w:spacing w:after="0"/>
      </w:pPr>
      <w:r>
        <w:t>Kalitheerthan, Kamaraj</w:t>
      </w:r>
      <w:r>
        <w:t xml:space="preserve"> - </w:t>
      </w:r>
      <w:r>
        <w:rPr>
          <w:color w:val="000000" w:themeColor="hyperlink"/>
          <w:u w:val="single"/>
        </w:rPr>
        <w:hyperlink r:id="rId49">
          <w:r>
            <w:rPr/>
            <w:t>A/C.3/72/SR.35</w:t>
          </w:r>
        </w:hyperlink>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49">
          <w:r>
            <w:rPr/>
            <w:t>A/C.3/72/SR.35</w:t>
          </w:r>
        </w:hyperlink>
      </w:r>
    </w:p>
    <w:p>
      <w:pPr>
        <w:pStyle w:val="itssubhead"/>
        <w:keepNext/>
        <w:keepLines/>
        <w:spacing w:after="0"/>
      </w:pPr>
      <w:r>
        <w:t>Democratic People's Republic of Korea</w:t>
      </w:r>
    </w:p>
    <w:p>
      <w:pPr>
        <w:pStyle w:val="itsentry"/>
        <w:keepNext/>
        <w:keepLines/>
        <w:spacing w:after="0"/>
      </w:pPr>
      <w:r>
        <w:t xml:space="preserve">Ja, Song Nam </w:t>
      </w:r>
      <w:r>
        <w:t xml:space="preserve"> - </w:t>
      </w:r>
      <w:r>
        <w:rPr>
          <w:color w:val="000000" w:themeColor="hyperlink"/>
          <w:u w:val="single"/>
        </w:rPr>
        <w:hyperlink r:id="rId49">
          <w:r>
            <w:rPr/>
            <w:t>A/C.3/72/SR.35</w:t>
          </w:r>
        </w:hyperlink>
      </w:r>
    </w:p>
    <w:p>
      <w:pPr>
        <w:pStyle w:val="itsentry"/>
        <w:keepNext/>
        <w:keepLines/>
        <w:spacing w:after="0"/>
      </w:pPr>
      <w:r>
        <w:t>Ri, Song Chol</w:t>
      </w:r>
      <w:r>
        <w:t xml:space="preserve"> - </w:t>
      </w:r>
      <w:r>
        <w:rPr>
          <w:color w:val="000000" w:themeColor="hyperlink"/>
          <w:u w:val="single"/>
        </w:rPr>
        <w:hyperlink r:id="rId49">
          <w:r>
            <w:rPr/>
            <w:t>A/C.3/72/SR.35</w:t>
          </w:r>
        </w:hyperlink>
      </w:r>
    </w:p>
    <w:p>
      <w:pPr>
        <w:pStyle w:val="itssubhead"/>
        <w:keepNext/>
        <w:keepLines/>
        <w:spacing w:after="0"/>
      </w:pPr>
      <w:r>
        <w:t>Canada</w:t>
      </w:r>
    </w:p>
    <w:p>
      <w:pPr>
        <w:pStyle w:val="itsentry"/>
        <w:keepNext/>
        <w:keepLines/>
        <w:spacing w:after="0"/>
      </w:pPr>
      <w:r>
        <w:t>Jelinski, Cameron</w:t>
      </w:r>
      <w:r>
        <w:t xml:space="preserve"> - </w:t>
      </w:r>
      <w:r>
        <w:rPr>
          <w:color w:val="000000" w:themeColor="hyperlink"/>
          <w:u w:val="single"/>
        </w:rPr>
        <w:hyperlink r:id="rId49">
          <w:r>
            <w:rPr/>
            <w:t>A/C.3/72/SR.35</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49">
          <w:r>
            <w:rPr/>
            <w:t>A/C.3/72/SR.35</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49">
          <w:r>
            <w:rPr/>
            <w:t>A/C.3/72/SR.35</w:t>
          </w:r>
        </w:hyperlink>
      </w:r>
    </w:p>
    <w:p>
      <w:pPr>
        <w:pStyle w:val="itssubhead"/>
        <w:keepNext/>
        <w:keepLines/>
        <w:spacing w:after="0"/>
      </w:pPr>
      <w:r>
        <w:t>Algeria</w:t>
      </w:r>
    </w:p>
    <w:p>
      <w:pPr>
        <w:pStyle w:val="itsentry"/>
        <w:keepNext/>
        <w:keepLines/>
        <w:spacing w:after="0"/>
      </w:pPr>
      <w:r>
        <w:t>Benarbia, Zoubir</w:t>
      </w:r>
      <w:r>
        <w:t xml:space="preserve"> - </w:t>
      </w:r>
      <w:r>
        <w:rPr>
          <w:color w:val="000000" w:themeColor="hyperlink"/>
          <w:u w:val="single"/>
        </w:rPr>
        <w:hyperlink r:id="rId49">
          <w:r>
            <w:rPr/>
            <w:t>A/C.3/72/SR.35</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49">
          <w:r>
            <w:rPr/>
            <w:t>A/C.3/72/SR.35</w:t>
          </w:r>
        </w:hyperlink>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49">
          <w:r>
            <w:rPr/>
            <w:t>A/C.3/72/SR.35</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49">
          <w:r>
            <w:rPr/>
            <w:t>A/C.3/72/SR.35</w:t>
          </w:r>
        </w:hyperlink>
      </w:r>
    </w:p>
    <w:p>
      <w:pPr>
        <w:pStyle w:val="itssubhead"/>
        <w:keepNext/>
        <w:keepLines/>
        <w:spacing w:after="0"/>
      </w:pPr>
      <w:r>
        <w:t>Togo</w:t>
      </w:r>
    </w:p>
    <w:p>
      <w:pPr>
        <w:pStyle w:val="itsentry"/>
        <w:keepNext/>
        <w:keepLines/>
        <w:spacing w:after="0"/>
      </w:pPr>
      <w:r>
        <w:t>Douti, Kamba</w:t>
      </w:r>
      <w:r>
        <w:t xml:space="preserve"> - </w:t>
      </w:r>
      <w:r>
        <w:rPr>
          <w:color w:val="000000" w:themeColor="hyperlink"/>
          <w:u w:val="single"/>
        </w:rPr>
        <w:hyperlink r:id="rId49">
          <w:r>
            <w:rPr/>
            <w:t>A/C.3/72/SR.35</w:t>
          </w:r>
        </w:hyperlink>
      </w:r>
      <w:r>
        <w:br/>
      </w:r>
    </w:p>
    <w:p>
      <w:pPr>
        <w:pStyle w:val="itshead"/>
        <w:keepNext/>
        <w:keepLines/>
      </w:pPr>
      <w:r>
        <w:t>HUMAN RIGHTS ACTIVISTS (Agenda Item 72b)</w:t>
      </w:r>
    </w:p>
    <w:p>
      <w:pPr>
        <w:pStyle w:val="itssubhead"/>
        <w:keepNext/>
        <w:keepLines/>
        <w:spacing w:after="0"/>
      </w:pPr>
      <w:r>
        <w:t>New Zealand</w:t>
      </w:r>
    </w:p>
    <w:p>
      <w:pPr>
        <w:pStyle w:val="itsentry"/>
        <w:keepNext/>
        <w:keepLines/>
        <w:spacing w:after="0"/>
      </w:pPr>
      <w:r>
        <w:t>Clyne, Jarrod</w:t>
      </w:r>
      <w:r>
        <w:t xml:space="preserve"> - </w:t>
      </w:r>
      <w:r>
        <w:rPr>
          <w:color w:val="000000" w:themeColor="hyperlink"/>
          <w:u w:val="single"/>
        </w:rPr>
        <w:hyperlink r:id="rId120">
          <w:r>
            <w:rPr/>
            <w:t>A/C.3/72/SR.30</w:t>
          </w:r>
        </w:hyperlink>
      </w:r>
    </w:p>
    <w:p>
      <w:pPr>
        <w:pStyle w:val="itssubhead"/>
        <w:keepNext/>
        <w:keepLines/>
        <w:spacing w:after="0"/>
      </w:pPr>
      <w:r>
        <w:t>Canada</w:t>
      </w:r>
    </w:p>
    <w:p>
      <w:pPr>
        <w:pStyle w:val="itsentry"/>
        <w:keepNext/>
        <w:keepLines/>
        <w:spacing w:after="0"/>
      </w:pPr>
      <w:r>
        <w:t>Bryan, Jeremy Owen</w:t>
      </w:r>
      <w:r>
        <w:t xml:space="preserve"> - </w:t>
      </w:r>
      <w:r>
        <w:rPr>
          <w:color w:val="000000" w:themeColor="hyperlink"/>
          <w:u w:val="single"/>
        </w:rPr>
        <w:hyperlink r:id="rId120">
          <w:r>
            <w:rPr/>
            <w:t>A/C.3/72/SR.30</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120">
          <w:r>
            <w:rPr/>
            <w:t>A/C.3/72/SR.30</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79">
          <w:r>
            <w:rPr/>
            <w:t>A/C.3/72/SR.51</w:t>
          </w:r>
        </w:hyperlink>
      </w:r>
    </w:p>
    <w:p>
      <w:pPr>
        <w:pStyle w:val="itsentry"/>
        <w:keepNext/>
        <w:keepLines/>
        <w:spacing w:after="0"/>
      </w:pPr>
      <w:r>
        <w:t>Forax, Christophe</w:t>
      </w:r>
      <w:r>
        <w:t xml:space="preserve"> - </w:t>
      </w:r>
      <w:r>
        <w:rPr>
          <w:color w:val="000000" w:themeColor="hyperlink"/>
          <w:u w:val="single"/>
        </w:rPr>
        <w:hyperlink r:id="rId120">
          <w:r>
            <w:rPr/>
            <w:t>A/C.3/72/SR.30</w:t>
          </w:r>
        </w:hyperlink>
      </w:r>
    </w:p>
    <w:p>
      <w:pPr>
        <w:pStyle w:val="itssubhead"/>
        <w:keepNext/>
        <w:keepLines/>
        <w:spacing w:after="0"/>
      </w:pPr>
      <w:r>
        <w:t>Panama</w:t>
      </w:r>
    </w:p>
    <w:p>
      <w:pPr>
        <w:pStyle w:val="itsentry"/>
        <w:keepNext/>
        <w:keepLines/>
        <w:spacing w:after="0"/>
      </w:pPr>
      <w:r>
        <w:t>Cedeño Rengifo, Desirée del Carmen</w:t>
      </w:r>
      <w:r>
        <w:t xml:space="preserve"> - </w:t>
      </w:r>
      <w:r>
        <w:rPr>
          <w:color w:val="000000" w:themeColor="hyperlink"/>
          <w:u w:val="single"/>
        </w:rPr>
        <w:hyperlink r:id="rId120">
          <w:r>
            <w:rPr/>
            <w:t>A/C.3/72/SR.30</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79">
          <w:r>
            <w:rPr/>
            <w:t>A/C.3/72/SR.51</w:t>
          </w:r>
        </w:hyperlink>
      </w:r>
    </w:p>
    <w:p>
      <w:pPr>
        <w:pStyle w:val="itssubhead"/>
        <w:keepNext/>
        <w:keepLines/>
        <w:spacing w:after="0"/>
      </w:pPr>
      <w:r>
        <w:t>UN. Human Rights Council. Special Rapporteur on the Situation of Human Rights Defenders</w:t>
      </w:r>
    </w:p>
    <w:p>
      <w:pPr>
        <w:pStyle w:val="itsentry"/>
        <w:keepNext/>
        <w:keepLines/>
        <w:spacing w:after="0"/>
      </w:pPr>
      <w:r>
        <w:t>Forst, Michel</w:t>
      </w:r>
      <w:r>
        <w:t xml:space="preserve"> - </w:t>
      </w:r>
      <w:r>
        <w:rPr>
          <w:color w:val="000000" w:themeColor="hyperlink"/>
          <w:u w:val="single"/>
        </w:rPr>
        <w:hyperlink r:id="rId120">
          <w:r>
            <w:rPr/>
            <w:t>A/C.3/72/SR.30</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20">
          <w:r>
            <w:rPr/>
            <w:t>A/C.3/72/SR.30</w:t>
          </w:r>
        </w:hyperlink>
      </w:r>
    </w:p>
    <w:p>
      <w:pPr>
        <w:pStyle w:val="itssubhead"/>
        <w:keepNext/>
        <w:keepLines/>
        <w:spacing w:after="0"/>
      </w:pPr>
      <w:r>
        <w:t>South Africa</w:t>
      </w:r>
    </w:p>
    <w:p>
      <w:pPr>
        <w:pStyle w:val="itsentry"/>
        <w:keepNext/>
        <w:keepLines/>
        <w:spacing w:after="0"/>
      </w:pPr>
      <w:r>
        <w:t>Bhengu, Nokulunga Zandile</w:t>
      </w:r>
      <w:r>
        <w:t xml:space="preserve"> - </w:t>
      </w:r>
      <w:r>
        <w:rPr>
          <w:color w:val="000000" w:themeColor="hyperlink"/>
          <w:u w:val="single"/>
        </w:rPr>
        <w:hyperlink r:id="rId120">
          <w:r>
            <w:rPr/>
            <w:t>A/C.3/72/SR.30</w:t>
          </w:r>
        </w:hyperlink>
      </w:r>
    </w:p>
    <w:p>
      <w:pPr>
        <w:pStyle w:val="itssubhead"/>
        <w:keepNext/>
        <w:keepLines/>
        <w:spacing w:after="0"/>
      </w:pPr>
      <w:r>
        <w:t>Turkey</w:t>
      </w:r>
    </w:p>
    <w:p>
      <w:pPr>
        <w:pStyle w:val="itsentry"/>
        <w:keepNext/>
        <w:keepLines/>
        <w:spacing w:after="0"/>
      </w:pPr>
      <w:r>
        <w:t>Begec, Güven</w:t>
      </w:r>
      <w:r>
        <w:t xml:space="preserve"> - </w:t>
      </w:r>
      <w:r>
        <w:rPr>
          <w:color w:val="000000" w:themeColor="hyperlink"/>
          <w:u w:val="single"/>
        </w:rPr>
        <w:hyperlink r:id="rId120">
          <w:r>
            <w:rPr/>
            <w:t>A/C.3/72/SR.30</w:t>
          </w:r>
        </w:hyperlink>
      </w:r>
    </w:p>
    <w:p>
      <w:pPr>
        <w:pStyle w:val="itsentry"/>
        <w:keepNext/>
        <w:keepLines/>
        <w:spacing w:after="0"/>
      </w:pPr>
      <w:r>
        <w:t>Canay, Yigit</w:t>
      </w:r>
      <w:r>
        <w:t xml:space="preserve"> - </w:t>
      </w:r>
      <w:r>
        <w:rPr>
          <w:color w:val="000000" w:themeColor="hyperlink"/>
          <w:u w:val="single"/>
        </w:rPr>
        <w:hyperlink r:id="rId79">
          <w:r>
            <w:rPr/>
            <w:t>A/C.3/72/SR.51</w:t>
          </w:r>
        </w:hyperlink>
      </w:r>
    </w:p>
    <w:p>
      <w:pPr>
        <w:pStyle w:val="itssubhead"/>
        <w:keepNext/>
        <w:keepLines/>
        <w:spacing w:after="0"/>
      </w:pPr>
      <w:r>
        <w:t>Spain</w:t>
      </w:r>
    </w:p>
    <w:p>
      <w:pPr>
        <w:pStyle w:val="itsentry"/>
        <w:keepNext/>
        <w:keepLines/>
        <w:spacing w:after="0"/>
      </w:pPr>
      <w:r>
        <w:t>Cruz Yábar, María Magdalena</w:t>
      </w:r>
      <w:r>
        <w:t xml:space="preserve"> - </w:t>
      </w:r>
      <w:r>
        <w:rPr>
          <w:color w:val="000000" w:themeColor="hyperlink"/>
          <w:u w:val="single"/>
        </w:rPr>
        <w:hyperlink r:id="rId120">
          <w:r>
            <w:rPr/>
            <w:t>A/C.3/72/SR.30</w:t>
          </w:r>
        </w:hyperlink>
      </w:r>
    </w:p>
    <w:p>
      <w:pPr>
        <w:pStyle w:val="itssubhead"/>
        <w:keepNext/>
        <w:keepLines/>
        <w:spacing w:after="0"/>
      </w:pPr>
      <w:r>
        <w:t>Denmark</w:t>
      </w:r>
    </w:p>
    <w:p>
      <w:pPr>
        <w:pStyle w:val="itsentry"/>
        <w:keepNext/>
        <w:keepLines/>
        <w:spacing w:after="0"/>
      </w:pPr>
      <w:r>
        <w:t>Nielsen, Jeppe Holm</w:t>
      </w:r>
      <w:r>
        <w:t xml:space="preserve"> - </w:t>
      </w:r>
      <w:r>
        <w:rPr>
          <w:color w:val="000000" w:themeColor="hyperlink"/>
          <w:u w:val="single"/>
        </w:rPr>
        <w:hyperlink r:id="rId120">
          <w:r>
            <w:rPr/>
            <w:t>A/C.3/72/SR.30</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79">
          <w:r>
            <w:rPr/>
            <w:t>A/C.3/72/SR.51</w:t>
          </w:r>
        </w:hyperlink>
      </w:r>
    </w:p>
    <w:p>
      <w:pPr>
        <w:pStyle w:val="itsentry"/>
        <w:keepNext/>
        <w:keepLines/>
        <w:spacing w:after="0"/>
      </w:pPr>
      <w:r>
        <w:t>Meylan, Julie</w:t>
      </w:r>
      <w:r>
        <w:t xml:space="preserve"> - </w:t>
      </w:r>
      <w:r>
        <w:rPr>
          <w:color w:val="000000" w:themeColor="hyperlink"/>
          <w:u w:val="single"/>
        </w:rPr>
        <w:hyperlink r:id="rId120">
          <w:r>
            <w:rPr/>
            <w:t>A/C.3/72/SR.30</w:t>
          </w:r>
        </w:hyperlink>
      </w:r>
    </w:p>
    <w:p>
      <w:pPr>
        <w:pStyle w:val="itssubhead"/>
        <w:keepNext/>
        <w:keepLines/>
        <w:spacing w:after="0"/>
      </w:pPr>
      <w:r>
        <w:t>France</w:t>
      </w:r>
    </w:p>
    <w:p>
      <w:pPr>
        <w:pStyle w:val="itsentry"/>
        <w:keepNext/>
        <w:keepLines/>
        <w:spacing w:after="0"/>
      </w:pPr>
      <w:r>
        <w:t>Petit, Hélène</w:t>
      </w:r>
      <w:r>
        <w:t xml:space="preserve"> - </w:t>
      </w:r>
      <w:r>
        <w:rPr>
          <w:color w:val="000000" w:themeColor="hyperlink"/>
          <w:u w:val="single"/>
        </w:rPr>
        <w:hyperlink r:id="rId120">
          <w:r>
            <w:rPr/>
            <w:t>A/C.3/72/SR.30</w:t>
          </w:r>
        </w:hyperlink>
      </w:r>
    </w:p>
    <w:p>
      <w:pPr>
        <w:pStyle w:val="itssubhead"/>
        <w:keepNext/>
        <w:keepLines/>
        <w:spacing w:after="0"/>
      </w:pPr>
      <w:r>
        <w:t>United Kingdom</w:t>
      </w:r>
    </w:p>
    <w:p>
      <w:pPr>
        <w:pStyle w:val="itsentry"/>
        <w:keepNext/>
        <w:keepLines/>
        <w:spacing w:after="0"/>
      </w:pPr>
      <w:r>
        <w:t>Hindley, Nina</w:t>
      </w:r>
      <w:r>
        <w:t xml:space="preserve"> - </w:t>
      </w:r>
      <w:r>
        <w:rPr>
          <w:color w:val="000000" w:themeColor="hyperlink"/>
          <w:u w:val="single"/>
        </w:rPr>
        <w:hyperlink r:id="rId120">
          <w:r>
            <w:rPr/>
            <w:t>A/C.3/72/SR.30</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120">
          <w:r>
            <w:rPr/>
            <w:t>A/C.3/72/SR.30</w:t>
          </w:r>
        </w:hyperlink>
      </w:r>
    </w:p>
    <w:p>
      <w:pPr>
        <w:pStyle w:val="itssubhead"/>
        <w:keepNext/>
        <w:keepLines/>
        <w:spacing w:after="0"/>
      </w:pPr>
      <w:r>
        <w:t>Russian Federation</w:t>
      </w:r>
    </w:p>
    <w:p>
      <w:pPr>
        <w:pStyle w:val="itsentry"/>
        <w:keepNext/>
        <w:keepLines/>
        <w:spacing w:after="0"/>
      </w:pPr>
      <w:r>
        <w:t xml:space="preserve">Mozolina, Olga V. </w:t>
      </w:r>
      <w:r>
        <w:t xml:space="preserve"> - </w:t>
      </w:r>
      <w:r>
        <w:rPr>
          <w:color w:val="000000" w:themeColor="hyperlink"/>
          <w:u w:val="single"/>
        </w:rPr>
        <w:hyperlink r:id="rId79">
          <w:r>
            <w:rPr/>
            <w:t>A/C.3/72/SR.51</w:t>
          </w:r>
        </w:hyperlink>
      </w:r>
    </w:p>
    <w:p>
      <w:pPr>
        <w:pStyle w:val="itsentry"/>
        <w:keepNext/>
        <w:keepLines/>
        <w:spacing w:after="0"/>
      </w:pPr>
      <w:r>
        <w:t>Shlychkova, Tatyana</w:t>
      </w:r>
      <w:r>
        <w:t xml:space="preserve"> - </w:t>
      </w:r>
      <w:r>
        <w:rPr>
          <w:color w:val="000000" w:themeColor="hyperlink"/>
          <w:u w:val="single"/>
        </w:rPr>
        <w:hyperlink r:id="rId120">
          <w:r>
            <w:rPr/>
            <w:t>A/C.3/72/SR.30</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79">
          <w:r>
            <w:rPr/>
            <w:t>A/C.3/72/SR.51</w:t>
          </w:r>
        </w:hyperlink>
      </w:r>
    </w:p>
    <w:p>
      <w:pPr>
        <w:pStyle w:val="itsentry"/>
        <w:keepNext/>
        <w:keepLines/>
        <w:spacing w:after="0"/>
      </w:pPr>
      <w:r>
        <w:t>Amadeo, Stefanie</w:t>
      </w:r>
      <w:r>
        <w:t xml:space="preserve"> - </w:t>
      </w:r>
      <w:r>
        <w:rPr>
          <w:color w:val="000000" w:themeColor="hyperlink"/>
          <w:u w:val="single"/>
        </w:rPr>
        <w:hyperlink r:id="rId120">
          <w:r>
            <w:rPr/>
            <w:t>A/C.3/72/SR.30</w:t>
          </w:r>
        </w:hyperlink>
      </w:r>
    </w:p>
    <w:p>
      <w:pPr>
        <w:pStyle w:val="itssubhead"/>
        <w:keepNext/>
        <w:keepLines/>
        <w:spacing w:after="0"/>
      </w:pPr>
      <w:r>
        <w:t>Netherlands</w:t>
      </w:r>
    </w:p>
    <w:p>
      <w:pPr>
        <w:pStyle w:val="itsentry"/>
        <w:keepNext/>
        <w:keepLines/>
        <w:spacing w:after="0"/>
      </w:pPr>
      <w:r>
        <w:t xml:space="preserve">Oppenheimer, Yaron </w:t>
      </w:r>
      <w:r>
        <w:t xml:space="preserve"> - </w:t>
      </w:r>
      <w:r>
        <w:rPr>
          <w:color w:val="000000" w:themeColor="hyperlink"/>
          <w:u w:val="single"/>
        </w:rPr>
        <w:hyperlink r:id="rId120">
          <w:r>
            <w:rPr/>
            <w:t>A/C.3/72/SR.30</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79">
          <w:r>
            <w:rPr/>
            <w:t>A/C.3/72/SR.51</w:t>
          </w:r>
        </w:hyperlink>
      </w:r>
    </w:p>
    <w:p>
      <w:pPr>
        <w:pStyle w:val="itsentry"/>
        <w:keepNext/>
        <w:keepLines/>
        <w:spacing w:after="0"/>
      </w:pPr>
      <w:r>
        <w:t>Qu, Jiehao</w:t>
      </w:r>
      <w:r>
        <w:t xml:space="preserve"> - </w:t>
      </w:r>
      <w:r>
        <w:rPr>
          <w:color w:val="000000" w:themeColor="hyperlink"/>
          <w:u w:val="single"/>
        </w:rPr>
        <w:hyperlink r:id="rId120">
          <w:r>
            <w:rPr/>
            <w:t>A/C.3/72/SR.30</w:t>
          </w:r>
        </w:hyperlink>
      </w:r>
    </w:p>
    <w:p>
      <w:pPr>
        <w:pStyle w:val="itssubhead"/>
        <w:keepNext/>
        <w:keepLines/>
        <w:spacing w:after="0"/>
      </w:pPr>
      <w:r>
        <w:t>Slovenia</w:t>
      </w:r>
    </w:p>
    <w:p>
      <w:pPr>
        <w:pStyle w:val="itsentry"/>
        <w:keepNext/>
        <w:keepLines/>
        <w:spacing w:after="0"/>
      </w:pPr>
      <w:r>
        <w:t>Ucakar, Urska</w:t>
      </w:r>
      <w:r>
        <w:t xml:space="preserve"> - </w:t>
      </w:r>
      <w:r>
        <w:rPr>
          <w:color w:val="000000" w:themeColor="hyperlink"/>
          <w:u w:val="single"/>
        </w:rPr>
        <w:hyperlink r:id="rId120">
          <w:r>
            <w:rPr/>
            <w:t>A/C.3/72/SR.30</w:t>
          </w:r>
        </w:hyperlink>
      </w:r>
    </w:p>
    <w:p>
      <w:pPr>
        <w:pStyle w:val="itssubhead"/>
        <w:keepNext/>
        <w:keepLines/>
        <w:spacing w:after="0"/>
      </w:pPr>
      <w:r>
        <w:t>Japan</w:t>
      </w:r>
    </w:p>
    <w:p>
      <w:pPr>
        <w:pStyle w:val="itsentry"/>
        <w:keepNext/>
        <w:keepLines/>
        <w:spacing w:after="0"/>
      </w:pPr>
      <w:r>
        <w:t>Mizuno, Takashi</w:t>
      </w:r>
      <w:r>
        <w:t xml:space="preserve"> - </w:t>
      </w:r>
      <w:r>
        <w:rPr>
          <w:color w:val="000000" w:themeColor="hyperlink"/>
          <w:u w:val="single"/>
        </w:rPr>
        <w:hyperlink r:id="rId79">
          <w:r>
            <w:rPr/>
            <w:t>A/C.3/72/SR.51</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20">
          <w:r>
            <w:rPr/>
            <w:t>A/C.3/72/SR.30</w:t>
          </w:r>
        </w:hyperlink>
      </w:r>
    </w:p>
    <w:p>
      <w:pPr>
        <w:pStyle w:val="itssubhead"/>
        <w:keepNext/>
        <w:keepLines/>
        <w:spacing w:after="0"/>
      </w:pPr>
      <w:r>
        <w:t>Czechia</w:t>
      </w:r>
    </w:p>
    <w:p>
      <w:pPr>
        <w:pStyle w:val="itsentry"/>
        <w:keepNext/>
        <w:keepLines/>
        <w:spacing w:after="0"/>
      </w:pPr>
      <w:r>
        <w:t>Prikrylová, Jana</w:t>
      </w:r>
      <w:r>
        <w:t xml:space="preserve"> - </w:t>
      </w:r>
      <w:r>
        <w:rPr>
          <w:color w:val="000000" w:themeColor="hyperlink"/>
          <w:u w:val="single"/>
        </w:rPr>
        <w:hyperlink r:id="rId120">
          <w:r>
            <w:rPr/>
            <w:t>A/C.3/72/SR.30</w:t>
          </w:r>
        </w:hyperlink>
      </w:r>
    </w:p>
    <w:p>
      <w:pPr>
        <w:pStyle w:val="itssubhead"/>
        <w:keepNext/>
        <w:keepLines/>
        <w:spacing w:after="0"/>
      </w:pPr>
      <w:r>
        <w:t>Council of Europe Commissioner for Human Rights</w:t>
      </w:r>
    </w:p>
    <w:p>
      <w:pPr>
        <w:pStyle w:val="itsentry"/>
        <w:keepNext/>
        <w:keepLines/>
        <w:spacing w:after="0"/>
      </w:pPr>
      <w:r>
        <w:t>Muiznieks, Nils</w:t>
      </w:r>
      <w:r>
        <w:t xml:space="preserve"> - </w:t>
      </w:r>
      <w:r>
        <w:rPr>
          <w:color w:val="000000" w:themeColor="hyperlink"/>
          <w:u w:val="single"/>
        </w:rPr>
        <w:hyperlink r:id="rId120">
          <w:r>
            <w:rPr/>
            <w:t>A/C.3/72/SR.30</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120">
          <w:r>
            <w:rPr/>
            <w:t>A/C.3/72/SR.30</w:t>
          </w:r>
        </w:hyperlink>
      </w:r>
    </w:p>
    <w:p>
      <w:pPr>
        <w:pStyle w:val="itssubhead"/>
        <w:keepNext/>
        <w:keepLines/>
        <w:spacing w:after="0"/>
      </w:pPr>
      <w:r>
        <w:t>Norway</w:t>
      </w:r>
    </w:p>
    <w:p>
      <w:pPr>
        <w:pStyle w:val="itsentry"/>
        <w:keepNext/>
        <w:keepLines/>
        <w:spacing w:after="0"/>
      </w:pPr>
      <w:r>
        <w:t>Stener, May-Elin</w:t>
      </w:r>
      <w:r>
        <w:t xml:space="preserve"> - </w:t>
      </w:r>
      <w:r>
        <w:rPr>
          <w:color w:val="000000" w:themeColor="hyperlink"/>
          <w:u w:val="single"/>
        </w:rPr>
        <w:hyperlink r:id="rId79">
          <w:r>
            <w:rPr/>
            <w:t>A/C.3/72/SR.51</w:t>
          </w:r>
        </w:hyperlink>
      </w:r>
    </w:p>
    <w:p>
      <w:pPr>
        <w:pStyle w:val="itsentry"/>
        <w:keepNext/>
        <w:keepLines/>
        <w:spacing w:after="0"/>
      </w:pPr>
      <w:r>
        <w:t>Hattrem, Tore</w:t>
      </w:r>
      <w:r>
        <w:t xml:space="preserve"> - </w:t>
      </w:r>
      <w:r>
        <w:rPr>
          <w:color w:val="000000" w:themeColor="hyperlink"/>
          <w:u w:val="single"/>
        </w:rPr>
        <w:hyperlink r:id="rId49">
          <w:r>
            <w:rPr/>
            <w:t>A/C.3/72/SR.35</w:t>
          </w:r>
        </w:hyperlink>
      </w:r>
    </w:p>
    <w:p>
      <w:pPr>
        <w:pStyle w:val="itsentry"/>
        <w:keepNext/>
        <w:keepLines/>
        <w:spacing w:after="0"/>
      </w:pPr>
      <w:r>
        <w:t>Sjoberg, Geir</w:t>
      </w:r>
      <w:r>
        <w:t xml:space="preserve"> - </w:t>
      </w:r>
      <w:r>
        <w:rPr>
          <w:color w:val="000000" w:themeColor="hyperlink"/>
          <w:u w:val="single"/>
        </w:rPr>
        <w:hyperlink r:id="rId120">
          <w:r>
            <w:rPr/>
            <w:t>A/C.3/72/SR.30</w:t>
          </w:r>
        </w:hyperlink>
      </w:r>
    </w:p>
    <w:p>
      <w:pPr>
        <w:pStyle w:val="itssubhead"/>
        <w:keepNext/>
        <w:keepLines/>
        <w:spacing w:after="0"/>
      </w:pPr>
      <w:r>
        <w:t>Poland</w:t>
      </w:r>
    </w:p>
    <w:p>
      <w:pPr>
        <w:pStyle w:val="itsentry"/>
        <w:keepNext/>
        <w:keepLines/>
        <w:spacing w:after="0"/>
      </w:pPr>
      <w:r>
        <w:t>Ruminowicz, Bogna</w:t>
      </w:r>
      <w:r>
        <w:t xml:space="preserve"> - </w:t>
      </w:r>
      <w:r>
        <w:rPr>
          <w:color w:val="000000" w:themeColor="hyperlink"/>
          <w:u w:val="single"/>
        </w:rPr>
        <w:hyperlink r:id="rId120">
          <w:r>
            <w:rPr/>
            <w:t>A/C.3/72/SR.30</w:t>
          </w:r>
        </w:hyperlink>
      </w:r>
      <w:r>
        <w:br/>
      </w:r>
    </w:p>
    <w:p>
      <w:pPr>
        <w:pStyle w:val="itshead"/>
        <w:keepNext/>
        <w:keepLines/>
      </w:pPr>
      <w:r>
        <w:t>HUMAN RIGHTS ADVANCEMENT (Agenda Item 72b)</w:t>
      </w:r>
    </w:p>
    <w:p>
      <w:pPr>
        <w:pStyle w:val="itssubhead"/>
        <w:keepNext/>
        <w:keepLines/>
        <w:spacing w:after="0"/>
      </w:pPr>
      <w:r>
        <w:t>State of Palestine</w:t>
      </w:r>
    </w:p>
    <w:p>
      <w:pPr>
        <w:pStyle w:val="itsentry"/>
        <w:keepNext/>
        <w:keepLines/>
        <w:spacing w:after="0"/>
      </w:pPr>
      <w:r>
        <w:t>Rasheed, Nadya</w:t>
      </w:r>
      <w:r>
        <w:t xml:space="preserve"> - </w:t>
      </w:r>
      <w:r>
        <w:rPr>
          <w:color w:val="000000" w:themeColor="hyperlink"/>
          <w:u w:val="single"/>
        </w:rPr>
        <w:hyperlink r:id="rId121">
          <w:r>
            <w:rPr/>
            <w:t>A/C.3/72/SR.20</w:t>
          </w:r>
        </w:hyperlink>
      </w:r>
    </w:p>
    <w:p>
      <w:pPr>
        <w:pStyle w:val="itssubhead"/>
        <w:keepNext/>
        <w:keepLines/>
        <w:spacing w:after="0"/>
      </w:pPr>
      <w:r>
        <w:t>Sovereign Military Order of Malta</w:t>
      </w:r>
    </w:p>
    <w:p>
      <w:pPr>
        <w:pStyle w:val="itsentry"/>
        <w:keepNext/>
        <w:keepLines/>
        <w:spacing w:after="0"/>
      </w:pPr>
      <w:r>
        <w:t>Shafer, Robert</w:t>
      </w:r>
      <w:r>
        <w:t xml:space="preserve"> - </w:t>
      </w:r>
      <w:r>
        <w:rPr>
          <w:color w:val="000000" w:themeColor="hyperlink"/>
          <w:u w:val="single"/>
        </w:rPr>
        <w:hyperlink r:id="rId32">
          <w:r>
            <w:rPr/>
            <w:t>A/C.3/72/SR.36</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2">
          <w:r>
            <w:rPr/>
            <w:t>A/72/PV.117</w:t>
          </w:r>
        </w:hyperlink>
      </w:r>
    </w:p>
    <w:p>
      <w:pPr>
        <w:pStyle w:val="itssubhead"/>
        <w:keepNext/>
        <w:keepLines/>
        <w:spacing w:after="0"/>
      </w:pPr>
      <w:r>
        <w:t>Morocco</w:t>
      </w:r>
    </w:p>
    <w:p>
      <w:pPr>
        <w:pStyle w:val="itsentry"/>
        <w:keepNext/>
        <w:keepLines/>
        <w:spacing w:after="0"/>
      </w:pPr>
      <w:r>
        <w:t>Rabi, Omar</w:t>
      </w:r>
      <w:r>
        <w:t xml:space="preserve"> - </w:t>
      </w:r>
      <w:r>
        <w:rPr>
          <w:color w:val="000000" w:themeColor="hyperlink"/>
          <w:u w:val="single"/>
        </w:rPr>
        <w:hyperlink r:id="rId121">
          <w:r>
            <w:rPr/>
            <w:t>A/C.3/72/SR.20</w:t>
          </w:r>
        </w:hyperlink>
      </w:r>
    </w:p>
    <w:p>
      <w:pPr>
        <w:pStyle w:val="itsentry"/>
        <w:keepNext/>
        <w:keepLines/>
        <w:spacing w:after="0"/>
      </w:pPr>
      <w:r>
        <w:t>Moutchou, Majda</w:t>
      </w:r>
      <w:r>
        <w:t xml:space="preserve"> - </w:t>
      </w:r>
      <w:r>
        <w:rPr>
          <w:color w:val="000000" w:themeColor="hyperlink"/>
          <w:u w:val="single"/>
        </w:rPr>
        <w:hyperlink r:id="rId32">
          <w:r>
            <w:rPr/>
            <w:t>A/C.3/72/SR.36</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121">
          <w:r>
            <w:rPr/>
            <w:t>A/C.3/72/SR.20</w:t>
          </w:r>
        </w:hyperlink>
      </w:r>
    </w:p>
    <w:p>
      <w:pPr>
        <w:pStyle w:val="itssubhead"/>
        <w:keepNext/>
        <w:keepLines/>
        <w:spacing w:after="0"/>
      </w:pPr>
      <w:r>
        <w:t>Costa Rica</w:t>
      </w:r>
    </w:p>
    <w:p>
      <w:pPr>
        <w:pStyle w:val="itsentry"/>
        <w:keepNext/>
        <w:keepLines/>
        <w:spacing w:after="0"/>
      </w:pPr>
      <w:r>
        <w:t>León Murillo, Adelaida</w:t>
      </w:r>
      <w:r>
        <w:t xml:space="preserve"> - </w:t>
      </w:r>
      <w:r>
        <w:rPr>
          <w:color w:val="000000" w:themeColor="hyperlink"/>
          <w:u w:val="single"/>
        </w:rPr>
        <w:hyperlink r:id="rId32">
          <w:r>
            <w:rPr/>
            <w:t>A/C.3/72/SR.36</w:t>
          </w:r>
        </w:hyperlink>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121">
          <w:r>
            <w:rPr/>
            <w:t>A/C.3/72/SR.20</w:t>
          </w:r>
        </w:hyperlink>
      </w:r>
    </w:p>
    <w:p>
      <w:pPr>
        <w:pStyle w:val="itssubhead"/>
        <w:keepNext/>
        <w:keepLines/>
        <w:spacing w:after="0"/>
      </w:pPr>
      <w:r>
        <w:t>UN. Office of the High Commissioner for Human Rights. New York Office. Intergovernmental and Outreach Section. Chief</w:t>
      </w:r>
    </w:p>
    <w:p>
      <w:pPr>
        <w:pStyle w:val="itsentry"/>
        <w:keepNext/>
        <w:keepLines/>
        <w:spacing w:after="0"/>
      </w:pPr>
      <w:r>
        <w:t>Lu, Hui</w:t>
      </w:r>
      <w:r>
        <w:t xml:space="preserve"> - </w:t>
      </w:r>
      <w:r>
        <w:rPr>
          <w:color w:val="000000" w:themeColor="hyperlink"/>
          <w:u w:val="single"/>
        </w:rPr>
        <w:hyperlink r:id="rId100">
          <w:r>
            <w:rPr/>
            <w:t>A/C.3/72/SR.21</w:t>
          </w:r>
        </w:hyperlink>
      </w:r>
    </w:p>
    <w:p>
      <w:pPr>
        <w:pStyle w:val="itssubhead"/>
        <w:keepNext/>
        <w:keepLines/>
        <w:spacing w:after="0"/>
      </w:pPr>
      <w:r>
        <w:t>Cuba</w:t>
      </w:r>
    </w:p>
    <w:p>
      <w:pPr>
        <w:pStyle w:val="itsentry"/>
        <w:keepNext/>
        <w:keepLines/>
        <w:spacing w:after="0"/>
      </w:pPr>
      <w:r>
        <w:t>Cepero Aguilar, Jorge Luis</w:t>
      </w:r>
      <w:r>
        <w:t xml:space="preserve"> - </w:t>
      </w:r>
      <w:r>
        <w:rPr>
          <w:color w:val="000000" w:themeColor="hyperlink"/>
          <w:u w:val="single"/>
        </w:rPr>
        <w:hyperlink r:id="rId121">
          <w:r>
            <w:rPr/>
            <w:t>A/C.3/72/SR.20</w:t>
          </w:r>
        </w:hyperlink>
      </w:r>
    </w:p>
    <w:p>
      <w:pPr>
        <w:pStyle w:val="itsentry"/>
        <w:keepNext/>
        <w:keepLines/>
        <w:spacing w:after="0"/>
      </w:pPr>
      <w:r>
        <w:t>Quintanilla Román, Juan Antonio</w:t>
      </w:r>
      <w:r>
        <w:t xml:space="preserve"> - </w:t>
      </w:r>
      <w:r>
        <w:rPr>
          <w:color w:val="000000" w:themeColor="hyperlink"/>
          <w:u w:val="single"/>
        </w:rPr>
        <w:hyperlink r:id="rId91">
          <w:r>
            <w:rPr/>
            <w:t>A/C.3/72/SR.44</w:t>
          </w:r>
        </w:hyperlink>
      </w:r>
    </w:p>
    <w:p>
      <w:pPr>
        <w:pStyle w:val="itssubhead"/>
        <w:keepNext/>
        <w:keepLines/>
        <w:spacing w:after="0"/>
      </w:pPr>
      <w:r>
        <w:t>Russian Federation</w:t>
      </w:r>
    </w:p>
    <w:p>
      <w:pPr>
        <w:pStyle w:val="itsentry"/>
        <w:keepNext/>
        <w:keepLines/>
        <w:spacing w:after="0"/>
      </w:pPr>
      <w:r>
        <w:t>Kashaev, Roman G.</w:t>
      </w:r>
      <w:r>
        <w:t xml:space="preserve"> - </w:t>
      </w:r>
      <w:r>
        <w:rPr>
          <w:color w:val="000000" w:themeColor="hyperlink"/>
          <w:u w:val="single"/>
        </w:rPr>
        <w:hyperlink r:id="rId79">
          <w:r>
            <w:rPr/>
            <w:t>A/C.3/72/SR.51</w:t>
          </w:r>
        </w:hyperlink>
      </w:r>
    </w:p>
    <w:p>
      <w:pPr>
        <w:pStyle w:val="itsentry"/>
        <w:keepNext/>
        <w:keepLines/>
        <w:spacing w:after="0"/>
      </w:pPr>
      <w:r>
        <w:t xml:space="preserve">Sukacheva, Kristina </w:t>
      </w:r>
      <w:r>
        <w:t xml:space="preserve"> - </w:t>
      </w:r>
      <w:r>
        <w:rPr>
          <w:color w:val="000000" w:themeColor="hyperlink"/>
          <w:u w:val="single"/>
        </w:rPr>
        <w:hyperlink r:id="rId121">
          <w:r>
            <w:rPr/>
            <w:t>A/C.3/72/SR.20</w:t>
          </w:r>
        </w:hyperlink>
      </w:r>
    </w:p>
    <w:p>
      <w:pPr>
        <w:pStyle w:val="itssubhead"/>
        <w:keepNext/>
        <w:keepLines/>
        <w:spacing w:after="0"/>
      </w:pPr>
      <w:r>
        <w:t>Libya</w:t>
      </w:r>
    </w:p>
    <w:p>
      <w:pPr>
        <w:pStyle w:val="itsentry"/>
        <w:keepNext/>
        <w:keepLines/>
        <w:spacing w:after="0"/>
      </w:pPr>
      <w:r>
        <w:t>Mohamed, Mohamed A.A.</w:t>
      </w:r>
      <w:r>
        <w:t xml:space="preserve"> - </w:t>
      </w:r>
      <w:r>
        <w:rPr>
          <w:color w:val="000000" w:themeColor="hyperlink"/>
          <w:u w:val="single"/>
        </w:rPr>
        <w:hyperlink r:id="rId121">
          <w:r>
            <w:rPr/>
            <w:t>A/C.3/72/SR.20</w:t>
          </w:r>
        </w:hyperlink>
      </w:r>
    </w:p>
    <w:p>
      <w:pPr>
        <w:pStyle w:val="itssubhead"/>
        <w:keepNext/>
        <w:keepLines/>
        <w:spacing w:after="0"/>
      </w:pPr>
      <w:r>
        <w:t>United States</w:t>
      </w:r>
    </w:p>
    <w:p>
      <w:pPr>
        <w:pStyle w:val="itsentry"/>
        <w:keepNext/>
        <w:keepLines/>
        <w:spacing w:after="0"/>
      </w:pPr>
      <w:r>
        <w:t>Brooks, Robin</w:t>
      </w:r>
      <w:r>
        <w:t xml:space="preserve"> - </w:t>
      </w:r>
      <w:r>
        <w:rPr>
          <w:color w:val="000000" w:themeColor="hyperlink"/>
          <w:u w:val="single"/>
        </w:rPr>
        <w:hyperlink r:id="rId90">
          <w:r>
            <w:rPr/>
            <w:t>A/C.3/72/SR.48</w:t>
          </w:r>
        </w:hyperlink>
      </w:r>
    </w:p>
    <w:p>
      <w:pPr>
        <w:pStyle w:val="itsentry"/>
        <w:keepNext/>
        <w:keepLines/>
        <w:spacing w:after="0"/>
      </w:pPr>
      <w:r>
        <w:t>Simpson, Mordica M.</w:t>
      </w:r>
      <w:r>
        <w:t xml:space="preserve"> - </w:t>
      </w:r>
      <w:r>
        <w:rPr>
          <w:color w:val="000000" w:themeColor="hyperlink"/>
          <w:u w:val="single"/>
        </w:rPr>
        <w:hyperlink r:id="rId90">
          <w:r>
            <w:rPr/>
            <w:t>A/C.3/72/SR.48</w:t>
          </w:r>
        </w:hyperlink>
      </w:r>
      <w:r>
        <w:t xml:space="preserve">; </w:t>
      </w:r>
      <w:r>
        <w:rPr>
          <w:color w:val="000000" w:themeColor="hyperlink"/>
          <w:u w:val="single"/>
        </w:rPr>
        <w:hyperlink r:id="rId79">
          <w:r>
            <w:rPr/>
            <w:t>A/C.3/72/SR.51</w:t>
          </w:r>
        </w:hyperlink>
      </w:r>
    </w:p>
    <w:p>
      <w:pPr>
        <w:pStyle w:val="itsentry"/>
        <w:keepNext/>
        <w:keepLines/>
        <w:spacing w:after="0"/>
      </w:pPr>
      <w:r>
        <w:t>Eckels-Currie, Kelley A.</w:t>
      </w:r>
      <w:r>
        <w:t xml:space="preserve"> - </w:t>
      </w:r>
      <w:r>
        <w:rPr>
          <w:color w:val="000000" w:themeColor="hyperlink"/>
          <w:u w:val="single"/>
        </w:rPr>
        <w:hyperlink r:id="rId121">
          <w:r>
            <w:rPr/>
            <w:t>A/C.3/72/SR.20</w:t>
          </w:r>
        </w:hyperlink>
      </w:r>
    </w:p>
    <w:p>
      <w:pPr>
        <w:pStyle w:val="itssubhead"/>
        <w:keepNext/>
        <w:keepLines/>
        <w:spacing w:after="0"/>
      </w:pPr>
      <w:r>
        <w:t>Belarus</w:t>
      </w:r>
    </w:p>
    <w:p>
      <w:pPr>
        <w:pStyle w:val="itsentry"/>
        <w:keepNext/>
        <w:keepLines/>
        <w:spacing w:after="0"/>
      </w:pPr>
      <w:r>
        <w:t>Taranda, Andrei</w:t>
      </w:r>
      <w:r>
        <w:t xml:space="preserve"> - </w:t>
      </w:r>
      <w:r>
        <w:rPr>
          <w:color w:val="000000" w:themeColor="hyperlink"/>
          <w:u w:val="single"/>
        </w:rPr>
        <w:hyperlink r:id="rId121">
          <w:r>
            <w:rPr/>
            <w:t>A/C.3/72/SR.20</w:t>
          </w:r>
        </w:hyperlink>
      </w:r>
    </w:p>
    <w:p>
      <w:pPr>
        <w:pStyle w:val="itssubhead"/>
        <w:keepNext/>
        <w:keepLines/>
        <w:spacing w:after="0"/>
      </w:pPr>
      <w:r>
        <w:t>Norway</w:t>
      </w:r>
    </w:p>
    <w:p>
      <w:pPr>
        <w:pStyle w:val="itsentry"/>
        <w:keepNext/>
        <w:keepLines/>
        <w:spacing w:after="0"/>
      </w:pPr>
      <w:r>
        <w:t>Stener, May-Elin</w:t>
      </w:r>
      <w:r>
        <w:t xml:space="preserve"> - </w:t>
      </w:r>
      <w:r>
        <w:rPr>
          <w:color w:val="000000" w:themeColor="hyperlink"/>
          <w:u w:val="single"/>
        </w:rPr>
        <w:hyperlink r:id="rId121">
          <w:r>
            <w:rPr/>
            <w:t>A/C.3/72/SR.20</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121">
          <w:r>
            <w:rPr/>
            <w:t>A/C.3/72/SR.20</w:t>
          </w:r>
        </w:hyperlink>
      </w:r>
    </w:p>
    <w:p>
      <w:pPr>
        <w:pStyle w:val="itssubhead"/>
        <w:keepNext/>
        <w:keepLines/>
        <w:spacing w:after="0"/>
      </w:pPr>
      <w:r>
        <w:t>Greece</w:t>
      </w:r>
    </w:p>
    <w:p>
      <w:pPr>
        <w:pStyle w:val="itsentry"/>
        <w:keepNext/>
        <w:keepLines/>
        <w:spacing w:after="0"/>
      </w:pPr>
      <w:r>
        <w:t>Christodoulidis, Stavros</w:t>
      </w:r>
      <w:r>
        <w:t xml:space="preserve"> - </w:t>
      </w:r>
      <w:r>
        <w:rPr>
          <w:color w:val="000000" w:themeColor="hyperlink"/>
          <w:u w:val="single"/>
        </w:rPr>
        <w:hyperlink r:id="rId32">
          <w:r>
            <w:rPr/>
            <w:t>A/C.3/72/SR.36</w:t>
          </w:r>
        </w:hyperlink>
      </w:r>
      <w:r>
        <w:t xml:space="preserve">; </w:t>
      </w:r>
      <w:r>
        <w:rPr>
          <w:color w:val="000000" w:themeColor="hyperlink"/>
          <w:u w:val="single"/>
        </w:rPr>
        <w:hyperlink r:id="rId79">
          <w:r>
            <w:rPr/>
            <w:t>A/C.3/72/SR.51</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121">
          <w:r>
            <w:rPr/>
            <w:t>A/C.3/72/SR.20</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121">
          <w:r>
            <w:rPr/>
            <w:t>A/C.3/72/SR.20</w:t>
          </w:r>
        </w:hyperlink>
      </w:r>
    </w:p>
    <w:p>
      <w:pPr>
        <w:pStyle w:val="itssubhead"/>
        <w:keepNext/>
        <w:keepLines/>
        <w:spacing w:after="0"/>
      </w:pPr>
      <w:r>
        <w:t>Cyprus</w:t>
      </w:r>
    </w:p>
    <w:p>
      <w:pPr>
        <w:pStyle w:val="itsentry"/>
        <w:keepNext/>
        <w:keepLines/>
        <w:spacing w:after="0"/>
      </w:pPr>
      <w:r>
        <w:t>Menelaou, Menelaos</w:t>
      </w:r>
      <w:r>
        <w:t xml:space="preserve"> - </w:t>
      </w:r>
      <w:r>
        <w:rPr>
          <w:color w:val="000000" w:themeColor="hyperlink"/>
          <w:u w:val="single"/>
        </w:rPr>
        <w:hyperlink r:id="rId32">
          <w:r>
            <w:rPr/>
            <w:t>A/C.3/72/SR.36</w:t>
          </w:r>
        </w:hyperlink>
      </w:r>
    </w:p>
    <w:p>
      <w:pPr>
        <w:pStyle w:val="itsentry"/>
        <w:keepNext/>
        <w:keepLines/>
        <w:spacing w:after="0"/>
      </w:pPr>
      <w:r>
        <w:t>Michaelidou, Gabriella</w:t>
      </w:r>
      <w:r>
        <w:t xml:space="preserve"> - </w:t>
      </w:r>
      <w:r>
        <w:rPr>
          <w:color w:val="000000" w:themeColor="hyperlink"/>
          <w:u w:val="single"/>
        </w:rPr>
        <w:hyperlink r:id="rId32">
          <w:r>
            <w:rPr/>
            <w:t>A/C.3/72/SR.36</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32">
          <w:r>
            <w:rPr/>
            <w:t>A/C.3/72/SR.36</w:t>
          </w:r>
        </w:hyperlink>
      </w:r>
    </w:p>
    <w:p>
      <w:pPr>
        <w:pStyle w:val="itssubhead"/>
        <w:keepNext/>
        <w:keepLines/>
        <w:spacing w:after="0"/>
      </w:pPr>
      <w:r>
        <w:t>Singapore</w:t>
      </w:r>
    </w:p>
    <w:p>
      <w:pPr>
        <w:pStyle w:val="itsentry"/>
        <w:keepNext/>
        <w:keepLines/>
        <w:spacing w:after="0"/>
      </w:pPr>
      <w:r>
        <w:t xml:space="preserve">Chang, Zi Kai Mark </w:t>
      </w:r>
      <w:r>
        <w:t xml:space="preserve"> - </w:t>
      </w:r>
      <w:r>
        <w:rPr>
          <w:color w:val="000000" w:themeColor="hyperlink"/>
          <w:u w:val="single"/>
        </w:rPr>
        <w:hyperlink r:id="rId32">
          <w:r>
            <w:rPr/>
            <w:t>A/C.3/72/SR.36</w:t>
          </w:r>
        </w:hyperlink>
      </w:r>
    </w:p>
    <w:p>
      <w:pPr>
        <w:pStyle w:val="itsentry"/>
        <w:keepNext/>
        <w:keepLines/>
        <w:spacing w:after="0"/>
      </w:pPr>
      <w:r>
        <w:t>Ali, Yasmin</w:t>
      </w:r>
      <w:r>
        <w:t xml:space="preserve"> - </w:t>
      </w:r>
      <w:r>
        <w:rPr>
          <w:color w:val="000000" w:themeColor="hyperlink"/>
          <w:u w:val="single"/>
        </w:rPr>
        <w:hyperlink r:id="rId121">
          <w:r>
            <w:rPr/>
            <w:t>A/C.3/72/SR.20</w:t>
          </w:r>
        </w:hyperlink>
      </w:r>
    </w:p>
    <w:p>
      <w:pPr>
        <w:pStyle w:val="itssubhead"/>
        <w:keepNext/>
        <w:keepLines/>
        <w:spacing w:after="0"/>
      </w:pPr>
      <w:r>
        <w:t>Cameroon</w:t>
      </w:r>
    </w:p>
    <w:p>
      <w:pPr>
        <w:pStyle w:val="itsentry"/>
        <w:keepNext/>
        <w:keepLines/>
        <w:spacing w:after="0"/>
      </w:pPr>
      <w:r>
        <w:t>Mballa Eyenga, Cécile</w:t>
      </w:r>
      <w:r>
        <w:t xml:space="preserve"> - </w:t>
      </w:r>
      <w:r>
        <w:rPr>
          <w:color w:val="000000" w:themeColor="hyperlink"/>
          <w:u w:val="single"/>
        </w:rPr>
        <w:hyperlink r:id="rId121">
          <w:r>
            <w:rPr/>
            <w:t>A/C.3/72/SR.20</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121">
          <w:r>
            <w:rPr/>
            <w:t>A/C.3/72/SR.20</w:t>
          </w:r>
        </w:hyperlink>
      </w:r>
    </w:p>
    <w:p>
      <w:pPr>
        <w:pStyle w:val="itssubhead"/>
        <w:keepNext/>
        <w:keepLines/>
        <w:spacing w:after="0"/>
      </w:pPr>
      <w:r>
        <w:t>Latvia</w:t>
      </w:r>
    </w:p>
    <w:p>
      <w:pPr>
        <w:pStyle w:val="itsentry"/>
        <w:keepNext/>
        <w:keepLines/>
        <w:spacing w:after="0"/>
      </w:pPr>
      <w:r>
        <w:t>Mazeiks, Janis</w:t>
      </w:r>
      <w:r>
        <w:t xml:space="preserve"> - </w:t>
      </w:r>
      <w:r>
        <w:rPr>
          <w:color w:val="000000" w:themeColor="hyperlink"/>
          <w:u w:val="single"/>
        </w:rPr>
        <w:hyperlink r:id="rId121">
          <w:r>
            <w:rPr/>
            <w:t>A/C.3/72/SR.20</w:t>
          </w:r>
        </w:hyperlink>
      </w:r>
    </w:p>
    <w:p>
      <w:pPr>
        <w:pStyle w:val="itssubhead"/>
        <w:keepNext/>
        <w:keepLines/>
        <w:spacing w:after="0"/>
      </w:pPr>
      <w:r>
        <w:t>Coordinating Bureau of the Non-Aligned Countries</w:t>
      </w:r>
    </w:p>
    <w:p>
      <w:pPr>
        <w:pStyle w:val="itsentry"/>
        <w:keepNext/>
        <w:keepLines/>
        <w:spacing w:after="0"/>
      </w:pPr>
      <w:r>
        <w:t>Quintanilla Román, Juan Antonio (Cuba)</w:t>
      </w:r>
      <w:r>
        <w:t xml:space="preserve"> - </w:t>
      </w:r>
      <w:r>
        <w:rPr>
          <w:color w:val="000000" w:themeColor="hyperlink"/>
          <w:u w:val="single"/>
        </w:rPr>
        <w:hyperlink r:id="rId90">
          <w:r>
            <w:rPr/>
            <w:t>A/C.3/72/SR.48</w:t>
          </w:r>
        </w:hyperlink>
      </w:r>
    </w:p>
    <w:p>
      <w:pPr>
        <w:pStyle w:val="itssubhead"/>
        <w:keepNext/>
        <w:keepLines/>
        <w:spacing w:after="0"/>
      </w:pPr>
      <w:r>
        <w:t>Turkey</w:t>
      </w:r>
    </w:p>
    <w:p>
      <w:pPr>
        <w:pStyle w:val="itsentry"/>
        <w:keepNext/>
        <w:keepLines/>
        <w:spacing w:after="0"/>
      </w:pPr>
      <w:r>
        <w:t>Gunduz Ozceri, Havva Yonca</w:t>
      </w:r>
      <w:r>
        <w:t xml:space="preserve"> - </w:t>
      </w:r>
      <w:r>
        <w:rPr>
          <w:color w:val="000000" w:themeColor="hyperlink"/>
          <w:u w:val="single"/>
        </w:rPr>
        <w:hyperlink r:id="rId32">
          <w:r>
            <w:rPr/>
            <w:t>A/C.3/72/SR.36</w:t>
          </w:r>
        </w:hyperlink>
      </w:r>
    </w:p>
    <w:p>
      <w:pPr>
        <w:pStyle w:val="itssubhead"/>
        <w:keepNext/>
        <w:keepLines/>
        <w:spacing w:after="0"/>
      </w:pPr>
      <w:r>
        <w:t>Liberia</w:t>
      </w:r>
    </w:p>
    <w:p>
      <w:pPr>
        <w:pStyle w:val="itsentry"/>
        <w:keepNext/>
        <w:keepLines/>
        <w:spacing w:after="0"/>
      </w:pPr>
      <w:r>
        <w:t>Farngalo, Gail</w:t>
      </w:r>
      <w:r>
        <w:t xml:space="preserve"> - </w:t>
      </w:r>
      <w:r>
        <w:rPr>
          <w:color w:val="000000" w:themeColor="hyperlink"/>
          <w:u w:val="single"/>
        </w:rPr>
        <w:hyperlink r:id="rId121">
          <w:r>
            <w:rPr/>
            <w:t>A/C.3/72/SR.20</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32">
          <w:r>
            <w:rPr/>
            <w:t>A/C.3/72/SR.36</w:t>
          </w:r>
        </w:hyperlink>
      </w:r>
    </w:p>
    <w:p>
      <w:pPr>
        <w:pStyle w:val="itssubhead"/>
        <w:keepNext/>
        <w:keepLines/>
        <w:spacing w:after="0"/>
      </w:pPr>
      <w:r>
        <w:t>UN. Group of African States</w:t>
      </w:r>
    </w:p>
    <w:p>
      <w:pPr>
        <w:pStyle w:val="itsentry"/>
        <w:keepNext/>
        <w:keepLines/>
        <w:spacing w:after="0"/>
      </w:pPr>
      <w:r>
        <w:t>Moussa, Mohamed (Egypt)</w:t>
      </w:r>
      <w:r>
        <w:t xml:space="preserve"> - </w:t>
      </w:r>
      <w:r>
        <w:rPr>
          <w:color w:val="000000" w:themeColor="hyperlink"/>
          <w:u w:val="single"/>
        </w:rPr>
        <w:hyperlink r:id="rId121">
          <w:r>
            <w:rPr/>
            <w:t>A/C.3/72/SR.20</w:t>
          </w:r>
        </w:hyperlink>
      </w:r>
      <w:r>
        <w:t xml:space="preserve">; </w:t>
      </w:r>
      <w:r>
        <w:rPr>
          <w:color w:val="000000" w:themeColor="hyperlink"/>
          <w:u w:val="single"/>
        </w:rPr>
        <w:hyperlink r:id="rId100">
          <w:r>
            <w:rPr/>
            <w:t>A/C.3/72/SR.21</w:t>
          </w:r>
        </w:hyperlink>
      </w:r>
    </w:p>
    <w:p>
      <w:pPr>
        <w:pStyle w:val="itssubhead"/>
        <w:keepNext/>
        <w:keepLines/>
        <w:spacing w:after="0"/>
      </w:pPr>
      <w:r>
        <w:t>European Union</w:t>
      </w:r>
    </w:p>
    <w:p>
      <w:pPr>
        <w:pStyle w:val="itsentry"/>
        <w:keepNext/>
        <w:keepLines/>
        <w:spacing w:after="0"/>
      </w:pPr>
      <w:r>
        <w:t>Akker, Gerton van den</w:t>
      </w:r>
      <w:r>
        <w:t xml:space="preserve"> - </w:t>
      </w:r>
      <w:r>
        <w:rPr>
          <w:color w:val="000000" w:themeColor="hyperlink"/>
          <w:u w:val="single"/>
        </w:rPr>
        <w:hyperlink r:id="rId49">
          <w:r>
            <w:rPr/>
            <w:t>A/C.3/72/SR.35</w:t>
          </w:r>
        </w:hyperlink>
      </w:r>
    </w:p>
    <w:p>
      <w:pPr>
        <w:pStyle w:val="itsentry"/>
        <w:keepNext/>
        <w:keepLines/>
        <w:spacing w:after="0"/>
      </w:pPr>
      <w:r>
        <w:t>Jürgenson, Sven (Estonia)</w:t>
      </w:r>
      <w:r>
        <w:t xml:space="preserve"> - </w:t>
      </w:r>
      <w:r>
        <w:rPr>
          <w:color w:val="000000" w:themeColor="hyperlink"/>
          <w:u w:val="single"/>
        </w:rPr>
        <w:hyperlink r:id="rId90">
          <w:r>
            <w:rPr/>
            <w:t>A/C.3/72/SR.48</w:t>
          </w:r>
        </w:hyperlink>
      </w:r>
    </w:p>
    <w:p>
      <w:pPr>
        <w:pStyle w:val="itsentry"/>
        <w:keepNext/>
        <w:keepLines/>
        <w:spacing w:after="0"/>
      </w:pPr>
      <w:r>
        <w:t>Whiteley, Charles Stuart</w:t>
      </w:r>
      <w:r>
        <w:t xml:space="preserve"> - </w:t>
      </w:r>
      <w:r>
        <w:rPr>
          <w:color w:val="000000" w:themeColor="hyperlink"/>
          <w:u w:val="single"/>
        </w:rPr>
        <w:hyperlink r:id="rId121">
          <w:r>
            <w:rPr/>
            <w:t>A/C.3/72/SR.20</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121">
          <w:r>
            <w:rPr/>
            <w:t>A/C.3/72/SR.20</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21">
          <w:r>
            <w:rPr/>
            <w:t>A/C.3/72/SR.20</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00">
          <w:r>
            <w:rPr/>
            <w:t>A/C.3/72/SR.21</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121">
          <w:r>
            <w:rPr/>
            <w:t>A/C.3/72/SR.20</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32">
          <w:r>
            <w:rPr/>
            <w:t>A/C.3/72/SR.36</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32">
          <w:r>
            <w:rPr/>
            <w:t>A/C.3/72/SR.36</w:t>
          </w:r>
        </w:hyperlink>
      </w:r>
    </w:p>
    <w:p>
      <w:pPr>
        <w:pStyle w:val="itssubhead"/>
        <w:keepNext/>
        <w:keepLines/>
        <w:spacing w:after="0"/>
      </w:pPr>
      <w:r>
        <w:t>Iraq</w:t>
      </w:r>
    </w:p>
    <w:p>
      <w:pPr>
        <w:pStyle w:val="itsentry"/>
        <w:keepNext/>
        <w:keepLines/>
        <w:spacing w:after="0"/>
      </w:pPr>
      <w:r>
        <w:t>Alhakim, Mohamed Ali</w:t>
      </w:r>
      <w:r>
        <w:t xml:space="preserve"> - </w:t>
      </w:r>
      <w:r>
        <w:rPr>
          <w:color w:val="000000" w:themeColor="hyperlink"/>
          <w:u w:val="single"/>
        </w:rPr>
        <w:hyperlink r:id="rId32">
          <w:r>
            <w:rPr/>
            <w:t>A/C.3/72/SR.36</w:t>
          </w:r>
        </w:hyperlink>
      </w:r>
    </w:p>
    <w:p>
      <w:pPr>
        <w:pStyle w:val="itssubhead"/>
        <w:keepNext/>
        <w:keepLines/>
        <w:spacing w:after="0"/>
      </w:pPr>
      <w:r>
        <w:t>China</w:t>
      </w:r>
    </w:p>
    <w:p>
      <w:pPr>
        <w:pStyle w:val="itsentry"/>
        <w:keepNext/>
        <w:keepLines/>
        <w:spacing w:after="0"/>
      </w:pPr>
      <w:r>
        <w:t>Lyu, Xiaoxiao</w:t>
      </w:r>
      <w:r>
        <w:t xml:space="preserve"> - </w:t>
      </w:r>
      <w:r>
        <w:rPr>
          <w:color w:val="000000" w:themeColor="hyperlink"/>
          <w:u w:val="single"/>
        </w:rPr>
        <w:hyperlink r:id="rId32">
          <w:r>
            <w:rPr/>
            <w:t>A/C.3/72/SR.36</w:t>
          </w:r>
        </w:hyperlink>
      </w:r>
    </w:p>
    <w:p>
      <w:pPr>
        <w:pStyle w:val="itsentry"/>
        <w:keepNext/>
        <w:keepLines/>
        <w:spacing w:after="0"/>
      </w:pPr>
      <w:r>
        <w:t>Yao, Shaojun</w:t>
      </w:r>
      <w:r>
        <w:t xml:space="preserve"> - </w:t>
      </w:r>
      <w:r>
        <w:rPr>
          <w:color w:val="000000" w:themeColor="hyperlink"/>
          <w:u w:val="single"/>
        </w:rPr>
        <w:hyperlink r:id="rId121">
          <w:r>
            <w:rPr/>
            <w:t>A/C.3/72/SR.20</w:t>
          </w:r>
        </w:hyperlink>
      </w:r>
      <w:r>
        <w:t xml:space="preserve">; </w:t>
      </w:r>
      <w:r>
        <w:rPr>
          <w:color w:val="000000" w:themeColor="hyperlink"/>
          <w:u w:val="single"/>
        </w:rPr>
        <w:hyperlink r:id="rId79">
          <w:r>
            <w:rPr/>
            <w:t>A/C.3/72/SR.51</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32">
          <w:r>
            <w:rPr/>
            <w:t>A/C.3/72/SR.36</w:t>
          </w:r>
        </w:hyperlink>
      </w:r>
    </w:p>
    <w:p>
      <w:pPr>
        <w:pStyle w:val="itssubhead"/>
        <w:keepNext/>
        <w:keepLines/>
        <w:spacing w:after="0"/>
      </w:pPr>
      <w:r>
        <w:t>United Kingdom</w:t>
      </w:r>
    </w:p>
    <w:p>
      <w:pPr>
        <w:pStyle w:val="itsentry"/>
        <w:keepNext/>
        <w:keepLines/>
        <w:spacing w:after="0"/>
      </w:pPr>
      <w:r>
        <w:t>Andreyeva, Ruth</w:t>
      </w:r>
      <w:r>
        <w:t xml:space="preserve"> - </w:t>
      </w:r>
      <w:r>
        <w:rPr>
          <w:color w:val="000000" w:themeColor="hyperlink"/>
          <w:u w:val="single"/>
        </w:rPr>
        <w:hyperlink r:id="rId121">
          <w:r>
            <w:rPr/>
            <w:t>A/C.3/72/SR.20</w:t>
          </w:r>
        </w:hyperlink>
      </w:r>
    </w:p>
    <w:p>
      <w:pPr>
        <w:pStyle w:val="itssubhead"/>
        <w:keepNext/>
        <w:keepLines/>
        <w:spacing w:after="0"/>
      </w:pPr>
      <w:r>
        <w:t>Japan</w:t>
      </w:r>
    </w:p>
    <w:p>
      <w:pPr>
        <w:pStyle w:val="itsentry"/>
        <w:keepNext/>
        <w:keepLines/>
        <w:spacing w:after="0"/>
      </w:pPr>
      <w:r>
        <w:t>Hoshino, Toshiya</w:t>
      </w:r>
      <w:r>
        <w:t xml:space="preserve"> - </w:t>
      </w:r>
      <w:r>
        <w:rPr>
          <w:color w:val="000000" w:themeColor="hyperlink"/>
          <w:u w:val="single"/>
        </w:rPr>
        <w:hyperlink r:id="rId121">
          <w:r>
            <w:rPr/>
            <w:t>A/C.3/72/SR.20</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32">
          <w:r>
            <w:rPr/>
            <w:t>A/C.3/72/SR.36</w:t>
          </w:r>
        </w:hyperlink>
      </w:r>
    </w:p>
    <w:p>
      <w:pPr>
        <w:pStyle w:val="itsentry"/>
        <w:keepNext/>
        <w:keepLines/>
        <w:spacing w:after="0"/>
      </w:pPr>
      <w:r>
        <w:t>Ramírez Carreño, Rafael Darío</w:t>
      </w:r>
      <w:r>
        <w:t xml:space="preserve"> - </w:t>
      </w:r>
      <w:r>
        <w:rPr>
          <w:color w:val="000000" w:themeColor="hyperlink"/>
          <w:u w:val="single"/>
        </w:rPr>
        <w:hyperlink r:id="rId121">
          <w:r>
            <w:rPr/>
            <w:t>A/C.3/72/SR.20</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121">
          <w:r>
            <w:rPr/>
            <w:t>A/C.3/72/SR.20</w:t>
          </w:r>
        </w:hyperlink>
      </w:r>
    </w:p>
    <w:p>
      <w:pPr>
        <w:pStyle w:val="itssubhead"/>
        <w:keepNext/>
        <w:keepLines/>
        <w:spacing w:after="0"/>
      </w:pPr>
      <w:r>
        <w:t>Mauritania</w:t>
      </w:r>
    </w:p>
    <w:p>
      <w:pPr>
        <w:pStyle w:val="itsentry"/>
        <w:keepNext/>
        <w:keepLines/>
        <w:spacing w:after="0"/>
      </w:pPr>
      <w:r>
        <w:t>El Hacen, El Khalil</w:t>
      </w:r>
      <w:r>
        <w:t xml:space="preserve"> - </w:t>
      </w:r>
      <w:r>
        <w:rPr>
          <w:color w:val="000000" w:themeColor="hyperlink"/>
          <w:u w:val="single"/>
        </w:rPr>
        <w:hyperlink r:id="rId32">
          <w:r>
            <w:rPr/>
            <w:t>A/C.3/72/SR.36</w:t>
          </w:r>
        </w:hyperlink>
      </w:r>
    </w:p>
    <w:p>
      <w:pPr>
        <w:pStyle w:val="itssubhead"/>
        <w:keepNext/>
        <w:keepLines/>
        <w:spacing w:after="0"/>
      </w:pPr>
      <w:r>
        <w:t>UN High Commissioner for Human Rights</w:t>
      </w:r>
    </w:p>
    <w:p>
      <w:pPr>
        <w:pStyle w:val="itsentry"/>
        <w:keepNext/>
        <w:keepLines/>
        <w:spacing w:after="0"/>
      </w:pPr>
      <w:r>
        <w:t>Al-Hussein, Zeid Ra'ad Zeid</w:t>
      </w:r>
      <w:r>
        <w:t xml:space="preserve"> - </w:t>
      </w:r>
      <w:r>
        <w:rPr>
          <w:color w:val="000000" w:themeColor="hyperlink"/>
          <w:u w:val="single"/>
        </w:rPr>
        <w:hyperlink r:id="rId121">
          <w:r>
            <w:rPr/>
            <w:t>A/C.3/72/SR.20</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121">
          <w:r>
            <w:rPr/>
            <w:t>A/C.3/72/SR.20</w:t>
          </w:r>
        </w:hyperlink>
      </w:r>
      <w:r>
        <w:t xml:space="preserve">; </w:t>
      </w:r>
      <w:r>
        <w:rPr>
          <w:color w:val="000000" w:themeColor="hyperlink"/>
          <w:u w:val="single"/>
        </w:rPr>
        <w:hyperlink r:id="rId100">
          <w:r>
            <w:rPr/>
            <w:t>A/C.3/72/SR.21</w:t>
          </w:r>
        </w:hyperlink>
      </w:r>
    </w:p>
    <w:p>
      <w:pPr>
        <w:pStyle w:val="itssubhead"/>
        <w:keepNext/>
        <w:keepLines/>
        <w:spacing w:after="0"/>
      </w:pPr>
      <w:r>
        <w:t>Nepal</w:t>
      </w:r>
    </w:p>
    <w:p>
      <w:pPr>
        <w:pStyle w:val="itsentry"/>
        <w:keepNext/>
        <w:keepLines/>
        <w:spacing w:after="0"/>
      </w:pPr>
      <w:r>
        <w:t>Paudyal, Bharat Raj</w:t>
      </w:r>
      <w:r>
        <w:t xml:space="preserve"> - </w:t>
      </w:r>
      <w:r>
        <w:rPr>
          <w:color w:val="000000" w:themeColor="hyperlink"/>
          <w:u w:val="single"/>
        </w:rPr>
        <w:hyperlink r:id="rId121">
          <w:r>
            <w:rPr/>
            <w:t>A/C.3/72/SR.20</w:t>
          </w:r>
        </w:hyperlink>
      </w:r>
    </w:p>
    <w:p>
      <w:pPr>
        <w:pStyle w:val="itssubhead"/>
        <w:keepNext/>
        <w:keepLines/>
        <w:spacing w:after="0"/>
      </w:pPr>
      <w:r>
        <w:t>Ethiopia</w:t>
      </w:r>
    </w:p>
    <w:p>
      <w:pPr>
        <w:pStyle w:val="itsentry"/>
        <w:keepNext/>
        <w:keepLines/>
        <w:spacing w:after="0"/>
      </w:pPr>
      <w:r>
        <w:t>Habtemariam, Yanit</w:t>
      </w:r>
      <w:r>
        <w:t xml:space="preserve"> - </w:t>
      </w:r>
      <w:r>
        <w:rPr>
          <w:color w:val="000000" w:themeColor="hyperlink"/>
          <w:u w:val="single"/>
        </w:rPr>
        <w:hyperlink r:id="rId121">
          <w:r>
            <w:rPr/>
            <w:t>A/C.3/72/SR.20</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121">
          <w:r>
            <w:rPr/>
            <w:t>A/C.3/72/SR.20</w:t>
          </w:r>
        </w:hyperlink>
      </w:r>
    </w:p>
    <w:p>
      <w:pPr>
        <w:pStyle w:val="itssubhead"/>
        <w:keepNext/>
        <w:keepLines/>
        <w:spacing w:after="0"/>
      </w:pPr>
      <w:r>
        <w:t>Kuwait</w:t>
      </w:r>
    </w:p>
    <w:p>
      <w:pPr>
        <w:pStyle w:val="itsentry"/>
        <w:keepNext/>
        <w:keepLines/>
        <w:spacing w:after="0"/>
      </w:pPr>
      <w:r>
        <w:t>AlFassam, Hiyam</w:t>
      </w:r>
      <w:r>
        <w:t xml:space="preserve"> - </w:t>
      </w:r>
      <w:r>
        <w:rPr>
          <w:color w:val="000000" w:themeColor="hyperlink"/>
          <w:u w:val="single"/>
        </w:rPr>
        <w:hyperlink r:id="rId32">
          <w:r>
            <w:rPr/>
            <w:t>A/C.3/72/SR.36</w:t>
          </w:r>
        </w:hyperlink>
      </w:r>
      <w:r>
        <w:br/>
      </w:r>
    </w:p>
    <w:p>
      <w:pPr>
        <w:pStyle w:val="itshead"/>
        <w:keepNext/>
        <w:keepLines/>
      </w:pPr>
      <w:r>
        <w:t>HUMAN RIGHTS INSTITUTIONS--CENTRAL AFRICA (Agenda Item 72b)</w:t>
      </w:r>
    </w:p>
    <w:p>
      <w:pPr>
        <w:pStyle w:val="itssubhead"/>
        <w:keepNext/>
        <w:keepLines/>
        <w:spacing w:after="0"/>
      </w:pPr>
      <w:r>
        <w:t>Communauté économique des Etats de l'Afrique centrale</w:t>
      </w:r>
    </w:p>
    <w:p>
      <w:pPr>
        <w:pStyle w:val="itsentry"/>
        <w:keepNext/>
        <w:keepLines/>
        <w:spacing w:after="0"/>
      </w:pPr>
      <w:r>
        <w:t>Mballa Eyenga, Cécile (Cameroon)</w:t>
      </w:r>
      <w:r>
        <w:t xml:space="preserve"> - </w:t>
      </w:r>
      <w:r>
        <w:rPr>
          <w:color w:val="000000" w:themeColor="hyperlink"/>
          <w:u w:val="single"/>
        </w:rPr>
        <w:hyperlink r:id="rId31">
          <w:r>
            <w:rPr/>
            <w:t>A/C.3/72/SR.49</w:t>
          </w:r>
        </w:hyperlink>
      </w:r>
      <w:r>
        <w:br/>
      </w:r>
    </w:p>
    <w:p>
      <w:pPr>
        <w:pStyle w:val="itshead"/>
        <w:keepNext/>
        <w:keepLines/>
      </w:pPr>
      <w:r>
        <w:t>HUMAN RIGHTS INSTITUTIONS--SOUTHWEST ASIA AND ARAB COUNTRIES (Agenda Item 72b)</w:t>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22">
          <w:r>
            <w:rPr/>
            <w:t>A/C.3/72/SR.45</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122">
          <w:r>
            <w:rPr/>
            <w:t>A/C.3/72/SR.45</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122">
          <w:r>
            <w:rPr/>
            <w:t>A/C.3/72/SR.45</w:t>
          </w:r>
        </w:hyperlink>
      </w:r>
      <w:r>
        <w:br/>
      </w:r>
    </w:p>
    <w:p>
      <w:pPr>
        <w:pStyle w:val="itshead"/>
        <w:keepNext/>
        <w:keepLines/>
      </w:pPr>
      <w:r>
        <w:t>HUMAN RIGHTS--BELARUS (Agenda Item 72c)</w:t>
      </w:r>
    </w:p>
    <w:p>
      <w:pPr>
        <w:pStyle w:val="itssubhead"/>
        <w:keepNext/>
        <w:keepLines/>
        <w:spacing w:after="0"/>
      </w:pPr>
      <w:r>
        <w:t>India</w:t>
      </w:r>
    </w:p>
    <w:p>
      <w:pPr>
        <w:pStyle w:val="itsentry"/>
        <w:keepNext/>
        <w:keepLines/>
        <w:spacing w:after="0"/>
      </w:pPr>
      <w:r>
        <w:t>Seth, Mr.</w:t>
      </w:r>
      <w:r>
        <w:t xml:space="preserve"> - </w:t>
      </w:r>
      <w:r>
        <w:rPr>
          <w:color w:val="000000" w:themeColor="hyperlink"/>
          <w:u w:val="single"/>
        </w:rPr>
        <w:hyperlink r:id="rId123">
          <w:r>
            <w:rPr/>
            <w:t>A/C.3/72/SR.32</w:t>
          </w:r>
        </w:hyperlink>
      </w:r>
    </w:p>
    <w:p>
      <w:pPr>
        <w:pStyle w:val="itssubhead"/>
        <w:keepNext/>
        <w:keepLines/>
        <w:spacing w:after="0"/>
      </w:pPr>
      <w:r>
        <w:t>Czechia</w:t>
      </w:r>
    </w:p>
    <w:p>
      <w:pPr>
        <w:pStyle w:val="itsentry"/>
        <w:keepNext/>
        <w:keepLines/>
        <w:spacing w:after="0"/>
      </w:pPr>
      <w:r>
        <w:t>Prikrylová, Jana</w:t>
      </w:r>
      <w:r>
        <w:t xml:space="preserve"> - </w:t>
      </w:r>
      <w:r>
        <w:rPr>
          <w:color w:val="000000" w:themeColor="hyperlink"/>
          <w:u w:val="single"/>
        </w:rPr>
        <w:hyperlink r:id="rId123">
          <w:r>
            <w:rPr/>
            <w:t>A/C.3/72/SR.32</w:t>
          </w:r>
        </w:hyperlink>
      </w:r>
    </w:p>
    <w:p>
      <w:pPr>
        <w:pStyle w:val="itssubhead"/>
        <w:keepNext/>
        <w:keepLines/>
        <w:spacing w:after="0"/>
      </w:pPr>
      <w:r>
        <w:t>UN. Human Rights Council. Special Rapporteur on the Situation of Human Rights in Belarus</w:t>
      </w:r>
    </w:p>
    <w:p>
      <w:pPr>
        <w:pStyle w:val="itsentry"/>
        <w:keepNext/>
        <w:keepLines/>
        <w:spacing w:after="0"/>
      </w:pPr>
      <w:r>
        <w:t>Haraszti, Miklos</w:t>
      </w:r>
      <w:r>
        <w:t xml:space="preserve"> - </w:t>
      </w:r>
      <w:r>
        <w:rPr>
          <w:color w:val="000000" w:themeColor="hyperlink"/>
          <w:u w:val="single"/>
        </w:rPr>
        <w:hyperlink r:id="rId123">
          <w:r>
            <w:rPr/>
            <w:t>A/C.3/72/SR.32</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23">
          <w:r>
            <w:rPr/>
            <w:t>A/C.3/72/SR.32</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123">
          <w:r>
            <w:rPr/>
            <w:t>A/C.3/72/SR.32</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123">
          <w:r>
            <w:rPr/>
            <w:t>A/C.3/72/SR.32</w:t>
          </w:r>
        </w:hyperlink>
      </w:r>
    </w:p>
    <w:p>
      <w:pPr>
        <w:pStyle w:val="itssubhead"/>
        <w:keepNext/>
        <w:keepLines/>
        <w:spacing w:after="0"/>
      </w:pPr>
      <w:r>
        <w:t>Poland</w:t>
      </w:r>
    </w:p>
    <w:p>
      <w:pPr>
        <w:pStyle w:val="itsentry"/>
        <w:keepNext/>
        <w:keepLines/>
        <w:spacing w:after="0"/>
      </w:pPr>
      <w:r>
        <w:t>Duda-Plonka, Agata</w:t>
      </w:r>
      <w:r>
        <w:t xml:space="preserve"> - </w:t>
      </w:r>
      <w:r>
        <w:rPr>
          <w:color w:val="000000" w:themeColor="hyperlink"/>
          <w:u w:val="single"/>
        </w:rPr>
        <w:hyperlink r:id="rId123">
          <w:r>
            <w:rPr/>
            <w:t>A/C.3/72/SR.32</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23">
          <w:r>
            <w:rPr/>
            <w:t>A/C.3/72/SR.32</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123">
          <w:r>
            <w:rPr/>
            <w:t>A/C.3/72/SR.32</w:t>
          </w:r>
        </w:hyperlink>
      </w:r>
    </w:p>
    <w:p>
      <w:pPr>
        <w:pStyle w:val="itssubhead"/>
        <w:keepNext/>
        <w:keepLines/>
        <w:spacing w:after="0"/>
      </w:pPr>
      <w:r>
        <w:t>Lao People's Democratic Republic</w:t>
      </w:r>
    </w:p>
    <w:p>
      <w:pPr>
        <w:pStyle w:val="itsentry"/>
        <w:keepNext/>
        <w:keepLines/>
        <w:spacing w:after="0"/>
      </w:pPr>
      <w:r>
        <w:t xml:space="preserve">Thinkeomeuangneua, Sylaphet </w:t>
      </w:r>
      <w:r>
        <w:t xml:space="preserve"> - </w:t>
      </w:r>
      <w:r>
        <w:rPr>
          <w:color w:val="000000" w:themeColor="hyperlink"/>
          <w:u w:val="single"/>
        </w:rPr>
        <w:hyperlink r:id="rId123">
          <w:r>
            <w:rPr/>
            <w:t>A/C.3/72/SR.32</w:t>
          </w:r>
        </w:hyperlink>
      </w:r>
    </w:p>
    <w:p>
      <w:pPr>
        <w:pStyle w:val="itssubhead"/>
        <w:keepNext/>
        <w:keepLines/>
        <w:spacing w:after="0"/>
      </w:pPr>
      <w:r>
        <w:t>Eritrea</w:t>
      </w:r>
    </w:p>
    <w:p>
      <w:pPr>
        <w:pStyle w:val="itsentry"/>
        <w:keepNext/>
        <w:keepLines/>
        <w:spacing w:after="0"/>
      </w:pPr>
      <w:r>
        <w:t>Idris, Nebil Said</w:t>
      </w:r>
      <w:r>
        <w:t xml:space="preserve"> - </w:t>
      </w:r>
      <w:r>
        <w:rPr>
          <w:color w:val="000000" w:themeColor="hyperlink"/>
          <w:u w:val="single"/>
        </w:rPr>
        <w:hyperlink r:id="rId123">
          <w:r>
            <w:rPr/>
            <w:t>A/C.3/72/SR.32</w:t>
          </w:r>
        </w:hyperlink>
      </w:r>
    </w:p>
    <w:p>
      <w:pPr>
        <w:pStyle w:val="itssubhead"/>
        <w:keepNext/>
        <w:keepLines/>
        <w:spacing w:after="0"/>
      </w:pPr>
      <w:r>
        <w:t>Germany</w:t>
      </w:r>
    </w:p>
    <w:p>
      <w:pPr>
        <w:pStyle w:val="itsentry"/>
        <w:keepNext/>
        <w:keepLines/>
        <w:spacing w:after="0"/>
      </w:pPr>
      <w:r>
        <w:t>Köhler, Pit</w:t>
      </w:r>
      <w:r>
        <w:t xml:space="preserve"> - </w:t>
      </w:r>
      <w:r>
        <w:rPr>
          <w:color w:val="000000" w:themeColor="hyperlink"/>
          <w:u w:val="single"/>
        </w:rPr>
        <w:hyperlink r:id="rId123">
          <w:r>
            <w:rPr/>
            <w:t>A/C.3/72/SR.32</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123">
          <w:r>
            <w:rPr/>
            <w:t>A/C.3/72/SR.32</w:t>
          </w:r>
        </w:hyperlink>
      </w:r>
    </w:p>
    <w:p>
      <w:pPr>
        <w:pStyle w:val="itssubhead"/>
        <w:keepNext/>
        <w:keepLines/>
        <w:spacing w:after="0"/>
      </w:pPr>
      <w:r>
        <w:t>Burundi</w:t>
      </w:r>
    </w:p>
    <w:p>
      <w:pPr>
        <w:pStyle w:val="itsentry"/>
        <w:keepNext/>
        <w:keepLines/>
        <w:spacing w:after="0"/>
      </w:pPr>
      <w:r>
        <w:t>Ndayishimiye, Anésie</w:t>
      </w:r>
      <w:r>
        <w:t xml:space="preserve"> - </w:t>
      </w:r>
      <w:r>
        <w:rPr>
          <w:color w:val="000000" w:themeColor="hyperlink"/>
          <w:u w:val="single"/>
        </w:rPr>
        <w:hyperlink r:id="rId123">
          <w:r>
            <w:rPr/>
            <w:t>A/C.3/72/SR.32</w:t>
          </w:r>
        </w:hyperlink>
      </w:r>
    </w:p>
    <w:p>
      <w:pPr>
        <w:pStyle w:val="itssubhead"/>
        <w:keepNext/>
        <w:keepLines/>
        <w:spacing w:after="0"/>
      </w:pPr>
      <w:r>
        <w:t>Venezuela (Bolivarian Republic of)</w:t>
      </w:r>
    </w:p>
    <w:p>
      <w:pPr>
        <w:pStyle w:val="itsentry"/>
        <w:keepNext/>
        <w:keepLines/>
        <w:spacing w:after="0"/>
      </w:pPr>
      <w:r>
        <w:t>Rodríguez de Febres Cordero, Ana Carolina</w:t>
      </w:r>
      <w:r>
        <w:t xml:space="preserve"> - </w:t>
      </w:r>
      <w:r>
        <w:rPr>
          <w:color w:val="000000" w:themeColor="hyperlink"/>
          <w:u w:val="single"/>
        </w:rPr>
        <w:hyperlink r:id="rId123">
          <w:r>
            <w:rPr/>
            <w:t>A/C.3/72/SR.32</w:t>
          </w:r>
        </w:hyperlink>
      </w:r>
    </w:p>
    <w:p>
      <w:pPr>
        <w:pStyle w:val="itssubhead"/>
        <w:keepNext/>
        <w:keepLines/>
        <w:spacing w:after="0"/>
      </w:pPr>
      <w:r>
        <w:t>Switzerland</w:t>
      </w:r>
    </w:p>
    <w:p>
      <w:pPr>
        <w:pStyle w:val="itsentry"/>
        <w:keepNext/>
        <w:keepLines/>
        <w:spacing w:after="0"/>
      </w:pPr>
      <w:r>
        <w:t>Wagner, Valérie</w:t>
      </w:r>
      <w:r>
        <w:t xml:space="preserve"> - </w:t>
      </w:r>
      <w:r>
        <w:rPr>
          <w:color w:val="000000" w:themeColor="hyperlink"/>
          <w:u w:val="single"/>
        </w:rPr>
        <w:hyperlink r:id="rId123">
          <w:r>
            <w:rPr/>
            <w:t>A/C.3/72/SR.32</w:t>
          </w:r>
        </w:hyperlink>
      </w:r>
    </w:p>
    <w:p>
      <w:pPr>
        <w:pStyle w:val="itssubhead"/>
        <w:keepNext/>
        <w:keepLines/>
        <w:spacing w:after="0"/>
      </w:pPr>
      <w:r>
        <w:t>Tajikistan</w:t>
      </w:r>
    </w:p>
    <w:p>
      <w:pPr>
        <w:pStyle w:val="itsentry"/>
        <w:keepNext/>
        <w:keepLines/>
        <w:spacing w:after="0"/>
      </w:pPr>
      <w:r>
        <w:t>Muhamedjanov, Bakhtiyor</w:t>
      </w:r>
      <w:r>
        <w:t xml:space="preserve"> - </w:t>
      </w:r>
      <w:r>
        <w:rPr>
          <w:color w:val="000000" w:themeColor="hyperlink"/>
          <w:u w:val="single"/>
        </w:rPr>
        <w:hyperlink r:id="rId123">
          <w:r>
            <w:rPr/>
            <w:t>A/C.3/72/SR.32</w:t>
          </w:r>
        </w:hyperlink>
      </w:r>
    </w:p>
    <w:p>
      <w:pPr>
        <w:pStyle w:val="itssubhead"/>
        <w:keepNext/>
        <w:keepLines/>
        <w:spacing w:after="0"/>
      </w:pPr>
      <w:r>
        <w:t>Belarus</w:t>
      </w:r>
    </w:p>
    <w:p>
      <w:pPr>
        <w:pStyle w:val="itsentry"/>
        <w:keepNext/>
        <w:keepLines/>
        <w:spacing w:after="0"/>
      </w:pPr>
      <w:r>
        <w:t>Taranda, Andrei</w:t>
      </w:r>
      <w:r>
        <w:t xml:space="preserve"> - </w:t>
      </w:r>
      <w:r>
        <w:rPr>
          <w:color w:val="000000" w:themeColor="hyperlink"/>
          <w:u w:val="single"/>
        </w:rPr>
        <w:hyperlink r:id="rId123">
          <w:r>
            <w:rPr/>
            <w:t>A/C.3/72/SR.32</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123">
          <w:r>
            <w:rPr/>
            <w:t>A/C.3/72/SR.32</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23">
          <w:r>
            <w:rPr/>
            <w:t>A/C.3/72/SR.32</w:t>
          </w:r>
        </w:hyperlink>
      </w:r>
    </w:p>
    <w:p>
      <w:pPr>
        <w:pStyle w:val="itssubhead"/>
        <w:keepNext/>
        <w:keepLines/>
        <w:spacing w:after="0"/>
      </w:pPr>
      <w:r>
        <w:t>China</w:t>
      </w:r>
    </w:p>
    <w:p>
      <w:pPr>
        <w:pStyle w:val="itsentry"/>
        <w:keepNext/>
        <w:keepLines/>
        <w:spacing w:after="0"/>
      </w:pPr>
      <w:r>
        <w:t>Lyu, Xiaoxiao</w:t>
      </w:r>
      <w:r>
        <w:t xml:space="preserve"> - </w:t>
      </w:r>
      <w:r>
        <w:rPr>
          <w:color w:val="000000" w:themeColor="hyperlink"/>
          <w:u w:val="single"/>
        </w:rPr>
        <w:hyperlink r:id="rId123">
          <w:r>
            <w:rPr/>
            <w:t>A/C.3/72/SR.32</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23">
          <w:r>
            <w:rPr/>
            <w:t>A/C.3/72/SR.32</w:t>
          </w:r>
        </w:hyperlink>
      </w:r>
    </w:p>
    <w:p>
      <w:pPr>
        <w:pStyle w:val="itssubhead"/>
        <w:keepNext/>
        <w:keepLines/>
        <w:spacing w:after="0"/>
      </w:pPr>
      <w:r>
        <w:t>Russian Federation</w:t>
      </w:r>
    </w:p>
    <w:p>
      <w:pPr>
        <w:pStyle w:val="itsentry"/>
        <w:keepNext/>
        <w:keepLines/>
        <w:spacing w:after="0"/>
      </w:pPr>
      <w:r>
        <w:t>Ustinov, Evgeny A.</w:t>
      </w:r>
      <w:r>
        <w:t xml:space="preserve"> - </w:t>
      </w:r>
      <w:r>
        <w:rPr>
          <w:color w:val="000000" w:themeColor="hyperlink"/>
          <w:u w:val="single"/>
        </w:rPr>
        <w:hyperlink r:id="rId123">
          <w:r>
            <w:rPr/>
            <w:t>A/C.3/72/SR.32</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123">
          <w:r>
            <w:rPr/>
            <w:t>A/C.3/72/SR.32</w:t>
          </w:r>
        </w:hyperlink>
      </w:r>
    </w:p>
    <w:p>
      <w:pPr>
        <w:pStyle w:val="itssubhead"/>
        <w:keepNext/>
        <w:keepLines/>
        <w:spacing w:after="0"/>
      </w:pPr>
      <w:r>
        <w:t>Kazakhstan</w:t>
      </w:r>
    </w:p>
    <w:p>
      <w:pPr>
        <w:pStyle w:val="itsentry"/>
        <w:keepNext/>
        <w:keepLines/>
        <w:spacing w:after="0"/>
      </w:pPr>
      <w:r>
        <w:t>Zhemeney, Amirbek</w:t>
      </w:r>
      <w:r>
        <w:t xml:space="preserve"> - </w:t>
      </w:r>
      <w:r>
        <w:rPr>
          <w:color w:val="000000" w:themeColor="hyperlink"/>
          <w:u w:val="single"/>
        </w:rPr>
        <w:hyperlink r:id="rId123">
          <w:r>
            <w:rPr/>
            <w:t>A/C.3/72/SR.32</w:t>
          </w:r>
        </w:hyperlink>
      </w:r>
    </w:p>
    <w:p>
      <w:pPr>
        <w:pStyle w:val="itssubhead"/>
        <w:keepNext/>
        <w:keepLines/>
        <w:spacing w:after="0"/>
      </w:pPr>
      <w:r>
        <w:t>Lithuania</w:t>
      </w:r>
    </w:p>
    <w:p>
      <w:pPr>
        <w:pStyle w:val="itsentry"/>
        <w:keepNext/>
        <w:keepLines/>
        <w:spacing w:after="0"/>
      </w:pPr>
      <w:r>
        <w:t>Jakubone, Nida</w:t>
      </w:r>
      <w:r>
        <w:t xml:space="preserve"> - </w:t>
      </w:r>
      <w:r>
        <w:rPr>
          <w:color w:val="000000" w:themeColor="hyperlink"/>
          <w:u w:val="single"/>
        </w:rPr>
        <w:hyperlink r:id="rId123">
          <w:r>
            <w:rPr/>
            <w:t>A/C.3/72/SR.32</w:t>
          </w:r>
        </w:hyperlink>
      </w:r>
    </w:p>
    <w:p>
      <w:pPr>
        <w:pStyle w:val="itssubhead"/>
        <w:keepNext/>
        <w:keepLines/>
        <w:spacing w:after="0"/>
      </w:pPr>
      <w:r>
        <w:t>Uzbekistan</w:t>
      </w:r>
    </w:p>
    <w:p>
      <w:pPr>
        <w:pStyle w:val="itsentry"/>
        <w:keepNext/>
        <w:keepLines/>
        <w:spacing w:after="0"/>
      </w:pPr>
      <w:r>
        <w:t>Shadiev, Umid</w:t>
      </w:r>
      <w:r>
        <w:t xml:space="preserve"> - </w:t>
      </w:r>
      <w:r>
        <w:rPr>
          <w:color w:val="000000" w:themeColor="hyperlink"/>
          <w:u w:val="single"/>
        </w:rPr>
        <w:hyperlink r:id="rId123">
          <w:r>
            <w:rPr/>
            <w:t>A/C.3/72/SR.32</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123">
          <w:r>
            <w:rPr/>
            <w:t>A/C.3/72/SR.32</w:t>
          </w:r>
        </w:hyperlink>
      </w:r>
    </w:p>
    <w:p>
      <w:pPr>
        <w:pStyle w:val="itssubhead"/>
        <w:keepNext/>
        <w:keepLines/>
        <w:spacing w:after="0"/>
      </w:pPr>
      <w:r>
        <w:t>United Kingdom</w:t>
      </w:r>
    </w:p>
    <w:p>
      <w:pPr>
        <w:pStyle w:val="itsentry"/>
        <w:keepNext/>
        <w:keepLines/>
        <w:spacing w:after="0"/>
      </w:pPr>
      <w:r>
        <w:t>Miller, Penelope Helen</w:t>
      </w:r>
      <w:r>
        <w:t xml:space="preserve"> - </w:t>
      </w:r>
      <w:r>
        <w:rPr>
          <w:color w:val="000000" w:themeColor="hyperlink"/>
          <w:u w:val="single"/>
        </w:rPr>
        <w:hyperlink r:id="rId123">
          <w:r>
            <w:rPr/>
            <w:t>A/C.3/72/SR.32</w:t>
          </w:r>
        </w:hyperlink>
      </w:r>
    </w:p>
    <w:p>
      <w:pPr>
        <w:pStyle w:val="itssubhead"/>
        <w:keepNext/>
        <w:keepLines/>
        <w:spacing w:after="0"/>
      </w:pPr>
      <w:r>
        <w:t>Turkmenistan</w:t>
      </w:r>
    </w:p>
    <w:p>
      <w:pPr>
        <w:pStyle w:val="itsentry"/>
        <w:keepNext/>
        <w:keepLines/>
        <w:spacing w:after="0"/>
      </w:pPr>
      <w:r>
        <w:t>Araliyev, Gurbanaly</w:t>
      </w:r>
      <w:r>
        <w:t xml:space="preserve"> - </w:t>
      </w:r>
      <w:r>
        <w:rPr>
          <w:color w:val="000000" w:themeColor="hyperlink"/>
          <w:u w:val="single"/>
        </w:rPr>
        <w:hyperlink r:id="rId123">
          <w:r>
            <w:rPr/>
            <w:t>A/C.3/72/SR.32</w:t>
          </w:r>
        </w:hyperlink>
      </w:r>
      <w:r>
        <w:br/>
      </w:r>
    </w:p>
    <w:p>
      <w:pPr>
        <w:pStyle w:val="itshead"/>
        <w:keepNext/>
        <w:keepLines/>
      </w:pPr>
      <w:r>
        <w:t>HUMAN RIGHTS--DEMOCRATIC PEOPLE'S REPUBLIC OF KOREA (Agenda Item 72c)</w:t>
      </w:r>
    </w:p>
    <w:p>
      <w:pPr>
        <w:pStyle w:val="itssubhead"/>
        <w:keepNext/>
        <w:keepLines/>
        <w:spacing w:after="0"/>
      </w:pPr>
      <w:r>
        <w:t>Germany</w:t>
      </w:r>
    </w:p>
    <w:p>
      <w:pPr>
        <w:pStyle w:val="itsentry"/>
        <w:keepNext/>
        <w:keepLines/>
        <w:spacing w:after="0"/>
      </w:pPr>
      <w:r>
        <w:t>Köhler, Pit</w:t>
      </w:r>
      <w:r>
        <w:t xml:space="preserve"> - </w:t>
      </w:r>
      <w:r>
        <w:rPr>
          <w:color w:val="000000" w:themeColor="hyperlink"/>
          <w:u w:val="single"/>
        </w:rPr>
        <w:hyperlink r:id="rId123">
          <w:r>
            <w:rPr/>
            <w:t>A/C.3/72/SR.32</w:t>
          </w:r>
        </w:hyperlink>
      </w:r>
    </w:p>
    <w:p>
      <w:pPr>
        <w:pStyle w:val="itssubhead"/>
        <w:keepNext/>
        <w:keepLines/>
        <w:spacing w:after="0"/>
      </w:pPr>
      <w:r>
        <w:t>European Union</w:t>
      </w:r>
    </w:p>
    <w:p>
      <w:pPr>
        <w:pStyle w:val="itsentry"/>
        <w:keepNext/>
        <w:keepLines/>
        <w:spacing w:after="0"/>
      </w:pPr>
      <w:r>
        <w:t>Akker, Gerton van den</w:t>
      </w:r>
      <w:r>
        <w:t xml:space="preserve"> - </w:t>
      </w:r>
      <w:r>
        <w:rPr>
          <w:color w:val="000000" w:themeColor="hyperlink"/>
          <w:u w:val="single"/>
        </w:rPr>
        <w:hyperlink r:id="rId49">
          <w:r>
            <w:rPr/>
            <w:t>A/C.3/72/SR.35</w:t>
          </w:r>
        </w:hyperlink>
      </w:r>
    </w:p>
    <w:p>
      <w:pPr>
        <w:pStyle w:val="itsentry"/>
        <w:keepNext/>
        <w:keepLines/>
        <w:spacing w:after="0"/>
      </w:pPr>
      <w:r>
        <w:t>Forax, Christophe</w:t>
      </w:r>
      <w:r>
        <w:t xml:space="preserve"> - </w:t>
      </w:r>
      <w:r>
        <w:rPr>
          <w:color w:val="000000" w:themeColor="hyperlink"/>
          <w:u w:val="single"/>
        </w:rPr>
        <w:hyperlink r:id="rId123">
          <w:r>
            <w:rPr/>
            <w:t>A/C.3/72/SR.32</w:t>
          </w:r>
        </w:hyperlink>
      </w:r>
    </w:p>
    <w:p>
      <w:pPr>
        <w:pStyle w:val="itsentry"/>
        <w:keepNext/>
        <w:keepLines/>
        <w:spacing w:after="0"/>
      </w:pPr>
      <w:r>
        <w:t>Lind, Minna-Liina (Estonia)</w:t>
      </w:r>
      <w:r>
        <w:t xml:space="preserve"> - </w:t>
      </w:r>
      <w:r>
        <w:rPr>
          <w:color w:val="000000" w:themeColor="hyperlink"/>
          <w:u w:val="single"/>
        </w:rPr>
        <w:hyperlink r:id="rId122">
          <w:r>
            <w:rPr/>
            <w:t>A/C.3/72/SR.45</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123">
          <w:r>
            <w:rPr/>
            <w:t>A/C.3/72/SR.32</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123">
          <w:r>
            <w:rPr/>
            <w:t>A/C.3/72/SR.32</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123">
          <w:r>
            <w:rPr/>
            <w:t>A/C.3/72/SR.32</w:t>
          </w:r>
        </w:hyperlink>
      </w:r>
      <w:r>
        <w:t xml:space="preserve">; </w:t>
      </w:r>
      <w:r>
        <w:rPr>
          <w:color w:val="000000" w:themeColor="hyperlink"/>
          <w:u w:val="single"/>
        </w:rPr>
        <w:hyperlink r:id="rId122">
          <w:r>
            <w:rPr/>
            <w:t>A/C.3/72/SR.45</w:t>
          </w:r>
        </w:hyperlink>
      </w:r>
    </w:p>
    <w:p>
      <w:pPr>
        <w:pStyle w:val="itssubhead"/>
        <w:keepNext/>
        <w:keepLines/>
        <w:spacing w:after="0"/>
      </w:pPr>
      <w:r>
        <w:t>Russian Federation</w:t>
      </w:r>
    </w:p>
    <w:p>
      <w:pPr>
        <w:pStyle w:val="itsentry"/>
        <w:keepNext/>
        <w:keepLines/>
        <w:spacing w:after="0"/>
      </w:pPr>
      <w:r>
        <w:t xml:space="preserve">Mozolina, Olga V. </w:t>
      </w:r>
      <w:r>
        <w:t xml:space="preserve"> - </w:t>
      </w:r>
      <w:r>
        <w:rPr>
          <w:color w:val="000000" w:themeColor="hyperlink"/>
          <w:u w:val="single"/>
        </w:rPr>
        <w:hyperlink r:id="rId122">
          <w:r>
            <w:rPr/>
            <w:t>A/C.3/72/SR.45</w:t>
          </w:r>
        </w:hyperlink>
      </w:r>
    </w:p>
    <w:p>
      <w:pPr>
        <w:pStyle w:val="itsentry"/>
        <w:keepNext/>
        <w:keepLines/>
        <w:spacing w:after="0"/>
      </w:pPr>
      <w:r>
        <w:t>Zagaynov, Evgeny T.</w:t>
      </w:r>
      <w:r>
        <w:t xml:space="preserve"> - </w:t>
      </w:r>
      <w:r>
        <w:rPr>
          <w:color w:val="000000" w:themeColor="hyperlink"/>
          <w:u w:val="single"/>
        </w:rPr>
        <w:hyperlink r:id="rId80">
          <w:r>
            <w:rPr/>
            <w:t>A/72/PV.73</w:t>
          </w:r>
        </w:hyperlink>
      </w:r>
    </w:p>
    <w:p>
      <w:pPr>
        <w:pStyle w:val="itsentry"/>
        <w:keepNext/>
        <w:keepLines/>
        <w:spacing w:after="0"/>
      </w:pPr>
      <w:r>
        <w:t>Ustinov, Evgeny A.</w:t>
      </w:r>
      <w:r>
        <w:t xml:space="preserve"> - </w:t>
      </w:r>
      <w:r>
        <w:rPr>
          <w:color w:val="000000" w:themeColor="hyperlink"/>
          <w:u w:val="single"/>
        </w:rPr>
        <w:hyperlink r:id="rId123">
          <w:r>
            <w:rPr/>
            <w:t>A/C.3/72/SR.32</w:t>
          </w:r>
        </w:hyperlink>
      </w:r>
    </w:p>
    <w:p>
      <w:pPr>
        <w:pStyle w:val="itssubhead"/>
        <w:keepNext/>
        <w:keepLines/>
        <w:spacing w:after="0"/>
      </w:pPr>
      <w:r>
        <w:t>Lao People's Democratic Republic</w:t>
      </w:r>
    </w:p>
    <w:p>
      <w:pPr>
        <w:pStyle w:val="itsentry"/>
        <w:keepNext/>
        <w:keepLines/>
        <w:spacing w:after="0"/>
      </w:pPr>
      <w:r>
        <w:t xml:space="preserve">Thinkeomeuangneua, Sylaphet </w:t>
      </w:r>
      <w:r>
        <w:t xml:space="preserve"> - </w:t>
      </w:r>
      <w:r>
        <w:rPr>
          <w:color w:val="000000" w:themeColor="hyperlink"/>
          <w:u w:val="single"/>
        </w:rPr>
        <w:hyperlink r:id="rId123">
          <w:r>
            <w:rPr/>
            <w:t>A/C.3/72/SR.32</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80">
          <w:r>
            <w:rPr/>
            <w:t>A/72/PV.73</w:t>
          </w:r>
        </w:hyperlink>
      </w:r>
      <w:r>
        <w:t xml:space="preserve">; </w:t>
      </w:r>
      <w:r>
        <w:rPr>
          <w:color w:val="000000" w:themeColor="hyperlink"/>
          <w:u w:val="single"/>
        </w:rPr>
        <w:hyperlink r:id="rId123">
          <w:r>
            <w:rPr/>
            <w:t>A/C.3/72/SR.32</w:t>
          </w:r>
        </w:hyperlink>
      </w:r>
      <w:r>
        <w:t xml:space="preserve">; </w:t>
      </w:r>
      <w:r>
        <w:rPr>
          <w:color w:val="000000" w:themeColor="hyperlink"/>
          <w:u w:val="single"/>
        </w:rPr>
        <w:hyperlink r:id="rId122">
          <w:r>
            <w:rPr/>
            <w:t>A/C.3/72/SR.45</w:t>
          </w:r>
        </w:hyperlink>
      </w:r>
    </w:p>
    <w:p>
      <w:pPr>
        <w:pStyle w:val="itssubhead"/>
        <w:keepNext/>
        <w:keepLines/>
        <w:spacing w:after="0"/>
      </w:pPr>
      <w:r>
        <w:t>United Kingdom</w:t>
      </w:r>
    </w:p>
    <w:p>
      <w:pPr>
        <w:pStyle w:val="itsentry"/>
        <w:keepNext/>
        <w:keepLines/>
        <w:spacing w:after="0"/>
      </w:pPr>
      <w:r>
        <w:t>Jones, Katherine Sarah</w:t>
      </w:r>
      <w:r>
        <w:t xml:space="preserve"> - </w:t>
      </w:r>
      <w:r>
        <w:rPr>
          <w:color w:val="000000" w:themeColor="hyperlink"/>
          <w:u w:val="single"/>
        </w:rPr>
        <w:hyperlink r:id="rId123">
          <w:r>
            <w:rPr/>
            <w:t>A/C.3/72/SR.32</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49">
          <w:r>
            <w:rPr/>
            <w:t>A/C.3/72/SR.35</w:t>
          </w:r>
        </w:hyperlink>
      </w:r>
    </w:p>
    <w:p>
      <w:pPr>
        <w:pStyle w:val="itsentry"/>
        <w:keepNext/>
        <w:keepLines/>
        <w:spacing w:after="0"/>
      </w:pPr>
      <w:r>
        <w:t>Ariturk, Selim</w:t>
      </w:r>
      <w:r>
        <w:t xml:space="preserve"> - </w:t>
      </w:r>
      <w:r>
        <w:rPr>
          <w:color w:val="000000" w:themeColor="hyperlink"/>
          <w:u w:val="single"/>
        </w:rPr>
        <w:hyperlink r:id="rId123">
          <w:r>
            <w:rPr/>
            <w:t>A/C.3/72/SR.32</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80">
          <w:r>
            <w:rPr/>
            <w:t>A/72/PV.73</w:t>
          </w:r>
        </w:hyperlink>
      </w:r>
      <w:r>
        <w:t xml:space="preserve">; </w:t>
      </w:r>
      <w:r>
        <w:rPr>
          <w:color w:val="000000" w:themeColor="hyperlink"/>
          <w:u w:val="single"/>
        </w:rPr>
        <w:hyperlink r:id="rId122">
          <w:r>
            <w:rPr/>
            <w:t>A/C.3/72/SR.45</w:t>
          </w:r>
        </w:hyperlink>
      </w:r>
    </w:p>
    <w:p>
      <w:pPr>
        <w:pStyle w:val="itssubhead"/>
        <w:keepNext/>
        <w:keepLines/>
        <w:spacing w:after="0"/>
      </w:pPr>
      <w:r>
        <w:t>Coordinating Bureau of the Non-Aligned Countries</w:t>
      </w:r>
    </w:p>
    <w:p>
      <w:pPr>
        <w:pStyle w:val="itsentry"/>
        <w:keepNext/>
        <w:keepLines/>
        <w:spacing w:after="0"/>
      </w:pPr>
      <w:r>
        <w:t>Bayley Angeleri, Roberto (Venezuela (Bolivarian Republic of))</w:t>
      </w:r>
      <w:r>
        <w:t xml:space="preserve"> - </w:t>
      </w:r>
      <w:r>
        <w:rPr>
          <w:color w:val="000000" w:themeColor="hyperlink"/>
          <w:u w:val="single"/>
        </w:rPr>
        <w:hyperlink r:id="rId123">
          <w:r>
            <w:rPr/>
            <w:t>A/C.3/72/SR.32</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23">
          <w:r>
            <w:rPr/>
            <w:t>A/C.3/72/SR.32</w:t>
          </w:r>
        </w:hyperlink>
      </w:r>
    </w:p>
    <w:p>
      <w:pPr>
        <w:pStyle w:val="itssubhead"/>
        <w:keepNext/>
        <w:keepLines/>
        <w:spacing w:after="0"/>
      </w:pPr>
      <w:r>
        <w:t>Singapore</w:t>
      </w:r>
    </w:p>
    <w:p>
      <w:pPr>
        <w:pStyle w:val="itsentry"/>
        <w:keepNext/>
        <w:keepLines/>
        <w:spacing w:after="0"/>
      </w:pPr>
      <w:r>
        <w:t>Ali, Yasmin</w:t>
      </w:r>
      <w:r>
        <w:t xml:space="preserve"> - </w:t>
      </w:r>
      <w:r>
        <w:rPr>
          <w:color w:val="000000" w:themeColor="hyperlink"/>
          <w:u w:val="single"/>
        </w:rPr>
        <w:hyperlink r:id="rId122">
          <w:r>
            <w:rPr/>
            <w:t>A/C.3/72/SR.45</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80">
          <w:r>
            <w:rPr/>
            <w:t>A/72/PV.73</w:t>
          </w:r>
        </w:hyperlink>
      </w:r>
      <w:r>
        <w:t xml:space="preserve">; </w:t>
      </w:r>
      <w:r>
        <w:rPr>
          <w:color w:val="000000" w:themeColor="hyperlink"/>
          <w:u w:val="single"/>
        </w:rPr>
        <w:hyperlink r:id="rId123">
          <w:r>
            <w:rPr/>
            <w:t>A/C.3/72/SR.32</w:t>
          </w:r>
        </w:hyperlink>
      </w:r>
      <w:r>
        <w:t xml:space="preserve">; </w:t>
      </w:r>
      <w:r>
        <w:rPr>
          <w:color w:val="000000" w:themeColor="hyperlink"/>
          <w:u w:val="single"/>
        </w:rPr>
        <w:hyperlink r:id="rId122">
          <w:r>
            <w:rPr/>
            <w:t>A/C.3/72/SR.45</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80">
          <w:r>
            <w:rPr/>
            <w:t>A/72/PV.73</w:t>
          </w:r>
        </w:hyperlink>
      </w:r>
      <w:r>
        <w:t xml:space="preserve">; </w:t>
      </w:r>
      <w:r>
        <w:rPr>
          <w:color w:val="000000" w:themeColor="hyperlink"/>
          <w:u w:val="single"/>
        </w:rPr>
        <w:hyperlink r:id="rId122">
          <w:r>
            <w:rPr/>
            <w:t>A/C.3/72/SR.45</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23">
          <w:r>
            <w:rPr/>
            <w:t>A/C.3/72/SR.32</w:t>
          </w:r>
        </w:hyperlink>
      </w:r>
    </w:p>
    <w:p>
      <w:pPr>
        <w:pStyle w:val="itssubhead"/>
        <w:keepNext/>
        <w:keepLines/>
        <w:spacing w:after="0"/>
      </w:pPr>
      <w:r>
        <w:t>UN. Human Rights Council. Special Rapporteur on the Situation of Human Rights in the Democratic People's Republic of Korea</w:t>
      </w:r>
    </w:p>
    <w:p>
      <w:pPr>
        <w:pStyle w:val="itsentry"/>
        <w:keepNext/>
        <w:keepLines/>
        <w:spacing w:after="0"/>
      </w:pPr>
      <w:r>
        <w:t>Ojea Quintana, Tomás</w:t>
      </w:r>
      <w:r>
        <w:t xml:space="preserve"> - </w:t>
      </w:r>
      <w:r>
        <w:rPr>
          <w:color w:val="000000" w:themeColor="hyperlink"/>
          <w:u w:val="single"/>
        </w:rPr>
        <w:hyperlink r:id="rId123">
          <w:r>
            <w:rPr/>
            <w:t>A/C.3/72/SR.32</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122">
          <w:r>
            <w:rPr/>
            <w:t>A/C.3/72/SR.45</w:t>
          </w:r>
        </w:hyperlink>
      </w:r>
    </w:p>
    <w:p>
      <w:pPr>
        <w:pStyle w:val="itssubhead"/>
        <w:keepNext/>
        <w:keepLines/>
        <w:spacing w:after="0"/>
      </w:pPr>
      <w:r>
        <w:t>Japan</w:t>
      </w:r>
    </w:p>
    <w:p>
      <w:pPr>
        <w:pStyle w:val="itsentry"/>
        <w:keepNext/>
        <w:keepLines/>
        <w:spacing w:after="0"/>
      </w:pPr>
      <w:r>
        <w:t>Hoshino, Toshiya</w:t>
      </w:r>
      <w:r>
        <w:t xml:space="preserve"> - </w:t>
      </w:r>
      <w:r>
        <w:rPr>
          <w:color w:val="000000" w:themeColor="hyperlink"/>
          <w:u w:val="single"/>
        </w:rPr>
        <w:hyperlink r:id="rId123">
          <w:r>
            <w:rPr/>
            <w:t>A/C.3/72/SR.32</w:t>
          </w:r>
        </w:hyperlink>
      </w:r>
    </w:p>
    <w:p>
      <w:pPr>
        <w:pStyle w:val="itsentry"/>
        <w:keepNext/>
        <w:keepLines/>
        <w:spacing w:after="0"/>
      </w:pPr>
      <w:r>
        <w:t>Bessho, Koro</w:t>
      </w:r>
      <w:r>
        <w:t xml:space="preserve"> - </w:t>
      </w:r>
      <w:r>
        <w:rPr>
          <w:color w:val="000000" w:themeColor="hyperlink"/>
          <w:u w:val="single"/>
        </w:rPr>
        <w:hyperlink r:id="rId122">
          <w:r>
            <w:rPr/>
            <w:t>A/C.3/72/SR.45</w:t>
          </w:r>
        </w:hyperlink>
      </w:r>
    </w:p>
    <w:p>
      <w:pPr>
        <w:pStyle w:val="itsentry"/>
        <w:keepNext/>
        <w:keepLines/>
        <w:spacing w:after="0"/>
      </w:pPr>
      <w:r>
        <w:t>Saito, Jun</w:t>
      </w:r>
      <w:r>
        <w:t xml:space="preserve"> - </w:t>
      </w:r>
      <w:r>
        <w:rPr>
          <w:color w:val="000000" w:themeColor="hyperlink"/>
          <w:u w:val="single"/>
        </w:rPr>
        <w:hyperlink r:id="rId49">
          <w:r>
            <w:rPr/>
            <w:t>A/C.3/72/SR.35</w:t>
          </w:r>
        </w:hyperlink>
      </w:r>
    </w:p>
    <w:p>
      <w:pPr>
        <w:pStyle w:val="itssubhead"/>
        <w:keepNext/>
        <w:keepLines/>
        <w:spacing w:after="0"/>
      </w:pPr>
      <w:r>
        <w:t>Democratic People's Republic of Korea</w:t>
      </w:r>
    </w:p>
    <w:p>
      <w:pPr>
        <w:pStyle w:val="itsentry"/>
        <w:keepNext/>
        <w:keepLines/>
        <w:spacing w:after="0"/>
      </w:pPr>
      <w:r>
        <w:t xml:space="preserve">Ja, Song Nam </w:t>
      </w:r>
      <w:r>
        <w:t xml:space="preserve"> - </w:t>
      </w:r>
      <w:r>
        <w:rPr>
          <w:color w:val="000000" w:themeColor="hyperlink"/>
          <w:u w:val="single"/>
        </w:rPr>
        <w:hyperlink r:id="rId80">
          <w:r>
            <w:rPr/>
            <w:t>A/72/PV.73</w:t>
          </w:r>
        </w:hyperlink>
      </w:r>
      <w:r>
        <w:t xml:space="preserve">; </w:t>
      </w:r>
      <w:r>
        <w:rPr>
          <w:color w:val="000000" w:themeColor="hyperlink"/>
          <w:u w:val="single"/>
        </w:rPr>
        <w:hyperlink r:id="rId122">
          <w:r>
            <w:rPr/>
            <w:t>A/C.3/72/SR.45</w:t>
          </w:r>
        </w:hyperlink>
      </w:r>
    </w:p>
    <w:p>
      <w:pPr>
        <w:pStyle w:val="itssubhead"/>
        <w:keepNext/>
        <w:keepLines/>
        <w:spacing w:after="0"/>
      </w:pPr>
      <w:r>
        <w:t>Maldives</w:t>
      </w:r>
    </w:p>
    <w:p>
      <w:pPr>
        <w:pStyle w:val="itsentry"/>
        <w:keepNext/>
        <w:keepLines/>
        <w:spacing w:after="0"/>
      </w:pPr>
      <w:r>
        <w:t>Rasheed, Shiuneen</w:t>
      </w:r>
      <w:r>
        <w:t xml:space="preserve"> - </w:t>
      </w:r>
      <w:r>
        <w:rPr>
          <w:color w:val="000000" w:themeColor="hyperlink"/>
          <w:u w:val="single"/>
        </w:rPr>
        <w:hyperlink r:id="rId123">
          <w:r>
            <w:rPr/>
            <w:t>A/C.3/72/SR.32</w:t>
          </w:r>
        </w:hyperlink>
      </w:r>
    </w:p>
    <w:p>
      <w:pPr>
        <w:pStyle w:val="itssubhead"/>
        <w:keepNext/>
        <w:keepLines/>
        <w:spacing w:after="0"/>
      </w:pPr>
      <w:r>
        <w:t>Costa Rica</w:t>
      </w:r>
    </w:p>
    <w:p>
      <w:pPr>
        <w:pStyle w:val="itsentry"/>
        <w:keepNext/>
        <w:keepLines/>
        <w:spacing w:after="0"/>
      </w:pPr>
      <w:r>
        <w:t>León Murillo, Adelaida</w:t>
      </w:r>
      <w:r>
        <w:t xml:space="preserve"> - </w:t>
      </w:r>
      <w:r>
        <w:rPr>
          <w:color w:val="000000" w:themeColor="hyperlink"/>
          <w:u w:val="single"/>
        </w:rPr>
        <w:hyperlink r:id="rId122">
          <w:r>
            <w:rPr/>
            <w:t>A/C.3/72/SR.45</w:t>
          </w:r>
        </w:hyperlink>
      </w:r>
    </w:p>
    <w:p>
      <w:pPr>
        <w:pStyle w:val="itssubhead"/>
        <w:keepNext/>
        <w:keepLines/>
        <w:spacing w:after="0"/>
      </w:pPr>
      <w:r>
        <w:t>Czechia</w:t>
      </w:r>
    </w:p>
    <w:p>
      <w:pPr>
        <w:pStyle w:val="itsentry"/>
        <w:keepNext/>
        <w:keepLines/>
        <w:spacing w:after="0"/>
      </w:pPr>
      <w:r>
        <w:t>Dvorák, Michal</w:t>
      </w:r>
      <w:r>
        <w:t xml:space="preserve"> - </w:t>
      </w:r>
      <w:r>
        <w:rPr>
          <w:color w:val="000000" w:themeColor="hyperlink"/>
          <w:u w:val="single"/>
        </w:rPr>
        <w:hyperlink r:id="rId123">
          <w:r>
            <w:rPr/>
            <w:t>A/C.3/72/SR.32</w:t>
          </w:r>
        </w:hyperlink>
      </w:r>
    </w:p>
    <w:p>
      <w:pPr>
        <w:pStyle w:val="itssubhead"/>
        <w:keepNext/>
        <w:keepLines/>
        <w:spacing w:after="0"/>
      </w:pPr>
      <w:r>
        <w:t>Cuba</w:t>
      </w:r>
    </w:p>
    <w:p>
      <w:pPr>
        <w:pStyle w:val="itsentry"/>
        <w:keepNext/>
        <w:keepLines/>
        <w:spacing w:after="0"/>
      </w:pPr>
      <w:r>
        <w:t>Quintanilla Román, Juan Antonio</w:t>
      </w:r>
      <w:r>
        <w:t xml:space="preserve"> - </w:t>
      </w:r>
      <w:r>
        <w:rPr>
          <w:color w:val="000000" w:themeColor="hyperlink"/>
          <w:u w:val="single"/>
        </w:rPr>
        <w:hyperlink r:id="rId122">
          <w:r>
            <w:rPr/>
            <w:t>A/C.3/72/SR.45</w:t>
          </w:r>
        </w:hyperlink>
      </w:r>
    </w:p>
    <w:p>
      <w:pPr>
        <w:pStyle w:val="itsentry"/>
        <w:keepNext/>
        <w:keepLines/>
        <w:spacing w:after="0"/>
      </w:pPr>
      <w:r>
        <w:t>Castillo Santana, Angel Alejandro</w:t>
      </w:r>
      <w:r>
        <w:t xml:space="preserve"> - </w:t>
      </w:r>
      <w:r>
        <w:rPr>
          <w:color w:val="000000" w:themeColor="hyperlink"/>
          <w:u w:val="single"/>
        </w:rPr>
        <w:hyperlink r:id="rId123">
          <w:r>
            <w:rPr/>
            <w:t>A/C.3/72/SR.32</w:t>
          </w:r>
        </w:hyperlink>
      </w:r>
    </w:p>
    <w:p>
      <w:pPr>
        <w:pStyle w:val="itsentry"/>
        <w:keepNext/>
        <w:keepLines/>
        <w:spacing w:after="0"/>
      </w:pPr>
      <w:r>
        <w:t>Cepero Aguilar, Jorge Luis</w:t>
      </w:r>
      <w:r>
        <w:t xml:space="preserve"> - </w:t>
      </w:r>
      <w:r>
        <w:rPr>
          <w:color w:val="000000" w:themeColor="hyperlink"/>
          <w:u w:val="single"/>
        </w:rPr>
        <w:hyperlink r:id="rId80">
          <w:r>
            <w:rPr/>
            <w:t>A/72/PV.73</w:t>
          </w:r>
        </w:hyperlink>
      </w:r>
    </w:p>
    <w:p>
      <w:pPr>
        <w:pStyle w:val="itssubhead"/>
        <w:keepNext/>
        <w:keepLines/>
        <w:spacing w:after="0"/>
      </w:pPr>
      <w:r>
        <w:t>Republic of Korea</w:t>
      </w:r>
    </w:p>
    <w:p>
      <w:pPr>
        <w:pStyle w:val="itsentry"/>
        <w:keepNext/>
        <w:keepLines/>
        <w:spacing w:after="0"/>
      </w:pPr>
      <w:r>
        <w:t>Hahn, Choonghee</w:t>
      </w:r>
      <w:r>
        <w:t xml:space="preserve"> - </w:t>
      </w:r>
      <w:r>
        <w:rPr>
          <w:color w:val="000000" w:themeColor="hyperlink"/>
          <w:u w:val="single"/>
        </w:rPr>
        <w:hyperlink r:id="rId123">
          <w:r>
            <w:rPr/>
            <w:t>A/C.3/72/SR.32</w:t>
          </w:r>
        </w:hyperlink>
      </w:r>
    </w:p>
    <w:p>
      <w:pPr>
        <w:pStyle w:val="itssubhead"/>
        <w:keepNext/>
        <w:keepLines/>
        <w:spacing w:after="0"/>
      </w:pPr>
      <w:r>
        <w:t>Switzerland</w:t>
      </w:r>
    </w:p>
    <w:p>
      <w:pPr>
        <w:pStyle w:val="itsentry"/>
        <w:keepNext/>
        <w:keepLines/>
        <w:spacing w:after="0"/>
      </w:pPr>
      <w:r>
        <w:t>Wagner, Valérie</w:t>
      </w:r>
      <w:r>
        <w:t xml:space="preserve"> - </w:t>
      </w:r>
      <w:r>
        <w:rPr>
          <w:color w:val="000000" w:themeColor="hyperlink"/>
          <w:u w:val="single"/>
        </w:rPr>
        <w:hyperlink r:id="rId123">
          <w:r>
            <w:rPr/>
            <w:t>A/C.3/72/SR.32</w:t>
          </w:r>
        </w:hyperlink>
      </w:r>
      <w:r>
        <w:br/>
      </w:r>
    </w:p>
    <w:p>
      <w:pPr>
        <w:pStyle w:val="itshead"/>
        <w:keepNext/>
        <w:keepLines/>
      </w:pPr>
      <w:r>
        <w:t>HUMAN RIGHTS--ERITREA (Agenda Item 72c)</w:t>
      </w:r>
    </w:p>
    <w:p>
      <w:pPr>
        <w:pStyle w:val="itssubhead"/>
        <w:keepNext/>
        <w:keepLines/>
        <w:spacing w:after="0"/>
      </w:pPr>
      <w:r>
        <w:t>Venezuela (Bolivarian Republic of)</w:t>
      </w:r>
    </w:p>
    <w:p>
      <w:pPr>
        <w:pStyle w:val="itsentry"/>
        <w:keepNext/>
        <w:keepLines/>
        <w:spacing w:after="0"/>
      </w:pPr>
      <w:r>
        <w:t>Rodríguez de Febres Cordero, Ana Carolina</w:t>
      </w:r>
      <w:r>
        <w:t xml:space="preserve"> - </w:t>
      </w:r>
      <w:r>
        <w:rPr>
          <w:color w:val="000000" w:themeColor="hyperlink"/>
          <w:u w:val="single"/>
        </w:rPr>
        <w:hyperlink r:id="rId123">
          <w:r>
            <w:rPr/>
            <w:t>A/C.3/72/SR.32</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23">
          <w:r>
            <w:rPr/>
            <w:t>A/C.3/72/SR.32</w:t>
          </w:r>
        </w:hyperlink>
      </w:r>
    </w:p>
    <w:p>
      <w:pPr>
        <w:pStyle w:val="itssubhead"/>
        <w:keepNext/>
        <w:keepLines/>
        <w:spacing w:after="0"/>
      </w:pPr>
      <w:r>
        <w:t>Russian Federation</w:t>
      </w:r>
    </w:p>
    <w:p>
      <w:pPr>
        <w:pStyle w:val="itsentry"/>
        <w:keepNext/>
        <w:keepLines/>
        <w:spacing w:after="0"/>
      </w:pPr>
      <w:r>
        <w:t>Ustinov, Evgeny A.</w:t>
      </w:r>
      <w:r>
        <w:t xml:space="preserve"> - </w:t>
      </w:r>
      <w:r>
        <w:rPr>
          <w:color w:val="000000" w:themeColor="hyperlink"/>
          <w:u w:val="single"/>
        </w:rPr>
        <w:hyperlink r:id="rId123">
          <w:r>
            <w:rPr/>
            <w:t>A/C.3/72/SR.32</w:t>
          </w:r>
        </w:hyperlink>
      </w:r>
    </w:p>
    <w:p>
      <w:pPr>
        <w:pStyle w:val="itssubhead"/>
        <w:keepNext/>
        <w:keepLines/>
        <w:spacing w:after="0"/>
      </w:pPr>
      <w:r>
        <w:t>United Kingdom</w:t>
      </w:r>
    </w:p>
    <w:p>
      <w:pPr>
        <w:pStyle w:val="itsentry"/>
        <w:keepNext/>
        <w:keepLines/>
        <w:spacing w:after="0"/>
      </w:pPr>
      <w:r>
        <w:t>Kent, Charles</w:t>
      </w:r>
      <w:r>
        <w:t xml:space="preserve"> - </w:t>
      </w:r>
      <w:r>
        <w:rPr>
          <w:color w:val="000000" w:themeColor="hyperlink"/>
          <w:u w:val="single"/>
        </w:rPr>
        <w:hyperlink r:id="rId123">
          <w:r>
            <w:rPr/>
            <w:t>A/C.3/72/SR.32</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23">
          <w:r>
            <w:rPr/>
            <w:t>A/C.3/72/SR.32</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23">
          <w:r>
            <w:rPr/>
            <w:t>A/C.3/72/SR.32</w:t>
          </w:r>
        </w:hyperlink>
      </w:r>
    </w:p>
    <w:p>
      <w:pPr>
        <w:pStyle w:val="itssubhead"/>
        <w:keepNext/>
        <w:keepLines/>
        <w:spacing w:after="0"/>
      </w:pPr>
      <w:r>
        <w:t>Pakistan</w:t>
      </w:r>
    </w:p>
    <w:p>
      <w:pPr>
        <w:pStyle w:val="itsentry"/>
        <w:keepNext/>
        <w:keepLines/>
        <w:spacing w:after="0"/>
      </w:pPr>
      <w:r>
        <w:t>Waleed, Mr.</w:t>
      </w:r>
      <w:r>
        <w:t xml:space="preserve"> - </w:t>
      </w:r>
      <w:r>
        <w:rPr>
          <w:color w:val="000000" w:themeColor="hyperlink"/>
          <w:u w:val="single"/>
        </w:rPr>
        <w:hyperlink r:id="rId123">
          <w:r>
            <w:rPr/>
            <w:t>A/C.3/72/SR.32</w:t>
          </w:r>
        </w:hyperlink>
      </w:r>
    </w:p>
    <w:p>
      <w:pPr>
        <w:pStyle w:val="itssubhead"/>
        <w:keepNext/>
        <w:keepLines/>
        <w:spacing w:after="0"/>
      </w:pPr>
      <w:r>
        <w:t>Bangladesh</w:t>
      </w:r>
    </w:p>
    <w:p>
      <w:pPr>
        <w:pStyle w:val="itsentry"/>
        <w:keepNext/>
        <w:keepLines/>
        <w:spacing w:after="0"/>
      </w:pPr>
      <w:r>
        <w:t>Rahman, Shah Asif</w:t>
      </w:r>
      <w:r>
        <w:t xml:space="preserve"> - </w:t>
      </w:r>
      <w:r>
        <w:rPr>
          <w:color w:val="000000" w:themeColor="hyperlink"/>
          <w:u w:val="single"/>
        </w:rPr>
        <w:hyperlink r:id="rId123">
          <w:r>
            <w:rPr/>
            <w:t>A/C.3/72/SR.32</w:t>
          </w:r>
        </w:hyperlink>
      </w:r>
    </w:p>
    <w:p>
      <w:pPr>
        <w:pStyle w:val="itssubhead"/>
        <w:keepNext/>
        <w:keepLines/>
        <w:spacing w:after="0"/>
      </w:pPr>
      <w:r>
        <w:t>Somalia</w:t>
      </w:r>
    </w:p>
    <w:p>
      <w:pPr>
        <w:pStyle w:val="itsentry"/>
        <w:keepNext/>
        <w:keepLines/>
        <w:spacing w:after="0"/>
      </w:pPr>
      <w:r>
        <w:t xml:space="preserve">Yusuf, Mohamed Rabi </w:t>
      </w:r>
      <w:r>
        <w:t xml:space="preserve"> - </w:t>
      </w:r>
      <w:r>
        <w:rPr>
          <w:color w:val="000000" w:themeColor="hyperlink"/>
          <w:u w:val="single"/>
        </w:rPr>
        <w:hyperlink r:id="rId123">
          <w:r>
            <w:rPr/>
            <w:t>A/C.3/72/SR.32</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123">
          <w:r>
            <w:rPr/>
            <w:t>A/C.3/72/SR.32</w:t>
          </w:r>
        </w:hyperlink>
      </w:r>
    </w:p>
    <w:p>
      <w:pPr>
        <w:pStyle w:val="itssubhead"/>
        <w:keepNext/>
        <w:keepLines/>
        <w:spacing w:after="0"/>
      </w:pPr>
      <w:r>
        <w:t>Djibouti</w:t>
      </w:r>
    </w:p>
    <w:p>
      <w:pPr>
        <w:pStyle w:val="itsentry"/>
        <w:keepNext/>
        <w:keepLines/>
        <w:spacing w:after="0"/>
      </w:pPr>
      <w:r>
        <w:t>Moussa, Youssouf Aden</w:t>
      </w:r>
      <w:r>
        <w:t xml:space="preserve"> - </w:t>
      </w:r>
      <w:r>
        <w:rPr>
          <w:color w:val="000000" w:themeColor="hyperlink"/>
          <w:u w:val="single"/>
        </w:rPr>
        <w:hyperlink r:id="rId123">
          <w:r>
            <w:rPr/>
            <w:t>A/C.3/72/SR.32</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123">
          <w:r>
            <w:rPr/>
            <w:t>A/C.3/72/SR.32</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123">
          <w:r>
            <w:rPr/>
            <w:t>A/C.3/72/SR.32</w:t>
          </w:r>
        </w:hyperlink>
      </w:r>
    </w:p>
    <w:p>
      <w:pPr>
        <w:pStyle w:val="itssubhead"/>
        <w:keepNext/>
        <w:keepLines/>
        <w:spacing w:after="0"/>
      </w:pPr>
      <w:r>
        <w:t>Zimbabwe</w:t>
      </w:r>
    </w:p>
    <w:p>
      <w:pPr>
        <w:pStyle w:val="itsentry"/>
        <w:keepNext/>
        <w:keepLines/>
        <w:spacing w:after="0"/>
      </w:pPr>
      <w:r>
        <w:t>Chekeche, Stanley Ralph</w:t>
      </w:r>
      <w:r>
        <w:t xml:space="preserve"> - </w:t>
      </w:r>
      <w:r>
        <w:rPr>
          <w:color w:val="000000" w:themeColor="hyperlink"/>
          <w:u w:val="single"/>
        </w:rPr>
        <w:hyperlink r:id="rId123">
          <w:r>
            <w:rPr/>
            <w:t>A/C.3/72/SR.32</w:t>
          </w:r>
        </w:hyperlink>
      </w:r>
    </w:p>
    <w:p>
      <w:pPr>
        <w:pStyle w:val="itssubhead"/>
        <w:keepNext/>
        <w:keepLines/>
        <w:spacing w:after="0"/>
      </w:pPr>
      <w:r>
        <w:t>Switzerland</w:t>
      </w:r>
    </w:p>
    <w:p>
      <w:pPr>
        <w:pStyle w:val="itsentry"/>
        <w:keepNext/>
        <w:keepLines/>
        <w:spacing w:after="0"/>
      </w:pPr>
      <w:r>
        <w:t>Lendenmann, Sandra</w:t>
      </w:r>
      <w:r>
        <w:t xml:space="preserve"> - </w:t>
      </w:r>
      <w:r>
        <w:rPr>
          <w:color w:val="000000" w:themeColor="hyperlink"/>
          <w:u w:val="single"/>
        </w:rPr>
        <w:hyperlink r:id="rId123">
          <w:r>
            <w:rPr/>
            <w:t>A/C.3/72/SR.32</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23">
          <w:r>
            <w:rPr/>
            <w:t>A/C.3/72/SR.32</w:t>
          </w:r>
        </w:hyperlink>
      </w:r>
    </w:p>
    <w:p>
      <w:pPr>
        <w:pStyle w:val="itssubhead"/>
        <w:keepNext/>
        <w:keepLines/>
        <w:spacing w:after="0"/>
      </w:pPr>
      <w:r>
        <w:t>UN. Human Rights Council. Special Rapporteur on the Situation of Human Rights in Eritrea</w:t>
      </w:r>
    </w:p>
    <w:p>
      <w:pPr>
        <w:pStyle w:val="itsentry"/>
        <w:keepNext/>
        <w:keepLines/>
        <w:spacing w:after="0"/>
      </w:pPr>
      <w:r>
        <w:t>Keetharuth, Sheila B.</w:t>
      </w:r>
      <w:r>
        <w:t xml:space="preserve"> - </w:t>
      </w:r>
      <w:r>
        <w:rPr>
          <w:color w:val="000000" w:themeColor="hyperlink"/>
          <w:u w:val="single"/>
        </w:rPr>
        <w:hyperlink r:id="rId123">
          <w:r>
            <w:rPr/>
            <w:t>A/C.3/72/SR.32</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123">
          <w:r>
            <w:rPr/>
            <w:t>A/C.3/72/SR.32</w:t>
          </w:r>
        </w:hyperlink>
      </w:r>
    </w:p>
    <w:p>
      <w:pPr>
        <w:pStyle w:val="itsentry"/>
        <w:keepNext/>
        <w:keepLines/>
        <w:spacing w:after="0"/>
      </w:pPr>
      <w:r>
        <w:t>Idris, Nebil Said</w:t>
      </w:r>
      <w:r>
        <w:t xml:space="preserve"> - </w:t>
      </w:r>
      <w:r>
        <w:rPr>
          <w:color w:val="000000" w:themeColor="hyperlink"/>
          <w:u w:val="single"/>
        </w:rPr>
        <w:hyperlink r:id="rId123">
          <w:r>
            <w:rPr/>
            <w:t>A/C.3/72/SR.32</w:t>
          </w:r>
        </w:hyperlink>
      </w:r>
      <w:r>
        <w:t xml:space="preserve">; </w:t>
      </w:r>
      <w:r>
        <w:rPr>
          <w:color w:val="000000" w:themeColor="hyperlink"/>
          <w:u w:val="single"/>
        </w:rPr>
        <w:hyperlink r:id="rId32">
          <w:r>
            <w:rPr/>
            <w:t>A/C.3/72/SR.36</w:t>
          </w:r>
        </w:hyperlink>
      </w:r>
    </w:p>
    <w:p>
      <w:pPr>
        <w:pStyle w:val="itssubhead"/>
        <w:keepNext/>
        <w:keepLines/>
        <w:spacing w:after="0"/>
      </w:pPr>
      <w:r>
        <w:t>Belarus</w:t>
      </w:r>
    </w:p>
    <w:p>
      <w:pPr>
        <w:pStyle w:val="itsentry"/>
        <w:keepNext/>
        <w:keepLines/>
        <w:spacing w:after="0"/>
      </w:pPr>
      <w:r>
        <w:t>Taranda, Andrei</w:t>
      </w:r>
      <w:r>
        <w:t xml:space="preserve"> - </w:t>
      </w:r>
      <w:r>
        <w:rPr>
          <w:color w:val="000000" w:themeColor="hyperlink"/>
          <w:u w:val="single"/>
        </w:rPr>
        <w:hyperlink r:id="rId123">
          <w:r>
            <w:rPr/>
            <w:t>A/C.3/72/SR.32</w:t>
          </w:r>
        </w:hyperlink>
      </w:r>
    </w:p>
    <w:p>
      <w:pPr>
        <w:pStyle w:val="itssubhead"/>
        <w:keepNext/>
        <w:keepLines/>
        <w:spacing w:after="0"/>
      </w:pPr>
      <w:r>
        <w:t>Burundi</w:t>
      </w:r>
    </w:p>
    <w:p>
      <w:pPr>
        <w:pStyle w:val="itsentry"/>
        <w:keepNext/>
        <w:keepLines/>
        <w:spacing w:after="0"/>
      </w:pPr>
      <w:r>
        <w:t>Ndayishimiye, Anésie</w:t>
      </w:r>
      <w:r>
        <w:t xml:space="preserve"> - </w:t>
      </w:r>
      <w:r>
        <w:rPr>
          <w:color w:val="000000" w:themeColor="hyperlink"/>
          <w:u w:val="single"/>
        </w:rPr>
        <w:hyperlink r:id="rId123">
          <w:r>
            <w:rPr/>
            <w:t>A/C.3/72/SR.32</w:t>
          </w:r>
        </w:hyperlink>
      </w:r>
    </w:p>
    <w:p>
      <w:pPr>
        <w:pStyle w:val="itssubhead"/>
        <w:keepNext/>
        <w:keepLines/>
        <w:spacing w:after="0"/>
      </w:pPr>
      <w:r>
        <w:t>Czechia</w:t>
      </w:r>
    </w:p>
    <w:p>
      <w:pPr>
        <w:pStyle w:val="itsentry"/>
        <w:keepNext/>
        <w:keepLines/>
        <w:spacing w:after="0"/>
      </w:pPr>
      <w:r>
        <w:t>Prikrylová, Jana</w:t>
      </w:r>
      <w:r>
        <w:t xml:space="preserve"> - </w:t>
      </w:r>
      <w:r>
        <w:rPr>
          <w:color w:val="000000" w:themeColor="hyperlink"/>
          <w:u w:val="single"/>
        </w:rPr>
        <w:hyperlink r:id="rId123">
          <w:r>
            <w:rPr/>
            <w:t>A/C.3/72/SR.32</w:t>
          </w:r>
        </w:hyperlink>
      </w:r>
    </w:p>
    <w:p>
      <w:pPr>
        <w:pStyle w:val="itssubhead"/>
        <w:keepNext/>
        <w:keepLines/>
        <w:spacing w:after="0"/>
      </w:pPr>
      <w:r>
        <w:t>China</w:t>
      </w:r>
    </w:p>
    <w:p>
      <w:pPr>
        <w:pStyle w:val="itsentry"/>
        <w:keepNext/>
        <w:keepLines/>
        <w:spacing w:after="0"/>
      </w:pPr>
      <w:r>
        <w:t>Lyu, Xiaoxiao</w:t>
      </w:r>
      <w:r>
        <w:t xml:space="preserve"> - </w:t>
      </w:r>
      <w:r>
        <w:rPr>
          <w:color w:val="000000" w:themeColor="hyperlink"/>
          <w:u w:val="single"/>
        </w:rPr>
        <w:hyperlink r:id="rId123">
          <w:r>
            <w:rPr/>
            <w:t>A/C.3/72/SR.32</w:t>
          </w:r>
        </w:hyperlink>
      </w:r>
    </w:p>
    <w:p>
      <w:pPr>
        <w:pStyle w:val="itssubhead"/>
        <w:keepNext/>
        <w:keepLines/>
        <w:spacing w:after="0"/>
      </w:pPr>
      <w:r>
        <w:t>India</w:t>
      </w:r>
    </w:p>
    <w:p>
      <w:pPr>
        <w:pStyle w:val="itsentry"/>
        <w:keepNext/>
        <w:keepLines/>
        <w:spacing w:after="0"/>
      </w:pPr>
      <w:r>
        <w:t>Seth, Mr.</w:t>
      </w:r>
      <w:r>
        <w:t xml:space="preserve"> - </w:t>
      </w:r>
      <w:r>
        <w:rPr>
          <w:color w:val="000000" w:themeColor="hyperlink"/>
          <w:u w:val="single"/>
        </w:rPr>
        <w:hyperlink r:id="rId123">
          <w:r>
            <w:rPr/>
            <w:t>A/C.3/72/SR.32</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123">
          <w:r>
            <w:rPr/>
            <w:t>A/C.3/72/SR.32</w:t>
          </w:r>
        </w:hyperlink>
      </w:r>
      <w:r>
        <w:br/>
      </w:r>
    </w:p>
    <w:p>
      <w:pPr>
        <w:pStyle w:val="itshead"/>
        <w:keepNext/>
        <w:keepLines/>
      </w:pPr>
      <w:r>
        <w:t>HUMAN RIGHTS--IRAN (ISLAMIC REPUBLIC OF) (Agenda Item 72c)</w:t>
      </w:r>
    </w:p>
    <w:p>
      <w:pPr>
        <w:pStyle w:val="itssubhead"/>
        <w:keepNext/>
        <w:keepLines/>
        <w:spacing w:after="0"/>
      </w:pPr>
      <w:r>
        <w:t>Ecuador</w:t>
      </w:r>
    </w:p>
    <w:p>
      <w:pPr>
        <w:pStyle w:val="itsentry"/>
        <w:keepNext/>
        <w:keepLines/>
        <w:spacing w:after="0"/>
      </w:pPr>
      <w:r>
        <w:t>García Paz y Miño, Fabián Oswaldo</w:t>
      </w:r>
      <w:r>
        <w:t xml:space="preserve"> - </w:t>
      </w:r>
      <w:r>
        <w:rPr>
          <w:color w:val="000000" w:themeColor="hyperlink"/>
          <w:u w:val="single"/>
        </w:rPr>
        <w:hyperlink r:id="rId122">
          <w:r>
            <w:rPr/>
            <w:t>A/C.3/72/SR.45</w:t>
          </w:r>
        </w:hyperlink>
      </w:r>
    </w:p>
    <w:p>
      <w:pPr>
        <w:pStyle w:val="itssubhead"/>
        <w:keepNext/>
        <w:keepLines/>
        <w:spacing w:after="0"/>
      </w:pPr>
      <w:r>
        <w:t>European Union</w:t>
      </w:r>
    </w:p>
    <w:p>
      <w:pPr>
        <w:pStyle w:val="itsentry"/>
        <w:keepNext/>
        <w:keepLines/>
        <w:spacing w:after="0"/>
      </w:pPr>
      <w:r>
        <w:t>Seppäläinen, Suvi Maria Pauliina</w:t>
      </w:r>
      <w:r>
        <w:t xml:space="preserve"> - </w:t>
      </w:r>
      <w:r>
        <w:rPr>
          <w:color w:val="000000" w:themeColor="hyperlink"/>
          <w:u w:val="single"/>
        </w:rPr>
        <w:hyperlink r:id="rId124">
          <w:r>
            <w:rPr/>
            <w:t>A/C.3/72/SR.31</w:t>
          </w:r>
        </w:hyperlink>
      </w:r>
    </w:p>
    <w:p>
      <w:pPr>
        <w:pStyle w:val="itssubhead"/>
        <w:keepNext/>
        <w:keepLines/>
        <w:spacing w:after="0"/>
      </w:pPr>
      <w:r>
        <w:t>Zimbabwe</w:t>
      </w:r>
    </w:p>
    <w:p>
      <w:pPr>
        <w:pStyle w:val="itsentry"/>
        <w:keepNext/>
        <w:keepLines/>
        <w:spacing w:after="0"/>
      </w:pPr>
      <w:r>
        <w:t>Chekeche, Stanley Ralph</w:t>
      </w:r>
      <w:r>
        <w:t xml:space="preserve"> - </w:t>
      </w:r>
      <w:r>
        <w:rPr>
          <w:color w:val="000000" w:themeColor="hyperlink"/>
          <w:u w:val="single"/>
        </w:rPr>
        <w:hyperlink r:id="rId124">
          <w:r>
            <w:rPr/>
            <w:t>A/C.3/72/SR.31</w:t>
          </w:r>
        </w:hyperlink>
      </w:r>
    </w:p>
    <w:p>
      <w:pPr>
        <w:pStyle w:val="itssubhead"/>
        <w:keepNext/>
        <w:keepLines/>
        <w:spacing w:after="0"/>
      </w:pPr>
      <w:r>
        <w:t>Papua New Guinea</w:t>
      </w:r>
    </w:p>
    <w:p>
      <w:pPr>
        <w:pStyle w:val="itsentry"/>
        <w:keepNext/>
        <w:keepLines/>
        <w:spacing w:after="0"/>
      </w:pPr>
      <w:r>
        <w:t>Sarufa, Fred</w:t>
      </w:r>
      <w:r>
        <w:t xml:space="preserve"> - </w:t>
      </w:r>
      <w:r>
        <w:rPr>
          <w:color w:val="000000" w:themeColor="hyperlink"/>
          <w:u w:val="single"/>
        </w:rPr>
        <w:hyperlink r:id="rId124">
          <w:r>
            <w:rPr/>
            <w:t>A/C.3/72/SR.31</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24">
          <w:r>
            <w:rPr/>
            <w:t>A/C.3/72/SR.31</w:t>
          </w:r>
        </w:hyperlink>
      </w:r>
    </w:p>
    <w:p>
      <w:pPr>
        <w:pStyle w:val="itssubhead"/>
        <w:keepNext/>
        <w:keepLines/>
        <w:spacing w:after="0"/>
      </w:pPr>
      <w:r>
        <w:t>UN. Human Rights Council. Special Rapporteur on the Situation of Human Rights in the Islamic Republic of Iran</w:t>
      </w:r>
    </w:p>
    <w:p>
      <w:pPr>
        <w:pStyle w:val="itsentry"/>
        <w:keepNext/>
        <w:keepLines/>
        <w:spacing w:after="0"/>
      </w:pPr>
      <w:r>
        <w:t>Jahangir, Asma</w:t>
      </w:r>
      <w:r>
        <w:t xml:space="preserve"> - </w:t>
      </w:r>
      <w:r>
        <w:rPr>
          <w:color w:val="000000" w:themeColor="hyperlink"/>
          <w:u w:val="single"/>
        </w:rPr>
        <w:hyperlink r:id="rId124">
          <w:r>
            <w:rPr/>
            <w:t>A/C.3/72/SR.31</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122">
          <w:r>
            <w:rPr/>
            <w:t>A/C.3/72/SR.45</w:t>
          </w:r>
        </w:hyperlink>
      </w:r>
    </w:p>
    <w:p>
      <w:pPr>
        <w:pStyle w:val="itssubhead"/>
        <w:keepNext/>
        <w:keepLines/>
        <w:spacing w:after="0"/>
      </w:pPr>
      <w:r>
        <w:t>Burundi</w:t>
      </w:r>
    </w:p>
    <w:p>
      <w:pPr>
        <w:pStyle w:val="itsentry"/>
        <w:keepNext/>
        <w:keepLines/>
        <w:spacing w:after="0"/>
      </w:pPr>
      <w:r>
        <w:t>Ndayishimiye, Anésie</w:t>
      </w:r>
      <w:r>
        <w:t xml:space="preserve"> - </w:t>
      </w:r>
      <w:r>
        <w:rPr>
          <w:color w:val="000000" w:themeColor="hyperlink"/>
          <w:u w:val="single"/>
        </w:rPr>
        <w:hyperlink r:id="rId124">
          <w:r>
            <w:rPr/>
            <w:t>A/C.3/72/SR.31</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122">
          <w:r>
            <w:rPr/>
            <w:t>A/C.3/72/SR.45</w:t>
          </w:r>
        </w:hyperlink>
      </w:r>
    </w:p>
    <w:p>
      <w:pPr>
        <w:pStyle w:val="itsentry"/>
        <w:keepNext/>
        <w:keepLines/>
        <w:spacing w:after="0"/>
      </w:pPr>
      <w:r>
        <w:t>Qu, Jiehao</w:t>
      </w:r>
      <w:r>
        <w:t xml:space="preserve"> - </w:t>
      </w:r>
      <w:r>
        <w:rPr>
          <w:color w:val="000000" w:themeColor="hyperlink"/>
          <w:u w:val="single"/>
        </w:rPr>
        <w:hyperlink r:id="rId124">
          <w:r>
            <w:rPr/>
            <w:t>A/C.3/72/SR.31</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124">
          <w:r>
            <w:rPr/>
            <w:t>A/C.3/72/SR.31</w:t>
          </w:r>
        </w:hyperlink>
      </w:r>
      <w:r>
        <w:t xml:space="preserve">; </w:t>
      </w:r>
      <w:r>
        <w:rPr>
          <w:color w:val="000000" w:themeColor="hyperlink"/>
          <w:u w:val="single"/>
        </w:rPr>
        <w:hyperlink r:id="rId122">
          <w:r>
            <w:rPr/>
            <w:t>A/C.3/72/SR.45</w:t>
          </w:r>
        </w:hyperlink>
      </w:r>
    </w:p>
    <w:p>
      <w:pPr>
        <w:pStyle w:val="itssubhead"/>
        <w:keepNext/>
        <w:keepLines/>
        <w:spacing w:after="0"/>
      </w:pPr>
      <w:r>
        <w:t>Ireland</w:t>
      </w:r>
    </w:p>
    <w:p>
      <w:pPr>
        <w:pStyle w:val="itsentry"/>
        <w:keepNext/>
        <w:keepLines/>
        <w:spacing w:after="0"/>
      </w:pPr>
      <w:r>
        <w:t>Higgins, Michael</w:t>
      </w:r>
      <w:r>
        <w:t xml:space="preserve"> - </w:t>
      </w:r>
      <w:r>
        <w:rPr>
          <w:color w:val="000000" w:themeColor="hyperlink"/>
          <w:u w:val="single"/>
        </w:rPr>
        <w:hyperlink r:id="rId124">
          <w:r>
            <w:rPr/>
            <w:t>A/C.3/72/SR.31</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124">
          <w:r>
            <w:rPr/>
            <w:t>A/C.3/72/SR.31</w:t>
          </w:r>
        </w:hyperlink>
      </w:r>
    </w:p>
    <w:p>
      <w:pPr>
        <w:pStyle w:val="itssubhead"/>
        <w:keepNext/>
        <w:keepLines/>
        <w:spacing w:after="0"/>
      </w:pPr>
      <w:r>
        <w:t>Germany</w:t>
      </w:r>
    </w:p>
    <w:p>
      <w:pPr>
        <w:pStyle w:val="itsentry"/>
        <w:keepNext/>
        <w:keepLines/>
        <w:spacing w:after="0"/>
      </w:pPr>
      <w:r>
        <w:t>Glossner, Andreas</w:t>
      </w:r>
      <w:r>
        <w:t xml:space="preserve"> - </w:t>
      </w:r>
      <w:r>
        <w:rPr>
          <w:color w:val="000000" w:themeColor="hyperlink"/>
          <w:u w:val="single"/>
        </w:rPr>
        <w:hyperlink r:id="rId124">
          <w:r>
            <w:rPr/>
            <w:t>A/C.3/72/SR.31</w:t>
          </w:r>
        </w:hyperlink>
      </w:r>
    </w:p>
    <w:p>
      <w:pPr>
        <w:pStyle w:val="itssubhead"/>
        <w:keepNext/>
        <w:keepLines/>
        <w:spacing w:after="0"/>
      </w:pPr>
      <w:r>
        <w:t>Japan</w:t>
      </w:r>
    </w:p>
    <w:p>
      <w:pPr>
        <w:pStyle w:val="itsentry"/>
        <w:keepNext/>
        <w:keepLines/>
        <w:spacing w:after="0"/>
      </w:pPr>
      <w:r>
        <w:t>Mori, Takero</w:t>
      </w:r>
      <w:r>
        <w:t xml:space="preserve"> - </w:t>
      </w:r>
      <w:r>
        <w:rPr>
          <w:color w:val="000000" w:themeColor="hyperlink"/>
          <w:u w:val="single"/>
        </w:rPr>
        <w:hyperlink r:id="rId124">
          <w:r>
            <w:rPr/>
            <w:t>A/C.3/72/SR.31</w:t>
          </w:r>
        </w:hyperlink>
      </w:r>
    </w:p>
    <w:p>
      <w:pPr>
        <w:pStyle w:val="itsentry"/>
        <w:keepNext/>
        <w:keepLines/>
        <w:spacing w:after="0"/>
      </w:pPr>
      <w:r>
        <w:t>Saito, Jun</w:t>
      </w:r>
      <w:r>
        <w:t xml:space="preserve"> - </w:t>
      </w:r>
      <w:r>
        <w:rPr>
          <w:color w:val="000000" w:themeColor="hyperlink"/>
          <w:u w:val="single"/>
        </w:rPr>
        <w:hyperlink r:id="rId122">
          <w:r>
            <w:rPr/>
            <w:t>A/C.3/72/SR.45</w:t>
          </w:r>
        </w:hyperlink>
      </w:r>
    </w:p>
    <w:p>
      <w:pPr>
        <w:pStyle w:val="itssubhead"/>
        <w:keepNext/>
        <w:keepLines/>
        <w:spacing w:after="0"/>
      </w:pPr>
      <w:r>
        <w:t>Belarus</w:t>
      </w:r>
    </w:p>
    <w:p>
      <w:pPr>
        <w:pStyle w:val="itsentry"/>
        <w:keepNext/>
        <w:keepLines/>
        <w:spacing w:after="0"/>
      </w:pPr>
      <w:r>
        <w:t>Taranda, Andrei</w:t>
      </w:r>
      <w:r>
        <w:t xml:space="preserve"> - </w:t>
      </w:r>
      <w:r>
        <w:rPr>
          <w:color w:val="000000" w:themeColor="hyperlink"/>
          <w:u w:val="single"/>
        </w:rPr>
        <w:hyperlink r:id="rId124">
          <w:r>
            <w:rPr/>
            <w:t>A/C.3/72/SR.31</w:t>
          </w:r>
        </w:hyperlink>
      </w:r>
    </w:p>
    <w:p>
      <w:pPr>
        <w:pStyle w:val="itsentry"/>
        <w:keepNext/>
        <w:keepLines/>
        <w:spacing w:after="0"/>
      </w:pPr>
      <w:r>
        <w:t>Velichko, Irina</w:t>
      </w:r>
      <w:r>
        <w:t xml:space="preserve"> - </w:t>
      </w:r>
      <w:r>
        <w:rPr>
          <w:color w:val="000000" w:themeColor="hyperlink"/>
          <w:u w:val="single"/>
        </w:rPr>
        <w:hyperlink r:id="rId122">
          <w:r>
            <w:rPr/>
            <w:t>A/C.3/72/SR.45</w:t>
          </w:r>
        </w:hyperlink>
      </w:r>
    </w:p>
    <w:p>
      <w:pPr>
        <w:pStyle w:val="itssubhead"/>
        <w:keepNext/>
        <w:keepLines/>
        <w:spacing w:after="0"/>
      </w:pPr>
      <w:r>
        <w:t>Czechia</w:t>
      </w:r>
    </w:p>
    <w:p>
      <w:pPr>
        <w:pStyle w:val="itsentry"/>
        <w:keepNext/>
        <w:keepLines/>
        <w:spacing w:after="0"/>
      </w:pPr>
      <w:r>
        <w:t>Dvorák, Michal</w:t>
      </w:r>
      <w:r>
        <w:t xml:space="preserve"> - </w:t>
      </w:r>
      <w:r>
        <w:rPr>
          <w:color w:val="000000" w:themeColor="hyperlink"/>
          <w:u w:val="single"/>
        </w:rPr>
        <w:hyperlink r:id="rId124">
          <w:r>
            <w:rPr/>
            <w:t>A/C.3/72/SR.31</w:t>
          </w:r>
        </w:hyperlink>
      </w:r>
    </w:p>
    <w:p>
      <w:pPr>
        <w:pStyle w:val="itssubhead"/>
        <w:keepNext/>
        <w:keepLines/>
        <w:spacing w:after="0"/>
      </w:pPr>
      <w:r>
        <w:t>Venezuela (Bolivarian Republic of)</w:t>
      </w:r>
    </w:p>
    <w:p>
      <w:pPr>
        <w:pStyle w:val="itsentry"/>
        <w:keepNext/>
        <w:keepLines/>
        <w:spacing w:after="0"/>
      </w:pPr>
      <w:r>
        <w:t>González Tolosa, Marisela Eugenia</w:t>
      </w:r>
      <w:r>
        <w:t xml:space="preserve"> - </w:t>
      </w:r>
      <w:r>
        <w:rPr>
          <w:color w:val="000000" w:themeColor="hyperlink"/>
          <w:u w:val="single"/>
        </w:rPr>
        <w:hyperlink r:id="rId124">
          <w:r>
            <w:rPr/>
            <w:t>A/C.3/72/SR.31</w:t>
          </w:r>
        </w:hyperlink>
      </w:r>
      <w:r>
        <w:t xml:space="preserve">; </w:t>
      </w:r>
      <w:r>
        <w:rPr>
          <w:color w:val="000000" w:themeColor="hyperlink"/>
          <w:u w:val="single"/>
        </w:rPr>
        <w:hyperlink r:id="rId122">
          <w:r>
            <w:rPr/>
            <w:t>A/C.3/72/SR.45</w:t>
          </w:r>
        </w:hyperlink>
      </w:r>
    </w:p>
    <w:p>
      <w:pPr>
        <w:pStyle w:val="itssubhead"/>
        <w:keepNext/>
        <w:keepLines/>
        <w:spacing w:after="0"/>
      </w:pPr>
      <w:r>
        <w:t>Cuba</w:t>
      </w:r>
    </w:p>
    <w:p>
      <w:pPr>
        <w:pStyle w:val="itsentry"/>
        <w:keepNext/>
        <w:keepLines/>
        <w:spacing w:after="0"/>
      </w:pPr>
      <w:r>
        <w:t>Quintanilla Román, Juan Antonio</w:t>
      </w:r>
      <w:r>
        <w:t xml:space="preserve"> - </w:t>
      </w:r>
      <w:r>
        <w:rPr>
          <w:color w:val="000000" w:themeColor="hyperlink"/>
          <w:u w:val="single"/>
        </w:rPr>
        <w:hyperlink r:id="rId122">
          <w:r>
            <w:rPr/>
            <w:t>A/C.3/72/SR.45</w:t>
          </w:r>
        </w:hyperlink>
      </w:r>
    </w:p>
    <w:p>
      <w:pPr>
        <w:pStyle w:val="itsentry"/>
        <w:keepNext/>
        <w:keepLines/>
        <w:spacing w:after="0"/>
      </w:pPr>
      <w:r>
        <w:t>Castillo Santana, Angel Alejandro</w:t>
      </w:r>
      <w:r>
        <w:t xml:space="preserve"> - </w:t>
      </w:r>
      <w:r>
        <w:rPr>
          <w:color w:val="000000" w:themeColor="hyperlink"/>
          <w:u w:val="single"/>
        </w:rPr>
        <w:hyperlink r:id="rId124">
          <w:r>
            <w:rPr/>
            <w:t>A/C.3/72/SR.31</w:t>
          </w:r>
        </w:hyperlink>
      </w:r>
    </w:p>
    <w:p>
      <w:pPr>
        <w:pStyle w:val="itssubhead"/>
        <w:keepNext/>
        <w:keepLines/>
        <w:spacing w:after="0"/>
      </w:pPr>
      <w:r>
        <w:t>Saudi Arabia</w:t>
      </w:r>
    </w:p>
    <w:p>
      <w:pPr>
        <w:pStyle w:val="itsentry"/>
        <w:keepNext/>
        <w:keepLines/>
        <w:spacing w:after="0"/>
      </w:pPr>
      <w:r>
        <w:t>Al-Mouallimi, Abdallah Yahya A.</w:t>
      </w:r>
      <w:r>
        <w:t xml:space="preserve"> - </w:t>
      </w:r>
      <w:r>
        <w:rPr>
          <w:color w:val="000000" w:themeColor="hyperlink"/>
          <w:u w:val="single"/>
        </w:rPr>
        <w:hyperlink r:id="rId122">
          <w:r>
            <w:rPr/>
            <w:t>A/C.3/72/SR.45</w:t>
          </w:r>
        </w:hyperlink>
      </w:r>
    </w:p>
    <w:p>
      <w:pPr>
        <w:pStyle w:val="itsentry"/>
        <w:keepNext/>
        <w:keepLines/>
        <w:spacing w:after="0"/>
      </w:pPr>
      <w:r>
        <w:t>AlKadi, Mohammad Abdulrahman S.</w:t>
      </w:r>
      <w:r>
        <w:t xml:space="preserve"> - </w:t>
      </w:r>
      <w:r>
        <w:rPr>
          <w:color w:val="000000" w:themeColor="hyperlink"/>
          <w:u w:val="single"/>
        </w:rPr>
        <w:hyperlink r:id="rId124">
          <w:r>
            <w:rPr/>
            <w:t>A/C.3/72/SR.31</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80">
          <w:r>
            <w:rPr/>
            <w:t>A/72/PV.73</w:t>
          </w:r>
        </w:hyperlink>
      </w:r>
      <w:r>
        <w:t xml:space="preserve">; </w:t>
      </w:r>
      <w:r>
        <w:rPr>
          <w:color w:val="000000" w:themeColor="hyperlink"/>
          <w:u w:val="single"/>
        </w:rPr>
        <w:hyperlink r:id="rId124">
          <w:r>
            <w:rPr/>
            <w:t>A/C.3/72/SR.31</w:t>
          </w:r>
        </w:hyperlink>
      </w:r>
    </w:p>
    <w:p>
      <w:pPr>
        <w:pStyle w:val="itsentry"/>
        <w:keepNext/>
        <w:keepLines/>
        <w:spacing w:after="0"/>
      </w:pPr>
      <w:r>
        <w:t>Ja'afari, Bashar</w:t>
      </w:r>
      <w:r>
        <w:t xml:space="preserve"> - </w:t>
      </w:r>
      <w:r>
        <w:rPr>
          <w:color w:val="000000" w:themeColor="hyperlink"/>
          <w:u w:val="single"/>
        </w:rPr>
        <w:hyperlink r:id="rId122">
          <w:r>
            <w:rPr/>
            <w:t>A/C.3/72/SR.45</w:t>
          </w:r>
        </w:hyperlink>
      </w:r>
    </w:p>
    <w:p>
      <w:pPr>
        <w:pStyle w:val="itssubhead"/>
        <w:keepNext/>
        <w:keepLines/>
        <w:spacing w:after="0"/>
      </w:pPr>
      <w:r>
        <w:t>Eritrea</w:t>
      </w:r>
    </w:p>
    <w:p>
      <w:pPr>
        <w:pStyle w:val="itsentry"/>
        <w:keepNext/>
        <w:keepLines/>
        <w:spacing w:after="0"/>
      </w:pPr>
      <w:r>
        <w:t>Gebrekidan, Zebib</w:t>
      </w:r>
      <w:r>
        <w:t xml:space="preserve"> - </w:t>
      </w:r>
      <w:r>
        <w:rPr>
          <w:color w:val="000000" w:themeColor="hyperlink"/>
          <w:u w:val="single"/>
        </w:rPr>
        <w:hyperlink r:id="rId124">
          <w:r>
            <w:rPr/>
            <w:t>A/C.3/72/SR.31</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22">
          <w:r>
            <w:rPr/>
            <w:t>A/C.3/72/SR.45</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122">
          <w:r>
            <w:rPr/>
            <w:t>A/C.3/72/SR.45</w:t>
          </w:r>
        </w:hyperlink>
      </w:r>
    </w:p>
    <w:p>
      <w:pPr>
        <w:pStyle w:val="itssubhead"/>
        <w:keepNext/>
        <w:keepLines/>
        <w:spacing w:after="0"/>
      </w:pPr>
      <w:r>
        <w:t>Russian Federation</w:t>
      </w:r>
    </w:p>
    <w:p>
      <w:pPr>
        <w:pStyle w:val="itsentry"/>
        <w:keepNext/>
        <w:keepLines/>
        <w:spacing w:after="0"/>
      </w:pPr>
      <w:r>
        <w:t>Viktorov, Anatoly D.</w:t>
      </w:r>
      <w:r>
        <w:t xml:space="preserve"> - </w:t>
      </w:r>
      <w:r>
        <w:rPr>
          <w:color w:val="000000" w:themeColor="hyperlink"/>
          <w:u w:val="single"/>
        </w:rPr>
        <w:hyperlink r:id="rId122">
          <w:r>
            <w:rPr/>
            <w:t>A/C.3/72/SR.45</w:t>
          </w:r>
        </w:hyperlink>
      </w:r>
    </w:p>
    <w:p>
      <w:pPr>
        <w:pStyle w:val="itsentry"/>
        <w:keepNext/>
        <w:keepLines/>
        <w:spacing w:after="0"/>
      </w:pPr>
      <w:r>
        <w:t>Zagaynov, Evgeny T.</w:t>
      </w:r>
      <w:r>
        <w:t xml:space="preserve"> - </w:t>
      </w:r>
      <w:r>
        <w:rPr>
          <w:color w:val="000000" w:themeColor="hyperlink"/>
          <w:u w:val="single"/>
        </w:rPr>
        <w:hyperlink r:id="rId80">
          <w:r>
            <w:rPr/>
            <w:t>A/72/PV.73</w:t>
          </w:r>
        </w:hyperlink>
      </w:r>
    </w:p>
    <w:p>
      <w:pPr>
        <w:pStyle w:val="itsentry"/>
        <w:keepNext/>
        <w:keepLines/>
        <w:spacing w:after="0"/>
      </w:pPr>
      <w:r>
        <w:t>Ustinov, Evgeny A.</w:t>
      </w:r>
      <w:r>
        <w:t xml:space="preserve"> - </w:t>
      </w:r>
      <w:r>
        <w:rPr>
          <w:color w:val="000000" w:themeColor="hyperlink"/>
          <w:u w:val="single"/>
        </w:rPr>
        <w:hyperlink r:id="rId124">
          <w:r>
            <w:rPr/>
            <w:t>A/C.3/72/SR.31</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80">
          <w:r>
            <w:rPr/>
            <w:t>A/72/PV.73</w:t>
          </w:r>
        </w:hyperlink>
      </w:r>
      <w:r>
        <w:t xml:space="preserve">; </w:t>
      </w:r>
      <w:r>
        <w:rPr>
          <w:color w:val="000000" w:themeColor="hyperlink"/>
          <w:u w:val="single"/>
        </w:rPr>
        <w:hyperlink r:id="rId124">
          <w:r>
            <w:rPr/>
            <w:t>A/C.3/72/SR.31</w:t>
          </w:r>
        </w:hyperlink>
      </w:r>
    </w:p>
    <w:p>
      <w:pPr>
        <w:pStyle w:val="itsentry"/>
        <w:keepNext/>
        <w:keepLines/>
        <w:spacing w:after="0"/>
      </w:pPr>
      <w:r>
        <w:t>Al-Habib, Eshagh</w:t>
      </w:r>
      <w:r>
        <w:t xml:space="preserve"> - </w:t>
      </w:r>
      <w:r>
        <w:rPr>
          <w:color w:val="000000" w:themeColor="hyperlink"/>
          <w:u w:val="single"/>
        </w:rPr>
        <w:hyperlink r:id="rId122">
          <w:r>
            <w:rPr/>
            <w:t>A/C.3/72/SR.45</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124">
          <w:r>
            <w:rPr/>
            <w:t>A/C.3/72/SR.31</w:t>
          </w:r>
        </w:hyperlink>
      </w:r>
    </w:p>
    <w:p>
      <w:pPr>
        <w:pStyle w:val="itssubhead"/>
        <w:keepNext/>
        <w:keepLines/>
        <w:spacing w:after="0"/>
      </w:pPr>
      <w:r>
        <w:t>United Kingdom</w:t>
      </w:r>
    </w:p>
    <w:p>
      <w:pPr>
        <w:pStyle w:val="itsentry"/>
        <w:keepNext/>
        <w:keepLines/>
        <w:spacing w:after="0"/>
      </w:pPr>
      <w:r>
        <w:t xml:space="preserve">Righini, Nicola </w:t>
      </w:r>
      <w:r>
        <w:t xml:space="preserve"> - </w:t>
      </w:r>
      <w:r>
        <w:rPr>
          <w:color w:val="000000" w:themeColor="hyperlink"/>
          <w:u w:val="single"/>
        </w:rPr>
        <w:hyperlink r:id="rId124">
          <w:r>
            <w:rPr/>
            <w:t>A/C.3/72/SR.31</w:t>
          </w:r>
        </w:hyperlink>
      </w:r>
    </w:p>
    <w:p>
      <w:pPr>
        <w:pStyle w:val="itssubhead"/>
        <w:keepNext/>
        <w:keepLines/>
        <w:spacing w:after="0"/>
      </w:pPr>
      <w:r>
        <w:t>United States</w:t>
      </w:r>
    </w:p>
    <w:p>
      <w:pPr>
        <w:pStyle w:val="itsentry"/>
        <w:keepNext/>
        <w:keepLines/>
        <w:spacing w:after="0"/>
      </w:pPr>
      <w:r>
        <w:t>Sison, Michele J.</w:t>
      </w:r>
      <w:r>
        <w:t xml:space="preserve"> - </w:t>
      </w:r>
      <w:r>
        <w:rPr>
          <w:color w:val="000000" w:themeColor="hyperlink"/>
          <w:u w:val="single"/>
        </w:rPr>
        <w:hyperlink r:id="rId124">
          <w:r>
            <w:rPr/>
            <w:t>A/C.3/72/SR.31</w:t>
          </w:r>
        </w:hyperlink>
      </w:r>
    </w:p>
    <w:p>
      <w:pPr>
        <w:pStyle w:val="itsentry"/>
        <w:keepNext/>
        <w:keepLines/>
        <w:spacing w:after="0"/>
      </w:pPr>
      <w:r>
        <w:t>Eckels-Currie, Kelley A.</w:t>
      </w:r>
      <w:r>
        <w:t xml:space="preserve"> - </w:t>
      </w:r>
      <w:r>
        <w:rPr>
          <w:color w:val="000000" w:themeColor="hyperlink"/>
          <w:u w:val="single"/>
        </w:rPr>
        <w:hyperlink r:id="rId49">
          <w:r>
            <w:rPr/>
            <w:t>A/C.3/72/SR.35</w:t>
          </w:r>
        </w:hyperlink>
      </w:r>
    </w:p>
    <w:p>
      <w:pPr>
        <w:pStyle w:val="itssubhead"/>
        <w:keepNext/>
        <w:keepLines/>
        <w:spacing w:after="0"/>
      </w:pPr>
      <w:r>
        <w:t>Canada</w:t>
      </w:r>
    </w:p>
    <w:p>
      <w:pPr>
        <w:pStyle w:val="itsentry"/>
        <w:keepNext/>
        <w:keepLines/>
        <w:spacing w:after="0"/>
      </w:pPr>
      <w:r>
        <w:t>Cranfield, Leilla</w:t>
      </w:r>
      <w:r>
        <w:t xml:space="preserve"> - </w:t>
      </w:r>
      <w:r>
        <w:rPr>
          <w:color w:val="000000" w:themeColor="hyperlink"/>
          <w:u w:val="single"/>
        </w:rPr>
        <w:hyperlink r:id="rId122">
          <w:r>
            <w:rPr/>
            <w:t>A/C.3/72/SR.45</w:t>
          </w:r>
        </w:hyperlink>
      </w:r>
    </w:p>
    <w:p>
      <w:pPr>
        <w:pStyle w:val="itsentry"/>
        <w:keepNext/>
        <w:keepLines/>
        <w:spacing w:after="0"/>
      </w:pPr>
      <w:r>
        <w:t>Le-Ngoc, Ms.</w:t>
      </w:r>
      <w:r>
        <w:t xml:space="preserve"> - </w:t>
      </w:r>
      <w:r>
        <w:rPr>
          <w:color w:val="000000" w:themeColor="hyperlink"/>
          <w:u w:val="single"/>
        </w:rPr>
        <w:hyperlink r:id="rId124">
          <w:r>
            <w:rPr/>
            <w:t>A/C.3/72/SR.31</w:t>
          </w:r>
        </w:hyperlink>
      </w:r>
      <w:r>
        <w:br/>
      </w:r>
    </w:p>
    <w:p>
      <w:pPr>
        <w:pStyle w:val="itshead"/>
        <w:keepNext/>
        <w:keepLines/>
      </w:pPr>
      <w:r>
        <w:t>HUMAN RIGHTS--MYANMAR (Agenda Item 72c)</w:t>
      </w:r>
    </w:p>
    <w:p>
      <w:pPr>
        <w:pStyle w:val="itssubhead"/>
        <w:keepNext/>
        <w:keepLines/>
        <w:spacing w:after="0"/>
      </w:pPr>
      <w:r>
        <w:t>Kuwait</w:t>
      </w:r>
    </w:p>
    <w:p>
      <w:pPr>
        <w:pStyle w:val="itsentry"/>
        <w:keepNext/>
        <w:keepLines/>
        <w:spacing w:after="0"/>
      </w:pPr>
      <w:r>
        <w:t>AlFassam, Hiyam</w:t>
      </w:r>
      <w:r>
        <w:t xml:space="preserve"> - </w:t>
      </w:r>
      <w:r>
        <w:rPr>
          <w:color w:val="000000" w:themeColor="hyperlink"/>
          <w:u w:val="single"/>
        </w:rPr>
        <w:hyperlink r:id="rId32">
          <w:r>
            <w:rPr/>
            <w:t>A/C.3/72/SR.36</w:t>
          </w:r>
        </w:hyperlink>
      </w:r>
    </w:p>
    <w:p>
      <w:pPr>
        <w:pStyle w:val="itssubhead"/>
        <w:keepNext/>
        <w:keepLines/>
        <w:spacing w:after="0"/>
      </w:pPr>
      <w:r>
        <w:t>Argentina</w:t>
      </w:r>
    </w:p>
    <w:p>
      <w:pPr>
        <w:pStyle w:val="itsentry"/>
        <w:keepNext/>
        <w:keepLines/>
        <w:spacing w:after="0"/>
      </w:pPr>
      <w:r>
        <w:t>González Serafini, Ariel David</w:t>
      </w:r>
      <w:r>
        <w:t xml:space="preserve"> - </w:t>
      </w:r>
      <w:r>
        <w:rPr>
          <w:color w:val="000000" w:themeColor="hyperlink"/>
          <w:u w:val="single"/>
        </w:rPr>
        <w:hyperlink r:id="rId125">
          <w:r>
            <w:rPr/>
            <w:t>A/C.3/72/SR.47</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124">
          <w:r>
            <w:rPr/>
            <w:t>A/C.3/72/SR.31</w:t>
          </w:r>
        </w:hyperlink>
      </w:r>
    </w:p>
    <w:p>
      <w:pPr>
        <w:pStyle w:val="itssubhead"/>
        <w:keepNext/>
        <w:keepLines/>
        <w:spacing w:after="0"/>
      </w:pPr>
      <w:r>
        <w:t>Turkey</w:t>
      </w:r>
    </w:p>
    <w:p>
      <w:pPr>
        <w:pStyle w:val="itsentry"/>
        <w:keepNext/>
        <w:keepLines/>
        <w:spacing w:after="0"/>
      </w:pPr>
      <w:r>
        <w:t>Begec, Güven</w:t>
      </w:r>
      <w:r>
        <w:t xml:space="preserve"> - </w:t>
      </w:r>
      <w:r>
        <w:rPr>
          <w:color w:val="000000" w:themeColor="hyperlink"/>
          <w:u w:val="single"/>
        </w:rPr>
        <w:hyperlink r:id="rId125">
          <w:r>
            <w:rPr/>
            <w:t>A/C.3/72/SR.47</w:t>
          </w:r>
        </w:hyperlink>
      </w:r>
    </w:p>
    <w:p>
      <w:pPr>
        <w:pStyle w:val="itsentry"/>
        <w:keepNext/>
        <w:keepLines/>
        <w:spacing w:after="0"/>
      </w:pPr>
      <w:r>
        <w:t>Ugurluoglu, Murat</w:t>
      </w:r>
      <w:r>
        <w:t xml:space="preserve"> - </w:t>
      </w:r>
      <w:r>
        <w:rPr>
          <w:color w:val="000000" w:themeColor="hyperlink"/>
          <w:u w:val="single"/>
        </w:rPr>
        <w:hyperlink r:id="rId124">
          <w:r>
            <w:rPr/>
            <w:t>A/C.3/72/SR.31</w:t>
          </w:r>
        </w:hyperlink>
      </w:r>
    </w:p>
    <w:p>
      <w:pPr>
        <w:pStyle w:val="itssubhead"/>
        <w:keepNext/>
        <w:keepLines/>
        <w:spacing w:after="0"/>
      </w:pPr>
      <w:r>
        <w:t>Viet Nam</w:t>
      </w:r>
    </w:p>
    <w:p>
      <w:pPr>
        <w:pStyle w:val="itsentry"/>
        <w:keepNext/>
        <w:keepLines/>
        <w:spacing w:after="0"/>
      </w:pPr>
      <w:r>
        <w:t>Pham, Thi Kim Anh</w:t>
      </w:r>
      <w:r>
        <w:t xml:space="preserve"> - </w:t>
      </w:r>
      <w:r>
        <w:rPr>
          <w:color w:val="000000" w:themeColor="hyperlink"/>
          <w:u w:val="single"/>
        </w:rPr>
        <w:hyperlink r:id="rId124">
          <w:r>
            <w:rPr/>
            <w:t>A/C.3/72/SR.31</w:t>
          </w:r>
        </w:hyperlink>
      </w:r>
      <w:r>
        <w:t xml:space="preserve">; </w:t>
      </w:r>
      <w:r>
        <w:rPr>
          <w:color w:val="000000" w:themeColor="hyperlink"/>
          <w:u w:val="single"/>
        </w:rPr>
        <w:hyperlink r:id="rId125">
          <w:r>
            <w:rPr/>
            <w:t>A/C.3/72/SR.47</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125">
          <w:r>
            <w:rPr/>
            <w:t>A/C.3/72/SR.47</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124">
          <w:r>
            <w:rPr/>
            <w:t>A/C.3/72/SR.31</w:t>
          </w:r>
        </w:hyperlink>
      </w:r>
      <w:r>
        <w:t xml:space="preserve">; </w:t>
      </w:r>
      <w:r>
        <w:rPr>
          <w:color w:val="000000" w:themeColor="hyperlink"/>
          <w:u w:val="single"/>
        </w:rPr>
        <w:hyperlink r:id="rId125">
          <w:r>
            <w:rPr/>
            <w:t>A/C.3/72/SR.47</w:t>
          </w:r>
        </w:hyperlink>
      </w:r>
    </w:p>
    <w:p>
      <w:pPr>
        <w:pStyle w:val="itssubhead"/>
        <w:keepNext/>
        <w:keepLines/>
        <w:spacing w:after="0"/>
      </w:pPr>
      <w:r>
        <w:t>Maldives</w:t>
      </w:r>
    </w:p>
    <w:p>
      <w:pPr>
        <w:pStyle w:val="itsentry"/>
        <w:keepNext/>
        <w:keepLines/>
        <w:spacing w:after="0"/>
      </w:pPr>
      <w:r>
        <w:t>Mohamed Didi, Zeena</w:t>
      </w:r>
      <w:r>
        <w:t xml:space="preserve"> - </w:t>
      </w:r>
      <w:r>
        <w:rPr>
          <w:color w:val="000000" w:themeColor="hyperlink"/>
          <w:u w:val="single"/>
        </w:rPr>
        <w:hyperlink r:id="rId124">
          <w:r>
            <w:rPr/>
            <w:t>A/C.3/72/SR.31</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25">
          <w:r>
            <w:rPr/>
            <w:t>A/C.3/72/SR.47</w:t>
          </w:r>
        </w:hyperlink>
      </w:r>
    </w:p>
    <w:p>
      <w:pPr>
        <w:pStyle w:val="itssubhead"/>
        <w:keepNext/>
        <w:keepLines/>
        <w:spacing w:after="0"/>
      </w:pPr>
      <w:r>
        <w:t>Lao People's Democratic Republic</w:t>
      </w:r>
    </w:p>
    <w:p>
      <w:pPr>
        <w:pStyle w:val="itsentry"/>
        <w:keepNext/>
        <w:keepLines/>
        <w:spacing w:after="0"/>
      </w:pPr>
      <w:r>
        <w:t>Visonnavong, Vilatsone</w:t>
      </w:r>
      <w:r>
        <w:t xml:space="preserve"> - </w:t>
      </w:r>
      <w:r>
        <w:rPr>
          <w:color w:val="000000" w:themeColor="hyperlink"/>
          <w:u w:val="single"/>
        </w:rPr>
        <w:hyperlink r:id="rId125">
          <w:r>
            <w:rPr/>
            <w:t>A/C.3/72/SR.47</w:t>
          </w:r>
        </w:hyperlink>
      </w:r>
    </w:p>
    <w:p>
      <w:pPr>
        <w:pStyle w:val="itsentry"/>
        <w:keepNext/>
        <w:keepLines/>
        <w:spacing w:after="0"/>
      </w:pPr>
      <w:r>
        <w:t>Thammavongsa, Maythong</w:t>
      </w:r>
      <w:r>
        <w:t xml:space="preserve"> - </w:t>
      </w:r>
      <w:r>
        <w:rPr>
          <w:color w:val="000000" w:themeColor="hyperlink"/>
          <w:u w:val="single"/>
        </w:rPr>
        <w:hyperlink r:id="rId124">
          <w:r>
            <w:rPr/>
            <w:t>A/C.3/72/SR.31</w:t>
          </w:r>
        </w:hyperlink>
      </w:r>
    </w:p>
    <w:p>
      <w:pPr>
        <w:pStyle w:val="itssubhead"/>
        <w:keepNext/>
        <w:keepLines/>
        <w:spacing w:after="0"/>
      </w:pPr>
      <w:r>
        <w:t>Czechia</w:t>
      </w:r>
    </w:p>
    <w:p>
      <w:pPr>
        <w:pStyle w:val="itsentry"/>
        <w:keepNext/>
        <w:keepLines/>
        <w:spacing w:after="0"/>
      </w:pPr>
      <w:r>
        <w:t>Dvorák, Michal</w:t>
      </w:r>
      <w:r>
        <w:t xml:space="preserve"> - </w:t>
      </w:r>
      <w:r>
        <w:rPr>
          <w:color w:val="000000" w:themeColor="hyperlink"/>
          <w:u w:val="single"/>
        </w:rPr>
        <w:hyperlink r:id="rId124">
          <w:r>
            <w:rPr/>
            <w:t>A/C.3/72/SR.31</w:t>
          </w:r>
        </w:hyperlink>
      </w:r>
    </w:p>
    <w:p>
      <w:pPr>
        <w:pStyle w:val="itssubhead"/>
        <w:keepNext/>
        <w:keepLines/>
        <w:spacing w:after="0"/>
      </w:pPr>
      <w:r>
        <w:t>Russian Federation</w:t>
      </w:r>
    </w:p>
    <w:p>
      <w:pPr>
        <w:pStyle w:val="itsentry"/>
        <w:keepNext/>
        <w:keepLines/>
        <w:spacing w:after="0"/>
      </w:pPr>
      <w:r>
        <w:t>Kashaev, Roman G.</w:t>
      </w:r>
      <w:r>
        <w:t xml:space="preserve"> - </w:t>
      </w:r>
      <w:r>
        <w:rPr>
          <w:color w:val="000000" w:themeColor="hyperlink"/>
          <w:u w:val="single"/>
        </w:rPr>
        <w:hyperlink r:id="rId125">
          <w:r>
            <w:rPr/>
            <w:t>A/C.3/72/SR.47</w:t>
          </w:r>
        </w:hyperlink>
      </w:r>
    </w:p>
    <w:p>
      <w:pPr>
        <w:pStyle w:val="itsentry"/>
        <w:keepNext/>
        <w:keepLines/>
        <w:spacing w:after="0"/>
      </w:pPr>
      <w:r>
        <w:t>Ustinov, Evgeny A.</w:t>
      </w:r>
      <w:r>
        <w:t xml:space="preserve"> - </w:t>
      </w:r>
      <w:r>
        <w:rPr>
          <w:color w:val="000000" w:themeColor="hyperlink"/>
          <w:u w:val="single"/>
        </w:rPr>
        <w:hyperlink r:id="rId124">
          <w:r>
            <w:rPr/>
            <w:t>A/C.3/72/SR.31</w:t>
          </w:r>
        </w:hyperlink>
      </w:r>
    </w:p>
    <w:p>
      <w:pPr>
        <w:pStyle w:val="itssubhead"/>
        <w:keepNext/>
        <w:keepLines/>
        <w:spacing w:after="0"/>
      </w:pPr>
      <w:r>
        <w:t>Japan</w:t>
      </w:r>
    </w:p>
    <w:p>
      <w:pPr>
        <w:pStyle w:val="itsentry"/>
        <w:keepNext/>
        <w:keepLines/>
        <w:spacing w:after="0"/>
      </w:pPr>
      <w:r>
        <w:t>Saito, Jun</w:t>
      </w:r>
      <w:r>
        <w:t xml:space="preserve"> - </w:t>
      </w:r>
      <w:r>
        <w:rPr>
          <w:color w:val="000000" w:themeColor="hyperlink"/>
          <w:u w:val="single"/>
        </w:rPr>
        <w:hyperlink r:id="rId124">
          <w:r>
            <w:rPr/>
            <w:t>A/C.3/72/SR.31</w:t>
          </w:r>
        </w:hyperlink>
      </w:r>
      <w:r>
        <w:t xml:space="preserve">; </w:t>
      </w:r>
      <w:r>
        <w:rPr>
          <w:color w:val="000000" w:themeColor="hyperlink"/>
          <w:u w:val="single"/>
        </w:rPr>
        <w:hyperlink r:id="rId49">
          <w:r>
            <w:rPr/>
            <w:t>A/C.3/72/SR.35</w:t>
          </w:r>
        </w:hyperlink>
      </w:r>
    </w:p>
    <w:p>
      <w:pPr>
        <w:pStyle w:val="itsentry"/>
        <w:keepNext/>
        <w:keepLines/>
        <w:spacing w:after="0"/>
      </w:pPr>
      <w:r>
        <w:t>Hoshino, Toshiya</w:t>
      </w:r>
      <w:r>
        <w:t xml:space="preserve"> - </w:t>
      </w:r>
      <w:r>
        <w:rPr>
          <w:color w:val="000000" w:themeColor="hyperlink"/>
          <w:u w:val="single"/>
        </w:rPr>
        <w:hyperlink r:id="rId125">
          <w:r>
            <w:rPr/>
            <w:t>A/C.3/72/SR.47</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124">
          <w:r>
            <w:rPr/>
            <w:t>A/C.3/72/SR.31</w:t>
          </w:r>
        </w:hyperlink>
      </w:r>
    </w:p>
    <w:p>
      <w:pPr>
        <w:pStyle w:val="itssubhead"/>
        <w:keepNext/>
        <w:keepLines/>
        <w:spacing w:after="0"/>
      </w:pPr>
      <w:r>
        <w:t>Ecuador</w:t>
      </w:r>
    </w:p>
    <w:p>
      <w:pPr>
        <w:pStyle w:val="itsentry"/>
        <w:keepNext/>
        <w:keepLines/>
        <w:spacing w:after="0"/>
      </w:pPr>
      <w:r>
        <w:t>García Paz y Miño, Fabián Oswaldo</w:t>
      </w:r>
      <w:r>
        <w:t xml:space="preserve"> - </w:t>
      </w:r>
      <w:r>
        <w:rPr>
          <w:color w:val="000000" w:themeColor="hyperlink"/>
          <w:u w:val="single"/>
        </w:rPr>
        <w:hyperlink r:id="rId125">
          <w:r>
            <w:rPr/>
            <w:t>A/C.3/72/SR.47</w:t>
          </w:r>
        </w:hyperlink>
      </w:r>
    </w:p>
    <w:p>
      <w:pPr>
        <w:pStyle w:val="itssubhead"/>
        <w:keepNext/>
        <w:keepLines/>
        <w:spacing w:after="0"/>
      </w:pPr>
      <w:r>
        <w:t>UN. Human Rights Council. Special Rapporteur on the Situation of Human Rights in Myanmar</w:t>
      </w:r>
    </w:p>
    <w:p>
      <w:pPr>
        <w:pStyle w:val="itsentry"/>
        <w:keepNext/>
        <w:keepLines/>
        <w:spacing w:after="0"/>
      </w:pPr>
      <w:r>
        <w:t>Lee, Yanghee</w:t>
      </w:r>
      <w:r>
        <w:t xml:space="preserve"> - </w:t>
      </w:r>
      <w:r>
        <w:rPr>
          <w:color w:val="000000" w:themeColor="hyperlink"/>
          <w:u w:val="single"/>
        </w:rPr>
        <w:hyperlink r:id="rId124">
          <w:r>
            <w:rPr/>
            <w:t>A/C.3/72/SR.31</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125">
          <w:r>
            <w:rPr/>
            <w:t>A/C.3/72/SR.47</w:t>
          </w:r>
        </w:hyperlink>
      </w:r>
    </w:p>
    <w:p>
      <w:pPr>
        <w:pStyle w:val="itsentry"/>
        <w:keepNext/>
        <w:keepLines/>
        <w:spacing w:after="0"/>
      </w:pPr>
      <w:r>
        <w:t>Eckels-Currie, Kelley A.</w:t>
      </w:r>
      <w:r>
        <w:t xml:space="preserve"> - </w:t>
      </w:r>
      <w:r>
        <w:rPr>
          <w:color w:val="000000" w:themeColor="hyperlink"/>
          <w:u w:val="single"/>
        </w:rPr>
        <w:hyperlink r:id="rId124">
          <w:r>
            <w:rPr/>
            <w:t>A/C.3/72/SR.31</w:t>
          </w:r>
        </w:hyperlink>
      </w:r>
      <w:r>
        <w:t xml:space="preserve">; </w:t>
      </w:r>
      <w:r>
        <w:rPr>
          <w:color w:val="000000" w:themeColor="hyperlink"/>
          <w:u w:val="single"/>
        </w:rPr>
        <w:hyperlink r:id="rId49">
          <w:r>
            <w:rPr/>
            <w:t>A/C.3/72/SR.35</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24">
          <w:r>
            <w:rPr/>
            <w:t>A/C.3/72/SR.31</w:t>
          </w:r>
        </w:hyperlink>
      </w:r>
    </w:p>
    <w:p>
      <w:pPr>
        <w:pStyle w:val="itssubhead"/>
        <w:keepNext/>
        <w:keepLines/>
        <w:spacing w:after="0"/>
      </w:pPr>
      <w:r>
        <w:t>Netherlands</w:t>
      </w:r>
    </w:p>
    <w:p>
      <w:pPr>
        <w:pStyle w:val="itsentry"/>
        <w:keepNext/>
        <w:keepLines/>
        <w:spacing w:after="0"/>
      </w:pPr>
      <w:r>
        <w:t xml:space="preserve">Oppenheimer, Yaron </w:t>
      </w:r>
      <w:r>
        <w:t xml:space="preserve"> - </w:t>
      </w:r>
      <w:r>
        <w:rPr>
          <w:color w:val="000000" w:themeColor="hyperlink"/>
          <w:u w:val="single"/>
        </w:rPr>
        <w:hyperlink r:id="rId124">
          <w:r>
            <w:rPr/>
            <w:t>A/C.3/72/SR.31</w:t>
          </w:r>
        </w:hyperlink>
      </w:r>
    </w:p>
    <w:p>
      <w:pPr>
        <w:pStyle w:val="itssubhead"/>
        <w:keepNext/>
        <w:keepLines/>
        <w:spacing w:after="0"/>
      </w:pPr>
      <w:r>
        <w:t>Thailand</w:t>
      </w:r>
    </w:p>
    <w:p>
      <w:pPr>
        <w:pStyle w:val="itsentry"/>
        <w:keepNext/>
        <w:keepLines/>
        <w:spacing w:after="0"/>
      </w:pPr>
      <w:r>
        <w:t>Chandrtri, Nontawat</w:t>
      </w:r>
      <w:r>
        <w:t xml:space="preserve"> - </w:t>
      </w:r>
      <w:r>
        <w:rPr>
          <w:color w:val="000000" w:themeColor="hyperlink"/>
          <w:u w:val="single"/>
        </w:rPr>
        <w:hyperlink r:id="rId124">
          <w:r>
            <w:rPr/>
            <w:t>A/C.3/72/SR.31</w:t>
          </w:r>
        </w:hyperlink>
      </w:r>
    </w:p>
    <w:p>
      <w:pPr>
        <w:pStyle w:val="itsentry"/>
        <w:keepNext/>
        <w:keepLines/>
        <w:spacing w:after="0"/>
      </w:pPr>
      <w:r>
        <w:t>Plasai, Virachai</w:t>
      </w:r>
      <w:r>
        <w:t xml:space="preserve"> - </w:t>
      </w:r>
      <w:r>
        <w:rPr>
          <w:color w:val="000000" w:themeColor="hyperlink"/>
          <w:u w:val="single"/>
        </w:rPr>
        <w:hyperlink r:id="rId125">
          <w:r>
            <w:rPr/>
            <w:t>A/C.3/72/SR.47</w:t>
          </w:r>
        </w:hyperlink>
      </w:r>
    </w:p>
    <w:p>
      <w:pPr>
        <w:pStyle w:val="itssubhead"/>
        <w:keepNext/>
        <w:keepLines/>
        <w:spacing w:after="0"/>
      </w:pPr>
      <w:r>
        <w:t>Organisation of Islamic Cooperation</w:t>
      </w:r>
    </w:p>
    <w:p>
      <w:pPr>
        <w:pStyle w:val="itsentry"/>
        <w:keepNext/>
        <w:keepLines/>
        <w:spacing w:after="0"/>
      </w:pPr>
      <w:r>
        <w:t>Al-Mouallimi, Abdallah Yahya A. (Saudi Arabia)</w:t>
      </w:r>
      <w:r>
        <w:t xml:space="preserve"> - </w:t>
      </w:r>
      <w:r>
        <w:rPr>
          <w:color w:val="000000" w:themeColor="hyperlink"/>
          <w:u w:val="single"/>
        </w:rPr>
        <w:hyperlink r:id="rId125">
          <w:r>
            <w:rPr/>
            <w:t>A/C.3/72/SR.47</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125">
          <w:r>
            <w:rPr/>
            <w:t>A/C.3/72/SR.47</w:t>
          </w:r>
        </w:hyperlink>
      </w:r>
    </w:p>
    <w:p>
      <w:pPr>
        <w:pStyle w:val="itsentry"/>
        <w:keepNext/>
        <w:keepLines/>
        <w:spacing w:after="0"/>
      </w:pPr>
      <w:r>
        <w:t>Islam, Tariq Ariful</w:t>
      </w:r>
      <w:r>
        <w:t xml:space="preserve"> - </w:t>
      </w:r>
      <w:r>
        <w:rPr>
          <w:color w:val="000000" w:themeColor="hyperlink"/>
          <w:u w:val="single"/>
        </w:rPr>
        <w:hyperlink r:id="rId124">
          <w:r>
            <w:rPr/>
            <w:t>A/C.3/72/SR.31</w:t>
          </w:r>
        </w:hyperlink>
      </w:r>
      <w:r>
        <w:t xml:space="preserve">; </w:t>
      </w:r>
      <w:r>
        <w:rPr>
          <w:color w:val="000000" w:themeColor="hyperlink"/>
          <w:u w:val="single"/>
        </w:rPr>
        <w:hyperlink r:id="rId49">
          <w:r>
            <w:rPr/>
            <w:t>A/C.3/72/SR.35</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125">
          <w:r>
            <w:rPr/>
            <w:t>A/C.3/72/SR.47</w:t>
          </w:r>
        </w:hyperlink>
      </w:r>
    </w:p>
    <w:p>
      <w:pPr>
        <w:pStyle w:val="itssubhead"/>
        <w:keepNext/>
        <w:keepLines/>
        <w:spacing w:after="0"/>
      </w:pPr>
      <w:r>
        <w:t>United Kingdom</w:t>
      </w:r>
    </w:p>
    <w:p>
      <w:pPr>
        <w:pStyle w:val="itsentry"/>
        <w:keepNext/>
        <w:keepLines/>
        <w:spacing w:after="0"/>
      </w:pPr>
      <w:r>
        <w:t>Andreyeva, Ruth</w:t>
      </w:r>
      <w:r>
        <w:t xml:space="preserve"> - </w:t>
      </w:r>
      <w:r>
        <w:rPr>
          <w:color w:val="000000" w:themeColor="hyperlink"/>
          <w:u w:val="single"/>
        </w:rPr>
        <w:hyperlink r:id="rId124">
          <w:r>
            <w:rPr/>
            <w:t>A/C.3/72/SR.31</w:t>
          </w:r>
        </w:hyperlink>
      </w:r>
    </w:p>
    <w:p>
      <w:pPr>
        <w:pStyle w:val="itssubhead"/>
        <w:keepNext/>
        <w:keepLines/>
        <w:spacing w:after="0"/>
      </w:pPr>
      <w:r>
        <w:t>Malaysia</w:t>
      </w:r>
    </w:p>
    <w:p>
      <w:pPr>
        <w:pStyle w:val="itsentry"/>
        <w:keepNext/>
        <w:keepLines/>
        <w:spacing w:after="0"/>
      </w:pPr>
      <w:r>
        <w:t>Rosdi, Mustapha Kamal</w:t>
      </w:r>
      <w:r>
        <w:t xml:space="preserve"> - </w:t>
      </w:r>
      <w:r>
        <w:rPr>
          <w:color w:val="000000" w:themeColor="hyperlink"/>
          <w:u w:val="single"/>
        </w:rPr>
        <w:hyperlink r:id="rId124">
          <w:r>
            <w:rPr/>
            <w:t>A/C.3/72/SR.31</w:t>
          </w:r>
        </w:hyperlink>
      </w:r>
    </w:p>
    <w:p>
      <w:pPr>
        <w:pStyle w:val="itssubhead"/>
        <w:keepNext/>
        <w:keepLines/>
        <w:spacing w:after="0"/>
      </w:pPr>
      <w:r>
        <w:t>Switzerland</w:t>
      </w:r>
    </w:p>
    <w:p>
      <w:pPr>
        <w:pStyle w:val="itsentry"/>
        <w:keepNext/>
        <w:keepLines/>
        <w:spacing w:after="0"/>
      </w:pPr>
      <w:r>
        <w:t>Lendenmann, Sandra</w:t>
      </w:r>
      <w:r>
        <w:t xml:space="preserve"> - </w:t>
      </w:r>
      <w:r>
        <w:rPr>
          <w:color w:val="000000" w:themeColor="hyperlink"/>
          <w:u w:val="single"/>
        </w:rPr>
        <w:hyperlink r:id="rId124">
          <w:r>
            <w:rPr/>
            <w:t>A/C.3/72/SR.31</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125">
          <w:r>
            <w:rPr/>
            <w:t>A/C.3/72/SR.47</w:t>
          </w:r>
        </w:hyperlink>
      </w:r>
    </w:p>
    <w:p>
      <w:pPr>
        <w:pStyle w:val="itssubhead"/>
        <w:keepNext/>
        <w:keepLines/>
        <w:spacing w:after="0"/>
      </w:pPr>
      <w:r>
        <w:t>Saudi Arabia</w:t>
      </w:r>
    </w:p>
    <w:p>
      <w:pPr>
        <w:pStyle w:val="itsentry"/>
        <w:keepNext/>
        <w:keepLines/>
        <w:spacing w:after="0"/>
      </w:pPr>
      <w:r>
        <w:t>Manzalawy, Khalid Bin Mohamed</w:t>
      </w:r>
      <w:r>
        <w:t xml:space="preserve"> - </w:t>
      </w:r>
      <w:r>
        <w:rPr>
          <w:color w:val="000000" w:themeColor="hyperlink"/>
          <w:u w:val="single"/>
        </w:rPr>
        <w:hyperlink r:id="rId124">
          <w:r>
            <w:rPr/>
            <w:t>A/C.3/72/SR.31</w:t>
          </w:r>
        </w:hyperlink>
      </w:r>
    </w:p>
    <w:p>
      <w:pPr>
        <w:pStyle w:val="itssubhead"/>
        <w:keepNext/>
        <w:keepLines/>
        <w:spacing w:after="0"/>
      </w:pPr>
      <w:r>
        <w:t>Somalia</w:t>
      </w:r>
    </w:p>
    <w:p>
      <w:pPr>
        <w:pStyle w:val="itsentry"/>
        <w:keepNext/>
        <w:keepLines/>
        <w:spacing w:after="0"/>
      </w:pPr>
      <w:r>
        <w:t xml:space="preserve">Yusuf, Mohamed Rabi </w:t>
      </w:r>
      <w:r>
        <w:t xml:space="preserve"> - </w:t>
      </w:r>
      <w:r>
        <w:rPr>
          <w:color w:val="000000" w:themeColor="hyperlink"/>
          <w:u w:val="single"/>
        </w:rPr>
        <w:hyperlink r:id="rId125">
          <w:r>
            <w:rPr/>
            <w:t>A/C.3/72/SR.47</w:t>
          </w:r>
        </w:hyperlink>
      </w:r>
    </w:p>
    <w:p>
      <w:pPr>
        <w:pStyle w:val="itssubhead"/>
        <w:keepNext/>
        <w:keepLines/>
        <w:spacing w:after="0"/>
      </w:pPr>
      <w:r>
        <w:t>Republic of Korea</w:t>
      </w:r>
    </w:p>
    <w:p>
      <w:pPr>
        <w:pStyle w:val="itsentry"/>
        <w:keepNext/>
        <w:keepLines/>
        <w:spacing w:after="0"/>
      </w:pPr>
      <w:r>
        <w:t>Hahn, Choonghee</w:t>
      </w:r>
      <w:r>
        <w:t xml:space="preserve"> - </w:t>
      </w:r>
      <w:r>
        <w:rPr>
          <w:color w:val="000000" w:themeColor="hyperlink"/>
          <w:u w:val="single"/>
        </w:rPr>
        <w:hyperlink r:id="rId124">
          <w:r>
            <w:rPr/>
            <w:t>A/C.3/72/SR.31</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25">
          <w:r>
            <w:rPr/>
            <w:t>A/C.3/72/SR.47</w:t>
          </w:r>
        </w:hyperlink>
      </w:r>
    </w:p>
    <w:p>
      <w:pPr>
        <w:pStyle w:val="itssubhead"/>
        <w:keepNext/>
        <w:keepLines/>
        <w:spacing w:after="0"/>
      </w:pPr>
      <w:r>
        <w:t>China</w:t>
      </w:r>
    </w:p>
    <w:p>
      <w:pPr>
        <w:pStyle w:val="itsentry"/>
        <w:keepNext/>
        <w:keepLines/>
        <w:spacing w:after="0"/>
      </w:pPr>
      <w:r>
        <w:t>Qu, Jiehao</w:t>
      </w:r>
      <w:r>
        <w:t xml:space="preserve"> - </w:t>
      </w:r>
      <w:r>
        <w:rPr>
          <w:color w:val="000000" w:themeColor="hyperlink"/>
          <w:u w:val="single"/>
        </w:rPr>
        <w:hyperlink r:id="rId124">
          <w:r>
            <w:rPr/>
            <w:t>A/C.3/72/SR.31</w:t>
          </w:r>
        </w:hyperlink>
      </w:r>
    </w:p>
    <w:p>
      <w:pPr>
        <w:pStyle w:val="itsentry"/>
        <w:keepNext/>
        <w:keepLines/>
        <w:spacing w:after="0"/>
      </w:pPr>
      <w:r>
        <w:t>Yao, Shaojun</w:t>
      </w:r>
      <w:r>
        <w:t xml:space="preserve"> - </w:t>
      </w:r>
      <w:r>
        <w:rPr>
          <w:color w:val="000000" w:themeColor="hyperlink"/>
          <w:u w:val="single"/>
        </w:rPr>
        <w:hyperlink r:id="rId125">
          <w:r>
            <w:rPr/>
            <w:t>A/C.3/72/SR.47</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125">
          <w:r>
            <w:rPr/>
            <w:t>A/C.3/72/SR.47</w:t>
          </w:r>
        </w:hyperlink>
      </w:r>
    </w:p>
    <w:p>
      <w:pPr>
        <w:pStyle w:val="itssubhead"/>
        <w:keepNext/>
        <w:keepLines/>
        <w:spacing w:after="0"/>
      </w:pPr>
      <w:r>
        <w:t>India</w:t>
      </w:r>
    </w:p>
    <w:p>
      <w:pPr>
        <w:pStyle w:val="itsentry"/>
        <w:keepNext/>
        <w:keepLines/>
        <w:spacing w:after="0"/>
      </w:pPr>
      <w:r>
        <w:t>Seth, Mr.</w:t>
      </w:r>
      <w:r>
        <w:t xml:space="preserve"> - </w:t>
      </w:r>
      <w:r>
        <w:rPr>
          <w:color w:val="000000" w:themeColor="hyperlink"/>
          <w:u w:val="single"/>
        </w:rPr>
        <w:hyperlink r:id="rId124">
          <w:r>
            <w:rPr/>
            <w:t>A/C.3/72/SR.31</w:t>
          </w:r>
        </w:hyperlink>
      </w:r>
    </w:p>
    <w:p>
      <w:pPr>
        <w:pStyle w:val="itssubhead"/>
        <w:keepNext/>
        <w:keepLines/>
        <w:spacing w:after="0"/>
      </w:pPr>
      <w:r>
        <w:t>Canada</w:t>
      </w:r>
    </w:p>
    <w:p>
      <w:pPr>
        <w:pStyle w:val="itsentry"/>
        <w:keepNext/>
        <w:keepLines/>
        <w:spacing w:after="0"/>
      </w:pPr>
      <w:r>
        <w:t>Cranfield, Leilla</w:t>
      </w:r>
      <w:r>
        <w:t xml:space="preserve"> - </w:t>
      </w:r>
      <w:r>
        <w:rPr>
          <w:color w:val="000000" w:themeColor="hyperlink"/>
          <w:u w:val="single"/>
        </w:rPr>
        <w:hyperlink r:id="rId125">
          <w:r>
            <w:rPr/>
            <w:t>A/C.3/72/SR.47</w:t>
          </w:r>
        </w:hyperlink>
      </w:r>
    </w:p>
    <w:p>
      <w:pPr>
        <w:pStyle w:val="itssubhead"/>
        <w:keepNext/>
        <w:keepLines/>
        <w:spacing w:after="0"/>
      </w:pPr>
      <w:r>
        <w:t>Myanmar</w:t>
      </w:r>
    </w:p>
    <w:p>
      <w:pPr>
        <w:pStyle w:val="itsentry"/>
        <w:keepNext/>
        <w:keepLines/>
        <w:spacing w:after="0"/>
      </w:pPr>
      <w:r>
        <w:t>Tun, Kyaw Moe</w:t>
      </w:r>
      <w:r>
        <w:t xml:space="preserve"> - </w:t>
      </w:r>
      <w:r>
        <w:rPr>
          <w:color w:val="000000" w:themeColor="hyperlink"/>
          <w:u w:val="single"/>
        </w:rPr>
        <w:hyperlink r:id="rId32">
          <w:r>
            <w:rPr/>
            <w:t>A/C.3/72/SR.36</w:t>
          </w:r>
        </w:hyperlink>
      </w:r>
    </w:p>
    <w:p>
      <w:pPr>
        <w:pStyle w:val="itsentry"/>
        <w:keepNext/>
        <w:keepLines/>
        <w:spacing w:after="0"/>
      </w:pPr>
      <w:r>
        <w:t>Suan, Hau Do</w:t>
      </w:r>
      <w:r>
        <w:t xml:space="preserve"> - </w:t>
      </w:r>
      <w:r>
        <w:rPr>
          <w:color w:val="000000" w:themeColor="hyperlink"/>
          <w:u w:val="single"/>
        </w:rPr>
        <w:hyperlink r:id="rId10">
          <w:r>
            <w:rPr/>
            <w:t>A/72/PV.76</w:t>
          </w:r>
        </w:hyperlink>
      </w:r>
      <w:r>
        <w:t xml:space="preserve">; </w:t>
      </w:r>
      <w:r>
        <w:rPr>
          <w:color w:val="000000" w:themeColor="hyperlink"/>
          <w:u w:val="single"/>
        </w:rPr>
        <w:hyperlink r:id="rId124">
          <w:r>
            <w:rPr/>
            <w:t>A/C.3/72/SR.31</w:t>
          </w:r>
        </w:hyperlink>
      </w:r>
      <w:r>
        <w:t xml:space="preserve">; </w:t>
      </w:r>
      <w:r>
        <w:rPr>
          <w:color w:val="000000" w:themeColor="hyperlink"/>
          <w:u w:val="single"/>
        </w:rPr>
        <w:hyperlink r:id="rId125">
          <w:r>
            <w:rPr/>
            <w:t>A/C.3/72/SR.47</w:t>
          </w:r>
        </w:hyperlink>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124">
          <w:r>
            <w:rPr/>
            <w:t>A/C.3/72/SR.31</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125">
          <w:r>
            <w:rPr/>
            <w:t>A/C.3/72/SR.47</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124">
          <w:r>
            <w:rPr/>
            <w:t>A/C.3/72/SR.31</w:t>
          </w:r>
        </w:hyperlink>
      </w:r>
    </w:p>
    <w:p>
      <w:pPr>
        <w:pStyle w:val="itssubhead"/>
        <w:keepNext/>
        <w:keepLines/>
        <w:spacing w:after="0"/>
      </w:pPr>
      <w:r>
        <w:t>European Union</w:t>
      </w:r>
    </w:p>
    <w:p>
      <w:pPr>
        <w:pStyle w:val="itsentry"/>
        <w:keepNext/>
        <w:keepLines/>
        <w:spacing w:after="0"/>
      </w:pPr>
      <w:r>
        <w:t>Akker, Gerton van den</w:t>
      </w:r>
      <w:r>
        <w:t xml:space="preserve"> - </w:t>
      </w:r>
      <w:r>
        <w:rPr>
          <w:color w:val="000000" w:themeColor="hyperlink"/>
          <w:u w:val="single"/>
        </w:rPr>
        <w:hyperlink r:id="rId49">
          <w:r>
            <w:rPr/>
            <w:t>A/C.3/72/SR.35</w:t>
          </w:r>
        </w:hyperlink>
      </w:r>
    </w:p>
    <w:p>
      <w:pPr>
        <w:pStyle w:val="itsentry"/>
        <w:keepNext/>
        <w:keepLines/>
        <w:spacing w:after="0"/>
      </w:pPr>
      <w:r>
        <w:t>Jürgenson, Sven (Estonia)</w:t>
      </w:r>
      <w:r>
        <w:t xml:space="preserve"> - </w:t>
      </w:r>
      <w:r>
        <w:rPr>
          <w:color w:val="000000" w:themeColor="hyperlink"/>
          <w:u w:val="single"/>
        </w:rPr>
        <w:hyperlink r:id="rId125">
          <w:r>
            <w:rPr/>
            <w:t>A/C.3/72/SR.47</w:t>
          </w:r>
        </w:hyperlink>
      </w:r>
    </w:p>
    <w:p>
      <w:pPr>
        <w:pStyle w:val="itsentry"/>
        <w:keepNext/>
        <w:keepLines/>
        <w:spacing w:after="0"/>
      </w:pPr>
      <w:r>
        <w:t>Whiteley, Charles Stuart</w:t>
      </w:r>
      <w:r>
        <w:t xml:space="preserve"> - </w:t>
      </w:r>
      <w:r>
        <w:rPr>
          <w:color w:val="000000" w:themeColor="hyperlink"/>
          <w:u w:val="single"/>
        </w:rPr>
        <w:hyperlink r:id="rId124">
          <w:r>
            <w:rPr/>
            <w:t>A/C.3/72/SR.31</w:t>
          </w:r>
        </w:hyperlink>
      </w:r>
    </w:p>
    <w:p>
      <w:pPr>
        <w:pStyle w:val="itssubhead"/>
        <w:keepNext/>
        <w:keepLines/>
        <w:spacing w:after="0"/>
      </w:pPr>
      <w:r>
        <w:t>Philippines</w:t>
      </w:r>
    </w:p>
    <w:p>
      <w:pPr>
        <w:pStyle w:val="itsentry"/>
        <w:keepNext/>
        <w:keepLines/>
        <w:spacing w:after="0"/>
      </w:pPr>
      <w:r>
        <w:t>Cantada, Therese Rodriguez</w:t>
      </w:r>
      <w:r>
        <w:t xml:space="preserve"> - </w:t>
      </w:r>
      <w:r>
        <w:rPr>
          <w:color w:val="000000" w:themeColor="hyperlink"/>
          <w:u w:val="single"/>
        </w:rPr>
        <w:hyperlink r:id="rId125">
          <w:r>
            <w:rPr/>
            <w:t>A/C.3/72/SR.47</w:t>
          </w:r>
        </w:hyperlink>
      </w:r>
    </w:p>
    <w:p>
      <w:pPr>
        <w:pStyle w:val="itssubhead"/>
        <w:keepNext/>
        <w:keepLines/>
        <w:spacing w:after="0"/>
      </w:pPr>
      <w:r>
        <w:t>Singapore</w:t>
      </w:r>
    </w:p>
    <w:p>
      <w:pPr>
        <w:pStyle w:val="itsentry"/>
        <w:keepNext/>
        <w:keepLines/>
        <w:spacing w:after="0"/>
      </w:pPr>
      <w:r>
        <w:t>Teo, Joseph Choon Heng</w:t>
      </w:r>
      <w:r>
        <w:t xml:space="preserve"> - </w:t>
      </w:r>
      <w:r>
        <w:rPr>
          <w:color w:val="000000" w:themeColor="hyperlink"/>
          <w:u w:val="single"/>
        </w:rPr>
        <w:hyperlink r:id="rId124">
          <w:r>
            <w:rPr/>
            <w:t>A/C.3/72/SR.31</w:t>
          </w:r>
        </w:hyperlink>
      </w:r>
    </w:p>
    <w:p>
      <w:pPr>
        <w:pStyle w:val="itsentry"/>
        <w:keepNext/>
        <w:keepLines/>
        <w:spacing w:after="0"/>
      </w:pPr>
      <w:r>
        <w:t>Gafoor, Burhan</w:t>
      </w:r>
      <w:r>
        <w:t xml:space="preserve"> - </w:t>
      </w:r>
      <w:r>
        <w:rPr>
          <w:color w:val="000000" w:themeColor="hyperlink"/>
          <w:u w:val="single"/>
        </w:rPr>
        <w:hyperlink r:id="rId125">
          <w:r>
            <w:rPr/>
            <w:t>A/C.3/72/SR.47</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124">
          <w:r>
            <w:rPr/>
            <w:t>A/C.3/72/SR.31</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124">
          <w:r>
            <w:rPr/>
            <w:t>A/C.3/72/SR.31</w:t>
          </w:r>
        </w:hyperlink>
      </w:r>
      <w:r>
        <w:t xml:space="preserve">; </w:t>
      </w:r>
      <w:r>
        <w:rPr>
          <w:color w:val="000000" w:themeColor="hyperlink"/>
          <w:u w:val="single"/>
        </w:rPr>
        <w:hyperlink r:id="rId125">
          <w:r>
            <w:rPr/>
            <w:t>A/C.3/72/SR.47</w:t>
          </w:r>
        </w:hyperlink>
      </w:r>
    </w:p>
    <w:p>
      <w:pPr>
        <w:pStyle w:val="itssubhead"/>
        <w:keepNext/>
        <w:keepLines/>
        <w:spacing w:after="0"/>
      </w:pPr>
      <w:r>
        <w:t>Cambodia</w:t>
      </w:r>
    </w:p>
    <w:p>
      <w:pPr>
        <w:pStyle w:val="itsentry"/>
        <w:keepNext/>
        <w:keepLines/>
        <w:spacing w:after="0"/>
      </w:pPr>
      <w:r>
        <w:t>Ke, Sovann</w:t>
      </w:r>
      <w:r>
        <w:t xml:space="preserve"> - </w:t>
      </w:r>
      <w:r>
        <w:rPr>
          <w:color w:val="000000" w:themeColor="hyperlink"/>
          <w:u w:val="single"/>
        </w:rPr>
        <w:hyperlink r:id="rId125">
          <w:r>
            <w:rPr/>
            <w:t>A/C.3/72/SR.47</w:t>
          </w:r>
        </w:hyperlink>
      </w:r>
    </w:p>
    <w:p>
      <w:pPr>
        <w:pStyle w:val="itssubhead"/>
        <w:keepNext/>
        <w:keepLines/>
        <w:spacing w:after="0"/>
      </w:pPr>
      <w:r>
        <w:t>Ireland</w:t>
      </w:r>
    </w:p>
    <w:p>
      <w:pPr>
        <w:pStyle w:val="itsentry"/>
        <w:keepNext/>
        <w:keepLines/>
        <w:spacing w:after="0"/>
      </w:pPr>
      <w:r>
        <w:t>Castan, Theodora</w:t>
      </w:r>
      <w:r>
        <w:t xml:space="preserve"> - </w:t>
      </w:r>
      <w:r>
        <w:rPr>
          <w:color w:val="000000" w:themeColor="hyperlink"/>
          <w:u w:val="single"/>
        </w:rPr>
        <w:hyperlink r:id="rId124">
          <w:r>
            <w:rPr/>
            <w:t>A/C.3/72/SR.31</w:t>
          </w:r>
        </w:hyperlink>
      </w:r>
    </w:p>
    <w:p>
      <w:pPr>
        <w:pStyle w:val="itssubhead"/>
        <w:keepNext/>
        <w:keepLines/>
        <w:spacing w:after="0"/>
      </w:pPr>
      <w:r>
        <w:t>France</w:t>
      </w:r>
    </w:p>
    <w:p>
      <w:pPr>
        <w:pStyle w:val="itsentry"/>
        <w:keepNext/>
        <w:keepLines/>
        <w:spacing w:after="0"/>
      </w:pPr>
      <w:r>
        <w:t>Petit, Hélène</w:t>
      </w:r>
      <w:r>
        <w:t xml:space="preserve"> - </w:t>
      </w:r>
      <w:r>
        <w:rPr>
          <w:color w:val="000000" w:themeColor="hyperlink"/>
          <w:u w:val="single"/>
        </w:rPr>
        <w:hyperlink r:id="rId124">
          <w:r>
            <w:rPr/>
            <w:t>A/C.3/72/SR.31</w:t>
          </w:r>
        </w:hyperlink>
      </w:r>
    </w:p>
    <w:p>
      <w:pPr>
        <w:pStyle w:val="itssubhead"/>
        <w:keepNext/>
        <w:keepLines/>
        <w:spacing w:after="0"/>
      </w:pPr>
      <w:r>
        <w:t>Bolivia (Plurinational State of)</w:t>
      </w:r>
    </w:p>
    <w:p>
      <w:pPr>
        <w:pStyle w:val="itsentry"/>
        <w:keepNext/>
        <w:keepLines/>
        <w:spacing w:after="0"/>
      </w:pPr>
      <w:r>
        <w:t>Pérez Ayestarán, Joaquín Alberto</w:t>
      </w:r>
      <w:r>
        <w:t xml:space="preserve"> - </w:t>
      </w:r>
      <w:r>
        <w:rPr>
          <w:color w:val="000000" w:themeColor="hyperlink"/>
          <w:u w:val="single"/>
        </w:rPr>
        <w:hyperlink r:id="rId124">
          <w:r>
            <w:rPr/>
            <w:t>A/C.3/72/SR.31</w:t>
          </w:r>
        </w:hyperlink>
      </w:r>
      <w:r>
        <w:br/>
      </w:r>
    </w:p>
    <w:p>
      <w:pPr>
        <w:pStyle w:val="itshead"/>
        <w:keepNext/>
        <w:keepLines/>
      </w:pPr>
      <w:r>
        <w:t>HUMAN RIGHTS--PROGRAMMES OF ACTION (1993) (Agenda Item 72d)</w:t>
      </w:r>
    </w:p>
    <w:p>
      <w:pPr>
        <w:pStyle w:val="itssubhead"/>
        <w:keepNext/>
        <w:keepLines/>
        <w:spacing w:after="0"/>
      </w:pPr>
      <w:r>
        <w:t>Saudi Arabia</w:t>
      </w:r>
    </w:p>
    <w:p>
      <w:pPr>
        <w:pStyle w:val="itsentry"/>
        <w:keepNext/>
        <w:keepLines/>
        <w:spacing w:after="0"/>
      </w:pPr>
      <w:r>
        <w:t>Alasim, Abdulaziz</w:t>
      </w:r>
      <w:r>
        <w:t xml:space="preserve"> - </w:t>
      </w:r>
      <w:r>
        <w:rPr>
          <w:color w:val="000000" w:themeColor="hyperlink"/>
          <w:u w:val="single"/>
        </w:rPr>
        <w:hyperlink r:id="rId126">
          <w:r>
            <w:rPr/>
            <w:t>A/C.3/72/SR.19</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95">
          <w:r>
            <w:rPr/>
            <w:t>A/C.3/72/SR.18</w:t>
          </w:r>
        </w:hyperlink>
      </w:r>
    </w:p>
    <w:p>
      <w:pPr>
        <w:pStyle w:val="itssubhead"/>
        <w:keepNext/>
        <w:keepLines/>
        <w:spacing w:after="0"/>
      </w:pPr>
      <w:r>
        <w:t>Rwanda</w:t>
      </w:r>
    </w:p>
    <w:p>
      <w:pPr>
        <w:pStyle w:val="itsentry"/>
        <w:keepNext/>
        <w:keepLines/>
        <w:spacing w:after="0"/>
      </w:pPr>
      <w:r>
        <w:t>Kayinamura, Robert</w:t>
      </w:r>
      <w:r>
        <w:t xml:space="preserve"> - </w:t>
      </w:r>
      <w:r>
        <w:rPr>
          <w:color w:val="000000" w:themeColor="hyperlink"/>
          <w:u w:val="single"/>
        </w:rPr>
        <w:hyperlink r:id="rId126">
          <w:r>
            <w:rPr/>
            <w:t>A/C.3/72/SR.19</w:t>
          </w:r>
        </w:hyperlink>
      </w:r>
    </w:p>
    <w:p>
      <w:pPr>
        <w:pStyle w:val="itssubhead"/>
        <w:keepNext/>
        <w:keepLines/>
        <w:spacing w:after="0"/>
      </w:pPr>
      <w:r>
        <w:t>Indonesia</w:t>
      </w:r>
    </w:p>
    <w:p>
      <w:pPr>
        <w:pStyle w:val="itsentry"/>
        <w:keepNext/>
        <w:keepLines/>
        <w:spacing w:after="0"/>
      </w:pPr>
      <w:r>
        <w:t>Savitri, Indah Nuria</w:t>
      </w:r>
      <w:r>
        <w:t xml:space="preserve"> - </w:t>
      </w:r>
      <w:r>
        <w:rPr>
          <w:color w:val="000000" w:themeColor="hyperlink"/>
          <w:u w:val="single"/>
        </w:rPr>
        <w:hyperlink r:id="rId126">
          <w:r>
            <w:rPr/>
            <w:t>A/C.3/72/SR.19</w:t>
          </w:r>
        </w:hyperlink>
      </w:r>
    </w:p>
    <w:p>
      <w:pPr>
        <w:pStyle w:val="itssubhead"/>
        <w:keepNext/>
        <w:keepLines/>
        <w:spacing w:after="0"/>
      </w:pPr>
      <w:r>
        <w:t>United Arab Emirates</w:t>
      </w:r>
    </w:p>
    <w:p>
      <w:pPr>
        <w:pStyle w:val="itsentry"/>
        <w:keepNext/>
        <w:keepLines/>
        <w:spacing w:after="0"/>
      </w:pPr>
      <w:r>
        <w:t>Shaheen, Ghasaq Yousif</w:t>
      </w:r>
      <w:r>
        <w:t xml:space="preserve"> - </w:t>
      </w:r>
      <w:r>
        <w:rPr>
          <w:color w:val="000000" w:themeColor="hyperlink"/>
          <w:u w:val="single"/>
        </w:rPr>
        <w:hyperlink r:id="rId126">
          <w:r>
            <w:rPr/>
            <w:t>A/C.3/72/SR.19</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126">
          <w:r>
            <w:rPr/>
            <w:t>A/C.3/72/SR.19</w:t>
          </w:r>
        </w:hyperlink>
      </w:r>
    </w:p>
    <w:p>
      <w:pPr>
        <w:pStyle w:val="itssubhead"/>
        <w:keepNext/>
        <w:keepLines/>
        <w:spacing w:after="0"/>
      </w:pPr>
      <w:r>
        <w:t>Burkina Faso</w:t>
      </w:r>
    </w:p>
    <w:p>
      <w:pPr>
        <w:pStyle w:val="itsentry"/>
        <w:keepNext/>
        <w:keepLines/>
        <w:spacing w:after="0"/>
      </w:pPr>
      <w:r>
        <w:t>Soulama, Myriam Aman</w:t>
      </w:r>
      <w:r>
        <w:t xml:space="preserve"> - </w:t>
      </w:r>
      <w:r>
        <w:rPr>
          <w:color w:val="000000" w:themeColor="hyperlink"/>
          <w:u w:val="single"/>
        </w:rPr>
        <w:hyperlink r:id="rId126">
          <w:r>
            <w:rPr/>
            <w:t>A/C.3/72/SR.19</w:t>
          </w:r>
        </w:hyperlink>
      </w:r>
    </w:p>
    <w:p>
      <w:pPr>
        <w:pStyle w:val="itssubhead"/>
        <w:keepNext/>
        <w:keepLines/>
        <w:spacing w:after="0"/>
      </w:pPr>
      <w:r>
        <w:t>European Union</w:t>
      </w:r>
    </w:p>
    <w:p>
      <w:pPr>
        <w:pStyle w:val="itsentry"/>
        <w:keepNext/>
        <w:keepLines/>
        <w:spacing w:after="0"/>
      </w:pPr>
      <w:r>
        <w:t>Wacker, Dörthe</w:t>
      </w:r>
      <w:r>
        <w:t xml:space="preserve"> - </w:t>
      </w:r>
      <w:r>
        <w:rPr>
          <w:color w:val="000000" w:themeColor="hyperlink"/>
          <w:u w:val="single"/>
        </w:rPr>
        <w:hyperlink r:id="rId95">
          <w:r>
            <w:rPr/>
            <w:t>A/C.3/72/SR.18</w:t>
          </w:r>
        </w:hyperlink>
      </w:r>
    </w:p>
    <w:p>
      <w:pPr>
        <w:pStyle w:val="itssubhead"/>
        <w:keepNext/>
        <w:keepLines/>
        <w:spacing w:after="0"/>
      </w:pPr>
      <w:r>
        <w:t>Nepal</w:t>
      </w:r>
    </w:p>
    <w:p>
      <w:pPr>
        <w:pStyle w:val="itsentry"/>
        <w:keepNext/>
        <w:keepLines/>
        <w:spacing w:after="0"/>
      </w:pPr>
      <w:r>
        <w:t>Paudyal, Bharat Raj</w:t>
      </w:r>
      <w:r>
        <w:t xml:space="preserve"> - </w:t>
      </w:r>
      <w:r>
        <w:rPr>
          <w:color w:val="000000" w:themeColor="hyperlink"/>
          <w:u w:val="single"/>
        </w:rPr>
        <w:hyperlink r:id="rId126">
          <w:r>
            <w:rPr/>
            <w:t>A/C.3/72/SR.19</w:t>
          </w:r>
        </w:hyperlink>
      </w:r>
    </w:p>
    <w:p>
      <w:pPr>
        <w:pStyle w:val="itssubhead"/>
        <w:keepNext/>
        <w:keepLines/>
        <w:spacing w:after="0"/>
      </w:pPr>
      <w:r>
        <w:t>Myanmar</w:t>
      </w:r>
    </w:p>
    <w:p>
      <w:pPr>
        <w:pStyle w:val="itsentry"/>
        <w:keepNext/>
        <w:keepLines/>
        <w:spacing w:after="0"/>
      </w:pPr>
      <w:r>
        <w:t xml:space="preserve">Thinn, Pwint Phyu </w:t>
      </w:r>
      <w:r>
        <w:t xml:space="preserve"> - </w:t>
      </w:r>
      <w:r>
        <w:rPr>
          <w:color w:val="000000" w:themeColor="hyperlink"/>
          <w:u w:val="single"/>
        </w:rPr>
        <w:hyperlink r:id="rId126">
          <w:r>
            <w:rPr/>
            <w:t>A/C.3/72/SR.19</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95">
          <w:r>
            <w:rPr/>
            <w:t>A/C.3/72/SR.18</w:t>
          </w:r>
        </w:hyperlink>
      </w:r>
    </w:p>
    <w:p>
      <w:pPr>
        <w:pStyle w:val="itssubhead"/>
        <w:keepNext/>
        <w:keepLines/>
        <w:spacing w:after="0"/>
      </w:pPr>
      <w:r>
        <w:t>Pakistan</w:t>
      </w:r>
    </w:p>
    <w:p>
      <w:pPr>
        <w:pStyle w:val="itsentry"/>
        <w:keepNext/>
        <w:keepLines/>
        <w:spacing w:after="0"/>
      </w:pPr>
      <w:r>
        <w:t>Gohar, Haseeb</w:t>
      </w:r>
      <w:r>
        <w:t xml:space="preserve"> - </w:t>
      </w:r>
      <w:r>
        <w:rPr>
          <w:color w:val="000000" w:themeColor="hyperlink"/>
          <w:u w:val="single"/>
        </w:rPr>
        <w:hyperlink r:id="rId126">
          <w:r>
            <w:rPr/>
            <w:t>A/C.3/72/SR.19</w:t>
          </w:r>
        </w:hyperlink>
      </w:r>
    </w:p>
    <w:p>
      <w:pPr>
        <w:pStyle w:val="itssubhead"/>
        <w:keepNext/>
        <w:keepLines/>
        <w:spacing w:after="0"/>
      </w:pPr>
      <w:r>
        <w:t>Zambia</w:t>
      </w:r>
    </w:p>
    <w:p>
      <w:pPr>
        <w:pStyle w:val="itsentry"/>
        <w:keepNext/>
        <w:keepLines/>
        <w:spacing w:after="0"/>
      </w:pPr>
      <w:r>
        <w:t>Chifwaila, Hellen Mkhweo</w:t>
      </w:r>
      <w:r>
        <w:t xml:space="preserve"> - </w:t>
      </w:r>
      <w:r>
        <w:rPr>
          <w:color w:val="000000" w:themeColor="hyperlink"/>
          <w:u w:val="single"/>
        </w:rPr>
        <w:hyperlink r:id="rId126">
          <w:r>
            <w:rPr/>
            <w:t>A/C.3/72/SR.19</w:t>
          </w:r>
        </w:hyperlink>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126">
          <w:r>
            <w:rPr/>
            <w:t>A/C.3/72/SR.19</w:t>
          </w:r>
        </w:hyperlink>
      </w:r>
    </w:p>
    <w:p>
      <w:pPr>
        <w:pStyle w:val="itssubhead"/>
        <w:keepNext/>
        <w:keepLines/>
        <w:spacing w:after="0"/>
      </w:pPr>
      <w:r>
        <w:t>Afghanistan</w:t>
      </w:r>
    </w:p>
    <w:p>
      <w:pPr>
        <w:pStyle w:val="itsentry"/>
        <w:keepNext/>
        <w:keepLines/>
        <w:spacing w:after="0"/>
      </w:pPr>
      <w:r>
        <w:t>Rasuli, Ghulam Seddiq</w:t>
      </w:r>
      <w:r>
        <w:t xml:space="preserve"> - </w:t>
      </w:r>
      <w:r>
        <w:rPr>
          <w:color w:val="000000" w:themeColor="hyperlink"/>
          <w:u w:val="single"/>
        </w:rPr>
        <w:hyperlink r:id="rId126">
          <w:r>
            <w:rPr/>
            <w:t>A/C.3/72/SR.19</w:t>
          </w:r>
        </w:hyperlink>
      </w:r>
    </w:p>
    <w:p>
      <w:pPr>
        <w:pStyle w:val="itssubhead"/>
        <w:keepNext/>
        <w:keepLines/>
        <w:spacing w:after="0"/>
      </w:pPr>
      <w:r>
        <w:t>Belgium</w:t>
      </w:r>
    </w:p>
    <w:p>
      <w:pPr>
        <w:pStyle w:val="itsentry"/>
        <w:keepNext/>
        <w:keepLines/>
        <w:spacing w:after="0"/>
      </w:pPr>
      <w:r>
        <w:t>Verstichel, Annelies</w:t>
      </w:r>
      <w:r>
        <w:t xml:space="preserve"> - </w:t>
      </w:r>
      <w:r>
        <w:rPr>
          <w:color w:val="000000" w:themeColor="hyperlink"/>
          <w:u w:val="single"/>
        </w:rPr>
        <w:hyperlink r:id="rId95">
          <w:r>
            <w:rPr/>
            <w:t>A/C.3/72/SR.18</w:t>
          </w:r>
        </w:hyperlink>
      </w:r>
    </w:p>
    <w:p>
      <w:pPr>
        <w:pStyle w:val="itssubhead"/>
        <w:keepNext/>
        <w:keepLines/>
        <w:spacing w:after="0"/>
      </w:pPr>
      <w:r>
        <w:t>Kazakhstan</w:t>
      </w:r>
    </w:p>
    <w:p>
      <w:pPr>
        <w:pStyle w:val="itsentry"/>
        <w:keepNext/>
        <w:keepLines/>
        <w:spacing w:after="0"/>
      </w:pPr>
      <w:r>
        <w:t>Zhemeney, Amirbek</w:t>
      </w:r>
      <w:r>
        <w:t xml:space="preserve"> - </w:t>
      </w:r>
      <w:r>
        <w:rPr>
          <w:color w:val="000000" w:themeColor="hyperlink"/>
          <w:u w:val="single"/>
        </w:rPr>
        <w:hyperlink r:id="rId126">
          <w:r>
            <w:rPr/>
            <w:t>A/C.3/72/SR.19</w:t>
          </w:r>
        </w:hyperlink>
      </w:r>
    </w:p>
    <w:p>
      <w:pPr>
        <w:pStyle w:val="itssubhead"/>
        <w:keepNext/>
        <w:keepLines/>
        <w:spacing w:after="0"/>
      </w:pPr>
      <w:r>
        <w:t>Algeria</w:t>
      </w:r>
    </w:p>
    <w:p>
      <w:pPr>
        <w:pStyle w:val="itsentry"/>
        <w:keepNext/>
        <w:keepLines/>
        <w:spacing w:after="0"/>
      </w:pPr>
      <w:r>
        <w:t>Benarbia, Zoubir</w:t>
      </w:r>
      <w:r>
        <w:t xml:space="preserve"> - </w:t>
      </w:r>
      <w:r>
        <w:rPr>
          <w:color w:val="000000" w:themeColor="hyperlink"/>
          <w:u w:val="single"/>
        </w:rPr>
        <w:hyperlink r:id="rId126">
          <w:r>
            <w:rPr/>
            <w:t>A/C.3/72/SR.19</w:t>
          </w:r>
        </w:hyperlink>
      </w:r>
    </w:p>
    <w:p>
      <w:pPr>
        <w:pStyle w:val="itssubhead"/>
        <w:keepNext/>
        <w:keepLines/>
        <w:spacing w:after="0"/>
      </w:pPr>
      <w:r>
        <w:t>Japan</w:t>
      </w:r>
    </w:p>
    <w:p>
      <w:pPr>
        <w:pStyle w:val="itsentry"/>
        <w:keepNext/>
        <w:keepLines/>
        <w:spacing w:after="0"/>
      </w:pPr>
      <w:r>
        <w:t>Nunoshiba, Yasue</w:t>
      </w:r>
      <w:r>
        <w:t xml:space="preserve"> - </w:t>
      </w:r>
      <w:r>
        <w:rPr>
          <w:color w:val="000000" w:themeColor="hyperlink"/>
          <w:u w:val="single"/>
        </w:rPr>
        <w:hyperlink r:id="rId95">
          <w:r>
            <w:rPr/>
            <w:t>A/C.3/72/SR.18</w:t>
          </w:r>
        </w:hyperlink>
      </w:r>
    </w:p>
    <w:p>
      <w:pPr>
        <w:pStyle w:val="itssubhead"/>
        <w:keepNext/>
        <w:keepLines/>
        <w:spacing w:after="0"/>
      </w:pPr>
      <w:r>
        <w:t>South Africa</w:t>
      </w:r>
    </w:p>
    <w:p>
      <w:pPr>
        <w:pStyle w:val="itsentry"/>
        <w:keepNext/>
        <w:keepLines/>
        <w:spacing w:after="0"/>
      </w:pPr>
      <w:r>
        <w:t>Diedricks, Meryl Michelle</w:t>
      </w:r>
      <w:r>
        <w:t xml:space="preserve"> - </w:t>
      </w:r>
      <w:r>
        <w:rPr>
          <w:color w:val="000000" w:themeColor="hyperlink"/>
          <w:u w:val="single"/>
        </w:rPr>
        <w:hyperlink r:id="rId126">
          <w:r>
            <w:rPr/>
            <w:t>A/C.3/72/SR.19</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126">
          <w:r>
            <w:rPr/>
            <w:t>A/C.3/72/SR.19</w:t>
          </w:r>
        </w:hyperlink>
      </w:r>
    </w:p>
    <w:p>
      <w:pPr>
        <w:pStyle w:val="itssubhead"/>
        <w:keepNext/>
        <w:keepLines/>
        <w:spacing w:after="0"/>
      </w:pPr>
      <w:r>
        <w:t>Eritrea</w:t>
      </w:r>
    </w:p>
    <w:p>
      <w:pPr>
        <w:pStyle w:val="itsentry"/>
        <w:keepNext/>
        <w:keepLines/>
        <w:spacing w:after="0"/>
      </w:pPr>
      <w:r>
        <w:t>Gebrekidan, Zebib</w:t>
      </w:r>
      <w:r>
        <w:t xml:space="preserve"> - </w:t>
      </w:r>
      <w:r>
        <w:rPr>
          <w:color w:val="000000" w:themeColor="hyperlink"/>
          <w:u w:val="single"/>
        </w:rPr>
        <w:hyperlink r:id="rId126">
          <w:r>
            <w:rPr/>
            <w:t>A/C.3/72/SR.19</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126">
          <w:r>
            <w:rPr/>
            <w:t>A/C.3/72/SR.19</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126">
          <w:r>
            <w:rPr/>
            <w:t>A/C.3/72/SR.19</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95">
          <w:r>
            <w:rPr/>
            <w:t>A/C.3/72/SR.18</w:t>
          </w:r>
        </w:hyperlink>
      </w:r>
    </w:p>
    <w:p>
      <w:pPr>
        <w:pStyle w:val="itssubhead"/>
        <w:keepNext/>
        <w:keepLines/>
        <w:spacing w:after="0"/>
      </w:pPr>
      <w:r>
        <w:t>Nigeria</w:t>
      </w:r>
    </w:p>
    <w:p>
      <w:pPr>
        <w:pStyle w:val="itsentry"/>
        <w:keepNext/>
        <w:keepLines/>
        <w:spacing w:after="0"/>
      </w:pPr>
      <w:r>
        <w:t>Inusa, Ahmed</w:t>
      </w:r>
      <w:r>
        <w:t xml:space="preserve"> - </w:t>
      </w:r>
      <w:r>
        <w:rPr>
          <w:color w:val="000000" w:themeColor="hyperlink"/>
          <w:u w:val="single"/>
        </w:rPr>
        <w:hyperlink r:id="rId126">
          <w:r>
            <w:rPr/>
            <w:t>A/C.3/72/SR.19</w:t>
          </w:r>
        </w:hyperlink>
      </w:r>
    </w:p>
    <w:p>
      <w:pPr>
        <w:pStyle w:val="itssubhead"/>
        <w:keepNext/>
        <w:keepLines/>
        <w:spacing w:after="0"/>
      </w:pPr>
      <w:r>
        <w:t>Russian Federation</w:t>
      </w:r>
    </w:p>
    <w:p>
      <w:pPr>
        <w:pStyle w:val="itsentry"/>
        <w:keepNext/>
        <w:keepLines/>
        <w:spacing w:after="0"/>
      </w:pPr>
      <w:r>
        <w:t>Kashaev, Roman G.</w:t>
      </w:r>
      <w:r>
        <w:t xml:space="preserve"> - </w:t>
      </w:r>
      <w:r>
        <w:rPr>
          <w:color w:val="000000" w:themeColor="hyperlink"/>
          <w:u w:val="single"/>
        </w:rPr>
        <w:hyperlink r:id="rId126">
          <w:r>
            <w:rPr/>
            <w:t>A/C.3/72/SR.19</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126">
          <w:r>
            <w:rPr/>
            <w:t>A/C.3/72/SR.19</w:t>
          </w:r>
        </w:hyperlink>
      </w:r>
    </w:p>
    <w:p>
      <w:pPr>
        <w:pStyle w:val="itssubhead"/>
        <w:keepNext/>
        <w:keepLines/>
        <w:spacing w:after="0"/>
      </w:pPr>
      <w:r>
        <w:t>China</w:t>
      </w:r>
    </w:p>
    <w:p>
      <w:pPr>
        <w:pStyle w:val="itsentry"/>
        <w:keepNext/>
        <w:keepLines/>
        <w:spacing w:after="0"/>
      </w:pPr>
      <w:r>
        <w:t>Shao, Wu</w:t>
      </w:r>
      <w:r>
        <w:t xml:space="preserve"> - </w:t>
      </w:r>
      <w:r>
        <w:rPr>
          <w:color w:val="000000" w:themeColor="hyperlink"/>
          <w:u w:val="single"/>
        </w:rPr>
        <w:hyperlink r:id="rId126">
          <w:r>
            <w:rPr/>
            <w:t>A/C.3/72/SR.19</w:t>
          </w:r>
        </w:hyperlink>
      </w:r>
      <w:r>
        <w:br/>
      </w:r>
    </w:p>
    <w:p>
      <w:pPr>
        <w:pStyle w:val="itshead"/>
        <w:keepNext/>
        <w:keepLines/>
      </w:pPr>
      <w:r>
        <w:t>HUMAN RIGHTS--REPORTS (Agenda Item 72c)</w:t>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127">
          <w:r>
            <w:rPr/>
            <w:t>A/C.3/72/SR.33</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27">
          <w:r>
            <w:rPr/>
            <w:t>A/C.3/72/SR.33</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127">
          <w:r>
            <w:rPr/>
            <w:t>A/C.3/72/SR.33</w:t>
          </w:r>
        </w:hyperlink>
      </w:r>
    </w:p>
    <w:p>
      <w:pPr>
        <w:pStyle w:val="itssubhead"/>
        <w:keepNext/>
        <w:keepLines/>
        <w:spacing w:after="0"/>
      </w:pPr>
      <w:r>
        <w:t>Botswana</w:t>
      </w:r>
    </w:p>
    <w:p>
      <w:pPr>
        <w:pStyle w:val="itsentry"/>
        <w:keepNext/>
        <w:keepLines/>
        <w:spacing w:after="0"/>
      </w:pPr>
      <w:r>
        <w:t>Ntwaagae, Charles</w:t>
      </w:r>
      <w:r>
        <w:t xml:space="preserve"> - </w:t>
      </w:r>
      <w:r>
        <w:rPr>
          <w:color w:val="000000" w:themeColor="hyperlink"/>
          <w:u w:val="single"/>
        </w:rPr>
        <w:hyperlink r:id="rId127">
          <w:r>
            <w:rPr/>
            <w:t>A/C.3/72/SR.33</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127">
          <w:r>
            <w:rPr/>
            <w:t>A/C.3/72/SR.33</w:t>
          </w:r>
        </w:hyperlink>
      </w:r>
    </w:p>
    <w:p>
      <w:pPr>
        <w:pStyle w:val="itssubhead"/>
        <w:keepNext/>
        <w:keepLines/>
        <w:spacing w:after="0"/>
      </w:pPr>
      <w:r>
        <w:t>Mauritius</w:t>
      </w:r>
    </w:p>
    <w:p>
      <w:pPr>
        <w:pStyle w:val="itsentry"/>
        <w:keepNext/>
        <w:keepLines/>
        <w:spacing w:after="0"/>
      </w:pPr>
      <w:r>
        <w:t>Pertaub, Nundini</w:t>
      </w:r>
      <w:r>
        <w:t xml:space="preserve"> - </w:t>
      </w:r>
      <w:r>
        <w:rPr>
          <w:color w:val="000000" w:themeColor="hyperlink"/>
          <w:u w:val="single"/>
        </w:rPr>
        <w:hyperlink r:id="rId127">
          <w:r>
            <w:rPr/>
            <w:t>A/C.3/72/SR.33</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127">
          <w:r>
            <w:rPr/>
            <w:t>A/C.3/72/SR.33</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27">
          <w:r>
            <w:rPr/>
            <w:t>A/C.3/72/SR.33</w:t>
          </w:r>
        </w:hyperlink>
      </w:r>
    </w:p>
    <w:p>
      <w:pPr>
        <w:pStyle w:val="itssubhead"/>
        <w:keepNext/>
        <w:keepLines/>
        <w:spacing w:after="0"/>
      </w:pPr>
      <w:r>
        <w:t>United Kingdom</w:t>
      </w:r>
    </w:p>
    <w:p>
      <w:pPr>
        <w:pStyle w:val="itsentry"/>
        <w:keepNext/>
        <w:keepLines/>
        <w:spacing w:after="0"/>
      </w:pPr>
      <w:r>
        <w:t>Kent, Charles</w:t>
      </w:r>
      <w:r>
        <w:t xml:space="preserve"> - </w:t>
      </w:r>
      <w:r>
        <w:rPr>
          <w:color w:val="000000" w:themeColor="hyperlink"/>
          <w:u w:val="single"/>
        </w:rPr>
        <w:hyperlink r:id="rId127">
          <w:r>
            <w:rPr/>
            <w:t>A/C.3/72/SR.33</w:t>
          </w:r>
        </w:hyperlink>
      </w:r>
    </w:p>
    <w:p>
      <w:pPr>
        <w:pStyle w:val="itssubhead"/>
        <w:keepNext/>
        <w:keepLines/>
        <w:spacing w:after="0"/>
      </w:pPr>
      <w:r>
        <w:t>European Union</w:t>
      </w:r>
    </w:p>
    <w:p>
      <w:pPr>
        <w:pStyle w:val="itsentry"/>
        <w:keepNext/>
        <w:keepLines/>
        <w:spacing w:after="0"/>
      </w:pPr>
      <w:r>
        <w:t>Akker, Gerton van den</w:t>
      </w:r>
      <w:r>
        <w:t xml:space="preserve"> - </w:t>
      </w:r>
      <w:r>
        <w:rPr>
          <w:color w:val="000000" w:themeColor="hyperlink"/>
          <w:u w:val="single"/>
        </w:rPr>
        <w:hyperlink r:id="rId49">
          <w:r>
            <w:rPr/>
            <w:t>A/C.3/72/SR.35</w:t>
          </w:r>
        </w:hyperlink>
      </w:r>
    </w:p>
    <w:p>
      <w:pPr>
        <w:pStyle w:val="itsentry"/>
        <w:keepNext/>
        <w:keepLines/>
        <w:spacing w:after="0"/>
      </w:pPr>
      <w:r>
        <w:t>Forax, Christophe</w:t>
      </w:r>
      <w:r>
        <w:t xml:space="preserve"> - </w:t>
      </w:r>
      <w:r>
        <w:rPr>
          <w:color w:val="000000" w:themeColor="hyperlink"/>
          <w:u w:val="single"/>
        </w:rPr>
        <w:hyperlink r:id="rId127">
          <w:r>
            <w:rPr/>
            <w:t>A/C.3/72/SR.33</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127">
          <w:r>
            <w:rPr/>
            <w:t>A/C.3/72/SR.33</w:t>
          </w:r>
        </w:hyperlink>
      </w:r>
    </w:p>
    <w:p>
      <w:pPr>
        <w:pStyle w:val="itssubhead"/>
        <w:keepNext/>
        <w:keepLines/>
        <w:spacing w:after="0"/>
      </w:pPr>
      <w:r>
        <w:t>Rwanda</w:t>
      </w:r>
    </w:p>
    <w:p>
      <w:pPr>
        <w:pStyle w:val="itsentry"/>
        <w:keepNext/>
        <w:keepLines/>
        <w:spacing w:after="0"/>
      </w:pPr>
      <w:r>
        <w:t>Bakuramutsa, Urujeni</w:t>
      </w:r>
      <w:r>
        <w:t xml:space="preserve"> - </w:t>
      </w:r>
      <w:r>
        <w:rPr>
          <w:color w:val="000000" w:themeColor="hyperlink"/>
          <w:u w:val="single"/>
        </w:rPr>
        <w:hyperlink r:id="rId127">
          <w:r>
            <w:rPr/>
            <w:t>A/C.3/72/SR.33</w:t>
          </w:r>
        </w:hyperlink>
      </w:r>
    </w:p>
    <w:p>
      <w:pPr>
        <w:pStyle w:val="itsentry"/>
        <w:keepNext/>
        <w:keepLines/>
        <w:spacing w:after="0"/>
      </w:pPr>
      <w:r>
        <w:t>Kayinamura, Robert</w:t>
      </w:r>
      <w:r>
        <w:t xml:space="preserve"> - </w:t>
      </w:r>
      <w:r>
        <w:rPr>
          <w:color w:val="000000" w:themeColor="hyperlink"/>
          <w:u w:val="single"/>
        </w:rPr>
        <w:hyperlink r:id="rId127">
          <w:r>
            <w:rPr/>
            <w:t>A/C.3/72/SR.33</w:t>
          </w:r>
        </w:hyperlink>
      </w:r>
    </w:p>
    <w:p>
      <w:pPr>
        <w:pStyle w:val="itssubhead"/>
        <w:keepNext/>
        <w:keepLines/>
        <w:spacing w:after="0"/>
      </w:pPr>
      <w:r>
        <w:t>Djibouti</w:t>
      </w:r>
    </w:p>
    <w:p>
      <w:pPr>
        <w:pStyle w:val="itsentry"/>
        <w:keepNext/>
        <w:keepLines/>
        <w:spacing w:after="0"/>
      </w:pPr>
      <w:r>
        <w:t>Moussa, Youssouf Aden</w:t>
      </w:r>
      <w:r>
        <w:t xml:space="preserve"> - </w:t>
      </w:r>
      <w:r>
        <w:rPr>
          <w:color w:val="000000" w:themeColor="hyperlink"/>
          <w:u w:val="single"/>
        </w:rPr>
        <w:hyperlink r:id="rId127">
          <w:r>
            <w:rPr/>
            <w:t>A/C.3/72/SR.33</w:t>
          </w:r>
        </w:hyperlink>
      </w:r>
    </w:p>
    <w:p>
      <w:pPr>
        <w:pStyle w:val="itssubhead"/>
        <w:keepNext/>
        <w:keepLines/>
        <w:spacing w:after="0"/>
      </w:pPr>
      <w:r>
        <w:t>Equatorial Guinea</w:t>
      </w:r>
    </w:p>
    <w:p>
      <w:pPr>
        <w:pStyle w:val="itsentry"/>
        <w:keepNext/>
        <w:keepLines/>
        <w:spacing w:after="0"/>
      </w:pPr>
      <w:r>
        <w:t>Ndong Mba, Anatolio</w:t>
      </w:r>
      <w:r>
        <w:t xml:space="preserve"> - </w:t>
      </w:r>
      <w:r>
        <w:rPr>
          <w:color w:val="000000" w:themeColor="hyperlink"/>
          <w:u w:val="single"/>
        </w:rPr>
        <w:hyperlink r:id="rId127">
          <w:r>
            <w:rPr/>
            <w:t>A/C.3/72/SR.33</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127">
          <w:r>
            <w:rPr/>
            <w:t>A/C.3/72/SR.33</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49">
          <w:r>
            <w:rPr/>
            <w:t>A/C.3/72/SR.35</w:t>
          </w:r>
        </w:hyperlink>
      </w:r>
    </w:p>
    <w:p>
      <w:pPr>
        <w:pStyle w:val="itsentry"/>
        <w:keepNext/>
        <w:keepLines/>
        <w:spacing w:after="0"/>
      </w:pPr>
      <w:r>
        <w:t>Amadeo, Stefanie</w:t>
      </w:r>
      <w:r>
        <w:t xml:space="preserve"> - </w:t>
      </w:r>
      <w:r>
        <w:rPr>
          <w:color w:val="000000" w:themeColor="hyperlink"/>
          <w:u w:val="single"/>
        </w:rPr>
        <w:hyperlink r:id="rId127">
          <w:r>
            <w:rPr/>
            <w:t>A/C.3/72/SR.33</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127">
          <w:r>
            <w:rPr/>
            <w:t>A/C.3/72/SR.33</w:t>
          </w:r>
        </w:hyperlink>
      </w:r>
    </w:p>
    <w:p>
      <w:pPr>
        <w:pStyle w:val="itssubhead"/>
        <w:keepNext/>
        <w:keepLines/>
        <w:spacing w:after="0"/>
      </w:pPr>
      <w:r>
        <w:t>Netherlands</w:t>
      </w:r>
    </w:p>
    <w:p>
      <w:pPr>
        <w:pStyle w:val="itsentry"/>
        <w:keepNext/>
        <w:keepLines/>
        <w:spacing w:after="0"/>
      </w:pPr>
      <w:r>
        <w:t xml:space="preserve">Oppenheimer, Yaron </w:t>
      </w:r>
      <w:r>
        <w:t xml:space="preserve"> - </w:t>
      </w:r>
      <w:r>
        <w:rPr>
          <w:color w:val="000000" w:themeColor="hyperlink"/>
          <w:u w:val="single"/>
        </w:rPr>
        <w:hyperlink r:id="rId127">
          <w:r>
            <w:rPr/>
            <w:t>A/C.3/72/SR.33</w:t>
          </w:r>
        </w:hyperlink>
      </w:r>
    </w:p>
    <w:p>
      <w:pPr>
        <w:pStyle w:val="itssubhead"/>
        <w:keepNext/>
        <w:keepLines/>
        <w:spacing w:after="0"/>
      </w:pPr>
      <w:r>
        <w:t>Belarus</w:t>
      </w:r>
    </w:p>
    <w:p>
      <w:pPr>
        <w:pStyle w:val="itsentry"/>
        <w:keepNext/>
        <w:keepLines/>
        <w:spacing w:after="0"/>
      </w:pPr>
      <w:r>
        <w:t>Taranda, Andrei</w:t>
      </w:r>
      <w:r>
        <w:t xml:space="preserve"> - </w:t>
      </w:r>
      <w:r>
        <w:rPr>
          <w:color w:val="000000" w:themeColor="hyperlink"/>
          <w:u w:val="single"/>
        </w:rPr>
        <w:hyperlink r:id="rId127">
          <w:r>
            <w:rPr/>
            <w:t>A/C.3/72/SR.33</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127">
          <w:r>
            <w:rPr/>
            <w:t>A/C.3/72/SR.33</w:t>
          </w:r>
        </w:hyperlink>
      </w:r>
    </w:p>
    <w:p>
      <w:pPr>
        <w:pStyle w:val="itssubhead"/>
        <w:keepNext/>
        <w:keepLines/>
        <w:spacing w:after="0"/>
      </w:pPr>
      <w:r>
        <w:t>Pakistan</w:t>
      </w:r>
    </w:p>
    <w:p>
      <w:pPr>
        <w:pStyle w:val="itsentry"/>
        <w:keepNext/>
        <w:keepLines/>
        <w:spacing w:after="0"/>
      </w:pPr>
      <w:r>
        <w:t>Chheena, Muhammad Zulqarnain</w:t>
      </w:r>
      <w:r>
        <w:t xml:space="preserve"> - </w:t>
      </w:r>
      <w:r>
        <w:rPr>
          <w:color w:val="000000" w:themeColor="hyperlink"/>
          <w:u w:val="single"/>
        </w:rPr>
        <w:hyperlink r:id="rId127">
          <w:r>
            <w:rPr/>
            <w:t>A/C.3/72/SR.33</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127">
          <w:r>
            <w:rPr/>
            <w:t>A/C.3/72/SR.33</w:t>
          </w:r>
        </w:hyperlink>
      </w:r>
    </w:p>
    <w:p>
      <w:pPr>
        <w:pStyle w:val="itssubhead"/>
        <w:keepNext/>
        <w:keepLines/>
        <w:spacing w:after="0"/>
      </w:pPr>
      <w:r>
        <w:t>Zimbabwe</w:t>
      </w:r>
    </w:p>
    <w:p>
      <w:pPr>
        <w:pStyle w:val="itsentry"/>
        <w:keepNext/>
        <w:keepLines/>
        <w:spacing w:after="0"/>
      </w:pPr>
      <w:r>
        <w:t>Chekeche, Stanley Ralph</w:t>
      </w:r>
      <w:r>
        <w:t xml:space="preserve"> - </w:t>
      </w:r>
      <w:r>
        <w:rPr>
          <w:color w:val="000000" w:themeColor="hyperlink"/>
          <w:u w:val="single"/>
        </w:rPr>
        <w:hyperlink r:id="rId127">
          <w:r>
            <w:rPr/>
            <w:t>A/C.3/72/SR.33</w:t>
          </w:r>
        </w:hyperlink>
      </w:r>
    </w:p>
    <w:p>
      <w:pPr>
        <w:pStyle w:val="itssubhead"/>
        <w:keepNext/>
        <w:keepLines/>
        <w:spacing w:after="0"/>
      </w:pPr>
      <w:r>
        <w:t>UN. Human Rights Council. Commission of Inquiry on Human Rights in Burundi. President</w:t>
      </w:r>
    </w:p>
    <w:p>
      <w:pPr>
        <w:pStyle w:val="itsentry"/>
        <w:keepNext/>
        <w:keepLines/>
        <w:spacing w:after="0"/>
      </w:pPr>
      <w:r>
        <w:t>Ouguergouz, Fatsah</w:t>
      </w:r>
      <w:r>
        <w:t xml:space="preserve"> - </w:t>
      </w:r>
      <w:r>
        <w:rPr>
          <w:color w:val="000000" w:themeColor="hyperlink"/>
          <w:u w:val="single"/>
        </w:rPr>
        <w:hyperlink r:id="rId127">
          <w:r>
            <w:rPr/>
            <w:t>A/C.3/72/SR.33</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127">
          <w:r>
            <w:rPr/>
            <w:t>A/C.3/72/SR.33</w:t>
          </w:r>
        </w:hyperlink>
      </w:r>
    </w:p>
    <w:p>
      <w:pPr>
        <w:pStyle w:val="itssubhead"/>
        <w:keepNext/>
        <w:keepLines/>
        <w:spacing w:after="0"/>
      </w:pPr>
      <w:r>
        <w:t>Democratic People's Republic of Korea</w:t>
      </w:r>
    </w:p>
    <w:p>
      <w:pPr>
        <w:pStyle w:val="itsentry"/>
        <w:keepNext/>
        <w:keepLines/>
        <w:spacing w:after="0"/>
      </w:pPr>
      <w:r>
        <w:t>Jo, Jong Chol</w:t>
      </w:r>
      <w:r>
        <w:t xml:space="preserve"> - </w:t>
      </w:r>
      <w:r>
        <w:rPr>
          <w:color w:val="000000" w:themeColor="hyperlink"/>
          <w:u w:val="single"/>
        </w:rPr>
        <w:hyperlink r:id="rId127">
          <w:r>
            <w:rPr/>
            <w:t>A/C.3/72/SR.33</w:t>
          </w:r>
        </w:hyperlink>
      </w:r>
    </w:p>
    <w:p>
      <w:pPr>
        <w:pStyle w:val="itssubhead"/>
        <w:keepNext/>
        <w:keepLines/>
        <w:spacing w:after="0"/>
      </w:pPr>
      <w:r>
        <w:t>Coordinating Bureau of the Non-Aligned Countries</w:t>
      </w:r>
    </w:p>
    <w:p>
      <w:pPr>
        <w:pStyle w:val="itsentry"/>
        <w:keepNext/>
        <w:keepLines/>
        <w:spacing w:after="0"/>
      </w:pPr>
      <w:r>
        <w:t>Suárez Moreno, Henry Alfredo (Venezuela (Bolivarian Republic of))</w:t>
      </w:r>
      <w:r>
        <w:t xml:space="preserve"> - </w:t>
      </w:r>
      <w:r>
        <w:rPr>
          <w:color w:val="000000" w:themeColor="hyperlink"/>
          <w:u w:val="single"/>
        </w:rPr>
        <w:hyperlink r:id="rId127">
          <w:r>
            <w:rPr/>
            <w:t>A/C.3/72/SR.33</w:t>
          </w:r>
        </w:hyperlink>
      </w:r>
    </w:p>
    <w:p>
      <w:pPr>
        <w:pStyle w:val="itsentry"/>
        <w:keepNext/>
        <w:keepLines/>
        <w:spacing w:after="0"/>
      </w:pPr>
      <w:r>
        <w:t>Pérez Ayestarán, Joaquín Alberto (Venezuela (Bolivarian Republic of))</w:t>
      </w:r>
      <w:r>
        <w:t xml:space="preserve"> - </w:t>
      </w:r>
      <w:r>
        <w:rPr>
          <w:color w:val="000000" w:themeColor="hyperlink"/>
          <w:u w:val="single"/>
        </w:rPr>
        <w:hyperlink r:id="rId122">
          <w:r>
            <w:rPr/>
            <w:t>A/C.3/72/SR.45</w:t>
          </w:r>
        </w:hyperlink>
      </w:r>
    </w:p>
    <w:p>
      <w:pPr>
        <w:pStyle w:val="itssubhead"/>
        <w:keepNext/>
        <w:keepLines/>
        <w:spacing w:after="0"/>
      </w:pPr>
      <w:r>
        <w:t>Morocco</w:t>
      </w:r>
    </w:p>
    <w:p>
      <w:pPr>
        <w:pStyle w:val="itsentry"/>
        <w:keepNext/>
        <w:keepLines/>
        <w:spacing w:after="0"/>
      </w:pPr>
      <w:r>
        <w:t>Hilale, Omar</w:t>
      </w:r>
      <w:r>
        <w:t xml:space="preserve"> - </w:t>
      </w:r>
      <w:r>
        <w:rPr>
          <w:color w:val="000000" w:themeColor="hyperlink"/>
          <w:u w:val="single"/>
        </w:rPr>
        <w:hyperlink r:id="rId127">
          <w:r>
            <w:rPr/>
            <w:t>A/C.3/72/SR.33</w:t>
          </w:r>
        </w:hyperlink>
      </w:r>
    </w:p>
    <w:p>
      <w:pPr>
        <w:pStyle w:val="itssubhead"/>
        <w:keepNext/>
        <w:keepLines/>
        <w:spacing w:after="0"/>
      </w:pPr>
      <w:r>
        <w:t>Russian Federation</w:t>
      </w:r>
    </w:p>
    <w:p>
      <w:pPr>
        <w:pStyle w:val="itsentry"/>
        <w:keepNext/>
        <w:keepLines/>
        <w:spacing w:after="0"/>
      </w:pPr>
      <w:r>
        <w:t>Shlychkova, Tatyana</w:t>
      </w:r>
      <w:r>
        <w:t xml:space="preserve"> - </w:t>
      </w:r>
      <w:r>
        <w:rPr>
          <w:color w:val="000000" w:themeColor="hyperlink"/>
          <w:u w:val="single"/>
        </w:rPr>
        <w:hyperlink r:id="rId127">
          <w:r>
            <w:rPr/>
            <w:t>A/C.3/72/SR.33</w:t>
          </w:r>
        </w:hyperlink>
      </w:r>
    </w:p>
    <w:p>
      <w:pPr>
        <w:pStyle w:val="itsentry"/>
        <w:keepNext/>
        <w:keepLines/>
        <w:spacing w:after="0"/>
      </w:pPr>
      <w:r>
        <w:t>Zagaynov, Evgeny T.</w:t>
      </w:r>
      <w:r>
        <w:t xml:space="preserve"> - </w:t>
      </w:r>
      <w:r>
        <w:rPr>
          <w:color w:val="000000" w:themeColor="hyperlink"/>
          <w:u w:val="single"/>
        </w:rPr>
        <w:hyperlink r:id="rId80">
          <w:r>
            <w:rPr/>
            <w:t>A/72/PV.73</w:t>
          </w:r>
        </w:hyperlink>
      </w:r>
      <w:r>
        <w:br/>
      </w:r>
    </w:p>
    <w:p>
      <w:pPr>
        <w:pStyle w:val="itshead"/>
        <w:keepNext/>
        <w:keepLines/>
      </w:pPr>
      <w:r>
        <w:t>HUMAN RIGHTS--SYRIAN ARAB REPUBLIC (Agenda Item 72c)</w:t>
      </w:r>
    </w:p>
    <w:p>
      <w:pPr>
        <w:pStyle w:val="itssubhead"/>
        <w:keepNext/>
        <w:keepLines/>
        <w:spacing w:after="0"/>
      </w:pPr>
      <w:r>
        <w:t>Ecuador</w:t>
      </w:r>
    </w:p>
    <w:p>
      <w:pPr>
        <w:pStyle w:val="itsentry"/>
        <w:keepNext/>
        <w:keepLines/>
        <w:spacing w:after="0"/>
      </w:pPr>
      <w:r>
        <w:t>García Paz y Miño, Fabián Oswaldo</w:t>
      </w:r>
      <w:r>
        <w:t xml:space="preserve"> - </w:t>
      </w:r>
      <w:r>
        <w:rPr>
          <w:color w:val="000000" w:themeColor="hyperlink"/>
          <w:u w:val="single"/>
        </w:rPr>
        <w:hyperlink r:id="rId128">
          <w:r>
            <w:rPr/>
            <w:t>A/C.3/72/SR.46</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49">
          <w:r>
            <w:rPr/>
            <w:t>A/C.3/72/SR.35</w:t>
          </w:r>
        </w:hyperlink>
      </w:r>
    </w:p>
    <w:p>
      <w:pPr>
        <w:pStyle w:val="itsentry"/>
        <w:keepNext/>
        <w:keepLines/>
        <w:spacing w:after="0"/>
      </w:pPr>
      <w:r>
        <w:t>Sison, Michele J.</w:t>
      </w:r>
      <w:r>
        <w:t xml:space="preserve"> - </w:t>
      </w:r>
      <w:r>
        <w:rPr>
          <w:color w:val="000000" w:themeColor="hyperlink"/>
          <w:u w:val="single"/>
        </w:rPr>
        <w:hyperlink r:id="rId128">
          <w:r>
            <w:rPr/>
            <w:t>A/C.3/72/SR.46</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80">
          <w:r>
            <w:rPr/>
            <w:t>A/72/PV.73</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128">
          <w:r>
            <w:rPr/>
            <w:t>A/C.3/72/SR.46</w:t>
          </w:r>
        </w:hyperlink>
      </w:r>
    </w:p>
    <w:p>
      <w:pPr>
        <w:pStyle w:val="itssubhead"/>
        <w:keepNext/>
        <w:keepLines/>
        <w:spacing w:after="0"/>
      </w:pPr>
      <w:r>
        <w:t>European Union</w:t>
      </w:r>
    </w:p>
    <w:p>
      <w:pPr>
        <w:pStyle w:val="itsentry"/>
        <w:keepNext/>
        <w:keepLines/>
        <w:spacing w:after="0"/>
      </w:pPr>
      <w:r>
        <w:t>Lind, Minna-Liina (Estonia)</w:t>
      </w:r>
      <w:r>
        <w:t xml:space="preserve"> - </w:t>
      </w:r>
      <w:r>
        <w:rPr>
          <w:color w:val="000000" w:themeColor="hyperlink"/>
          <w:u w:val="single"/>
        </w:rPr>
        <w:hyperlink r:id="rId128">
          <w:r>
            <w:rPr/>
            <w:t>A/C.3/72/SR.46</w:t>
          </w:r>
        </w:hyperlink>
      </w:r>
    </w:p>
    <w:p>
      <w:pPr>
        <w:pStyle w:val="itsentry"/>
        <w:keepNext/>
        <w:keepLines/>
        <w:spacing w:after="0"/>
      </w:pPr>
      <w:r>
        <w:t>Akker, Gerton van den</w:t>
      </w:r>
      <w:r>
        <w:t xml:space="preserve"> - </w:t>
      </w:r>
      <w:r>
        <w:rPr>
          <w:color w:val="000000" w:themeColor="hyperlink"/>
          <w:u w:val="single"/>
        </w:rPr>
        <w:hyperlink r:id="rId49">
          <w:r>
            <w:rPr/>
            <w:t>A/C.3/72/SR.35</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28">
          <w:r>
            <w:rPr/>
            <w:t>A/C.3/72/SR.46</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128">
          <w:r>
            <w:rPr/>
            <w:t>A/C.3/72/SR.46</w:t>
          </w:r>
        </w:hyperlink>
      </w:r>
    </w:p>
    <w:p>
      <w:pPr>
        <w:pStyle w:val="itssubhead"/>
        <w:keepNext/>
        <w:keepLines/>
        <w:spacing w:after="0"/>
      </w:pPr>
      <w:r>
        <w:t>Switzerland</w:t>
      </w:r>
    </w:p>
    <w:p>
      <w:pPr>
        <w:pStyle w:val="itsentry"/>
        <w:keepNext/>
        <w:keepLines/>
        <w:spacing w:after="0"/>
      </w:pPr>
      <w:r>
        <w:t>Lauber, Jürg</w:t>
      </w:r>
      <w:r>
        <w:t xml:space="preserve"> - </w:t>
      </w:r>
      <w:r>
        <w:rPr>
          <w:color w:val="000000" w:themeColor="hyperlink"/>
          <w:u w:val="single"/>
        </w:rPr>
        <w:hyperlink r:id="rId128">
          <w:r>
            <w:rPr/>
            <w:t>A/C.3/72/SR.46</w:t>
          </w:r>
        </w:hyperlink>
      </w:r>
    </w:p>
    <w:p>
      <w:pPr>
        <w:pStyle w:val="itssubhead"/>
        <w:keepNext/>
        <w:keepLines/>
        <w:spacing w:after="0"/>
      </w:pPr>
      <w:r>
        <w:t>Turkey</w:t>
      </w:r>
    </w:p>
    <w:p>
      <w:pPr>
        <w:pStyle w:val="itsentry"/>
        <w:keepNext/>
        <w:keepLines/>
        <w:spacing w:after="0"/>
      </w:pPr>
      <w:r>
        <w:t>Yalçin, Makbule Basak</w:t>
      </w:r>
      <w:r>
        <w:t xml:space="preserve"> - </w:t>
      </w:r>
      <w:r>
        <w:rPr>
          <w:color w:val="000000" w:themeColor="hyperlink"/>
          <w:u w:val="single"/>
        </w:rPr>
        <w:hyperlink r:id="rId128">
          <w:r>
            <w:rPr/>
            <w:t>A/C.3/72/SR.46</w:t>
          </w:r>
        </w:hyperlink>
      </w:r>
    </w:p>
    <w:p>
      <w:pPr>
        <w:pStyle w:val="itsentry"/>
        <w:keepNext/>
        <w:keepLines/>
        <w:spacing w:after="0"/>
      </w:pPr>
      <w:r>
        <w:t>Ugurluoglu, Murat</w:t>
      </w:r>
      <w:r>
        <w:t xml:space="preserve"> - </w:t>
      </w:r>
      <w:r>
        <w:rPr>
          <w:color w:val="000000" w:themeColor="hyperlink"/>
          <w:u w:val="single"/>
        </w:rPr>
        <w:hyperlink r:id="rId80">
          <w:r>
            <w:rPr/>
            <w:t>A/72/PV.73</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80">
          <w:r>
            <w:rPr/>
            <w:t>A/72/PV.73</w:t>
          </w:r>
        </w:hyperlink>
      </w:r>
      <w:r>
        <w:t xml:space="preserve">; </w:t>
      </w:r>
      <w:r>
        <w:rPr>
          <w:color w:val="000000" w:themeColor="hyperlink"/>
          <w:u w:val="single"/>
        </w:rPr>
        <w:hyperlink r:id="rId128">
          <w:r>
            <w:rPr/>
            <w:t>A/C.3/72/SR.46</w:t>
          </w:r>
        </w:hyperlink>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128">
          <w:r>
            <w:rPr/>
            <w:t>A/C.3/72/SR.46</w:t>
          </w:r>
        </w:hyperlink>
      </w:r>
    </w:p>
    <w:p>
      <w:pPr>
        <w:pStyle w:val="itssubhead"/>
        <w:keepNext/>
        <w:keepLines/>
        <w:spacing w:after="0"/>
      </w:pPr>
      <w:r>
        <w:t>Lebanon</w:t>
      </w:r>
    </w:p>
    <w:p>
      <w:pPr>
        <w:pStyle w:val="itsentry"/>
        <w:keepNext/>
        <w:keepLines/>
        <w:spacing w:after="0"/>
      </w:pPr>
      <w:r>
        <w:t>Dagher, Maya</w:t>
      </w:r>
      <w:r>
        <w:t xml:space="preserve"> - </w:t>
      </w:r>
      <w:r>
        <w:rPr>
          <w:color w:val="000000" w:themeColor="hyperlink"/>
          <w:u w:val="single"/>
        </w:rPr>
        <w:hyperlink r:id="rId128">
          <w:r>
            <w:rPr/>
            <w:t>A/C.3/72/SR.46</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80">
          <w:r>
            <w:rPr/>
            <w:t>A/72/PV.73</w:t>
          </w:r>
        </w:hyperlink>
      </w:r>
    </w:p>
    <w:p>
      <w:pPr>
        <w:pStyle w:val="itsentry"/>
        <w:keepNext/>
        <w:keepLines/>
        <w:spacing w:after="0"/>
      </w:pPr>
      <w:r>
        <w:t>Al-Mouallimi, Abdallah Yahya A.</w:t>
      </w:r>
      <w:r>
        <w:t xml:space="preserve"> - </w:t>
      </w:r>
      <w:r>
        <w:rPr>
          <w:color w:val="000000" w:themeColor="hyperlink"/>
          <w:u w:val="single"/>
        </w:rPr>
        <w:hyperlink r:id="rId128">
          <w:r>
            <w:rPr/>
            <w:t>A/C.3/72/SR.46</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128">
          <w:r>
            <w:rPr/>
            <w:t>A/C.3/72/SR.46</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128">
          <w:r>
            <w:rPr/>
            <w:t>A/C.3/72/SR.46</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128">
          <w:r>
            <w:rPr/>
            <w:t>A/C.3/72/SR.46</w:t>
          </w:r>
        </w:hyperlink>
      </w:r>
    </w:p>
    <w:p>
      <w:pPr>
        <w:pStyle w:val="itssubhead"/>
        <w:keepNext/>
        <w:keepLines/>
        <w:spacing w:after="0"/>
      </w:pPr>
      <w:r>
        <w:t>Japan</w:t>
      </w:r>
    </w:p>
    <w:p>
      <w:pPr>
        <w:pStyle w:val="itsentry"/>
        <w:keepNext/>
        <w:keepLines/>
        <w:spacing w:after="0"/>
      </w:pPr>
      <w:r>
        <w:t>Saito, Jun</w:t>
      </w:r>
      <w:r>
        <w:t xml:space="preserve"> - </w:t>
      </w:r>
      <w:r>
        <w:rPr>
          <w:color w:val="000000" w:themeColor="hyperlink"/>
          <w:u w:val="single"/>
        </w:rPr>
        <w:hyperlink r:id="rId49">
          <w:r>
            <w:rPr/>
            <w:t>A/C.3/72/SR.35</w:t>
          </w:r>
        </w:hyperlink>
      </w:r>
      <w:r>
        <w:t xml:space="preserve">; </w:t>
      </w:r>
      <w:r>
        <w:rPr>
          <w:color w:val="000000" w:themeColor="hyperlink"/>
          <w:u w:val="single"/>
        </w:rPr>
        <w:hyperlink r:id="rId128">
          <w:r>
            <w:rPr/>
            <w:t>A/C.3/72/SR.46</w:t>
          </w:r>
        </w:hyperlink>
      </w:r>
    </w:p>
    <w:p>
      <w:pPr>
        <w:pStyle w:val="itssubhead"/>
        <w:keepNext/>
        <w:keepLines/>
        <w:spacing w:after="0"/>
      </w:pPr>
      <w:r>
        <w:t>Cuba</w:t>
      </w:r>
    </w:p>
    <w:p>
      <w:pPr>
        <w:pStyle w:val="itsentry"/>
        <w:keepNext/>
        <w:keepLines/>
        <w:spacing w:after="0"/>
      </w:pPr>
      <w:r>
        <w:t>Quintanilla Román, Juan Antonio</w:t>
      </w:r>
      <w:r>
        <w:t xml:space="preserve"> - </w:t>
      </w:r>
      <w:r>
        <w:rPr>
          <w:color w:val="000000" w:themeColor="hyperlink"/>
          <w:u w:val="single"/>
        </w:rPr>
        <w:hyperlink r:id="rId128">
          <w:r>
            <w:rPr/>
            <w:t>A/C.3/72/SR.46</w:t>
          </w:r>
        </w:hyperlink>
      </w:r>
    </w:p>
    <w:p>
      <w:pPr>
        <w:pStyle w:val="itssubhead"/>
        <w:keepNext/>
        <w:keepLines/>
        <w:spacing w:after="0"/>
      </w:pPr>
      <w:r>
        <w:t>Qatar</w:t>
      </w:r>
    </w:p>
    <w:p>
      <w:pPr>
        <w:pStyle w:val="itsentry"/>
        <w:keepNext/>
        <w:keepLines/>
        <w:spacing w:after="0"/>
      </w:pPr>
      <w:r>
        <w:t>Al-Thani, Alya Ahmed S.A.</w:t>
      </w:r>
      <w:r>
        <w:t xml:space="preserve"> - </w:t>
      </w:r>
      <w:r>
        <w:rPr>
          <w:color w:val="000000" w:themeColor="hyperlink"/>
          <w:u w:val="single"/>
        </w:rPr>
        <w:hyperlink r:id="rId128">
          <w:r>
            <w:rPr/>
            <w:t>A/C.3/72/SR.46</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80">
          <w:r>
            <w:rPr/>
            <w:t>A/72/PV.73</w:t>
          </w:r>
        </w:hyperlink>
      </w:r>
    </w:p>
    <w:p>
      <w:pPr>
        <w:pStyle w:val="itssubhead"/>
        <w:keepNext/>
        <w:keepLines/>
        <w:spacing w:after="0"/>
      </w:pPr>
      <w:r>
        <w:t>Russian Federation</w:t>
      </w:r>
    </w:p>
    <w:p>
      <w:pPr>
        <w:pStyle w:val="itsentry"/>
        <w:keepNext/>
        <w:keepLines/>
        <w:spacing w:after="0"/>
      </w:pPr>
      <w:r>
        <w:t xml:space="preserve">Mozolina, Olga V. </w:t>
      </w:r>
      <w:r>
        <w:t xml:space="preserve"> - </w:t>
      </w:r>
      <w:r>
        <w:rPr>
          <w:color w:val="000000" w:themeColor="hyperlink"/>
          <w:u w:val="single"/>
        </w:rPr>
        <w:hyperlink r:id="rId128">
          <w:r>
            <w:rPr/>
            <w:t>A/C.3/72/SR.46</w:t>
          </w:r>
        </w:hyperlink>
      </w:r>
    </w:p>
    <w:p>
      <w:pPr>
        <w:pStyle w:val="itsentry"/>
        <w:keepNext/>
        <w:keepLines/>
        <w:spacing w:after="0"/>
      </w:pPr>
      <w:r>
        <w:t>Zagaynov, Evgeny T.</w:t>
      </w:r>
      <w:r>
        <w:t xml:space="preserve"> - </w:t>
      </w:r>
      <w:r>
        <w:rPr>
          <w:color w:val="000000" w:themeColor="hyperlink"/>
          <w:u w:val="single"/>
        </w:rPr>
        <w:hyperlink r:id="rId80">
          <w:r>
            <w:rPr/>
            <w:t>A/72/PV.73</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28">
          <w:r>
            <w:rPr/>
            <w:t>A/C.3/72/SR.46</w:t>
          </w:r>
        </w:hyperlink>
      </w:r>
    </w:p>
    <w:p>
      <w:pPr>
        <w:pStyle w:val="itssubhead"/>
        <w:keepNext/>
        <w:keepLines/>
        <w:spacing w:after="0"/>
      </w:pPr>
      <w:r>
        <w:t>Argentina</w:t>
      </w:r>
    </w:p>
    <w:p>
      <w:pPr>
        <w:pStyle w:val="itsentry"/>
        <w:keepNext/>
        <w:keepLines/>
        <w:spacing w:after="0"/>
      </w:pPr>
      <w:r>
        <w:t>González Serafini, Ariel David</w:t>
      </w:r>
      <w:r>
        <w:t xml:space="preserve"> - </w:t>
      </w:r>
      <w:r>
        <w:rPr>
          <w:color w:val="000000" w:themeColor="hyperlink"/>
          <w:u w:val="single"/>
        </w:rPr>
        <w:hyperlink r:id="rId128">
          <w:r>
            <w:rPr/>
            <w:t>A/C.3/72/SR.46</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80">
          <w:r>
            <w:rPr/>
            <w:t>A/72/PV.73</w:t>
          </w:r>
        </w:hyperlink>
      </w:r>
    </w:p>
    <w:p>
      <w:pPr>
        <w:pStyle w:val="itsentry"/>
        <w:keepNext/>
        <w:keepLines/>
        <w:spacing w:after="0"/>
      </w:pPr>
      <w:r>
        <w:t>Ja'afari, Bashar</w:t>
      </w:r>
      <w:r>
        <w:t xml:space="preserve"> - </w:t>
      </w:r>
      <w:r>
        <w:rPr>
          <w:color w:val="000000" w:themeColor="hyperlink"/>
          <w:u w:val="single"/>
        </w:rPr>
        <w:hyperlink r:id="rId128">
          <w:r>
            <w:rPr/>
            <w:t>A/C.3/72/SR.46</w:t>
          </w:r>
        </w:hyperlink>
      </w:r>
    </w:p>
    <w:p>
      <w:pPr>
        <w:pStyle w:val="itssubhead"/>
        <w:keepNext/>
        <w:keepLines/>
        <w:spacing w:after="0"/>
      </w:pPr>
      <w:r>
        <w:t>Libya</w:t>
      </w:r>
    </w:p>
    <w:p>
      <w:pPr>
        <w:pStyle w:val="itsentry"/>
        <w:keepNext/>
        <w:keepLines/>
        <w:spacing w:after="0"/>
      </w:pPr>
      <w:r>
        <w:t>Ben Ategh, Samira A.A.</w:t>
      </w:r>
      <w:r>
        <w:t xml:space="preserve"> - </w:t>
      </w:r>
      <w:r>
        <w:rPr>
          <w:color w:val="000000" w:themeColor="hyperlink"/>
          <w:u w:val="single"/>
        </w:rPr>
        <w:hyperlink r:id="rId128">
          <w:r>
            <w:rPr/>
            <w:t>A/C.3/72/SR.46</w:t>
          </w:r>
        </w:hyperlink>
      </w:r>
      <w:r>
        <w:br/>
      </w:r>
    </w:p>
    <w:p>
      <w:pPr>
        <w:pStyle w:val="itshead"/>
        <w:keepNext/>
        <w:keepLines/>
      </w:pPr>
      <w:r>
        <w:t>HUMAN RIGHTS--TERRITORIES OCCUPIED BY ISRAEL (Agenda Item 72c)</w:t>
      </w:r>
    </w:p>
    <w:p>
      <w:pPr>
        <w:pStyle w:val="itssubhead"/>
        <w:keepNext/>
        <w:keepLines/>
        <w:spacing w:after="0"/>
      </w:pPr>
      <w:r>
        <w:t>UN. Human Rights Council. Special Rapporteur on the Situation of Human Rights in the Palestinian Territories Occupied since 1967</w:t>
      </w:r>
    </w:p>
    <w:p>
      <w:pPr>
        <w:pStyle w:val="itsentry"/>
        <w:keepNext/>
        <w:keepLines/>
        <w:spacing w:after="0"/>
      </w:pPr>
      <w:r>
        <w:t>Lynk, Michael</w:t>
      </w:r>
      <w:r>
        <w:t xml:space="preserve"> - </w:t>
      </w:r>
      <w:r>
        <w:rPr>
          <w:color w:val="000000" w:themeColor="hyperlink"/>
          <w:u w:val="single"/>
        </w:rPr>
        <w:hyperlink r:id="rId129">
          <w:r>
            <w:rPr/>
            <w:t>A/C.3/72/SR.34</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129">
          <w:r>
            <w:rPr/>
            <w:t>A/C.3/72/SR.34</w:t>
          </w:r>
        </w:hyperlink>
      </w:r>
    </w:p>
    <w:p>
      <w:pPr>
        <w:pStyle w:val="itssubhead"/>
        <w:keepNext/>
        <w:keepLines/>
        <w:spacing w:after="0"/>
      </w:pPr>
      <w:r>
        <w:t>Namibia</w:t>
      </w:r>
    </w:p>
    <w:p>
      <w:pPr>
        <w:pStyle w:val="itsentry"/>
        <w:keepNext/>
        <w:keepLines/>
        <w:spacing w:after="0"/>
      </w:pPr>
      <w:r>
        <w:t>Scott, Linda Anne</w:t>
      </w:r>
      <w:r>
        <w:t xml:space="preserve"> - </w:t>
      </w:r>
      <w:r>
        <w:rPr>
          <w:color w:val="000000" w:themeColor="hyperlink"/>
          <w:u w:val="single"/>
        </w:rPr>
        <w:hyperlink r:id="rId129">
          <w:r>
            <w:rPr/>
            <w:t>A/C.3/72/SR.34</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29">
          <w:r>
            <w:rPr/>
            <w:t>A/C.3/72/SR.34</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29">
          <w:r>
            <w:rPr/>
            <w:t>A/C.3/72/SR.34</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29">
          <w:r>
            <w:rPr/>
            <w:t>A/C.3/72/SR.34</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29">
          <w:r>
            <w:rPr/>
            <w:t>A/C.3/72/SR.34</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129">
          <w:r>
            <w:rPr/>
            <w:t>A/C.3/72/SR.34</w:t>
          </w:r>
        </w:hyperlink>
      </w:r>
    </w:p>
    <w:p>
      <w:pPr>
        <w:pStyle w:val="itssubhead"/>
        <w:keepNext/>
        <w:keepLines/>
        <w:spacing w:after="0"/>
      </w:pPr>
      <w:r>
        <w:t>Indonesia</w:t>
      </w:r>
    </w:p>
    <w:p>
      <w:pPr>
        <w:pStyle w:val="itsentry"/>
        <w:keepNext/>
        <w:keepLines/>
        <w:spacing w:after="0"/>
      </w:pPr>
      <w:r>
        <w:t>Hassani, Mr.</w:t>
      </w:r>
      <w:r>
        <w:t xml:space="preserve"> - </w:t>
      </w:r>
      <w:r>
        <w:rPr>
          <w:color w:val="000000" w:themeColor="hyperlink"/>
          <w:u w:val="single"/>
        </w:rPr>
        <w:hyperlink r:id="rId129">
          <w:r>
            <w:rPr/>
            <w:t>A/C.3/72/SR.34</w:t>
          </w:r>
        </w:hyperlink>
      </w:r>
    </w:p>
    <w:p>
      <w:pPr>
        <w:pStyle w:val="itssubhead"/>
        <w:keepNext/>
        <w:keepLines/>
        <w:spacing w:after="0"/>
      </w:pPr>
      <w:r>
        <w:t>China</w:t>
      </w:r>
    </w:p>
    <w:p>
      <w:pPr>
        <w:pStyle w:val="itsentry"/>
        <w:keepNext/>
        <w:keepLines/>
        <w:spacing w:after="0"/>
      </w:pPr>
      <w:r>
        <w:t>Qu, Jiehao</w:t>
      </w:r>
      <w:r>
        <w:t xml:space="preserve"> - </w:t>
      </w:r>
      <w:r>
        <w:rPr>
          <w:color w:val="000000" w:themeColor="hyperlink"/>
          <w:u w:val="single"/>
        </w:rPr>
        <w:hyperlink r:id="rId129">
          <w:r>
            <w:rPr/>
            <w:t>A/C.3/72/SR.34</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129">
          <w:r>
            <w:rPr/>
            <w:t>A/C.3/72/SR.34</w:t>
          </w:r>
        </w:hyperlink>
      </w:r>
    </w:p>
    <w:p>
      <w:pPr>
        <w:pStyle w:val="itssubhead"/>
        <w:keepNext/>
        <w:keepLines/>
        <w:spacing w:after="0"/>
      </w:pPr>
      <w:r>
        <w:t>Turkey</w:t>
      </w:r>
    </w:p>
    <w:p>
      <w:pPr>
        <w:pStyle w:val="itsentry"/>
        <w:keepNext/>
        <w:keepLines/>
        <w:spacing w:after="0"/>
      </w:pPr>
      <w:r>
        <w:t>Canay, Yigit</w:t>
      </w:r>
      <w:r>
        <w:t xml:space="preserve"> - </w:t>
      </w:r>
      <w:r>
        <w:rPr>
          <w:color w:val="000000" w:themeColor="hyperlink"/>
          <w:u w:val="single"/>
        </w:rPr>
        <w:hyperlink r:id="rId129">
          <w:r>
            <w:rPr/>
            <w:t>A/C.3/72/SR.34</w:t>
          </w:r>
        </w:hyperlink>
      </w:r>
    </w:p>
    <w:p>
      <w:pPr>
        <w:pStyle w:val="itssubhead"/>
        <w:keepNext/>
        <w:keepLines/>
        <w:spacing w:after="0"/>
      </w:pPr>
      <w:r>
        <w:t>Saudi Arabia</w:t>
      </w:r>
    </w:p>
    <w:p>
      <w:pPr>
        <w:pStyle w:val="itsentry"/>
        <w:keepNext/>
        <w:keepLines/>
        <w:spacing w:after="0"/>
      </w:pPr>
      <w:r>
        <w:t>Alasim, Abdulaziz</w:t>
      </w:r>
      <w:r>
        <w:t xml:space="preserve"> - </w:t>
      </w:r>
      <w:r>
        <w:rPr>
          <w:color w:val="000000" w:themeColor="hyperlink"/>
          <w:u w:val="single"/>
        </w:rPr>
        <w:hyperlink r:id="rId129">
          <w:r>
            <w:rPr/>
            <w:t>A/C.3/72/SR.34</w:t>
          </w:r>
        </w:hyperlink>
      </w:r>
    </w:p>
    <w:p>
      <w:pPr>
        <w:pStyle w:val="itssubhead"/>
        <w:keepNext/>
        <w:keepLines/>
        <w:spacing w:after="0"/>
      </w:pPr>
      <w:r>
        <w:t>Iraq</w:t>
      </w:r>
    </w:p>
    <w:p>
      <w:pPr>
        <w:pStyle w:val="itsentry"/>
        <w:keepNext/>
        <w:keepLines/>
        <w:spacing w:after="0"/>
      </w:pPr>
      <w:r>
        <w:t>Alhakim, Mohamed Ali</w:t>
      </w:r>
      <w:r>
        <w:t xml:space="preserve"> - </w:t>
      </w:r>
      <w:r>
        <w:rPr>
          <w:color w:val="000000" w:themeColor="hyperlink"/>
          <w:u w:val="single"/>
        </w:rPr>
        <w:hyperlink r:id="rId129">
          <w:r>
            <w:rPr/>
            <w:t>A/C.3/72/SR.34</w:t>
          </w:r>
        </w:hyperlink>
      </w:r>
    </w:p>
    <w:p>
      <w:pPr>
        <w:pStyle w:val="itssubhead"/>
        <w:keepNext/>
        <w:keepLines/>
        <w:spacing w:after="0"/>
      </w:pPr>
      <w:r>
        <w:t>Malaysia</w:t>
      </w:r>
    </w:p>
    <w:p>
      <w:pPr>
        <w:pStyle w:val="itsentry"/>
        <w:keepNext/>
        <w:keepLines/>
        <w:spacing w:after="0"/>
      </w:pPr>
      <w:r>
        <w:t>Rosdi, Mustapha Kamal</w:t>
      </w:r>
      <w:r>
        <w:t xml:space="preserve"> - </w:t>
      </w:r>
      <w:r>
        <w:rPr>
          <w:color w:val="000000" w:themeColor="hyperlink"/>
          <w:u w:val="single"/>
        </w:rPr>
        <w:hyperlink r:id="rId129">
          <w:r>
            <w:rPr/>
            <w:t>A/C.3/72/SR.34</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129">
          <w:r>
            <w:rPr/>
            <w:t>A/C.3/72/SR.34</w:t>
          </w:r>
        </w:hyperlink>
      </w:r>
    </w:p>
    <w:p>
      <w:pPr>
        <w:pStyle w:val="itssubhead"/>
        <w:keepNext/>
        <w:keepLines/>
        <w:spacing w:after="0"/>
      </w:pPr>
      <w:r>
        <w:t>State of Palestine</w:t>
      </w:r>
    </w:p>
    <w:p>
      <w:pPr>
        <w:pStyle w:val="itsentry"/>
        <w:keepNext/>
        <w:keepLines/>
        <w:spacing w:after="0"/>
      </w:pPr>
      <w:r>
        <w:t>Rasheed, Nadya</w:t>
      </w:r>
      <w:r>
        <w:t xml:space="preserve"> - </w:t>
      </w:r>
      <w:r>
        <w:rPr>
          <w:color w:val="000000" w:themeColor="hyperlink"/>
          <w:u w:val="single"/>
        </w:rPr>
        <w:hyperlink r:id="rId129">
          <w:r>
            <w:rPr/>
            <w:t>A/C.3/72/SR.34</w:t>
          </w:r>
        </w:hyperlink>
      </w:r>
    </w:p>
    <w:p>
      <w:pPr>
        <w:pStyle w:val="itssubhead"/>
        <w:keepNext/>
        <w:keepLines/>
        <w:spacing w:after="0"/>
      </w:pPr>
      <w:r>
        <w:t>South Africa</w:t>
      </w:r>
    </w:p>
    <w:p>
      <w:pPr>
        <w:pStyle w:val="itsentry"/>
        <w:keepNext/>
        <w:keepLines/>
        <w:spacing w:after="0"/>
      </w:pPr>
      <w:r>
        <w:t>Mminele, Mahlatse</w:t>
      </w:r>
      <w:r>
        <w:t xml:space="preserve"> - </w:t>
      </w:r>
      <w:r>
        <w:rPr>
          <w:color w:val="000000" w:themeColor="hyperlink"/>
          <w:u w:val="single"/>
        </w:rPr>
        <w:hyperlink r:id="rId129">
          <w:r>
            <w:rPr/>
            <w:t>A/C.3/72/SR.34</w:t>
          </w:r>
        </w:hyperlink>
      </w:r>
    </w:p>
    <w:p>
      <w:pPr>
        <w:pStyle w:val="itssubhead"/>
        <w:keepNext/>
        <w:keepLines/>
        <w:spacing w:after="0"/>
      </w:pPr>
      <w:r>
        <w:t>Maldives</w:t>
      </w:r>
    </w:p>
    <w:p>
      <w:pPr>
        <w:pStyle w:val="itsentry"/>
        <w:keepNext/>
        <w:keepLines/>
        <w:spacing w:after="0"/>
      </w:pPr>
      <w:r>
        <w:t>Hassan, Mohamed Aseel</w:t>
      </w:r>
      <w:r>
        <w:t xml:space="preserve"> - </w:t>
      </w:r>
      <w:r>
        <w:rPr>
          <w:color w:val="000000" w:themeColor="hyperlink"/>
          <w:u w:val="single"/>
        </w:rPr>
        <w:hyperlink r:id="rId129">
          <w:r>
            <w:rPr/>
            <w:t>A/C.3/72/SR.34</w:t>
          </w:r>
        </w:hyperlink>
      </w:r>
    </w:p>
    <w:p>
      <w:pPr>
        <w:pStyle w:val="itssubhead"/>
        <w:keepNext/>
        <w:keepLines/>
        <w:spacing w:after="0"/>
      </w:pPr>
      <w:r>
        <w:t>Russian Federation</w:t>
      </w:r>
    </w:p>
    <w:p>
      <w:pPr>
        <w:pStyle w:val="itsentry"/>
        <w:keepNext/>
        <w:keepLines/>
        <w:spacing w:after="0"/>
      </w:pPr>
      <w:r>
        <w:t>Ustinov, Evgeny A.</w:t>
      </w:r>
      <w:r>
        <w:t xml:space="preserve"> - </w:t>
      </w:r>
      <w:r>
        <w:rPr>
          <w:color w:val="000000" w:themeColor="hyperlink"/>
          <w:u w:val="single"/>
        </w:rPr>
        <w:hyperlink r:id="rId129">
          <w:r>
            <w:rPr/>
            <w:t>A/C.3/72/SR.34</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129">
          <w:r>
            <w:rPr/>
            <w:t>A/C.3/72/SR.34</w:t>
          </w:r>
        </w:hyperlink>
      </w:r>
      <w:r>
        <w:br/>
      </w:r>
    </w:p>
    <w:p>
      <w:pPr>
        <w:pStyle w:val="itshead"/>
        <w:keepNext/>
        <w:keepLines/>
      </w:pPr>
      <w:r>
        <w:t>HUMAN RIGHTS--TREATIES--IMPLEMENTATION (Agenda Item 72a)</w:t>
      </w:r>
    </w:p>
    <w:p>
      <w:pPr>
        <w:pStyle w:val="itssubhead"/>
        <w:keepNext/>
        <w:keepLines/>
        <w:spacing w:after="0"/>
      </w:pPr>
      <w:r>
        <w:t>South Africa</w:t>
      </w:r>
    </w:p>
    <w:p>
      <w:pPr>
        <w:pStyle w:val="itsentry"/>
        <w:keepNext/>
        <w:keepLines/>
        <w:spacing w:after="0"/>
      </w:pPr>
      <w:r>
        <w:t>Mkhwanazi, Amanda</w:t>
      </w:r>
      <w:r>
        <w:t xml:space="preserve"> - </w:t>
      </w:r>
      <w:r>
        <w:rPr>
          <w:color w:val="000000" w:themeColor="hyperlink"/>
          <w:u w:val="single"/>
        </w:rPr>
        <w:hyperlink r:id="rId126">
          <w:r>
            <w:rPr/>
            <w:t>A/C.3/72/SR.19</w:t>
          </w:r>
        </w:hyperlink>
      </w:r>
    </w:p>
    <w:p>
      <w:pPr>
        <w:pStyle w:val="itssubhead"/>
        <w:keepNext/>
        <w:keepLines/>
        <w:spacing w:after="0"/>
      </w:pPr>
      <w:r>
        <w:t>European Union</w:t>
      </w:r>
    </w:p>
    <w:p>
      <w:pPr>
        <w:pStyle w:val="itsentry"/>
        <w:keepNext/>
        <w:keepLines/>
        <w:spacing w:after="0"/>
      </w:pPr>
      <w:r>
        <w:t>Wacker, Dörthe</w:t>
      </w:r>
      <w:r>
        <w:t xml:space="preserve"> - </w:t>
      </w:r>
      <w:r>
        <w:rPr>
          <w:color w:val="000000" w:themeColor="hyperlink"/>
          <w:u w:val="single"/>
        </w:rPr>
        <w:hyperlink r:id="rId126">
          <w:r>
            <w:rPr/>
            <w:t>A/C.3/72/SR.19</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126">
          <w:r>
            <w:rPr/>
            <w:t>A/C.3/72/SR.19</w:t>
          </w:r>
        </w:hyperlink>
      </w:r>
    </w:p>
    <w:p>
      <w:pPr>
        <w:pStyle w:val="itssubhead"/>
        <w:keepNext/>
        <w:keepLines/>
        <w:spacing w:after="0"/>
      </w:pPr>
      <w:r>
        <w:t>Russian Federation</w:t>
      </w:r>
    </w:p>
    <w:p>
      <w:pPr>
        <w:pStyle w:val="itsentry"/>
        <w:keepNext/>
        <w:keepLines/>
        <w:spacing w:after="0"/>
      </w:pPr>
      <w:r>
        <w:t>Kashaev, Roman G.</w:t>
      </w:r>
      <w:r>
        <w:t xml:space="preserve"> - </w:t>
      </w:r>
      <w:r>
        <w:rPr>
          <w:color w:val="000000" w:themeColor="hyperlink"/>
          <w:u w:val="single"/>
        </w:rPr>
        <w:hyperlink r:id="rId126">
          <w:r>
            <w:rPr/>
            <w:t>A/C.3/72/SR.19</w:t>
          </w:r>
        </w:hyperlink>
      </w:r>
    </w:p>
    <w:p>
      <w:pPr>
        <w:pStyle w:val="itssubhead"/>
        <w:keepNext/>
        <w:keepLines/>
        <w:spacing w:after="0"/>
      </w:pPr>
      <w:r>
        <w:t>UN. Committee on Economic, Social and Cultural Rights. Chair</w:t>
      </w:r>
    </w:p>
    <w:p>
      <w:pPr>
        <w:pStyle w:val="itsentry"/>
        <w:keepNext/>
        <w:keepLines/>
        <w:spacing w:after="0"/>
      </w:pPr>
      <w:r>
        <w:t>Brás Gomes, Maria Virgínia</w:t>
      </w:r>
      <w:r>
        <w:t xml:space="preserve"> - </w:t>
      </w:r>
      <w:r>
        <w:rPr>
          <w:color w:val="000000" w:themeColor="hyperlink"/>
          <w:u w:val="single"/>
        </w:rPr>
        <w:hyperlink r:id="rId126">
          <w:r>
            <w:rPr/>
            <w:t>A/C.3/72/SR.19</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49">
          <w:r>
            <w:rPr/>
            <w:t>A/C.3/72/SR.35</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126">
          <w:r>
            <w:rPr/>
            <w:t>A/C.3/72/SR.19</w:t>
          </w:r>
        </w:hyperlink>
      </w:r>
    </w:p>
    <w:p>
      <w:pPr>
        <w:pStyle w:val="itssubhead"/>
        <w:keepNext/>
        <w:keepLines/>
        <w:spacing w:after="0"/>
      </w:pPr>
      <w:r>
        <w:t>Thailand</w:t>
      </w:r>
    </w:p>
    <w:p>
      <w:pPr>
        <w:pStyle w:val="itsentry"/>
        <w:keepNext/>
        <w:keepLines/>
        <w:spacing w:after="0"/>
      </w:pPr>
      <w:r>
        <w:t>Intarasuwan, Penkhae</w:t>
      </w:r>
      <w:r>
        <w:t xml:space="preserve"> - </w:t>
      </w:r>
      <w:r>
        <w:rPr>
          <w:color w:val="000000" w:themeColor="hyperlink"/>
          <w:u w:val="single"/>
        </w:rPr>
        <w:hyperlink r:id="rId49">
          <w:r>
            <w:rPr/>
            <w:t>A/C.3/72/SR.35</w:t>
          </w:r>
        </w:hyperlink>
      </w:r>
    </w:p>
    <w:p>
      <w:pPr>
        <w:pStyle w:val="itssubhead"/>
        <w:keepNext/>
        <w:keepLines/>
        <w:spacing w:after="0"/>
      </w:pPr>
      <w:r>
        <w:t>Argentina</w:t>
      </w:r>
    </w:p>
    <w:p>
      <w:pPr>
        <w:pStyle w:val="itsentry"/>
        <w:keepNext/>
        <w:keepLines/>
        <w:spacing w:after="0"/>
      </w:pPr>
      <w:r>
        <w:t>Marani, Fernando</w:t>
      </w:r>
      <w:r>
        <w:t xml:space="preserve"> - </w:t>
      </w:r>
      <w:r>
        <w:rPr>
          <w:color w:val="000000" w:themeColor="hyperlink"/>
          <w:u w:val="single"/>
        </w:rPr>
        <w:hyperlink r:id="rId49">
          <w:r>
            <w:rPr/>
            <w:t>A/C.3/72/SR.35</w:t>
          </w:r>
        </w:hyperlink>
      </w:r>
      <w:r>
        <w:br/>
      </w:r>
    </w:p>
    <w:p>
      <w:pPr>
        <w:pStyle w:val="itshead"/>
        <w:keepNext/>
        <w:keepLines/>
      </w:pPr>
      <w:r>
        <w:t>HUMAN RIGHTS--UKRAINE (Agenda Item 72c)</w:t>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122">
          <w:r>
            <w:rPr/>
            <w:t>A/C.3/72/SR.45</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122">
          <w:r>
            <w:rPr/>
            <w:t>A/C.3/72/SR.45</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80">
          <w:r>
            <w:rPr/>
            <w:t>A/72/PV.73</w:t>
          </w:r>
        </w:hyperlink>
      </w:r>
    </w:p>
    <w:p>
      <w:pPr>
        <w:pStyle w:val="itsentry"/>
        <w:keepNext/>
        <w:keepLines/>
        <w:spacing w:after="0"/>
      </w:pPr>
      <w:r>
        <w:t>Ja'afari, Bashar</w:t>
      </w:r>
      <w:r>
        <w:t xml:space="preserve"> - </w:t>
      </w:r>
      <w:r>
        <w:rPr>
          <w:color w:val="000000" w:themeColor="hyperlink"/>
          <w:u w:val="single"/>
        </w:rPr>
        <w:hyperlink r:id="rId122">
          <w:r>
            <w:rPr/>
            <w:t>A/C.3/72/SR.45</w:t>
          </w:r>
        </w:hyperlink>
      </w:r>
    </w:p>
    <w:p>
      <w:pPr>
        <w:pStyle w:val="itssubhead"/>
        <w:keepNext/>
        <w:keepLines/>
        <w:spacing w:after="0"/>
      </w:pPr>
      <w:r>
        <w:t>United Kingdom</w:t>
      </w:r>
    </w:p>
    <w:p>
      <w:pPr>
        <w:pStyle w:val="itsentry"/>
        <w:keepNext/>
        <w:keepLines/>
        <w:spacing w:after="0"/>
      </w:pPr>
      <w:r>
        <w:t>Grout-Smith, Samuel</w:t>
      </w:r>
      <w:r>
        <w:t xml:space="preserve"> - </w:t>
      </w:r>
      <w:r>
        <w:rPr>
          <w:color w:val="000000" w:themeColor="hyperlink"/>
          <w:u w:val="single"/>
        </w:rPr>
        <w:hyperlink r:id="rId122">
          <w:r>
            <w:rPr/>
            <w:t>A/C.3/72/SR.45</w:t>
          </w:r>
        </w:hyperlink>
      </w:r>
    </w:p>
    <w:p>
      <w:pPr>
        <w:pStyle w:val="itssubhead"/>
        <w:keepNext/>
        <w:keepLines/>
        <w:spacing w:after="0"/>
      </w:pPr>
      <w:r>
        <w:t>Cyprus</w:t>
      </w:r>
    </w:p>
    <w:p>
      <w:pPr>
        <w:pStyle w:val="itsentry"/>
        <w:keepNext/>
        <w:keepLines/>
        <w:spacing w:after="0"/>
      </w:pPr>
      <w:r>
        <w:t>Michaelidou, Gabriella</w:t>
      </w:r>
      <w:r>
        <w:t xml:space="preserve"> - </w:t>
      </w:r>
      <w:r>
        <w:rPr>
          <w:color w:val="000000" w:themeColor="hyperlink"/>
          <w:u w:val="single"/>
        </w:rPr>
        <w:hyperlink r:id="rId128">
          <w:r>
            <w:rPr/>
            <w:t>A/C.3/72/SR.46</w:t>
          </w:r>
        </w:hyperlink>
      </w:r>
    </w:p>
    <w:p>
      <w:pPr>
        <w:pStyle w:val="itssubhead"/>
        <w:keepNext/>
        <w:keepLines/>
        <w:spacing w:after="0"/>
      </w:pPr>
      <w:r>
        <w:t>Canada</w:t>
      </w:r>
    </w:p>
    <w:p>
      <w:pPr>
        <w:pStyle w:val="itsentry"/>
        <w:keepNext/>
        <w:keepLines/>
        <w:spacing w:after="0"/>
      </w:pPr>
      <w:r>
        <w:t>Pritchard, Kaitlyn</w:t>
      </w:r>
      <w:r>
        <w:t xml:space="preserve"> - </w:t>
      </w:r>
      <w:r>
        <w:rPr>
          <w:color w:val="000000" w:themeColor="hyperlink"/>
          <w:u w:val="single"/>
        </w:rPr>
        <w:hyperlink r:id="rId122">
          <w:r>
            <w:rPr/>
            <w:t>A/C.3/72/SR.45</w:t>
          </w:r>
        </w:hyperlink>
      </w:r>
    </w:p>
    <w:p>
      <w:pPr>
        <w:pStyle w:val="itssubhead"/>
        <w:keepNext/>
        <w:keepLines/>
        <w:spacing w:after="0"/>
      </w:pPr>
      <w:r>
        <w:t>Hungary</w:t>
      </w:r>
    </w:p>
    <w:p>
      <w:pPr>
        <w:pStyle w:val="itsentry"/>
        <w:keepNext/>
        <w:keepLines/>
        <w:spacing w:after="0"/>
      </w:pPr>
      <w:r>
        <w:t>Kaszás, Dóra</w:t>
      </w:r>
      <w:r>
        <w:t xml:space="preserve"> - </w:t>
      </w:r>
      <w:r>
        <w:rPr>
          <w:color w:val="000000" w:themeColor="hyperlink"/>
          <w:u w:val="single"/>
        </w:rPr>
        <w:hyperlink r:id="rId128">
          <w:r>
            <w:rPr/>
            <w:t>A/C.3/72/SR.46</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128">
          <w:r>
            <w:rPr/>
            <w:t>A/C.3/72/SR.46</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128">
          <w:r>
            <w:rPr/>
            <w:t>A/C.3/72/SR.46</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49">
          <w:r>
            <w:rPr/>
            <w:t>A/C.3/72/SR.35</w:t>
          </w:r>
        </w:hyperlink>
      </w:r>
    </w:p>
    <w:p>
      <w:pPr>
        <w:pStyle w:val="itssubhead"/>
        <w:keepNext/>
        <w:keepLines/>
        <w:spacing w:after="0"/>
      </w:pPr>
      <w:r>
        <w:t>Greece</w:t>
      </w:r>
    </w:p>
    <w:p>
      <w:pPr>
        <w:pStyle w:val="itsentry"/>
        <w:keepNext/>
        <w:keepLines/>
        <w:spacing w:after="0"/>
      </w:pPr>
      <w:r>
        <w:t>Christodoulidis, Stavros</w:t>
      </w:r>
      <w:r>
        <w:t xml:space="preserve"> - </w:t>
      </w:r>
      <w:r>
        <w:rPr>
          <w:color w:val="000000" w:themeColor="hyperlink"/>
          <w:u w:val="single"/>
        </w:rPr>
        <w:hyperlink r:id="rId128">
          <w:r>
            <w:rPr/>
            <w:t>A/C.3/72/SR.46</w:t>
          </w:r>
        </w:hyperlink>
      </w:r>
    </w:p>
    <w:p>
      <w:pPr>
        <w:pStyle w:val="itssubhead"/>
        <w:keepNext/>
        <w:keepLines/>
        <w:spacing w:after="0"/>
      </w:pPr>
      <w:r>
        <w:t>Argentina</w:t>
      </w:r>
    </w:p>
    <w:p>
      <w:pPr>
        <w:pStyle w:val="itsentry"/>
        <w:keepNext/>
        <w:keepLines/>
        <w:spacing w:after="0"/>
      </w:pPr>
      <w:r>
        <w:t>González Serafini, Ariel David</w:t>
      </w:r>
      <w:r>
        <w:t xml:space="preserve"> - </w:t>
      </w:r>
      <w:r>
        <w:rPr>
          <w:color w:val="000000" w:themeColor="hyperlink"/>
          <w:u w:val="single"/>
        </w:rPr>
        <w:hyperlink r:id="rId128">
          <w:r>
            <w:rPr/>
            <w:t>A/C.3/72/SR.46</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28">
          <w:r>
            <w:rPr/>
            <w:t>A/C.3/72/SR.46</w:t>
          </w:r>
        </w:hyperlink>
      </w:r>
    </w:p>
    <w:p>
      <w:pPr>
        <w:pStyle w:val="itssubhead"/>
        <w:keepNext/>
        <w:keepLines/>
        <w:spacing w:after="0"/>
      </w:pPr>
      <w:r>
        <w:t>Bahrain</w:t>
      </w:r>
    </w:p>
    <w:p>
      <w:pPr>
        <w:pStyle w:val="itsentry"/>
        <w:keepNext/>
        <w:keepLines/>
        <w:spacing w:after="0"/>
      </w:pPr>
      <w:r>
        <w:t>Matar, Hayfa Ali</w:t>
      </w:r>
      <w:r>
        <w:t xml:space="preserve"> - </w:t>
      </w:r>
      <w:r>
        <w:rPr>
          <w:color w:val="000000" w:themeColor="hyperlink"/>
          <w:u w:val="single"/>
        </w:rPr>
        <w:hyperlink r:id="rId32">
          <w:r>
            <w:rPr/>
            <w:t>A/C.3/72/SR.36</w:t>
          </w:r>
        </w:hyperlink>
      </w:r>
    </w:p>
    <w:p>
      <w:pPr>
        <w:pStyle w:val="itssubhead"/>
        <w:keepNext/>
        <w:keepLines/>
        <w:spacing w:after="0"/>
      </w:pPr>
      <w:r>
        <w:t>Venezuela (Bolivarian Republic of)</w:t>
      </w:r>
    </w:p>
    <w:p>
      <w:pPr>
        <w:pStyle w:val="itsentry"/>
        <w:keepNext/>
        <w:keepLines/>
        <w:spacing w:after="0"/>
      </w:pPr>
      <w:r>
        <w:t>González Tolosa, Marisela Eugenia</w:t>
      </w:r>
      <w:r>
        <w:t xml:space="preserve"> - </w:t>
      </w:r>
      <w:r>
        <w:rPr>
          <w:color w:val="000000" w:themeColor="hyperlink"/>
          <w:u w:val="single"/>
        </w:rPr>
        <w:hyperlink r:id="rId122">
          <w:r>
            <w:rPr/>
            <w:t>A/C.3/72/SR.45</w:t>
          </w:r>
        </w:hyperlink>
      </w:r>
    </w:p>
    <w:p>
      <w:pPr>
        <w:pStyle w:val="itssubhead"/>
        <w:keepNext/>
        <w:keepLines/>
        <w:spacing w:after="0"/>
      </w:pPr>
      <w:r>
        <w:t>Singapore</w:t>
      </w:r>
    </w:p>
    <w:p>
      <w:pPr>
        <w:pStyle w:val="itsentry"/>
        <w:keepNext/>
        <w:keepLines/>
        <w:spacing w:after="0"/>
      </w:pPr>
      <w:r>
        <w:t>Ali, Yasmin</w:t>
      </w:r>
      <w:r>
        <w:t xml:space="preserve"> - </w:t>
      </w:r>
      <w:r>
        <w:rPr>
          <w:color w:val="000000" w:themeColor="hyperlink"/>
          <w:u w:val="single"/>
        </w:rPr>
        <w:hyperlink r:id="rId128">
          <w:r>
            <w:rPr/>
            <w:t>A/C.3/72/SR.46</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122">
          <w:r>
            <w:rPr/>
            <w:t>A/C.3/72/SR.45</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128">
          <w:r>
            <w:rPr/>
            <w:t>A/C.3/72/SR.46</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122">
          <w:r>
            <w:rPr/>
            <w:t>A/C.3/72/SR.45</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122">
          <w:r>
            <w:rPr/>
            <w:t>A/C.3/72/SR.45</w:t>
          </w:r>
        </w:hyperlink>
      </w:r>
    </w:p>
    <w:p>
      <w:pPr>
        <w:pStyle w:val="itssubhead"/>
        <w:keepNext/>
        <w:keepLines/>
        <w:spacing w:after="0"/>
      </w:pPr>
      <w:r>
        <w:t>Ukraine</w:t>
      </w:r>
    </w:p>
    <w:p>
      <w:pPr>
        <w:pStyle w:val="itsentry"/>
        <w:keepNext/>
        <w:keepLines/>
        <w:spacing w:after="0"/>
      </w:pPr>
      <w:r>
        <w:t>Kyslytsya, Sergiy</w:t>
      </w:r>
      <w:r>
        <w:t xml:space="preserve"> - </w:t>
      </w:r>
      <w:r>
        <w:rPr>
          <w:color w:val="000000" w:themeColor="hyperlink"/>
          <w:u w:val="single"/>
        </w:rPr>
        <w:hyperlink r:id="rId80">
          <w:r>
            <w:rPr/>
            <w:t>A/72/PV.73</w:t>
          </w:r>
        </w:hyperlink>
      </w:r>
      <w:r>
        <w:t xml:space="preserve">; </w:t>
      </w:r>
      <w:r>
        <w:rPr>
          <w:color w:val="000000" w:themeColor="hyperlink"/>
          <w:u w:val="single"/>
        </w:rPr>
        <w:hyperlink r:id="rId122">
          <w:r>
            <w:rPr/>
            <w:t>A/C.3/72/SR.45</w:t>
          </w:r>
        </w:hyperlink>
      </w:r>
    </w:p>
    <w:p>
      <w:pPr>
        <w:pStyle w:val="itsentry"/>
        <w:keepNext/>
        <w:keepLines/>
        <w:spacing w:after="0"/>
      </w:pPr>
      <w:r>
        <w:t>Yaremenko, Ihor</w:t>
      </w:r>
      <w:r>
        <w:t xml:space="preserve"> - </w:t>
      </w:r>
      <w:r>
        <w:rPr>
          <w:color w:val="000000" w:themeColor="hyperlink"/>
          <w:u w:val="single"/>
        </w:rPr>
        <w:hyperlink r:id="rId32">
          <w:r>
            <w:rPr/>
            <w:t>A/C.3/72/SR.36</w:t>
          </w:r>
        </w:hyperlink>
      </w:r>
    </w:p>
    <w:p>
      <w:pPr>
        <w:pStyle w:val="itssubhead"/>
        <w:keepNext/>
        <w:keepLines/>
        <w:spacing w:after="0"/>
      </w:pPr>
      <w:r>
        <w:t>European Union</w:t>
      </w:r>
    </w:p>
    <w:p>
      <w:pPr>
        <w:pStyle w:val="itsentry"/>
        <w:keepNext/>
        <w:keepLines/>
        <w:spacing w:after="0"/>
      </w:pPr>
      <w:r>
        <w:t>Akker, Gerton van den</w:t>
      </w:r>
      <w:r>
        <w:t xml:space="preserve"> - </w:t>
      </w:r>
      <w:r>
        <w:rPr>
          <w:color w:val="000000" w:themeColor="hyperlink"/>
          <w:u w:val="single"/>
        </w:rPr>
        <w:hyperlink r:id="rId49">
          <w:r>
            <w:rPr/>
            <w:t>A/C.3/72/SR.35</w:t>
          </w:r>
        </w:hyperlink>
      </w:r>
    </w:p>
    <w:p>
      <w:pPr>
        <w:pStyle w:val="itssubhead"/>
        <w:keepNext/>
        <w:keepLines/>
        <w:spacing w:after="0"/>
      </w:pPr>
      <w:r>
        <w:t>Russian Federation</w:t>
      </w:r>
    </w:p>
    <w:p>
      <w:pPr>
        <w:pStyle w:val="itsentry"/>
        <w:keepNext/>
        <w:keepLines/>
        <w:spacing w:after="0"/>
      </w:pPr>
      <w:r>
        <w:t>Shlychkova, Tatyana</w:t>
      </w:r>
      <w:r>
        <w:t xml:space="preserve"> - </w:t>
      </w:r>
      <w:r>
        <w:rPr>
          <w:color w:val="000000" w:themeColor="hyperlink"/>
          <w:u w:val="single"/>
        </w:rPr>
        <w:hyperlink r:id="rId32">
          <w:r>
            <w:rPr/>
            <w:t>A/C.3/72/SR.36</w:t>
          </w:r>
        </w:hyperlink>
      </w:r>
    </w:p>
    <w:p>
      <w:pPr>
        <w:pStyle w:val="itsentry"/>
        <w:keepNext/>
        <w:keepLines/>
        <w:spacing w:after="0"/>
      </w:pPr>
      <w:r>
        <w:t>Zagaynov, Evgeny T.</w:t>
      </w:r>
      <w:r>
        <w:t xml:space="preserve"> - </w:t>
      </w:r>
      <w:r>
        <w:rPr>
          <w:color w:val="000000" w:themeColor="hyperlink"/>
          <w:u w:val="single"/>
        </w:rPr>
        <w:hyperlink r:id="rId80">
          <w:r>
            <w:rPr/>
            <w:t>A/72/PV.73</w:t>
          </w:r>
        </w:hyperlink>
      </w:r>
    </w:p>
    <w:p>
      <w:pPr>
        <w:pStyle w:val="itsentry"/>
        <w:keepNext/>
        <w:keepLines/>
        <w:spacing w:after="0"/>
      </w:pPr>
      <w:r>
        <w:t>Viktorov, Anatoly D.</w:t>
      </w:r>
      <w:r>
        <w:t xml:space="preserve"> - </w:t>
      </w:r>
      <w:r>
        <w:rPr>
          <w:color w:val="000000" w:themeColor="hyperlink"/>
          <w:u w:val="single"/>
        </w:rPr>
        <w:hyperlink r:id="rId122">
          <w:r>
            <w:rPr/>
            <w:t>A/C.3/72/SR.45</w:t>
          </w:r>
        </w:hyperlink>
      </w:r>
      <w:r>
        <w:br/>
      </w:r>
    </w:p>
    <w:p>
      <w:pPr>
        <w:pStyle w:val="itshead"/>
        <w:keepNext/>
        <w:keepLines/>
      </w:pPr>
      <w:r>
        <w:t>HUMAN SETTLEMENTS (Agenda Item 20)</w:t>
      </w:r>
    </w:p>
    <w:p>
      <w:pPr>
        <w:pStyle w:val="itssubhead"/>
        <w:keepNext/>
        <w:keepLines/>
        <w:spacing w:after="0"/>
      </w:pPr>
      <w:r>
        <w:t>Brazil</w:t>
      </w:r>
    </w:p>
    <w:p>
      <w:pPr>
        <w:pStyle w:val="itsentry"/>
        <w:keepNext/>
        <w:keepLines/>
        <w:spacing w:after="0"/>
      </w:pPr>
      <w:r>
        <w:t>Almeida Cunha Costa, Marcelo</w:t>
      </w:r>
      <w:r>
        <w:t xml:space="preserve"> - </w:t>
      </w:r>
      <w:r>
        <w:rPr>
          <w:color w:val="000000" w:themeColor="hyperlink"/>
          <w:u w:val="single"/>
        </w:rPr>
        <w:hyperlink r:id="rId130">
          <w:r>
            <w:rPr/>
            <w:t>A/C.2/72/SR.19</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130">
          <w:r>
            <w:rPr/>
            <w:t>A/C.2/72/SR.19</w:t>
          </w:r>
        </w:hyperlink>
      </w:r>
    </w:p>
    <w:p>
      <w:pPr>
        <w:pStyle w:val="itssubhead"/>
        <w:keepNext/>
        <w:keepLines/>
        <w:spacing w:after="0"/>
      </w:pPr>
      <w:r>
        <w:t>Gabon</w:t>
      </w:r>
    </w:p>
    <w:p>
      <w:pPr>
        <w:pStyle w:val="itsentry"/>
        <w:keepNext/>
        <w:keepLines/>
        <w:spacing w:after="0"/>
      </w:pPr>
      <w:r>
        <w:t>Doumbeneny Ndzigna, Jean-Pierre-Hemery</w:t>
      </w:r>
      <w:r>
        <w:t xml:space="preserve"> - </w:t>
      </w:r>
      <w:r>
        <w:rPr>
          <w:color w:val="000000" w:themeColor="hyperlink"/>
          <w:u w:val="single"/>
        </w:rPr>
        <w:hyperlink r:id="rId130">
          <w:r>
            <w:rPr/>
            <w:t>A/C.2/72/SR.19</w:t>
          </w:r>
        </w:hyperlink>
      </w:r>
    </w:p>
    <w:p>
      <w:pPr>
        <w:pStyle w:val="itssubhead"/>
        <w:keepNext/>
        <w:keepLines/>
        <w:spacing w:after="0"/>
      </w:pPr>
      <w:r>
        <w:t>Mexico</w:t>
      </w:r>
    </w:p>
    <w:p>
      <w:pPr>
        <w:pStyle w:val="itsentry"/>
        <w:keepNext/>
        <w:keepLines/>
        <w:spacing w:after="0"/>
      </w:pPr>
      <w:r>
        <w:t>Dewar Viscarra, Diego Alberto</w:t>
      </w:r>
      <w:r>
        <w:t xml:space="preserve"> - </w:t>
      </w:r>
      <w:r>
        <w:rPr>
          <w:color w:val="000000" w:themeColor="hyperlink"/>
          <w:u w:val="single"/>
        </w:rPr>
        <w:hyperlink r:id="rId130">
          <w:r>
            <w:rPr/>
            <w:t>A/C.2/72/SR.19</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130">
          <w:r>
            <w:rPr/>
            <w:t>A/C.2/72/SR.19</w:t>
          </w:r>
        </w:hyperlink>
      </w:r>
    </w:p>
    <w:p>
      <w:pPr>
        <w:pStyle w:val="itssubhead"/>
        <w:keepNext/>
        <w:keepLines/>
        <w:spacing w:after="0"/>
      </w:pPr>
      <w:r>
        <w:t>Iran (Islamic Republic of)</w:t>
      </w:r>
    </w:p>
    <w:p>
      <w:pPr>
        <w:pStyle w:val="itsentry"/>
        <w:keepNext/>
        <w:keepLines/>
        <w:spacing w:after="0"/>
      </w:pPr>
      <w:r>
        <w:t>Momeni, Javad</w:t>
      </w:r>
      <w:r>
        <w:t xml:space="preserve"> - </w:t>
      </w:r>
      <w:r>
        <w:rPr>
          <w:color w:val="000000" w:themeColor="hyperlink"/>
          <w:u w:val="single"/>
        </w:rPr>
        <w:hyperlink r:id="rId130">
          <w:r>
            <w:rPr/>
            <w:t>A/C.2/72/SR.19</w:t>
          </w:r>
        </w:hyperlink>
      </w:r>
    </w:p>
    <w:p>
      <w:pPr>
        <w:pStyle w:val="itssubhead"/>
        <w:keepNext/>
        <w:keepLines/>
        <w:spacing w:after="0"/>
      </w:pPr>
      <w:r>
        <w:t>Russian Federation</w:t>
      </w:r>
    </w:p>
    <w:p>
      <w:pPr>
        <w:pStyle w:val="itsentry"/>
        <w:keepNext/>
        <w:keepLines/>
        <w:spacing w:after="0"/>
      </w:pPr>
      <w:r>
        <w:t>Naumkin, Yan S.</w:t>
      </w:r>
      <w:r>
        <w:t xml:space="preserve"> - </w:t>
      </w:r>
      <w:r>
        <w:rPr>
          <w:color w:val="000000" w:themeColor="hyperlink"/>
          <w:u w:val="single"/>
        </w:rPr>
        <w:hyperlink r:id="rId130">
          <w:r>
            <w:rPr/>
            <w:t>A/C.2/72/SR.19</w:t>
          </w:r>
        </w:hyperlink>
      </w:r>
    </w:p>
    <w:p>
      <w:pPr>
        <w:pStyle w:val="itssubhead"/>
        <w:keepNext/>
        <w:keepLines/>
        <w:spacing w:after="0"/>
      </w:pPr>
      <w:r>
        <w:t>Group of Least Developed Countries</w:t>
      </w:r>
    </w:p>
    <w:p>
      <w:pPr>
        <w:pStyle w:val="itsentry"/>
        <w:keepNext/>
        <w:keepLines/>
        <w:spacing w:after="0"/>
      </w:pPr>
      <w:r>
        <w:t>Islam, Tariq Ariful (Bangladesh)</w:t>
      </w:r>
      <w:r>
        <w:t xml:space="preserve"> - </w:t>
      </w:r>
      <w:r>
        <w:rPr>
          <w:color w:val="000000" w:themeColor="hyperlink"/>
          <w:u w:val="single"/>
        </w:rPr>
        <w:hyperlink r:id="rId130">
          <w:r>
            <w:rPr/>
            <w:t>A/C.2/72/SR.19</w:t>
          </w:r>
        </w:hyperlink>
      </w:r>
    </w:p>
    <w:p>
      <w:pPr>
        <w:pStyle w:val="itssubhead"/>
        <w:keepNext/>
        <w:keepLines/>
        <w:spacing w:after="0"/>
      </w:pPr>
      <w:r>
        <w:t>UN-HABITAT. Executive Director</w:t>
      </w:r>
    </w:p>
    <w:p>
      <w:pPr>
        <w:pStyle w:val="itsentry"/>
        <w:keepNext/>
        <w:keepLines/>
        <w:spacing w:after="0"/>
      </w:pPr>
      <w:r>
        <w:t>Clos, Joan</w:t>
      </w:r>
      <w:r>
        <w:t xml:space="preserve"> - </w:t>
      </w:r>
      <w:r>
        <w:rPr>
          <w:color w:val="000000" w:themeColor="hyperlink"/>
          <w:u w:val="single"/>
        </w:rPr>
        <w:hyperlink r:id="rId130">
          <w:r>
            <w:rPr/>
            <w:t>A/C.2/72/SR.19</w:t>
          </w:r>
        </w:hyperlink>
      </w:r>
    </w:p>
    <w:p>
      <w:pPr>
        <w:pStyle w:val="itsentry"/>
        <w:keepNext/>
        <w:keepLines/>
        <w:spacing w:after="0"/>
      </w:pPr>
      <w:r>
        <w:t>Kacyira, Aisa Kirabo</w:t>
      </w:r>
      <w:r>
        <w:t xml:space="preserve"> - </w:t>
      </w:r>
      <w:r>
        <w:rPr>
          <w:color w:val="000000" w:themeColor="hyperlink"/>
          <w:u w:val="single"/>
        </w:rPr>
        <w:hyperlink r:id="rId130">
          <w:r>
            <w:rPr/>
            <w:t>A/C.2/72/SR.19</w:t>
          </w:r>
        </w:hyperlink>
      </w:r>
    </w:p>
    <w:p>
      <w:pPr>
        <w:pStyle w:val="itssubhead"/>
        <w:keepNext/>
        <w:keepLines/>
        <w:spacing w:after="0"/>
      </w:pPr>
      <w:r>
        <w:t>United Arab Emirates</w:t>
      </w:r>
    </w:p>
    <w:p>
      <w:pPr>
        <w:pStyle w:val="itsentry"/>
        <w:keepNext/>
        <w:keepLines/>
        <w:spacing w:after="0"/>
      </w:pPr>
      <w:r>
        <w:t>AlSuwaidi, Alia Majied Hilal</w:t>
      </w:r>
      <w:r>
        <w:t xml:space="preserve"> - </w:t>
      </w:r>
      <w:r>
        <w:rPr>
          <w:color w:val="000000" w:themeColor="hyperlink"/>
          <w:u w:val="single"/>
        </w:rPr>
        <w:hyperlink r:id="rId130">
          <w:r>
            <w:rPr/>
            <w:t>A/C.2/72/SR.19</w:t>
          </w:r>
        </w:hyperlink>
      </w:r>
    </w:p>
    <w:p>
      <w:pPr>
        <w:pStyle w:val="itsentry"/>
        <w:keepNext/>
        <w:keepLines/>
        <w:spacing w:after="0"/>
      </w:pPr>
      <w:r>
        <w:t>AlMutawa, Majid Mohammed</w:t>
      </w:r>
      <w:r>
        <w:t xml:space="preserve"> - </w:t>
      </w:r>
      <w:r>
        <w:rPr>
          <w:color w:val="000000" w:themeColor="hyperlink"/>
          <w:u w:val="single"/>
        </w:rPr>
        <w:hyperlink r:id="rId130">
          <w:r>
            <w:rPr/>
            <w:t>A/C.2/72/SR.19</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130">
          <w:r>
            <w:rPr/>
            <w:t>A/C.2/72/SR.19</w:t>
          </w:r>
        </w:hyperlink>
      </w:r>
    </w:p>
    <w:p>
      <w:pPr>
        <w:pStyle w:val="itssubhead"/>
        <w:keepNext/>
        <w:keepLines/>
        <w:spacing w:after="0"/>
      </w:pPr>
      <w:r>
        <w:t>Kenya</w:t>
      </w:r>
    </w:p>
    <w:p>
      <w:pPr>
        <w:pStyle w:val="itsentry"/>
        <w:keepNext/>
        <w:keepLines/>
        <w:spacing w:after="0"/>
      </w:pPr>
      <w:r>
        <w:t>Andambi, Arthur Amaya</w:t>
      </w:r>
      <w:r>
        <w:t xml:space="preserve"> - </w:t>
      </w:r>
      <w:r>
        <w:rPr>
          <w:color w:val="000000" w:themeColor="hyperlink"/>
          <w:u w:val="single"/>
        </w:rPr>
        <w:hyperlink r:id="rId130">
          <w:r>
            <w:rPr/>
            <w:t>A/C.2/72/SR.19</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Malaysia</w:t>
      </w:r>
    </w:p>
    <w:p>
      <w:pPr>
        <w:pStyle w:val="itsentry"/>
        <w:keepNext/>
        <w:keepLines/>
        <w:spacing w:after="0"/>
      </w:pPr>
      <w:r>
        <w:t>Gadait, Ariffin</w:t>
      </w:r>
      <w:r>
        <w:t xml:space="preserve"> - </w:t>
      </w:r>
      <w:r>
        <w:rPr>
          <w:color w:val="000000" w:themeColor="hyperlink"/>
          <w:u w:val="single"/>
        </w:rPr>
        <w:hyperlink r:id="rId130">
          <w:r>
            <w:rPr/>
            <w:t>A/C.2/72/SR.19</w:t>
          </w:r>
        </w:hyperlink>
      </w:r>
    </w:p>
    <w:p>
      <w:pPr>
        <w:pStyle w:val="itssubhead"/>
        <w:keepNext/>
        <w:keepLines/>
        <w:spacing w:after="0"/>
      </w:pPr>
      <w:r>
        <w:t>International Organization for Migration</w:t>
      </w:r>
    </w:p>
    <w:p>
      <w:pPr>
        <w:pStyle w:val="itsentry"/>
        <w:keepNext/>
        <w:keepLines/>
        <w:spacing w:after="0"/>
      </w:pPr>
      <w:r>
        <w:t>El Nour, Ashraf</w:t>
      </w:r>
      <w:r>
        <w:t xml:space="preserve"> - </w:t>
      </w:r>
      <w:r>
        <w:rPr>
          <w:color w:val="000000" w:themeColor="hyperlink"/>
          <w:u w:val="single"/>
        </w:rPr>
        <w:hyperlink r:id="rId130">
          <w:r>
            <w:rPr/>
            <w:t>A/C.2/72/SR.19</w:t>
          </w:r>
        </w:hyperlink>
      </w:r>
    </w:p>
    <w:p>
      <w:pPr>
        <w:pStyle w:val="itssubhead"/>
        <w:keepNext/>
        <w:keepLines/>
        <w:spacing w:after="0"/>
      </w:pPr>
      <w:r>
        <w:t>Ethiopia</w:t>
      </w:r>
    </w:p>
    <w:p>
      <w:pPr>
        <w:pStyle w:val="itsentry"/>
        <w:keepNext/>
        <w:keepLines/>
        <w:spacing w:after="0"/>
      </w:pPr>
      <w:r>
        <w:t>Simon, Yonathan Guebremedhin</w:t>
      </w:r>
      <w:r>
        <w:t xml:space="preserve"> - </w:t>
      </w:r>
      <w:r>
        <w:rPr>
          <w:color w:val="000000" w:themeColor="hyperlink"/>
          <w:u w:val="single"/>
        </w:rPr>
        <w:hyperlink r:id="rId130">
          <w:r>
            <w:rPr/>
            <w:t>A/C.2/72/SR.19</w:t>
          </w:r>
        </w:hyperlink>
      </w:r>
    </w:p>
    <w:p>
      <w:pPr>
        <w:pStyle w:val="itssubhead"/>
        <w:keepNext/>
        <w:keepLines/>
        <w:spacing w:after="0"/>
      </w:pPr>
      <w:r>
        <w:t>Syrian Arab Republic</w:t>
      </w:r>
    </w:p>
    <w:p>
      <w:pPr>
        <w:pStyle w:val="itsentry"/>
        <w:keepNext/>
        <w:keepLines/>
        <w:spacing w:after="0"/>
      </w:pPr>
      <w:r>
        <w:t>Shurbaji, Roua</w:t>
      </w:r>
      <w:r>
        <w:t xml:space="preserve"> - </w:t>
      </w:r>
      <w:r>
        <w:rPr>
          <w:color w:val="000000" w:themeColor="hyperlink"/>
          <w:u w:val="single"/>
        </w:rPr>
        <w:hyperlink r:id="rId130">
          <w:r>
            <w:rPr/>
            <w:t>A/C.2/72/SR.19</w:t>
          </w:r>
        </w:hyperlink>
      </w:r>
    </w:p>
    <w:p>
      <w:pPr>
        <w:pStyle w:val="itssubhead"/>
        <w:keepNext/>
        <w:keepLines/>
        <w:spacing w:after="0"/>
      </w:pPr>
      <w:r>
        <w:t>Bahrain</w:t>
      </w:r>
    </w:p>
    <w:p>
      <w:pPr>
        <w:pStyle w:val="itsentry"/>
        <w:keepNext/>
        <w:keepLines/>
        <w:spacing w:after="0"/>
      </w:pPr>
      <w:r>
        <w:t>Al Ghareeb, Abdulrahman</w:t>
      </w:r>
      <w:r>
        <w:t xml:space="preserve"> - </w:t>
      </w:r>
      <w:r>
        <w:rPr>
          <w:color w:val="000000" w:themeColor="hyperlink"/>
          <w:u w:val="single"/>
        </w:rPr>
        <w:hyperlink r:id="rId130">
          <w:r>
            <w:rPr/>
            <w:t>A/C.2/72/SR.19</w:t>
          </w:r>
        </w:hyperlink>
      </w:r>
    </w:p>
    <w:p>
      <w:pPr>
        <w:pStyle w:val="itssubhead"/>
        <w:keepNext/>
        <w:keepLines/>
        <w:spacing w:after="0"/>
      </w:pPr>
      <w:r>
        <w:t>Group of 77</w:t>
      </w:r>
    </w:p>
    <w:p>
      <w:pPr>
        <w:pStyle w:val="itsentry"/>
        <w:keepNext/>
        <w:keepLines/>
        <w:spacing w:after="0"/>
      </w:pPr>
      <w:r>
        <w:t>Cadena, Esteban (Ecuador)</w:t>
      </w:r>
      <w:r>
        <w:t xml:space="preserve"> - </w:t>
      </w:r>
      <w:r>
        <w:rPr>
          <w:color w:val="000000" w:themeColor="hyperlink"/>
          <w:u w:val="single"/>
        </w:rPr>
        <w:hyperlink r:id="rId130">
          <w:r>
            <w:rPr/>
            <w:t>A/C.2/72/SR.19</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59">
          <w:r>
            <w:rPr/>
            <w:t>A/C.3/72/SR.11</w:t>
          </w:r>
        </w:hyperlink>
      </w:r>
    </w:p>
    <w:p>
      <w:pPr>
        <w:pStyle w:val="itssubhead"/>
        <w:keepNext/>
        <w:keepLines/>
        <w:spacing w:after="0"/>
      </w:pPr>
      <w:r>
        <w:t>Senegal</w:t>
      </w:r>
    </w:p>
    <w:p>
      <w:pPr>
        <w:pStyle w:val="itsentry"/>
        <w:keepNext/>
        <w:keepLines/>
        <w:spacing w:after="0"/>
      </w:pPr>
      <w:r>
        <w:t>Traoré, Abdourahmane</w:t>
      </w:r>
      <w:r>
        <w:t xml:space="preserve"> - </w:t>
      </w:r>
      <w:r>
        <w:rPr>
          <w:color w:val="000000" w:themeColor="hyperlink"/>
          <w:u w:val="single"/>
        </w:rPr>
        <w:hyperlink r:id="rId130">
          <w:r>
            <w:rPr/>
            <w:t>A/C.2/72/SR.19</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130">
          <w:r>
            <w:rPr/>
            <w:t>A/C.2/72/SR.19</w:t>
          </w:r>
        </w:hyperlink>
      </w:r>
    </w:p>
    <w:p>
      <w:pPr>
        <w:pStyle w:val="itssubhead"/>
        <w:keepNext/>
        <w:keepLines/>
        <w:spacing w:after="0"/>
      </w:pPr>
      <w:r>
        <w:t>Thailand</w:t>
      </w:r>
    </w:p>
    <w:p>
      <w:pPr>
        <w:pStyle w:val="itsentry"/>
        <w:keepNext/>
        <w:keepLines/>
        <w:spacing w:after="0"/>
      </w:pPr>
      <w:r>
        <w:t>Pardungyotee, Punnapa</w:t>
      </w:r>
      <w:r>
        <w:t xml:space="preserve"> - </w:t>
      </w:r>
      <w:r>
        <w:rPr>
          <w:color w:val="000000" w:themeColor="hyperlink"/>
          <w:u w:val="single"/>
        </w:rPr>
        <w:hyperlink r:id="rId130">
          <w:r>
            <w:rPr/>
            <w:t>A/C.2/72/SR.19</w:t>
          </w:r>
        </w:hyperlink>
      </w:r>
    </w:p>
    <w:p>
      <w:pPr>
        <w:pStyle w:val="itssubhead"/>
        <w:keepNext/>
        <w:keepLines/>
        <w:spacing w:after="0"/>
      </w:pPr>
      <w:r>
        <w:t>European Union</w:t>
      </w:r>
    </w:p>
    <w:p>
      <w:pPr>
        <w:pStyle w:val="itsentry"/>
        <w:keepNext/>
        <w:keepLines/>
        <w:spacing w:after="0"/>
      </w:pPr>
      <w:r>
        <w:t>Klausa, Agnieszka</w:t>
      </w:r>
      <w:r>
        <w:t xml:space="preserve"> - </w:t>
      </w:r>
      <w:r>
        <w:rPr>
          <w:color w:val="000000" w:themeColor="hyperlink"/>
          <w:u w:val="single"/>
        </w:rPr>
        <w:hyperlink r:id="rId130">
          <w:r>
            <w:rPr/>
            <w:t>A/C.2/72/SR.19</w:t>
          </w:r>
        </w:hyperlink>
      </w:r>
    </w:p>
    <w:p>
      <w:pPr>
        <w:pStyle w:val="itssubhead"/>
        <w:keepNext/>
        <w:keepLines/>
        <w:spacing w:after="0"/>
      </w:pPr>
      <w:r>
        <w:t>Zambia</w:t>
      </w:r>
    </w:p>
    <w:p>
      <w:pPr>
        <w:pStyle w:val="itsentry"/>
        <w:keepNext/>
        <w:keepLines/>
        <w:spacing w:after="0"/>
      </w:pPr>
      <w:r>
        <w:t xml:space="preserve">Chanda, Theresah Chipulu Luswili </w:t>
      </w:r>
      <w:r>
        <w:t xml:space="preserve"> - </w:t>
      </w:r>
      <w:r>
        <w:rPr>
          <w:color w:val="000000" w:themeColor="hyperlink"/>
          <w:u w:val="single"/>
        </w:rPr>
        <w:hyperlink r:id="rId60">
          <w:r>
            <w:rPr/>
            <w:t>A/C.2/72/SR.27</w:t>
          </w:r>
        </w:hyperlink>
      </w:r>
    </w:p>
    <w:p>
      <w:pPr>
        <w:pStyle w:val="itssubhead"/>
        <w:keepNext/>
        <w:keepLines/>
        <w:spacing w:after="0"/>
      </w:pPr>
      <w:r>
        <w:t>Caribbean Community</w:t>
      </w:r>
    </w:p>
    <w:p>
      <w:pPr>
        <w:pStyle w:val="itsentry"/>
        <w:keepNext/>
        <w:keepLines/>
        <w:spacing w:after="0"/>
      </w:pPr>
      <w:r>
        <w:t>Blair, Tumasie (Antigua and Barbuda)</w:t>
      </w:r>
      <w:r>
        <w:t xml:space="preserve"> - </w:t>
      </w:r>
      <w:r>
        <w:rPr>
          <w:color w:val="000000" w:themeColor="hyperlink"/>
          <w:u w:val="single"/>
        </w:rPr>
        <w:hyperlink r:id="rId130">
          <w:r>
            <w:rPr/>
            <w:t>A/C.2/72/SR.19</w:t>
          </w:r>
        </w:hyperlink>
      </w:r>
    </w:p>
    <w:p>
      <w:pPr>
        <w:pStyle w:val="itssubhead"/>
        <w:keepNext/>
        <w:keepLines/>
        <w:spacing w:after="0"/>
      </w:pPr>
      <w:r>
        <w:t>ASEAN</w:t>
      </w:r>
    </w:p>
    <w:p>
      <w:pPr>
        <w:pStyle w:val="itsentry"/>
        <w:keepNext/>
        <w:keepLines/>
        <w:spacing w:after="0"/>
      </w:pPr>
      <w:r>
        <w:t>Ismail, Abdul Ghafar (Brunei Darussalam)</w:t>
      </w:r>
      <w:r>
        <w:t xml:space="preserve"> - </w:t>
      </w:r>
      <w:r>
        <w:rPr>
          <w:color w:val="000000" w:themeColor="hyperlink"/>
          <w:u w:val="single"/>
        </w:rPr>
        <w:hyperlink r:id="rId130">
          <w:r>
            <w:rPr/>
            <w:t>A/C.2/72/SR.19</w:t>
          </w:r>
        </w:hyperlink>
      </w:r>
    </w:p>
    <w:p>
      <w:pPr>
        <w:pStyle w:val="itssubhead"/>
        <w:keepNext/>
        <w:keepLines/>
        <w:spacing w:after="0"/>
      </w:pPr>
      <w:r>
        <w:t>Venezuela (Bolivarian Republic of)</w:t>
      </w:r>
    </w:p>
    <w:p>
      <w:pPr>
        <w:pStyle w:val="itsentry"/>
        <w:keepNext/>
        <w:keepLines/>
        <w:spacing w:after="0"/>
      </w:pPr>
      <w:r>
        <w:t>Pinto Damiani, Alessandro</w:t>
      </w:r>
      <w:r>
        <w:t xml:space="preserve"> - </w:t>
      </w:r>
      <w:r>
        <w:rPr>
          <w:color w:val="000000" w:themeColor="hyperlink"/>
          <w:u w:val="single"/>
        </w:rPr>
        <w:hyperlink r:id="rId130">
          <w:r>
            <w:rPr/>
            <w:t>A/C.2/72/SR.19</w:t>
          </w:r>
        </w:hyperlink>
      </w:r>
    </w:p>
    <w:p>
      <w:pPr>
        <w:pStyle w:val="itssubhead"/>
        <w:keepNext/>
        <w:keepLines/>
        <w:spacing w:after="0"/>
      </w:pPr>
      <w:r>
        <w:t>Indonesia</w:t>
      </w:r>
    </w:p>
    <w:p>
      <w:pPr>
        <w:pStyle w:val="itsentry"/>
        <w:keepNext/>
        <w:keepLines/>
        <w:spacing w:after="0"/>
      </w:pPr>
      <w:r>
        <w:t>Nuran, Ainan</w:t>
      </w:r>
      <w:r>
        <w:t xml:space="preserve"> - </w:t>
      </w:r>
      <w:r>
        <w:rPr>
          <w:color w:val="000000" w:themeColor="hyperlink"/>
          <w:u w:val="single"/>
        </w:rPr>
        <w:hyperlink r:id="rId130">
          <w:r>
            <w:rPr/>
            <w:t>A/C.2/72/SR.19</w:t>
          </w:r>
        </w:hyperlink>
      </w:r>
    </w:p>
    <w:p>
      <w:pPr>
        <w:pStyle w:val="itssubhead"/>
        <w:keepNext/>
        <w:keepLines/>
        <w:spacing w:after="0"/>
      </w:pPr>
      <w:r>
        <w:t>China</w:t>
      </w:r>
    </w:p>
    <w:p>
      <w:pPr>
        <w:pStyle w:val="itsentry"/>
        <w:keepNext/>
        <w:keepLines/>
        <w:spacing w:after="0"/>
      </w:pPr>
      <w:r>
        <w:t>Lu, Yuhui</w:t>
      </w:r>
      <w:r>
        <w:t xml:space="preserve"> - </w:t>
      </w:r>
      <w:r>
        <w:rPr>
          <w:color w:val="000000" w:themeColor="hyperlink"/>
          <w:u w:val="single"/>
        </w:rPr>
        <w:hyperlink r:id="rId130">
          <w:r>
            <w:rPr/>
            <w:t>A/C.2/72/SR.19</w:t>
          </w:r>
        </w:hyperlink>
      </w:r>
    </w:p>
    <w:p>
      <w:pPr>
        <w:pStyle w:val="itssubhead"/>
        <w:keepNext/>
        <w:keepLines/>
        <w:spacing w:after="0"/>
      </w:pPr>
      <w:r>
        <w:t>Nigeria</w:t>
      </w:r>
    </w:p>
    <w:p>
      <w:pPr>
        <w:pStyle w:val="itsentry"/>
        <w:keepNext/>
        <w:keepLines/>
        <w:spacing w:after="0"/>
      </w:pPr>
      <w:r>
        <w:t>Edison, Margaret</w:t>
      </w:r>
      <w:r>
        <w:t xml:space="preserve"> - </w:t>
      </w:r>
      <w:r>
        <w:rPr>
          <w:color w:val="000000" w:themeColor="hyperlink"/>
          <w:u w:val="single"/>
        </w:rPr>
        <w:hyperlink r:id="rId130">
          <w:r>
            <w:rPr/>
            <w:t>A/C.2/72/SR.19</w:t>
          </w:r>
        </w:hyperlink>
      </w:r>
    </w:p>
    <w:p>
      <w:pPr>
        <w:pStyle w:val="itssubhead"/>
        <w:keepNext/>
        <w:keepLines/>
        <w:spacing w:after="0"/>
      </w:pPr>
      <w:r>
        <w:t>Community of Latin American and Caribbean States</w:t>
      </w:r>
    </w:p>
    <w:p>
      <w:pPr>
        <w:pStyle w:val="itsentry"/>
        <w:keepNext/>
        <w:keepLines/>
        <w:spacing w:after="0"/>
      </w:pPr>
      <w:r>
        <w:t>Herrera Molina, William Eduardo (El Salvador)</w:t>
      </w:r>
      <w:r>
        <w:t xml:space="preserve"> - </w:t>
      </w:r>
      <w:r>
        <w:rPr>
          <w:color w:val="000000" w:themeColor="hyperlink"/>
          <w:u w:val="single"/>
        </w:rPr>
        <w:hyperlink r:id="rId130">
          <w:r>
            <w:rPr/>
            <w:t>A/C.2/72/SR.19</w:t>
          </w:r>
        </w:hyperlink>
      </w:r>
    </w:p>
    <w:p>
      <w:pPr>
        <w:pStyle w:val="itssubhead"/>
        <w:keepNext/>
        <w:keepLines/>
        <w:spacing w:after="0"/>
      </w:pPr>
      <w:r>
        <w:t>Saudi Arabia</w:t>
      </w:r>
    </w:p>
    <w:p>
      <w:pPr>
        <w:pStyle w:val="itsentry"/>
        <w:keepNext/>
        <w:keepLines/>
        <w:spacing w:after="0"/>
      </w:pPr>
      <w:r>
        <w:t>Al Saud, Princess Nour Bint Bandar Bin Mohammed Bin Abdulrahman</w:t>
      </w:r>
      <w:r>
        <w:t xml:space="preserve"> - </w:t>
      </w:r>
      <w:r>
        <w:rPr>
          <w:color w:val="000000" w:themeColor="hyperlink"/>
          <w:u w:val="single"/>
        </w:rPr>
        <w:hyperlink r:id="rId130">
          <w:r>
            <w:rPr/>
            <w:t>A/C.2/72/SR.19</w:t>
          </w:r>
        </w:hyperlink>
      </w:r>
      <w:r>
        <w:br/>
      </w:r>
    </w:p>
    <w:p>
      <w:pPr>
        <w:pStyle w:val="itshead"/>
        <w:keepNext/>
        <w:keepLines/>
      </w:pPr>
      <w:r>
        <w:t>HUMANITARIAN ASSISTANCE (Agenda Item 73)</w:t>
      </w:r>
    </w:p>
    <w:p>
      <w:pPr>
        <w:pStyle w:val="itssubhead"/>
        <w:keepNext/>
        <w:keepLines/>
        <w:spacing w:after="0"/>
      </w:pPr>
      <w:r>
        <w:t>European Union</w:t>
      </w:r>
    </w:p>
    <w:p>
      <w:pPr>
        <w:pStyle w:val="itsentry"/>
        <w:keepNext/>
        <w:keepLines/>
        <w:spacing w:after="0"/>
      </w:pPr>
      <w:r>
        <w:t>Lind, Minna-Liina (Estonia)</w:t>
      </w:r>
      <w:r>
        <w:t xml:space="preserve"> - </w:t>
      </w:r>
      <w:r>
        <w:rPr>
          <w:color w:val="000000" w:themeColor="hyperlink"/>
          <w:u w:val="single"/>
        </w:rPr>
        <w:hyperlink r:id="rId101">
          <w:r>
            <w:rPr/>
            <w:t>A/72/PV.69</w:t>
          </w:r>
        </w:hyperlink>
      </w:r>
    </w:p>
    <w:p>
      <w:pPr>
        <w:pStyle w:val="itssubhead"/>
        <w:keepNext/>
        <w:keepLines/>
        <w:spacing w:after="0"/>
      </w:pPr>
      <w:r>
        <w:t>UN. General Assembly. Vice-President</w:t>
      </w:r>
    </w:p>
    <w:p>
      <w:pPr>
        <w:pStyle w:val="itsentry"/>
        <w:keepNext/>
        <w:keepLines/>
        <w:spacing w:after="0"/>
      </w:pPr>
      <w:r>
        <w:t>Andrianarivelo-Razafy, Zina (Madagascar)</w:t>
      </w:r>
      <w:r>
        <w:t xml:space="preserve"> - </w:t>
      </w:r>
      <w:r>
        <w:rPr>
          <w:color w:val="000000" w:themeColor="hyperlink"/>
          <w:u w:val="single"/>
        </w:rPr>
        <w:hyperlink r:id="rId101">
          <w:r>
            <w:rPr/>
            <w:t>A/72/PV.69</w:t>
          </w:r>
        </w:hyperlink>
      </w:r>
      <w:r>
        <w:br/>
      </w:r>
    </w:p>
    <w:p>
      <w:pPr>
        <w:pStyle w:val="itshead"/>
        <w:keepNext/>
        <w:keepLines/>
      </w:pPr>
      <w:r>
        <w:t>IAEA--REPORTS (2016) (Agenda Item 89)</w:t>
      </w:r>
    </w:p>
    <w:p>
      <w:pPr>
        <w:pStyle w:val="itssubhead"/>
        <w:keepNext/>
        <w:keepLines/>
        <w:spacing w:after="0"/>
      </w:pPr>
      <w:r>
        <w:t>Singapore</w:t>
      </w:r>
    </w:p>
    <w:p>
      <w:pPr>
        <w:pStyle w:val="itsentry"/>
        <w:keepNext/>
        <w:keepLines/>
        <w:spacing w:after="0"/>
      </w:pPr>
      <w:r>
        <w:t>Goh, Yan Kim</w:t>
      </w:r>
      <w:r>
        <w:t xml:space="preserve"> - </w:t>
      </w:r>
      <w:r>
        <w:rPr>
          <w:color w:val="000000" w:themeColor="hyperlink"/>
          <w:u w:val="single"/>
        </w:rPr>
        <w:hyperlink r:id="rId131">
          <w:r>
            <w:rPr/>
            <w:t>A/72/PV.46</w:t>
          </w:r>
        </w:hyperlink>
      </w:r>
    </w:p>
    <w:p>
      <w:pPr>
        <w:pStyle w:val="itssubhead"/>
        <w:keepNext/>
        <w:keepLines/>
        <w:spacing w:after="0"/>
      </w:pPr>
      <w:r>
        <w:t>Iraq</w:t>
      </w:r>
    </w:p>
    <w:p>
      <w:pPr>
        <w:pStyle w:val="itsentry"/>
        <w:keepNext/>
        <w:keepLines/>
        <w:spacing w:after="0"/>
      </w:pPr>
      <w:r>
        <w:t>Marzooq, Mohammed Sahib</w:t>
      </w:r>
      <w:r>
        <w:t xml:space="preserve"> - </w:t>
      </w:r>
      <w:r>
        <w:rPr>
          <w:color w:val="000000" w:themeColor="hyperlink"/>
          <w:u w:val="single"/>
        </w:rPr>
        <w:hyperlink r:id="rId131">
          <w:r>
            <w:rPr/>
            <w:t>A/72/PV.46</w:t>
          </w:r>
        </w:hyperlink>
      </w:r>
    </w:p>
    <w:p>
      <w:pPr>
        <w:pStyle w:val="itssubhead"/>
        <w:keepNext/>
        <w:keepLines/>
        <w:spacing w:after="0"/>
      </w:pPr>
      <w:r>
        <w:t>Syrian Arab Republic</w:t>
      </w:r>
    </w:p>
    <w:p>
      <w:pPr>
        <w:pStyle w:val="itsentry"/>
        <w:keepNext/>
        <w:keepLines/>
        <w:spacing w:after="0"/>
      </w:pPr>
      <w:r>
        <w:t>Ja'afari, Bashar</w:t>
      </w:r>
      <w:r>
        <w:t xml:space="preserve"> - </w:t>
      </w:r>
      <w:r>
        <w:rPr>
          <w:color w:val="000000" w:themeColor="hyperlink"/>
          <w:u w:val="single"/>
        </w:rPr>
        <w:hyperlink r:id="rId131">
          <w:r>
            <w:rPr/>
            <w:t>A/72/PV.46</w:t>
          </w:r>
        </w:hyperlink>
      </w:r>
    </w:p>
    <w:p>
      <w:pPr>
        <w:pStyle w:val="itssubhead"/>
        <w:keepNext/>
        <w:keepLines/>
        <w:spacing w:after="0"/>
      </w:pPr>
      <w:r>
        <w:t>Lithuania</w:t>
      </w:r>
    </w:p>
    <w:p>
      <w:pPr>
        <w:pStyle w:val="itsentry"/>
        <w:keepNext/>
        <w:keepLines/>
        <w:spacing w:after="0"/>
      </w:pPr>
      <w:r>
        <w:t>Jakubone, Nida</w:t>
      </w:r>
      <w:r>
        <w:t xml:space="preserve"> - </w:t>
      </w:r>
      <w:r>
        <w:rPr>
          <w:color w:val="000000" w:themeColor="hyperlink"/>
          <w:u w:val="single"/>
        </w:rPr>
        <w:hyperlink r:id="rId132">
          <w:r>
            <w:rPr/>
            <w:t>A/72/PV.47</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131">
          <w:r>
            <w:rPr/>
            <w:t>A/72/PV.46</w:t>
          </w:r>
        </w:hyperlink>
      </w:r>
    </w:p>
    <w:p>
      <w:pPr>
        <w:pStyle w:val="itssubhead"/>
        <w:keepNext/>
        <w:keepLines/>
        <w:spacing w:after="0"/>
      </w:pPr>
      <w:r>
        <w:t>Belarus</w:t>
      </w:r>
    </w:p>
    <w:p>
      <w:pPr>
        <w:pStyle w:val="itsentry"/>
        <w:keepNext/>
        <w:keepLines/>
        <w:spacing w:after="0"/>
      </w:pPr>
      <w:r>
        <w:t>Fedorovich, Tatyana</w:t>
      </w:r>
      <w:r>
        <w:t xml:space="preserve"> - </w:t>
      </w:r>
      <w:r>
        <w:rPr>
          <w:color w:val="000000" w:themeColor="hyperlink"/>
          <w:u w:val="single"/>
        </w:rPr>
        <w:hyperlink r:id="rId131">
          <w:r>
            <w:rPr/>
            <w:t>A/72/PV.46</w:t>
          </w:r>
        </w:hyperlink>
      </w:r>
      <w:r>
        <w:t xml:space="preserve">; </w:t>
      </w:r>
      <w:r>
        <w:rPr>
          <w:color w:val="000000" w:themeColor="hyperlink"/>
          <w:u w:val="single"/>
        </w:rPr>
        <w:hyperlink r:id="rId132">
          <w:r>
            <w:rPr/>
            <w:t>A/72/PV.47</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132">
          <w:r>
            <w:rPr/>
            <w:t>A/72/PV.47</w:t>
          </w:r>
        </w:hyperlink>
      </w:r>
    </w:p>
    <w:p>
      <w:pPr>
        <w:pStyle w:val="itssubhead"/>
        <w:keepNext/>
        <w:keepLines/>
        <w:spacing w:after="0"/>
      </w:pPr>
      <w:r>
        <w:t>Jamaica</w:t>
      </w:r>
    </w:p>
    <w:p>
      <w:pPr>
        <w:pStyle w:val="itsentry"/>
        <w:keepNext/>
        <w:keepLines/>
        <w:spacing w:after="0"/>
      </w:pPr>
      <w:r>
        <w:t>Mills, Diedre</w:t>
      </w:r>
      <w:r>
        <w:t xml:space="preserve"> - </w:t>
      </w:r>
      <w:r>
        <w:rPr>
          <w:color w:val="000000" w:themeColor="hyperlink"/>
          <w:u w:val="single"/>
        </w:rPr>
        <w:hyperlink r:id="rId131">
          <w:r>
            <w:rPr/>
            <w:t>A/72/PV.46</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131">
          <w:r>
            <w:rPr/>
            <w:t>A/72/PV.46</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131">
          <w:r>
            <w:rPr/>
            <w:t>A/72/PV.46</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131">
          <w:r>
            <w:rPr/>
            <w:t>A/72/PV.46</w:t>
          </w:r>
        </w:hyperlink>
      </w:r>
    </w:p>
    <w:p>
      <w:pPr>
        <w:pStyle w:val="itssubhead"/>
        <w:keepNext/>
        <w:keepLines/>
        <w:spacing w:after="0"/>
      </w:pPr>
      <w:r>
        <w:t>South Africa</w:t>
      </w:r>
    </w:p>
    <w:p>
      <w:pPr>
        <w:pStyle w:val="itsentry"/>
        <w:keepNext/>
        <w:keepLines/>
        <w:spacing w:after="0"/>
      </w:pPr>
      <w:r>
        <w:t>Ngundze, Martin</w:t>
      </w:r>
      <w:r>
        <w:t xml:space="preserve"> - </w:t>
      </w:r>
      <w:r>
        <w:rPr>
          <w:color w:val="000000" w:themeColor="hyperlink"/>
          <w:u w:val="single"/>
        </w:rPr>
        <w:hyperlink r:id="rId132">
          <w:r>
            <w:rPr/>
            <w:t>A/72/PV.47</w:t>
          </w:r>
        </w:hyperlink>
      </w:r>
    </w:p>
    <w:p>
      <w:pPr>
        <w:pStyle w:val="itssubhead"/>
        <w:keepNext/>
        <w:keepLines/>
        <w:spacing w:after="0"/>
      </w:pPr>
      <w:r>
        <w:t>Philippines</w:t>
      </w:r>
    </w:p>
    <w:p>
      <w:pPr>
        <w:pStyle w:val="itsentry"/>
        <w:keepNext/>
        <w:keepLines/>
        <w:spacing w:after="0"/>
      </w:pPr>
      <w:r>
        <w:t>Penaranda, Ariel Rodelas</w:t>
      </w:r>
      <w:r>
        <w:t xml:space="preserve"> - </w:t>
      </w:r>
      <w:r>
        <w:rPr>
          <w:color w:val="000000" w:themeColor="hyperlink"/>
          <w:u w:val="single"/>
        </w:rPr>
        <w:hyperlink r:id="rId132">
          <w:r>
            <w:rPr/>
            <w:t>A/72/PV.47</w:t>
          </w:r>
        </w:hyperlink>
      </w:r>
    </w:p>
    <w:p>
      <w:pPr>
        <w:pStyle w:val="itssubhead"/>
        <w:keepNext/>
        <w:keepLines/>
        <w:spacing w:after="0"/>
      </w:pPr>
      <w:r>
        <w:t>Democratic People's Republic of Korea</w:t>
      </w:r>
    </w:p>
    <w:p>
      <w:pPr>
        <w:pStyle w:val="itsentry"/>
        <w:keepNext/>
        <w:keepLines/>
        <w:spacing w:after="0"/>
      </w:pPr>
      <w:r>
        <w:t>Jo, Tong Hyon</w:t>
      </w:r>
      <w:r>
        <w:t xml:space="preserve"> - </w:t>
      </w:r>
      <w:r>
        <w:rPr>
          <w:color w:val="000000" w:themeColor="hyperlink"/>
          <w:u w:val="single"/>
        </w:rPr>
        <w:hyperlink r:id="rId132">
          <w:r>
            <w:rPr/>
            <w:t>A/72/PV.47</w:t>
          </w:r>
        </w:hyperlink>
      </w:r>
    </w:p>
    <w:p>
      <w:pPr>
        <w:pStyle w:val="itsentry"/>
        <w:keepNext/>
        <w:keepLines/>
        <w:spacing w:after="0"/>
      </w:pPr>
      <w:r>
        <w:t xml:space="preserve">Ja, Song Nam </w:t>
      </w:r>
      <w:r>
        <w:t xml:space="preserve"> - </w:t>
      </w:r>
      <w:r>
        <w:rPr>
          <w:color w:val="000000" w:themeColor="hyperlink"/>
          <w:u w:val="single"/>
        </w:rPr>
        <w:hyperlink r:id="rId131">
          <w:r>
            <w:rPr/>
            <w:t>A/72/PV.46</w:t>
          </w:r>
        </w:hyperlink>
      </w:r>
    </w:p>
    <w:p>
      <w:pPr>
        <w:pStyle w:val="itssubhead"/>
        <w:keepNext/>
        <w:keepLines/>
        <w:spacing w:after="0"/>
      </w:pPr>
      <w:r>
        <w:t>Australia</w:t>
      </w:r>
    </w:p>
    <w:p>
      <w:pPr>
        <w:pStyle w:val="itsentry"/>
        <w:keepNext/>
        <w:keepLines/>
        <w:spacing w:after="0"/>
      </w:pPr>
      <w:r>
        <w:t>Hansen, Darren</w:t>
      </w:r>
      <w:r>
        <w:t xml:space="preserve"> - </w:t>
      </w:r>
      <w:r>
        <w:rPr>
          <w:color w:val="000000" w:themeColor="hyperlink"/>
          <w:u w:val="single"/>
        </w:rPr>
        <w:hyperlink r:id="rId132">
          <w:r>
            <w:rPr/>
            <w:t>A/72/PV.47</w:t>
          </w:r>
        </w:hyperlink>
      </w:r>
    </w:p>
    <w:p>
      <w:pPr>
        <w:pStyle w:val="itssubhead"/>
        <w:keepNext/>
        <w:keepLines/>
        <w:spacing w:after="0"/>
      </w:pPr>
      <w:r>
        <w:t>European Union</w:t>
      </w:r>
    </w:p>
    <w:p>
      <w:pPr>
        <w:pStyle w:val="itsentry"/>
        <w:keepNext/>
        <w:keepLines/>
        <w:spacing w:after="0"/>
      </w:pPr>
      <w:r>
        <w:t>Dabouis, Guillaume</w:t>
      </w:r>
      <w:r>
        <w:t xml:space="preserve"> - </w:t>
      </w:r>
      <w:r>
        <w:rPr>
          <w:color w:val="000000" w:themeColor="hyperlink"/>
          <w:u w:val="single"/>
        </w:rPr>
        <w:hyperlink r:id="rId131">
          <w:r>
            <w:rPr/>
            <w:t>A/72/PV.46</w:t>
          </w:r>
        </w:hyperlink>
      </w:r>
    </w:p>
    <w:p>
      <w:pPr>
        <w:pStyle w:val="itssubhead"/>
        <w:keepNext/>
        <w:keepLines/>
        <w:spacing w:after="0"/>
      </w:pPr>
      <w:r>
        <w:t>Japan</w:t>
      </w:r>
    </w:p>
    <w:p>
      <w:pPr>
        <w:pStyle w:val="itsentry"/>
        <w:keepNext/>
        <w:keepLines/>
        <w:spacing w:after="0"/>
      </w:pPr>
      <w:r>
        <w:t>Amiya, Kosuke</w:t>
      </w:r>
      <w:r>
        <w:t xml:space="preserve"> - </w:t>
      </w:r>
      <w:r>
        <w:rPr>
          <w:color w:val="000000" w:themeColor="hyperlink"/>
          <w:u w:val="single"/>
        </w:rPr>
        <w:hyperlink r:id="rId132">
          <w:r>
            <w:rPr/>
            <w:t>A/72/PV.47</w:t>
          </w:r>
        </w:hyperlink>
      </w:r>
    </w:p>
    <w:p>
      <w:pPr>
        <w:pStyle w:val="itsentry"/>
        <w:keepNext/>
        <w:keepLines/>
        <w:spacing w:after="0"/>
      </w:pPr>
      <w:r>
        <w:t>Bessho, Koro</w:t>
      </w:r>
      <w:r>
        <w:t xml:space="preserve"> - </w:t>
      </w:r>
      <w:r>
        <w:rPr>
          <w:color w:val="000000" w:themeColor="hyperlink"/>
          <w:u w:val="single"/>
        </w:rPr>
        <w:hyperlink r:id="rId131">
          <w:r>
            <w:rPr/>
            <w:t>A/72/PV.46</w:t>
          </w:r>
        </w:hyperlink>
      </w:r>
    </w:p>
    <w:p>
      <w:pPr>
        <w:pStyle w:val="itssubhead"/>
        <w:keepNext/>
        <w:keepLines/>
        <w:spacing w:after="0"/>
      </w:pPr>
      <w:r>
        <w:t>United Arab Emirates</w:t>
      </w:r>
    </w:p>
    <w:p>
      <w:pPr>
        <w:pStyle w:val="itsentry"/>
        <w:keepNext/>
        <w:keepLines/>
        <w:spacing w:after="0"/>
      </w:pPr>
      <w:r>
        <w:t>Almazrouei, Suood Rashed Ali Alwali</w:t>
      </w:r>
      <w:r>
        <w:t xml:space="preserve"> - </w:t>
      </w:r>
      <w:r>
        <w:rPr>
          <w:color w:val="000000" w:themeColor="hyperlink"/>
          <w:u w:val="single"/>
        </w:rPr>
        <w:hyperlink r:id="rId131">
          <w:r>
            <w:rPr/>
            <w:t>A/72/PV.46</w:t>
          </w:r>
        </w:hyperlink>
      </w:r>
    </w:p>
    <w:p>
      <w:pPr>
        <w:pStyle w:val="itssubhead"/>
        <w:keepNext/>
        <w:keepLines/>
        <w:spacing w:after="0"/>
      </w:pPr>
      <w:r>
        <w:t>Cuba</w:t>
      </w:r>
    </w:p>
    <w:p>
      <w:pPr>
        <w:pStyle w:val="itsentry"/>
        <w:keepNext/>
        <w:keepLines/>
        <w:spacing w:after="0"/>
      </w:pPr>
      <w:r>
        <w:t>Díaz, Ileidis Lázara Valiente</w:t>
      </w:r>
      <w:r>
        <w:t xml:space="preserve"> - </w:t>
      </w:r>
      <w:r>
        <w:rPr>
          <w:color w:val="000000" w:themeColor="hyperlink"/>
          <w:u w:val="single"/>
        </w:rPr>
        <w:hyperlink r:id="rId131">
          <w:r>
            <w:rPr/>
            <w:t>A/72/PV.46</w:t>
          </w:r>
        </w:hyperlink>
      </w:r>
    </w:p>
    <w:p>
      <w:pPr>
        <w:pStyle w:val="itssubhead"/>
        <w:keepNext/>
        <w:keepLines/>
        <w:spacing w:after="0"/>
      </w:pPr>
      <w:r>
        <w:t>Malaysia</w:t>
      </w:r>
    </w:p>
    <w:p>
      <w:pPr>
        <w:pStyle w:val="itsentry"/>
        <w:keepNext/>
        <w:keepLines/>
        <w:spacing w:after="0"/>
      </w:pPr>
      <w:r>
        <w:t>Dris, Delfina Jane Aloysius</w:t>
      </w:r>
      <w:r>
        <w:t xml:space="preserve"> - </w:t>
      </w:r>
      <w:r>
        <w:rPr>
          <w:color w:val="000000" w:themeColor="hyperlink"/>
          <w:u w:val="single"/>
        </w:rPr>
        <w:hyperlink r:id="rId131">
          <w:r>
            <w:rPr/>
            <w:t>A/72/PV.46</w:t>
          </w:r>
        </w:hyperlink>
      </w:r>
    </w:p>
    <w:p>
      <w:pPr>
        <w:pStyle w:val="itssubhead"/>
        <w:keepNext/>
        <w:keepLines/>
        <w:spacing w:after="0"/>
      </w:pPr>
      <w:r>
        <w:t>Republic of Korea</w:t>
      </w:r>
    </w:p>
    <w:p>
      <w:pPr>
        <w:pStyle w:val="itsentry"/>
        <w:keepNext/>
        <w:keepLines/>
        <w:spacing w:after="0"/>
      </w:pPr>
      <w:r>
        <w:t>Yoon, Seong-mee</w:t>
      </w:r>
      <w:r>
        <w:t xml:space="preserve"> - </w:t>
      </w:r>
      <w:r>
        <w:rPr>
          <w:color w:val="000000" w:themeColor="hyperlink"/>
          <w:u w:val="single"/>
        </w:rPr>
        <w:hyperlink r:id="rId132">
          <w:r>
            <w:rPr/>
            <w:t>A/72/PV.47</w:t>
          </w:r>
        </w:hyperlink>
      </w:r>
    </w:p>
    <w:p>
      <w:pPr>
        <w:pStyle w:val="itsentry"/>
        <w:keepNext/>
        <w:keepLines/>
        <w:spacing w:after="0"/>
      </w:pPr>
      <w:r>
        <w:t>Hahn, Choonghee</w:t>
      </w:r>
      <w:r>
        <w:t xml:space="preserve"> - </w:t>
      </w:r>
      <w:r>
        <w:rPr>
          <w:color w:val="000000" w:themeColor="hyperlink"/>
          <w:u w:val="single"/>
        </w:rPr>
        <w:hyperlink r:id="rId131">
          <w:r>
            <w:rPr/>
            <w:t>A/72/PV.46</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132">
          <w:r>
            <w:rPr/>
            <w:t>A/72/PV.47</w:t>
          </w:r>
        </w:hyperlink>
      </w:r>
    </w:p>
    <w:p>
      <w:pPr>
        <w:pStyle w:val="itssubhead"/>
        <w:keepNext/>
        <w:keepLines/>
        <w:spacing w:after="0"/>
      </w:pPr>
      <w:r>
        <w:t>Russian Federation</w:t>
      </w:r>
    </w:p>
    <w:p>
      <w:pPr>
        <w:pStyle w:val="itsentry"/>
        <w:keepNext/>
        <w:keepLines/>
        <w:spacing w:after="0"/>
      </w:pPr>
      <w:r>
        <w:t>Lozinskiy, Nikolay V.</w:t>
      </w:r>
      <w:r>
        <w:t xml:space="preserve"> - </w:t>
      </w:r>
      <w:r>
        <w:rPr>
          <w:color w:val="000000" w:themeColor="hyperlink"/>
          <w:u w:val="single"/>
        </w:rPr>
        <w:hyperlink r:id="rId131">
          <w:r>
            <w:rPr/>
            <w:t>A/72/PV.46</w:t>
          </w:r>
        </w:hyperlink>
      </w:r>
      <w:r>
        <w:t xml:space="preserve">; </w:t>
      </w:r>
      <w:r>
        <w:rPr>
          <w:color w:val="000000" w:themeColor="hyperlink"/>
          <w:u w:val="single"/>
        </w:rPr>
        <w:hyperlink r:id="rId132">
          <w:r>
            <w:rPr/>
            <w:t>A/72/PV.47</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132">
          <w:r>
            <w:rPr/>
            <w:t>A/72/PV.47</w:t>
          </w:r>
        </w:hyperlink>
      </w:r>
    </w:p>
    <w:p>
      <w:pPr>
        <w:pStyle w:val="itssubhead"/>
        <w:keepNext/>
        <w:keepLines/>
        <w:spacing w:after="0"/>
      </w:pPr>
      <w:r>
        <w:t>Libya</w:t>
      </w:r>
    </w:p>
    <w:p>
      <w:pPr>
        <w:pStyle w:val="itsentry"/>
        <w:keepNext/>
        <w:keepLines/>
        <w:spacing w:after="0"/>
      </w:pPr>
      <w:r>
        <w:t>Elmajerbi, Elmahdi S.</w:t>
      </w:r>
      <w:r>
        <w:t xml:space="preserve"> - </w:t>
      </w:r>
      <w:r>
        <w:rPr>
          <w:color w:val="000000" w:themeColor="hyperlink"/>
          <w:u w:val="single"/>
        </w:rPr>
        <w:hyperlink r:id="rId131">
          <w:r>
            <w:rPr/>
            <w:t>A/72/PV.46</w:t>
          </w:r>
        </w:hyperlink>
      </w:r>
    </w:p>
    <w:p>
      <w:pPr>
        <w:pStyle w:val="itssubhead"/>
        <w:keepNext/>
        <w:keepLines/>
        <w:spacing w:after="0"/>
      </w:pPr>
      <w:r>
        <w:t>El Salvador</w:t>
      </w:r>
    </w:p>
    <w:p>
      <w:pPr>
        <w:pStyle w:val="itsentry"/>
        <w:keepNext/>
        <w:keepLines/>
        <w:spacing w:after="0"/>
      </w:pPr>
      <w:r>
        <w:t>Jaime Calderón, Héctor Enrique</w:t>
      </w:r>
      <w:r>
        <w:t xml:space="preserve"> - </w:t>
      </w:r>
      <w:r>
        <w:rPr>
          <w:color w:val="000000" w:themeColor="hyperlink"/>
          <w:u w:val="single"/>
        </w:rPr>
        <w:hyperlink r:id="rId131">
          <w:r>
            <w:rPr/>
            <w:t>A/72/PV.46</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131">
          <w:r>
            <w:rPr/>
            <w:t>A/72/PV.46</w:t>
          </w:r>
        </w:hyperlink>
      </w:r>
    </w:p>
    <w:p>
      <w:pPr>
        <w:pStyle w:val="itssubhead"/>
        <w:keepNext/>
        <w:keepLines/>
        <w:spacing w:after="0"/>
      </w:pPr>
      <w:r>
        <w:t>Ukraine</w:t>
      </w:r>
    </w:p>
    <w:p>
      <w:pPr>
        <w:pStyle w:val="itsentry"/>
        <w:keepNext/>
        <w:keepLines/>
        <w:spacing w:after="0"/>
      </w:pPr>
      <w:r>
        <w:t>Leschenko, Volodymyr</w:t>
      </w:r>
      <w:r>
        <w:t xml:space="preserve"> - </w:t>
      </w:r>
      <w:r>
        <w:rPr>
          <w:color w:val="000000" w:themeColor="hyperlink"/>
          <w:u w:val="single"/>
        </w:rPr>
        <w:hyperlink r:id="rId131">
          <w:r>
            <w:rPr/>
            <w:t>A/72/PV.46</w:t>
          </w:r>
        </w:hyperlink>
      </w:r>
    </w:p>
    <w:p>
      <w:pPr>
        <w:pStyle w:val="itssubhead"/>
        <w:keepNext/>
        <w:keepLines/>
        <w:spacing w:after="0"/>
      </w:pPr>
      <w:r>
        <w:t>India</w:t>
      </w:r>
    </w:p>
    <w:p>
      <w:pPr>
        <w:pStyle w:val="itsentry"/>
        <w:keepNext/>
        <w:keepLines/>
        <w:spacing w:after="0"/>
      </w:pPr>
      <w:r>
        <w:t>Kapoor, Sandeep</w:t>
      </w:r>
      <w:r>
        <w:t xml:space="preserve"> - </w:t>
      </w:r>
      <w:r>
        <w:rPr>
          <w:color w:val="000000" w:themeColor="hyperlink"/>
          <w:u w:val="single"/>
        </w:rPr>
        <w:hyperlink r:id="rId131">
          <w:r>
            <w:rPr/>
            <w:t>A/72/PV.46</w:t>
          </w:r>
        </w:hyperlink>
      </w:r>
    </w:p>
    <w:p>
      <w:pPr>
        <w:pStyle w:val="itssubhead"/>
        <w:keepNext/>
        <w:keepLines/>
        <w:spacing w:after="0"/>
      </w:pPr>
      <w:r>
        <w:t>IAEA. Director General</w:t>
      </w:r>
    </w:p>
    <w:p>
      <w:pPr>
        <w:pStyle w:val="itsentry"/>
        <w:keepNext/>
        <w:keepLines/>
        <w:spacing w:after="0"/>
      </w:pPr>
      <w:r>
        <w:t>Amano, Yukiya</w:t>
      </w:r>
      <w:r>
        <w:t xml:space="preserve"> - </w:t>
      </w:r>
      <w:r>
        <w:rPr>
          <w:color w:val="000000" w:themeColor="hyperlink"/>
          <w:u w:val="single"/>
        </w:rPr>
        <w:hyperlink r:id="rId131">
          <w:r>
            <w:rPr/>
            <w:t>A/72/PV.46</w:t>
          </w:r>
        </w:hyperlink>
      </w:r>
    </w:p>
    <w:p>
      <w:pPr>
        <w:pStyle w:val="itssubhead"/>
        <w:keepNext/>
        <w:keepLines/>
        <w:spacing w:after="0"/>
      </w:pPr>
      <w:r>
        <w:t>Iran (Islamic Republic of)</w:t>
      </w:r>
    </w:p>
    <w:p>
      <w:pPr>
        <w:pStyle w:val="itsentry"/>
        <w:keepNext/>
        <w:keepLines/>
        <w:spacing w:after="0"/>
      </w:pPr>
      <w:r>
        <w:t>Khoshroo, Gholamali</w:t>
      </w:r>
      <w:r>
        <w:t xml:space="preserve"> - </w:t>
      </w:r>
      <w:r>
        <w:rPr>
          <w:color w:val="000000" w:themeColor="hyperlink"/>
          <w:u w:val="single"/>
        </w:rPr>
        <w:hyperlink r:id="rId131">
          <w:r>
            <w:rPr/>
            <w:t>A/72/PV.46</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131">
          <w:r>
            <w:rPr/>
            <w:t>A/72/PV.46</w:t>
          </w:r>
        </w:hyperlink>
      </w:r>
      <w:r>
        <w:br/>
      </w:r>
    </w:p>
    <w:p>
      <w:pPr>
        <w:pStyle w:val="itshead"/>
        <w:keepNext/>
        <w:keepLines/>
      </w:pPr>
      <w:r>
        <w:t>ICJ--MEMBERS (Agenda Item 113c)</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33">
          <w:r>
            <w:rPr/>
            <w:t>A/72/PV.44</w:t>
          </w:r>
        </w:hyperlink>
      </w:r>
      <w:r>
        <w:t xml:space="preserve">; </w:t>
      </w:r>
      <w:r>
        <w:rPr>
          <w:color w:val="000000" w:themeColor="hyperlink"/>
          <w:u w:val="single"/>
        </w:rPr>
        <w:hyperlink r:id="rId134">
          <w:r>
            <w:rPr/>
            <w:t>A/72/PV.45</w:t>
          </w:r>
        </w:hyperlink>
      </w:r>
      <w:r>
        <w:t xml:space="preserve">; </w:t>
      </w:r>
      <w:r>
        <w:rPr>
          <w:color w:val="000000" w:themeColor="hyperlink"/>
          <w:u w:val="single"/>
        </w:rPr>
        <w:hyperlink r:id="rId135">
          <w:r>
            <w:rPr/>
            <w:t>A/72/PV.57</w:t>
          </w:r>
        </w:hyperlink>
      </w:r>
    </w:p>
    <w:p>
      <w:pPr>
        <w:pStyle w:val="itssubhead"/>
        <w:keepNext/>
        <w:keepLines/>
        <w:spacing w:after="0"/>
      </w:pPr>
      <w:r>
        <w:t>UN. Department for General Assembly and Conference Management</w:t>
      </w:r>
    </w:p>
    <w:p>
      <w:pPr>
        <w:pStyle w:val="itsentry"/>
        <w:keepNext/>
        <w:keepLines/>
        <w:spacing w:after="0"/>
      </w:pPr>
      <w:r>
        <w:t>Abelian, Movses</w:t>
      </w:r>
      <w:r>
        <w:t xml:space="preserve"> - </w:t>
      </w:r>
      <w:r>
        <w:rPr>
          <w:color w:val="000000" w:themeColor="hyperlink"/>
          <w:u w:val="single"/>
        </w:rPr>
        <w:hyperlink r:id="rId136">
          <w:r>
            <w:rPr/>
            <w:t>A/72/PV.51</w:t>
          </w:r>
        </w:hyperlink>
      </w:r>
    </w:p>
    <w:p>
      <w:pPr>
        <w:pStyle w:val="itssubhead"/>
        <w:keepNext/>
        <w:keepLines/>
        <w:spacing w:after="0"/>
      </w:pPr>
      <w:r>
        <w:t>UN. General Assembly. Vice-President</w:t>
      </w:r>
    </w:p>
    <w:p>
      <w:pPr>
        <w:pStyle w:val="itsentry"/>
        <w:keepNext/>
        <w:keepLines/>
        <w:spacing w:after="0"/>
      </w:pPr>
      <w:r>
        <w:t>Brown, Lewis G. (Liberia)</w:t>
      </w:r>
      <w:r>
        <w:t xml:space="preserve"> - </w:t>
      </w:r>
      <w:r>
        <w:rPr>
          <w:color w:val="000000" w:themeColor="hyperlink"/>
          <w:u w:val="single"/>
        </w:rPr>
        <w:hyperlink r:id="rId137">
          <w:r>
            <w:rPr/>
            <w:t>A/72/PV.97</w:t>
          </w:r>
        </w:hyperlink>
      </w:r>
    </w:p>
    <w:p>
      <w:pPr>
        <w:pStyle w:val="itsentry"/>
        <w:keepNext/>
        <w:keepLines/>
        <w:spacing w:after="0"/>
      </w:pPr>
      <w:r>
        <w:t>Tevi, Odo (Vanuatu)</w:t>
      </w:r>
      <w:r>
        <w:t xml:space="preserve"> - </w:t>
      </w:r>
      <w:r>
        <w:rPr>
          <w:color w:val="000000" w:themeColor="hyperlink"/>
          <w:u w:val="single"/>
        </w:rPr>
        <w:hyperlink r:id="rId138">
          <w:r>
            <w:rPr/>
            <w:t>A/72/PV.49</w:t>
          </w:r>
        </w:hyperlink>
      </w:r>
      <w:r>
        <w:t xml:space="preserve">; </w:t>
      </w:r>
      <w:r>
        <w:rPr>
          <w:color w:val="000000" w:themeColor="hyperlink"/>
          <w:u w:val="single"/>
        </w:rPr>
        <w:hyperlink r:id="rId139">
          <w:r>
            <w:rPr/>
            <w:t>A/72/PV.50</w:t>
          </w:r>
        </w:hyperlink>
      </w:r>
      <w:r>
        <w:t xml:space="preserve">; </w:t>
      </w:r>
      <w:r>
        <w:rPr>
          <w:color w:val="000000" w:themeColor="hyperlink"/>
          <w:u w:val="single"/>
        </w:rPr>
        <w:hyperlink r:id="rId136">
          <w:r>
            <w:rPr/>
            <w:t>A/72/PV.51</w:t>
          </w:r>
        </w:hyperlink>
      </w:r>
      <w:r>
        <w:t xml:space="preserve">; </w:t>
      </w:r>
      <w:r>
        <w:rPr>
          <w:color w:val="000000" w:themeColor="hyperlink"/>
          <w:u w:val="single"/>
        </w:rPr>
        <w:hyperlink r:id="rId140">
          <w:r>
            <w:rPr/>
            <w:t>A/72/PV.52</w:t>
          </w:r>
        </w:hyperlink>
      </w:r>
      <w:r>
        <w:t xml:space="preserve">; </w:t>
      </w:r>
      <w:r>
        <w:rPr>
          <w:color w:val="000000" w:themeColor="hyperlink"/>
          <w:u w:val="single"/>
        </w:rPr>
        <w:hyperlink r:id="rId141">
          <w:r>
            <w:rPr/>
            <w:t>A/72/PV.53</w:t>
          </w:r>
        </w:hyperlink>
      </w:r>
    </w:p>
    <w:p>
      <w:pPr>
        <w:pStyle w:val="itssubhead"/>
        <w:keepNext/>
        <w:keepLines/>
        <w:spacing w:after="0"/>
      </w:pPr>
      <w:r>
        <w:t>Uganda</w:t>
      </w:r>
    </w:p>
    <w:p>
      <w:pPr>
        <w:pStyle w:val="itsentry"/>
        <w:keepNext/>
        <w:keepLines/>
        <w:spacing w:after="0"/>
      </w:pPr>
      <w:r>
        <w:t>Muhumuza, Duncan Laki</w:t>
      </w:r>
      <w:r>
        <w:t xml:space="preserve"> - </w:t>
      </w:r>
      <w:r>
        <w:rPr>
          <w:color w:val="000000" w:themeColor="hyperlink"/>
          <w:u w:val="single"/>
        </w:rPr>
        <w:hyperlink r:id="rId136">
          <w:r>
            <w:rPr/>
            <w:t>A/72/PV.51</w:t>
          </w:r>
        </w:hyperlink>
      </w:r>
      <w:r>
        <w:br/>
      </w:r>
    </w:p>
    <w:p>
      <w:pPr>
        <w:pStyle w:val="itshead"/>
        <w:keepNext/>
        <w:keepLines/>
      </w:pPr>
      <w:r>
        <w:t>ICJ--REPORTS (2016-2017) (Agenda Item 74)</w:t>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142">
          <w:r>
            <w:rPr/>
            <w:t>A/72/PV.34</w:t>
          </w:r>
        </w:hyperlink>
      </w:r>
    </w:p>
    <w:p>
      <w:pPr>
        <w:pStyle w:val="itssubhead"/>
        <w:keepNext/>
        <w:keepLines/>
        <w:spacing w:after="0"/>
      </w:pPr>
      <w:r>
        <w:t>Japan</w:t>
      </w:r>
    </w:p>
    <w:p>
      <w:pPr>
        <w:pStyle w:val="itsentry"/>
        <w:keepNext/>
        <w:keepLines/>
        <w:spacing w:after="0"/>
      </w:pPr>
      <w:r>
        <w:t>Mikami, Masahiro</w:t>
      </w:r>
      <w:r>
        <w:t xml:space="preserve"> - </w:t>
      </w:r>
      <w:r>
        <w:rPr>
          <w:color w:val="000000" w:themeColor="hyperlink"/>
          <w:u w:val="single"/>
        </w:rPr>
        <w:hyperlink r:id="rId142">
          <w:r>
            <w:rPr/>
            <w:t>A/72/PV.34</w:t>
          </w:r>
        </w:hyperlink>
      </w:r>
    </w:p>
    <w:p>
      <w:pPr>
        <w:pStyle w:val="itssubhead"/>
        <w:keepNext/>
        <w:keepLines/>
        <w:spacing w:after="0"/>
      </w:pPr>
      <w:r>
        <w:t>Croatia</w:t>
      </w:r>
    </w:p>
    <w:p>
      <w:pPr>
        <w:pStyle w:val="itsentry"/>
        <w:keepNext/>
        <w:keepLines/>
        <w:spacing w:after="0"/>
      </w:pPr>
      <w:r>
        <w:t>Hioureas, Christina</w:t>
      </w:r>
      <w:r>
        <w:t xml:space="preserve"> - </w:t>
      </w:r>
      <w:r>
        <w:rPr>
          <w:color w:val="000000" w:themeColor="hyperlink"/>
          <w:u w:val="single"/>
        </w:rPr>
        <w:hyperlink r:id="rId142">
          <w:r>
            <w:rPr/>
            <w:t>A/72/PV.34</w:t>
          </w:r>
        </w:hyperlink>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143">
          <w:r>
            <w:rPr/>
            <w:t>A/72/PV.35</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142">
          <w:r>
            <w:rPr/>
            <w:t>A/72/PV.34</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143">
          <w:r>
            <w:rPr/>
            <w:t>A/72/PV.35</w:t>
          </w:r>
        </w:hyperlink>
      </w:r>
    </w:p>
    <w:p>
      <w:pPr>
        <w:pStyle w:val="itssubhead"/>
        <w:keepNext/>
        <w:keepLines/>
        <w:spacing w:after="0"/>
      </w:pPr>
      <w:r>
        <w:t>UN. Group of African States</w:t>
      </w:r>
    </w:p>
    <w:p>
      <w:pPr>
        <w:pStyle w:val="itsentry"/>
        <w:keepNext/>
        <w:keepLines/>
        <w:spacing w:after="0"/>
      </w:pPr>
      <w:r>
        <w:t>Boukadoum, Sabri (Algeria)</w:t>
      </w:r>
      <w:r>
        <w:t xml:space="preserve"> - </w:t>
      </w:r>
      <w:r>
        <w:rPr>
          <w:color w:val="000000" w:themeColor="hyperlink"/>
          <w:u w:val="single"/>
        </w:rPr>
        <w:hyperlink r:id="rId142">
          <w:r>
            <w:rPr/>
            <w:t>A/72/PV.34</w:t>
          </w:r>
        </w:hyperlink>
      </w:r>
    </w:p>
    <w:p>
      <w:pPr>
        <w:pStyle w:val="itssubhead"/>
        <w:keepNext/>
        <w:keepLines/>
        <w:spacing w:after="0"/>
      </w:pPr>
      <w:r>
        <w:t>Uruguay</w:t>
      </w:r>
    </w:p>
    <w:p>
      <w:pPr>
        <w:pStyle w:val="itsentry"/>
        <w:keepNext/>
        <w:keepLines/>
        <w:spacing w:after="0"/>
      </w:pPr>
      <w:r>
        <w:t>Rosselli, Elbio</w:t>
      </w:r>
      <w:r>
        <w:t xml:space="preserve"> - </w:t>
      </w:r>
      <w:r>
        <w:rPr>
          <w:color w:val="000000" w:themeColor="hyperlink"/>
          <w:u w:val="single"/>
        </w:rPr>
        <w:hyperlink r:id="rId143">
          <w:r>
            <w:rPr/>
            <w:t>A/72/PV.35</w:t>
          </w:r>
        </w:hyperlink>
      </w:r>
    </w:p>
    <w:p>
      <w:pPr>
        <w:pStyle w:val="itssubhead"/>
        <w:keepNext/>
        <w:keepLines/>
        <w:spacing w:after="0"/>
      </w:pPr>
      <w:r>
        <w:t>Guatemala</w:t>
      </w:r>
    </w:p>
    <w:p>
      <w:pPr>
        <w:pStyle w:val="itsentry"/>
        <w:keepNext/>
        <w:keepLines/>
        <w:spacing w:after="0"/>
      </w:pPr>
      <w:r>
        <w:t>García Reyes, Carlos Alberto</w:t>
      </w:r>
      <w:r>
        <w:t xml:space="preserve"> - </w:t>
      </w:r>
      <w:r>
        <w:rPr>
          <w:color w:val="000000" w:themeColor="hyperlink"/>
          <w:u w:val="single"/>
        </w:rPr>
        <w:hyperlink r:id="rId144">
          <w:r>
            <w:rPr/>
            <w:t>A/C.6/72/SR.23</w:t>
          </w:r>
        </w:hyperlink>
      </w:r>
    </w:p>
    <w:p>
      <w:pPr>
        <w:pStyle w:val="itsentry"/>
        <w:keepNext/>
        <w:keepLines/>
        <w:spacing w:after="0"/>
      </w:pPr>
      <w:r>
        <w:t>Skinner-Klée, Jorge</w:t>
      </w:r>
      <w:r>
        <w:t xml:space="preserve"> - </w:t>
      </w:r>
      <w:r>
        <w:rPr>
          <w:color w:val="000000" w:themeColor="hyperlink"/>
          <w:u w:val="single"/>
        </w:rPr>
        <w:hyperlink r:id="rId142">
          <w:r>
            <w:rPr/>
            <w:t>A/72/PV.34</w:t>
          </w:r>
        </w:hyperlink>
      </w:r>
    </w:p>
    <w:p>
      <w:pPr>
        <w:pStyle w:val="itssubhead"/>
        <w:keepNext/>
        <w:keepLines/>
        <w:spacing w:after="0"/>
      </w:pPr>
      <w:r>
        <w:t>France</w:t>
      </w:r>
    </w:p>
    <w:p>
      <w:pPr>
        <w:pStyle w:val="itsentry"/>
        <w:keepNext/>
        <w:keepLines/>
        <w:spacing w:after="0"/>
      </w:pPr>
      <w:r>
        <w:t>Alabrune, François</w:t>
      </w:r>
      <w:r>
        <w:t xml:space="preserve"> - </w:t>
      </w:r>
      <w:r>
        <w:rPr>
          <w:color w:val="000000" w:themeColor="hyperlink"/>
          <w:u w:val="single"/>
        </w:rPr>
        <w:hyperlink r:id="rId142">
          <w:r>
            <w:rPr/>
            <w:t>A/72/PV.34</w:t>
          </w:r>
        </w:hyperlink>
      </w:r>
    </w:p>
    <w:p>
      <w:pPr>
        <w:pStyle w:val="itssubhead"/>
        <w:keepNext/>
        <w:keepLines/>
        <w:spacing w:after="0"/>
      </w:pPr>
      <w:r>
        <w:t>Coordinating Bureau of the Non-Aligned Countries</w:t>
      </w:r>
    </w:p>
    <w:p>
      <w:pPr>
        <w:pStyle w:val="itsentry"/>
        <w:keepNext/>
        <w:keepLines/>
        <w:spacing w:after="0"/>
      </w:pPr>
      <w:r>
        <w:t>Khoshroo, Gholamali (Iran (Islamic Republic of))</w:t>
      </w:r>
      <w:r>
        <w:t xml:space="preserve"> - </w:t>
      </w:r>
      <w:r>
        <w:rPr>
          <w:color w:val="000000" w:themeColor="hyperlink"/>
          <w:u w:val="single"/>
        </w:rPr>
        <w:hyperlink r:id="rId142">
          <w:r>
            <w:rPr/>
            <w:t>A/72/PV.34</w:t>
          </w:r>
        </w:hyperlink>
      </w:r>
    </w:p>
    <w:p>
      <w:pPr>
        <w:pStyle w:val="itssubhead"/>
        <w:keepNext/>
        <w:keepLines/>
        <w:spacing w:after="0"/>
      </w:pPr>
      <w:r>
        <w:t>Comunidade dos Países de Língua Portuguesa</w:t>
      </w:r>
    </w:p>
    <w:p>
      <w:pPr>
        <w:pStyle w:val="itsentry"/>
        <w:keepNext/>
        <w:keepLines/>
        <w:spacing w:after="0"/>
      </w:pPr>
      <w:r>
        <w:t>Vieira, Mauro (Brazil)</w:t>
      </w:r>
      <w:r>
        <w:t xml:space="preserve"> - </w:t>
      </w:r>
      <w:r>
        <w:rPr>
          <w:color w:val="000000" w:themeColor="hyperlink"/>
          <w:u w:val="single"/>
        </w:rPr>
        <w:hyperlink r:id="rId142">
          <w:r>
            <w:rPr/>
            <w:t>A/72/PV.34</w:t>
          </w:r>
        </w:hyperlink>
      </w:r>
    </w:p>
    <w:p>
      <w:pPr>
        <w:pStyle w:val="itssubhead"/>
        <w:keepNext/>
        <w:keepLines/>
        <w:spacing w:after="0"/>
      </w:pPr>
      <w:r>
        <w:t>Thailand</w:t>
      </w:r>
    </w:p>
    <w:p>
      <w:pPr>
        <w:pStyle w:val="itsentry"/>
        <w:keepNext/>
        <w:keepLines/>
        <w:spacing w:after="0"/>
      </w:pPr>
      <w:r>
        <w:t>Mangklatanakul, Vilawan</w:t>
      </w:r>
      <w:r>
        <w:t xml:space="preserve"> - </w:t>
      </w:r>
      <w:r>
        <w:rPr>
          <w:color w:val="000000" w:themeColor="hyperlink"/>
          <w:u w:val="single"/>
        </w:rPr>
        <w:hyperlink r:id="rId142">
          <w:r>
            <w:rPr/>
            <w:t>A/72/PV.34</w:t>
          </w:r>
        </w:hyperlink>
      </w:r>
    </w:p>
    <w:p>
      <w:pPr>
        <w:pStyle w:val="itssubhead"/>
        <w:keepNext/>
        <w:keepLines/>
        <w:spacing w:after="0"/>
      </w:pPr>
      <w:r>
        <w:t>Netherlands</w:t>
      </w:r>
    </w:p>
    <w:p>
      <w:pPr>
        <w:pStyle w:val="itsentry"/>
        <w:keepNext/>
        <w:keepLines/>
        <w:spacing w:after="0"/>
      </w:pPr>
      <w:r>
        <w:t>Lefeber, R.</w:t>
      </w:r>
      <w:r>
        <w:t xml:space="preserve"> - </w:t>
      </w:r>
      <w:r>
        <w:rPr>
          <w:color w:val="000000" w:themeColor="hyperlink"/>
          <w:u w:val="single"/>
        </w:rPr>
        <w:hyperlink r:id="rId142">
          <w:r>
            <w:rPr/>
            <w:t>A/72/PV.34</w:t>
          </w:r>
        </w:hyperlink>
      </w:r>
    </w:p>
    <w:p>
      <w:pPr>
        <w:pStyle w:val="itssubhead"/>
        <w:keepNext/>
        <w:keepLines/>
        <w:spacing w:after="0"/>
      </w:pPr>
      <w:r>
        <w:t>Singapore</w:t>
      </w:r>
    </w:p>
    <w:p>
      <w:pPr>
        <w:pStyle w:val="itsentry"/>
        <w:keepNext/>
        <w:keepLines/>
        <w:spacing w:after="0"/>
      </w:pPr>
      <w:r>
        <w:t>Gafoor, Burhan</w:t>
      </w:r>
      <w:r>
        <w:t xml:space="preserve"> - </w:t>
      </w:r>
      <w:r>
        <w:rPr>
          <w:color w:val="000000" w:themeColor="hyperlink"/>
          <w:u w:val="single"/>
        </w:rPr>
        <w:hyperlink r:id="rId142">
          <w:r>
            <w:rPr/>
            <w:t>A/72/PV.34</w:t>
          </w:r>
        </w:hyperlink>
      </w:r>
    </w:p>
    <w:p>
      <w:pPr>
        <w:pStyle w:val="itssubhead"/>
        <w:keepNext/>
        <w:keepLines/>
        <w:spacing w:after="0"/>
      </w:pPr>
      <w:r>
        <w:t>Lebanon</w:t>
      </w:r>
    </w:p>
    <w:p>
      <w:pPr>
        <w:pStyle w:val="itsentry"/>
        <w:keepNext/>
        <w:keepLines/>
        <w:spacing w:after="0"/>
      </w:pPr>
      <w:r>
        <w:t>Dagher, Maya</w:t>
      </w:r>
      <w:r>
        <w:t xml:space="preserve"> - </w:t>
      </w:r>
      <w:r>
        <w:rPr>
          <w:color w:val="000000" w:themeColor="hyperlink"/>
          <w:u w:val="single"/>
        </w:rPr>
        <w:hyperlink r:id="rId143">
          <w:r>
            <w:rPr/>
            <w:t>A/72/PV.35</w:t>
          </w:r>
        </w:hyperlink>
      </w:r>
    </w:p>
    <w:p>
      <w:pPr>
        <w:pStyle w:val="itssubhead"/>
        <w:keepNext/>
        <w:keepLines/>
        <w:spacing w:after="0"/>
      </w:pPr>
      <w:r>
        <w:t>Cuba</w:t>
      </w:r>
    </w:p>
    <w:p>
      <w:pPr>
        <w:pStyle w:val="itsentry"/>
        <w:keepNext/>
        <w:keepLines/>
        <w:spacing w:after="0"/>
      </w:pPr>
      <w:r>
        <w:t>Pino Rivero, Anet</w:t>
      </w:r>
      <w:r>
        <w:t xml:space="preserve"> - </w:t>
      </w:r>
      <w:r>
        <w:rPr>
          <w:color w:val="000000" w:themeColor="hyperlink"/>
          <w:u w:val="single"/>
        </w:rPr>
        <w:hyperlink r:id="rId143">
          <w:r>
            <w:rPr/>
            <w:t>A/72/PV.35</w:t>
          </w:r>
        </w:hyperlink>
      </w:r>
    </w:p>
    <w:p>
      <w:pPr>
        <w:pStyle w:val="itssubhead"/>
        <w:keepNext/>
        <w:keepLines/>
        <w:spacing w:after="0"/>
      </w:pPr>
      <w:r>
        <w:t>India</w:t>
      </w:r>
    </w:p>
    <w:p>
      <w:pPr>
        <w:pStyle w:val="itsentry"/>
        <w:keepNext/>
        <w:keepLines/>
        <w:spacing w:after="0"/>
      </w:pPr>
      <w:r>
        <w:t>Sharma, Vishnu Dutt</w:t>
      </w:r>
      <w:r>
        <w:t xml:space="preserve"> - </w:t>
      </w:r>
      <w:r>
        <w:rPr>
          <w:color w:val="000000" w:themeColor="hyperlink"/>
          <w:u w:val="single"/>
        </w:rPr>
        <w:hyperlink r:id="rId143">
          <w:r>
            <w:rPr/>
            <w:t>A/72/PV.35</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142">
          <w:r>
            <w:rPr/>
            <w:t>A/72/PV.34</w:t>
          </w:r>
        </w:hyperlink>
      </w:r>
    </w:p>
    <w:p>
      <w:pPr>
        <w:pStyle w:val="itssubhead"/>
        <w:keepNext/>
        <w:keepLines/>
        <w:spacing w:after="0"/>
      </w:pPr>
      <w:r>
        <w:t>Greece</w:t>
      </w:r>
    </w:p>
    <w:p>
      <w:pPr>
        <w:pStyle w:val="itsentry"/>
        <w:keepNext/>
        <w:keepLines/>
        <w:spacing w:after="0"/>
      </w:pPr>
      <w:r>
        <w:t>Telalian, Maria</w:t>
      </w:r>
      <w:r>
        <w:t xml:space="preserve"> - </w:t>
      </w:r>
      <w:r>
        <w:rPr>
          <w:color w:val="000000" w:themeColor="hyperlink"/>
          <w:u w:val="single"/>
        </w:rPr>
        <w:hyperlink r:id="rId143">
          <w:r>
            <w:rPr/>
            <w:t>A/72/PV.35</w:t>
          </w:r>
        </w:hyperlink>
      </w:r>
    </w:p>
    <w:p>
      <w:pPr>
        <w:pStyle w:val="itssubhead"/>
        <w:keepNext/>
        <w:keepLines/>
        <w:spacing w:after="0"/>
      </w:pPr>
      <w:r>
        <w:t>Ukraine</w:t>
      </w:r>
    </w:p>
    <w:p>
      <w:pPr>
        <w:pStyle w:val="itsentry"/>
        <w:keepNext/>
        <w:keepLines/>
        <w:spacing w:after="0"/>
      </w:pPr>
      <w:r>
        <w:t>Yel'chenko, Volodymyr</w:t>
      </w:r>
      <w:r>
        <w:t xml:space="preserve"> - </w:t>
      </w:r>
      <w:r>
        <w:rPr>
          <w:color w:val="000000" w:themeColor="hyperlink"/>
          <w:u w:val="single"/>
        </w:rPr>
        <w:hyperlink r:id="rId143">
          <w:r>
            <w:rPr/>
            <w:t>A/72/PV.35</w:t>
          </w:r>
        </w:hyperlink>
      </w:r>
    </w:p>
    <w:p>
      <w:pPr>
        <w:pStyle w:val="itssubhead"/>
        <w:keepNext/>
        <w:keepLines/>
        <w:spacing w:after="0"/>
      </w:pPr>
      <w:r>
        <w:t>Canada</w:t>
      </w:r>
    </w:p>
    <w:p>
      <w:pPr>
        <w:pStyle w:val="itsentry"/>
        <w:keepNext/>
        <w:keepLines/>
        <w:spacing w:after="0"/>
      </w:pPr>
      <w:r>
        <w:t>Kessel, Alan</w:t>
      </w:r>
      <w:r>
        <w:t xml:space="preserve"> - </w:t>
      </w:r>
      <w:r>
        <w:rPr>
          <w:color w:val="000000" w:themeColor="hyperlink"/>
          <w:u w:val="single"/>
        </w:rPr>
        <w:hyperlink r:id="rId142">
          <w:r>
            <w:rPr/>
            <w:t>A/72/PV.34</w:t>
          </w:r>
        </w:hyperlink>
      </w:r>
    </w:p>
    <w:p>
      <w:pPr>
        <w:pStyle w:val="itssubhead"/>
        <w:keepNext/>
        <w:keepLines/>
        <w:spacing w:after="0"/>
      </w:pPr>
      <w:r>
        <w:t>Senegal</w:t>
      </w:r>
    </w:p>
    <w:p>
      <w:pPr>
        <w:pStyle w:val="itsentry"/>
        <w:keepNext/>
        <w:keepLines/>
        <w:spacing w:after="0"/>
      </w:pPr>
      <w:r>
        <w:t>Ly, Mamadou Racine</w:t>
      </w:r>
      <w:r>
        <w:t xml:space="preserve"> - </w:t>
      </w:r>
      <w:r>
        <w:rPr>
          <w:color w:val="000000" w:themeColor="hyperlink"/>
          <w:u w:val="single"/>
        </w:rPr>
        <w:hyperlink r:id="rId143">
          <w:r>
            <w:rPr/>
            <w:t>A/72/PV.35</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42">
          <w:r>
            <w:rPr/>
            <w:t>A/72/PV.34</w:t>
          </w:r>
        </w:hyperlink>
      </w:r>
    </w:p>
    <w:p>
      <w:pPr>
        <w:pStyle w:val="itssubhead"/>
        <w:keepNext/>
        <w:keepLines/>
        <w:spacing w:after="0"/>
      </w:pPr>
      <w:r>
        <w:t>ICJ. President</w:t>
      </w:r>
    </w:p>
    <w:p>
      <w:pPr>
        <w:pStyle w:val="itsentry"/>
        <w:keepNext/>
        <w:keepLines/>
        <w:spacing w:after="0"/>
      </w:pPr>
      <w:r>
        <w:t>Abraham, Ronny</w:t>
      </w:r>
      <w:r>
        <w:t xml:space="preserve"> - </w:t>
      </w:r>
      <w:r>
        <w:rPr>
          <w:color w:val="000000" w:themeColor="hyperlink"/>
          <w:u w:val="single"/>
        </w:rPr>
        <w:hyperlink r:id="rId142">
          <w:r>
            <w:rPr/>
            <w:t>A/72/PV.34</w:t>
          </w:r>
        </w:hyperlink>
      </w:r>
      <w:r>
        <w:t xml:space="preserve">; </w:t>
      </w:r>
      <w:r>
        <w:rPr>
          <w:color w:val="000000" w:themeColor="hyperlink"/>
          <w:u w:val="single"/>
        </w:rPr>
        <w:hyperlink r:id="rId144">
          <w:r>
            <w:rPr/>
            <w:t>A/C.6/72/SR.23</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142">
          <w:r>
            <w:rPr/>
            <w:t>A/72/PV.34</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143">
          <w:r>
            <w:rPr/>
            <w:t>A/72/PV.35</w:t>
          </w:r>
        </w:hyperlink>
      </w:r>
    </w:p>
    <w:p>
      <w:pPr>
        <w:pStyle w:val="itssubhead"/>
        <w:keepNext/>
        <w:keepLines/>
        <w:spacing w:after="0"/>
      </w:pPr>
      <w:r>
        <w:t>Romania</w:t>
      </w:r>
    </w:p>
    <w:p>
      <w:pPr>
        <w:pStyle w:val="itsentry"/>
        <w:keepNext/>
        <w:keepLines/>
        <w:spacing w:after="0"/>
      </w:pPr>
      <w:r>
        <w:t>Orosan, Alina</w:t>
      </w:r>
      <w:r>
        <w:t xml:space="preserve"> - </w:t>
      </w:r>
      <w:r>
        <w:rPr>
          <w:color w:val="000000" w:themeColor="hyperlink"/>
          <w:u w:val="single"/>
        </w:rPr>
        <w:hyperlink r:id="rId142">
          <w:r>
            <w:rPr/>
            <w:t>A/72/PV.34</w:t>
          </w:r>
        </w:hyperlink>
      </w:r>
    </w:p>
    <w:p>
      <w:pPr>
        <w:pStyle w:val="itssubhead"/>
        <w:keepNext/>
        <w:keepLines/>
        <w:spacing w:after="0"/>
      </w:pPr>
      <w:r>
        <w:t>Mexico</w:t>
      </w:r>
    </w:p>
    <w:p>
      <w:pPr>
        <w:pStyle w:val="itsentry"/>
        <w:keepNext/>
        <w:keepLines/>
        <w:spacing w:after="0"/>
      </w:pPr>
      <w:r>
        <w:t>Alday González, Alejandro</w:t>
      </w:r>
      <w:r>
        <w:t xml:space="preserve"> - </w:t>
      </w:r>
      <w:r>
        <w:rPr>
          <w:color w:val="000000" w:themeColor="hyperlink"/>
          <w:u w:val="single"/>
        </w:rPr>
        <w:hyperlink r:id="rId142">
          <w:r>
            <w:rPr/>
            <w:t>A/72/PV.34</w:t>
          </w:r>
        </w:hyperlink>
      </w:r>
    </w:p>
    <w:p>
      <w:pPr>
        <w:pStyle w:val="itssubhead"/>
        <w:keepNext/>
        <w:keepLines/>
        <w:spacing w:after="0"/>
      </w:pPr>
      <w:r>
        <w:t>Peru</w:t>
      </w:r>
    </w:p>
    <w:p>
      <w:pPr>
        <w:pStyle w:val="itsentry"/>
        <w:keepNext/>
        <w:keepLines/>
        <w:spacing w:after="0"/>
      </w:pPr>
      <w:r>
        <w:t>Meza-Cuadra Velásquez, Gustavo Adolfo</w:t>
      </w:r>
      <w:r>
        <w:t xml:space="preserve"> - </w:t>
      </w:r>
      <w:r>
        <w:rPr>
          <w:color w:val="000000" w:themeColor="hyperlink"/>
          <w:u w:val="single"/>
        </w:rPr>
        <w:hyperlink r:id="rId142">
          <w:r>
            <w:rPr/>
            <w:t>A/72/PV.34</w:t>
          </w:r>
        </w:hyperlink>
      </w:r>
    </w:p>
    <w:p>
      <w:pPr>
        <w:pStyle w:val="itssubhead"/>
        <w:keepNext/>
        <w:keepLines/>
        <w:spacing w:after="0"/>
      </w:pPr>
      <w:r>
        <w:t>***</w:t>
      </w:r>
    </w:p>
    <w:p>
      <w:pPr>
        <w:pStyle w:val="itsentry"/>
        <w:keepNext/>
        <w:keepLines/>
        <w:spacing w:after="0"/>
      </w:pPr>
      <w:r>
        <w:t>Gafoor, Burhan</w:t>
      </w:r>
      <w:r>
        <w:t xml:space="preserve"> - </w:t>
      </w:r>
      <w:r>
        <w:rPr>
          <w:color w:val="000000" w:themeColor="hyperlink"/>
          <w:u w:val="single"/>
        </w:rPr>
        <w:hyperlink r:id="rId144">
          <w:r>
            <w:rPr/>
            <w:t>A/C.6/72/SR.23</w:t>
          </w:r>
        </w:hyperlink>
      </w:r>
    </w:p>
    <w:p>
      <w:pPr>
        <w:pStyle w:val="itssubhead"/>
        <w:keepNext/>
        <w:keepLines/>
        <w:spacing w:after="0"/>
      </w:pPr>
      <w:r>
        <w:t>Kiribati</w:t>
      </w:r>
    </w:p>
    <w:p>
      <w:pPr>
        <w:pStyle w:val="itsentry"/>
        <w:keepNext/>
        <w:keepLines/>
        <w:spacing w:after="0"/>
      </w:pPr>
      <w:r>
        <w:t>Tito, Teburoro</w:t>
      </w:r>
      <w:r>
        <w:t xml:space="preserve"> - </w:t>
      </w:r>
      <w:r>
        <w:rPr>
          <w:color w:val="000000" w:themeColor="hyperlink"/>
          <w:u w:val="single"/>
        </w:rPr>
        <w:hyperlink r:id="rId144">
          <w:r>
            <w:rPr/>
            <w:t>A/C.6/72/SR.23</w:t>
          </w:r>
        </w:hyperlink>
      </w:r>
    </w:p>
    <w:p>
      <w:pPr>
        <w:pStyle w:val="itssubhead"/>
        <w:keepNext/>
        <w:keepLines/>
        <w:spacing w:after="0"/>
      </w:pPr>
      <w:r>
        <w:t>Bolivia (Plurinational State of)</w:t>
      </w:r>
    </w:p>
    <w:p>
      <w:pPr>
        <w:pStyle w:val="itsentry"/>
        <w:keepNext/>
        <w:keepLines/>
        <w:spacing w:after="0"/>
      </w:pPr>
      <w:r>
        <w:t>Llorentty Solíz, Sacha Sergio</w:t>
      </w:r>
      <w:r>
        <w:t xml:space="preserve"> - </w:t>
      </w:r>
      <w:r>
        <w:rPr>
          <w:color w:val="000000" w:themeColor="hyperlink"/>
          <w:u w:val="single"/>
        </w:rPr>
        <w:hyperlink r:id="rId143">
          <w:r>
            <w:rPr/>
            <w:t>A/72/PV.35</w:t>
          </w:r>
        </w:hyperlink>
      </w:r>
    </w:p>
    <w:p>
      <w:pPr>
        <w:pStyle w:val="itssubhead"/>
        <w:keepNext/>
        <w:keepLines/>
        <w:spacing w:after="0"/>
      </w:pPr>
      <w:r>
        <w:t>United States</w:t>
      </w:r>
    </w:p>
    <w:p>
      <w:pPr>
        <w:pStyle w:val="itsentry"/>
        <w:keepNext/>
        <w:keepLines/>
        <w:spacing w:after="0"/>
      </w:pPr>
      <w:r>
        <w:t>Trujillo, Carlos</w:t>
      </w:r>
      <w:r>
        <w:t xml:space="preserve"> - </w:t>
      </w:r>
      <w:r>
        <w:rPr>
          <w:color w:val="000000" w:themeColor="hyperlink"/>
          <w:u w:val="single"/>
        </w:rPr>
        <w:hyperlink r:id="rId143">
          <w:r>
            <w:rPr/>
            <w:t>A/72/PV.35</w:t>
          </w:r>
        </w:hyperlink>
      </w:r>
    </w:p>
    <w:p>
      <w:pPr>
        <w:pStyle w:val="itsentry"/>
        <w:keepNext/>
        <w:keepLines/>
        <w:spacing w:after="0"/>
      </w:pPr>
      <w:r>
        <w:t>Simonoff, Mark</w:t>
      </w:r>
      <w:r>
        <w:t xml:space="preserve"> - </w:t>
      </w:r>
      <w:r>
        <w:rPr>
          <w:color w:val="000000" w:themeColor="hyperlink"/>
          <w:u w:val="single"/>
        </w:rPr>
        <w:hyperlink r:id="rId144">
          <w:r>
            <w:rPr/>
            <w:t>A/C.6/72/SR.23</w:t>
          </w:r>
        </w:hyperlink>
      </w:r>
    </w:p>
    <w:p>
      <w:pPr>
        <w:pStyle w:val="itssubhead"/>
        <w:keepNext/>
        <w:keepLines/>
        <w:spacing w:after="0"/>
      </w:pPr>
      <w:r>
        <w:t>Paraguay</w:t>
      </w:r>
    </w:p>
    <w:p>
      <w:pPr>
        <w:pStyle w:val="itsentry"/>
        <w:keepNext/>
        <w:keepLines/>
        <w:spacing w:after="0"/>
      </w:pPr>
      <w:r>
        <w:t>Rolón Candia, Ana Edelmira</w:t>
      </w:r>
      <w:r>
        <w:t xml:space="preserve"> - </w:t>
      </w:r>
      <w:r>
        <w:rPr>
          <w:color w:val="000000" w:themeColor="hyperlink"/>
          <w:u w:val="single"/>
        </w:rPr>
        <w:hyperlink r:id="rId142">
          <w:r>
            <w:rPr/>
            <w:t>A/72/PV.34</w:t>
          </w:r>
        </w:hyperlink>
      </w:r>
    </w:p>
    <w:p>
      <w:pPr>
        <w:pStyle w:val="itssubhead"/>
        <w:keepNext/>
        <w:keepLines/>
        <w:spacing w:after="0"/>
      </w:pPr>
      <w:r>
        <w:t>Visegrad Group</w:t>
      </w:r>
    </w:p>
    <w:p>
      <w:pPr>
        <w:pStyle w:val="itsentry"/>
        <w:keepNext/>
        <w:keepLines/>
        <w:spacing w:after="0"/>
      </w:pPr>
      <w:r>
        <w:t>Varga, Reka (Hungary)</w:t>
      </w:r>
      <w:r>
        <w:t xml:space="preserve"> - </w:t>
      </w:r>
      <w:r>
        <w:rPr>
          <w:color w:val="000000" w:themeColor="hyperlink"/>
          <w:u w:val="single"/>
        </w:rPr>
        <w:hyperlink r:id="rId142">
          <w:r>
            <w:rPr/>
            <w:t>A/72/PV.34</w:t>
          </w:r>
        </w:hyperlink>
      </w:r>
    </w:p>
    <w:p>
      <w:pPr>
        <w:pStyle w:val="itssubhead"/>
        <w:keepNext/>
        <w:keepLines/>
        <w:spacing w:after="0"/>
      </w:pPr>
      <w:r>
        <w:t>State of Palestine</w:t>
      </w:r>
    </w:p>
    <w:p>
      <w:pPr>
        <w:pStyle w:val="itsentry"/>
        <w:keepNext/>
        <w:keepLines/>
        <w:spacing w:after="0"/>
      </w:pPr>
      <w:r>
        <w:t>Bamya, Majed</w:t>
      </w:r>
      <w:r>
        <w:t xml:space="preserve"> - </w:t>
      </w:r>
      <w:r>
        <w:rPr>
          <w:color w:val="000000" w:themeColor="hyperlink"/>
          <w:u w:val="single"/>
        </w:rPr>
        <w:hyperlink r:id="rId143">
          <w:r>
            <w:rPr/>
            <w:t>A/72/PV.35</w:t>
          </w:r>
        </w:hyperlink>
      </w:r>
    </w:p>
    <w:p>
      <w:pPr>
        <w:pStyle w:val="itssubhead"/>
        <w:keepNext/>
        <w:keepLines/>
        <w:spacing w:after="0"/>
      </w:pPr>
      <w:r>
        <w:t>Germany</w:t>
      </w:r>
    </w:p>
    <w:p>
      <w:pPr>
        <w:pStyle w:val="itsentry"/>
        <w:keepNext/>
        <w:keepLines/>
        <w:spacing w:after="0"/>
      </w:pPr>
      <w:r>
        <w:t>Koch, Michael</w:t>
      </w:r>
      <w:r>
        <w:t xml:space="preserve"> - </w:t>
      </w:r>
      <w:r>
        <w:rPr>
          <w:color w:val="000000" w:themeColor="hyperlink"/>
          <w:u w:val="single"/>
        </w:rPr>
        <w:hyperlink r:id="rId142">
          <w:r>
            <w:rPr/>
            <w:t>A/72/PV.34</w:t>
          </w:r>
        </w:hyperlink>
      </w:r>
    </w:p>
    <w:p>
      <w:pPr>
        <w:pStyle w:val="itssubhead"/>
        <w:keepNext/>
        <w:keepLines/>
        <w:spacing w:after="0"/>
      </w:pPr>
      <w:r>
        <w:t>Chile</w:t>
      </w:r>
    </w:p>
    <w:p>
      <w:pPr>
        <w:pStyle w:val="itsentry"/>
        <w:keepNext/>
        <w:keepLines/>
        <w:spacing w:after="0"/>
      </w:pPr>
      <w:r>
        <w:t>Troncoso, Claudio</w:t>
      </w:r>
      <w:r>
        <w:t xml:space="preserve"> - </w:t>
      </w:r>
      <w:r>
        <w:rPr>
          <w:color w:val="000000" w:themeColor="hyperlink"/>
          <w:u w:val="single"/>
        </w:rPr>
        <w:hyperlink r:id="rId142">
          <w:r>
            <w:rPr/>
            <w:t>A/72/PV.34</w:t>
          </w:r>
        </w:hyperlink>
      </w:r>
      <w:r>
        <w:br/>
      </w:r>
    </w:p>
    <w:p>
      <w:pPr>
        <w:pStyle w:val="itshead"/>
        <w:keepNext/>
        <w:keepLines/>
      </w:pPr>
      <w:r>
        <w:t>INDIGENOUS PEOPLES (Agenda Item 69a)</w:t>
      </w:r>
    </w:p>
    <w:p>
      <w:pPr>
        <w:pStyle w:val="itssubhead"/>
        <w:keepNext/>
        <w:keepLines/>
        <w:spacing w:after="0"/>
      </w:pPr>
      <w:r>
        <w:t>Honduras</w:t>
      </w:r>
    </w:p>
    <w:p>
      <w:pPr>
        <w:pStyle w:val="itsentry"/>
        <w:keepNext/>
        <w:keepLines/>
        <w:spacing w:after="0"/>
      </w:pPr>
      <w:r>
        <w:t>Juárez, Rosa Lobo</w:t>
      </w:r>
      <w:r>
        <w:t xml:space="preserve"> - </w:t>
      </w:r>
      <w:r>
        <w:rPr>
          <w:color w:val="000000" w:themeColor="hyperlink"/>
          <w:u w:val="single"/>
        </w:rPr>
        <w:hyperlink r:id="rId145">
          <w:r>
            <w:rPr/>
            <w:t>A/C.3/72/SR.17</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146">
          <w:r>
            <w:rPr/>
            <w:t>A/C.3/72/SR.16</w:t>
          </w:r>
        </w:hyperlink>
      </w:r>
    </w:p>
    <w:p>
      <w:pPr>
        <w:pStyle w:val="itsentry"/>
        <w:keepNext/>
        <w:keepLines/>
        <w:spacing w:after="0"/>
      </w:pPr>
      <w:r>
        <w:t>Fausto, Braulio</w:t>
      </w:r>
      <w:r>
        <w:t xml:space="preserve"> - </w:t>
      </w:r>
      <w:r>
        <w:rPr>
          <w:color w:val="000000" w:themeColor="hyperlink"/>
          <w:u w:val="single"/>
        </w:rPr>
        <w:hyperlink r:id="rId146">
          <w:r>
            <w:rPr/>
            <w:t>A/C.3/72/SR.16</w:t>
          </w:r>
        </w:hyperlink>
      </w:r>
    </w:p>
    <w:p>
      <w:pPr>
        <w:pStyle w:val="itssubhead"/>
        <w:keepNext/>
        <w:keepLines/>
        <w:spacing w:after="0"/>
      </w:pPr>
      <w:r>
        <w:t>Canada</w:t>
      </w:r>
    </w:p>
    <w:p>
      <w:pPr>
        <w:pStyle w:val="itsentry"/>
        <w:keepNext/>
        <w:keepLines/>
        <w:spacing w:after="0"/>
      </w:pPr>
      <w:r>
        <w:t>Harris-Harb, Natasha</w:t>
      </w:r>
      <w:r>
        <w:t xml:space="preserve"> - </w:t>
      </w:r>
      <w:r>
        <w:rPr>
          <w:color w:val="000000" w:themeColor="hyperlink"/>
          <w:u w:val="single"/>
        </w:rPr>
        <w:hyperlink r:id="rId146">
          <w:r>
            <w:rPr/>
            <w:t>A/C.3/72/SR.16</w:t>
          </w:r>
        </w:hyperlink>
      </w:r>
    </w:p>
    <w:p>
      <w:pPr>
        <w:pStyle w:val="itsentry"/>
        <w:keepNext/>
        <w:keepLines/>
        <w:spacing w:after="0"/>
      </w:pPr>
      <w:r>
        <w:t>Cranfield, Leilla</w:t>
      </w:r>
      <w:r>
        <w:t xml:space="preserve"> - </w:t>
      </w:r>
      <w:r>
        <w:rPr>
          <w:color w:val="000000" w:themeColor="hyperlink"/>
          <w:u w:val="single"/>
        </w:rPr>
        <w:hyperlink r:id="rId146">
          <w:r>
            <w:rPr/>
            <w:t>A/C.3/72/SR.16</w:t>
          </w:r>
        </w:hyperlink>
      </w:r>
      <w:r>
        <w:t xml:space="preserve">; </w:t>
      </w:r>
      <w:r>
        <w:rPr>
          <w:color w:val="000000" w:themeColor="hyperlink"/>
          <w:u w:val="single"/>
        </w:rPr>
        <w:hyperlink r:id="rId24">
          <w:r>
            <w:rPr/>
            <w:t>A/C.3/72/SR.50</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146">
          <w:r>
            <w:rPr/>
            <w:t>A/C.3/72/SR.16</w:t>
          </w:r>
        </w:hyperlink>
      </w:r>
    </w:p>
    <w:p>
      <w:pPr>
        <w:pStyle w:val="itssubhead"/>
        <w:keepNext/>
        <w:keepLines/>
        <w:spacing w:after="0"/>
      </w:pPr>
      <w:r>
        <w:t>United Kingdom</w:t>
      </w:r>
    </w:p>
    <w:p>
      <w:pPr>
        <w:pStyle w:val="itsentry"/>
        <w:keepNext/>
        <w:keepLines/>
        <w:spacing w:after="0"/>
      </w:pPr>
      <w:r>
        <w:t>Medcalf, Jennifer</w:t>
      </w:r>
      <w:r>
        <w:t xml:space="preserve"> - </w:t>
      </w:r>
      <w:r>
        <w:rPr>
          <w:color w:val="000000" w:themeColor="hyperlink"/>
          <w:u w:val="single"/>
        </w:rPr>
        <w:hyperlink r:id="rId24">
          <w:r>
            <w:rPr/>
            <w:t>A/C.3/72/SR.50</w:t>
          </w:r>
        </w:hyperlink>
      </w:r>
    </w:p>
    <w:p>
      <w:pPr>
        <w:pStyle w:val="itssubhead"/>
        <w:keepNext/>
        <w:keepLines/>
        <w:spacing w:after="0"/>
      </w:pPr>
      <w:r>
        <w:t>Community of Latin American and Caribbean States</w:t>
      </w:r>
    </w:p>
    <w:p>
      <w:pPr>
        <w:pStyle w:val="itsentry"/>
        <w:keepNext/>
        <w:keepLines/>
        <w:spacing w:after="0"/>
      </w:pPr>
      <w:r>
        <w:t>Sorto Rosales, Mayra Lisseth (El Salvador)</w:t>
      </w:r>
      <w:r>
        <w:t xml:space="preserve"> - </w:t>
      </w:r>
      <w:r>
        <w:rPr>
          <w:color w:val="000000" w:themeColor="hyperlink"/>
          <w:u w:val="single"/>
        </w:rPr>
        <w:hyperlink r:id="rId146">
          <w:r>
            <w:rPr/>
            <w:t>A/C.3/72/SR.16</w:t>
          </w:r>
        </w:hyperlink>
      </w:r>
    </w:p>
    <w:p>
      <w:pPr>
        <w:pStyle w:val="itssubhead"/>
        <w:keepNext/>
        <w:keepLines/>
        <w:spacing w:after="0"/>
      </w:pPr>
      <w:r>
        <w:t>Russian Federation</w:t>
      </w:r>
    </w:p>
    <w:p>
      <w:pPr>
        <w:pStyle w:val="itsentry"/>
        <w:keepNext/>
        <w:keepLines/>
        <w:spacing w:after="0"/>
      </w:pPr>
      <w:r>
        <w:t>Likina, Ms.</w:t>
      </w:r>
      <w:r>
        <w:t xml:space="preserve"> - </w:t>
      </w:r>
      <w:r>
        <w:rPr>
          <w:color w:val="000000" w:themeColor="hyperlink"/>
          <w:u w:val="single"/>
        </w:rPr>
        <w:hyperlink r:id="rId146">
          <w:r>
            <w:rPr/>
            <w:t>A/C.3/72/SR.16</w:t>
          </w:r>
        </w:hyperlink>
      </w:r>
      <w:r>
        <w:t xml:space="preserve">; </w:t>
      </w:r>
      <w:r>
        <w:rPr>
          <w:color w:val="000000" w:themeColor="hyperlink"/>
          <w:u w:val="single"/>
        </w:rPr>
        <w:hyperlink r:id="rId145">
          <w:r>
            <w:rPr/>
            <w:t>A/C.3/72/SR.17</w:t>
          </w:r>
        </w:hyperlink>
      </w:r>
    </w:p>
    <w:p>
      <w:pPr>
        <w:pStyle w:val="itssubhead"/>
        <w:keepNext/>
        <w:keepLines/>
        <w:spacing w:after="0"/>
      </w:pPr>
      <w:r>
        <w:t>Group of Friends of the World Conference on Indigenous Peoples</w:t>
      </w:r>
    </w:p>
    <w:p>
      <w:pPr>
        <w:pStyle w:val="itsentry"/>
        <w:keepNext/>
        <w:keepLines/>
        <w:spacing w:after="0"/>
      </w:pPr>
      <w:r>
        <w:t>Sandoval Mendiolea, Juan (Mexico)</w:t>
      </w:r>
      <w:r>
        <w:t xml:space="preserve"> - </w:t>
      </w:r>
      <w:r>
        <w:rPr>
          <w:color w:val="000000" w:themeColor="hyperlink"/>
          <w:u w:val="single"/>
        </w:rPr>
        <w:hyperlink r:id="rId146">
          <w:r>
            <w:rPr/>
            <w:t>A/C.3/72/SR.16</w:t>
          </w:r>
        </w:hyperlink>
      </w:r>
    </w:p>
    <w:p>
      <w:pPr>
        <w:pStyle w:val="itssubhead"/>
        <w:keepNext/>
        <w:keepLines/>
        <w:spacing w:after="0"/>
      </w:pPr>
      <w:r>
        <w:t>Spain</w:t>
      </w:r>
    </w:p>
    <w:p>
      <w:pPr>
        <w:pStyle w:val="itsentry"/>
        <w:keepNext/>
        <w:keepLines/>
        <w:spacing w:after="0"/>
      </w:pPr>
      <w:r>
        <w:t>Bastida Peydro, José María</w:t>
      </w:r>
      <w:r>
        <w:t xml:space="preserve"> - </w:t>
      </w:r>
      <w:r>
        <w:rPr>
          <w:color w:val="000000" w:themeColor="hyperlink"/>
          <w:u w:val="single"/>
        </w:rPr>
        <w:hyperlink r:id="rId146">
          <w:r>
            <w:rPr/>
            <w:t>A/C.3/72/SR.16</w:t>
          </w:r>
        </w:hyperlink>
      </w:r>
    </w:p>
    <w:p>
      <w:pPr>
        <w:pStyle w:val="itssubhead"/>
        <w:keepNext/>
        <w:keepLines/>
        <w:spacing w:after="0"/>
      </w:pPr>
      <w:r>
        <w:t>European Union</w:t>
      </w:r>
    </w:p>
    <w:p>
      <w:pPr>
        <w:pStyle w:val="itsentry"/>
        <w:keepNext/>
        <w:keepLines/>
        <w:spacing w:after="0"/>
      </w:pPr>
      <w:r>
        <w:t>Wacker, Dörthe</w:t>
      </w:r>
      <w:r>
        <w:t xml:space="preserve"> - </w:t>
      </w:r>
      <w:r>
        <w:rPr>
          <w:color w:val="000000" w:themeColor="hyperlink"/>
          <w:u w:val="single"/>
        </w:rPr>
        <w:hyperlink r:id="rId146">
          <w:r>
            <w:rPr/>
            <w:t>A/C.3/72/SR.16</w:t>
          </w:r>
        </w:hyperlink>
      </w:r>
    </w:p>
    <w:p>
      <w:pPr>
        <w:pStyle w:val="itssubhead"/>
        <w:keepNext/>
        <w:keepLines/>
        <w:spacing w:after="0"/>
      </w:pPr>
      <w:r>
        <w:t>Ecuador</w:t>
      </w:r>
    </w:p>
    <w:p>
      <w:pPr>
        <w:pStyle w:val="itsentry"/>
        <w:keepNext/>
        <w:keepLines/>
        <w:spacing w:after="0"/>
      </w:pPr>
      <w:r>
        <w:t>Tituaña Matango, Diego Alonso</w:t>
      </w:r>
      <w:r>
        <w:t xml:space="preserve"> - </w:t>
      </w:r>
      <w:r>
        <w:rPr>
          <w:color w:val="000000" w:themeColor="hyperlink"/>
          <w:u w:val="single"/>
        </w:rPr>
        <w:hyperlink r:id="rId145">
          <w:r>
            <w:rPr/>
            <w:t>A/C.3/72/SR.17</w:t>
          </w:r>
        </w:hyperlink>
      </w:r>
    </w:p>
    <w:p>
      <w:pPr>
        <w:pStyle w:val="itssubhead"/>
        <w:keepNext/>
        <w:keepLines/>
        <w:spacing w:after="0"/>
      </w:pPr>
      <w:r>
        <w:t>FAO</w:t>
      </w:r>
    </w:p>
    <w:p>
      <w:pPr>
        <w:pStyle w:val="itsentry"/>
        <w:keepNext/>
        <w:keepLines/>
        <w:spacing w:after="0"/>
      </w:pPr>
      <w:r>
        <w:t>Kovacs, Mariann</w:t>
      </w:r>
      <w:r>
        <w:t xml:space="preserve"> - </w:t>
      </w:r>
      <w:r>
        <w:rPr>
          <w:color w:val="000000" w:themeColor="hyperlink"/>
          <w:u w:val="single"/>
        </w:rPr>
        <w:hyperlink r:id="rId145">
          <w:r>
            <w:rPr/>
            <w:t>A/C.3/72/SR.17</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146">
          <w:r>
            <w:rPr/>
            <w:t>A/C.3/72/SR.16</w:t>
          </w:r>
        </w:hyperlink>
      </w:r>
    </w:p>
    <w:p>
      <w:pPr>
        <w:pStyle w:val="itssubhead"/>
        <w:keepNext/>
        <w:keepLines/>
        <w:spacing w:after="0"/>
      </w:pPr>
      <w:r>
        <w:t>Bolivia (Plurinational State of)</w:t>
      </w:r>
    </w:p>
    <w:p>
      <w:pPr>
        <w:pStyle w:val="itsentry"/>
        <w:keepNext/>
        <w:keepLines/>
        <w:spacing w:after="0"/>
      </w:pPr>
      <w:r>
        <w:t>Carrasco Alurralde, Inés Valeria</w:t>
      </w:r>
      <w:r>
        <w:t xml:space="preserve"> - </w:t>
      </w:r>
      <w:r>
        <w:rPr>
          <w:color w:val="000000" w:themeColor="hyperlink"/>
          <w:u w:val="single"/>
        </w:rPr>
        <w:hyperlink r:id="rId24">
          <w:r>
            <w:rPr/>
            <w:t>A/C.3/72/SR.50</w:t>
          </w:r>
        </w:hyperlink>
      </w:r>
    </w:p>
    <w:p>
      <w:pPr>
        <w:pStyle w:val="itsentry"/>
        <w:keepNext/>
        <w:keepLines/>
        <w:spacing w:after="0"/>
      </w:pPr>
      <w:r>
        <w:t>Mamani Paco, Gilbert Zacarias</w:t>
      </w:r>
      <w:r>
        <w:t xml:space="preserve"> - </w:t>
      </w:r>
      <w:r>
        <w:rPr>
          <w:color w:val="000000" w:themeColor="hyperlink"/>
          <w:u w:val="single"/>
        </w:rPr>
        <w:hyperlink r:id="rId146">
          <w:r>
            <w:rPr/>
            <w:t>A/C.3/72/SR.16</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146">
          <w:r>
            <w:rPr/>
            <w:t>A/C.3/72/SR.16</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146">
          <w:r>
            <w:rPr/>
            <w:t>A/C.3/72/SR.16</w:t>
          </w:r>
        </w:hyperlink>
      </w:r>
    </w:p>
    <w:p>
      <w:pPr>
        <w:pStyle w:val="itssubhead"/>
        <w:keepNext/>
        <w:keepLines/>
        <w:spacing w:after="0"/>
      </w:pPr>
      <w:r>
        <w:t>Japan</w:t>
      </w:r>
    </w:p>
    <w:p>
      <w:pPr>
        <w:pStyle w:val="itsentry"/>
        <w:keepNext/>
        <w:keepLines/>
        <w:spacing w:after="0"/>
      </w:pPr>
      <w:r>
        <w:t>Nunoshiba, Yasue</w:t>
      </w:r>
      <w:r>
        <w:t xml:space="preserve"> - </w:t>
      </w:r>
      <w:r>
        <w:rPr>
          <w:color w:val="000000" w:themeColor="hyperlink"/>
          <w:u w:val="single"/>
        </w:rPr>
        <w:hyperlink r:id="rId146">
          <w:r>
            <w:rPr/>
            <w:t>A/C.3/72/SR.16</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145">
          <w:r>
            <w:rPr/>
            <w:t>A/C.3/72/SR.17</w:t>
          </w:r>
        </w:hyperlink>
      </w:r>
    </w:p>
    <w:p>
      <w:pPr>
        <w:pStyle w:val="itssubhead"/>
        <w:keepNext/>
        <w:keepLines/>
        <w:spacing w:after="0"/>
      </w:pPr>
      <w:r>
        <w:t>Caribbean Community</w:t>
      </w:r>
    </w:p>
    <w:p>
      <w:pPr>
        <w:pStyle w:val="itsentry"/>
        <w:keepNext/>
        <w:keepLines/>
        <w:spacing w:after="0"/>
      </w:pPr>
      <w:r>
        <w:t>Young, Lois Michele (Belize)</w:t>
      </w:r>
      <w:r>
        <w:t xml:space="preserve"> - </w:t>
      </w:r>
      <w:r>
        <w:rPr>
          <w:color w:val="000000" w:themeColor="hyperlink"/>
          <w:u w:val="single"/>
        </w:rPr>
        <w:hyperlink r:id="rId146">
          <w:r>
            <w:rPr/>
            <w:t>A/C.3/72/SR.16</w:t>
          </w:r>
        </w:hyperlink>
      </w:r>
    </w:p>
    <w:p>
      <w:pPr>
        <w:pStyle w:val="itssubhead"/>
        <w:keepNext/>
        <w:keepLines/>
        <w:spacing w:after="0"/>
      </w:pPr>
      <w:r>
        <w:t>Paraguay</w:t>
      </w:r>
    </w:p>
    <w:p>
      <w:pPr>
        <w:pStyle w:val="itsentry"/>
        <w:keepNext/>
        <w:keepLines/>
        <w:spacing w:after="0"/>
      </w:pPr>
      <w:r>
        <w:t xml:space="preserve">Sandoval Espínola, Ana Soledad </w:t>
      </w:r>
      <w:r>
        <w:t xml:space="preserve"> - </w:t>
      </w:r>
      <w:r>
        <w:rPr>
          <w:color w:val="000000" w:themeColor="hyperlink"/>
          <w:u w:val="single"/>
        </w:rPr>
        <w:hyperlink r:id="rId145">
          <w:r>
            <w:rPr/>
            <w:t>A/C.3/72/SR.17</w:t>
          </w:r>
        </w:hyperlink>
      </w:r>
    </w:p>
    <w:p>
      <w:pPr>
        <w:pStyle w:val="itssubhead"/>
        <w:keepNext/>
        <w:keepLines/>
        <w:spacing w:after="0"/>
      </w:pPr>
      <w:r>
        <w:t>Cameroon</w:t>
      </w:r>
    </w:p>
    <w:p>
      <w:pPr>
        <w:pStyle w:val="itsentry"/>
        <w:keepNext/>
        <w:keepLines/>
        <w:spacing w:after="0"/>
      </w:pPr>
      <w:r>
        <w:t>Mballa Eyenga, Cécile</w:t>
      </w:r>
      <w:r>
        <w:t xml:space="preserve"> - </w:t>
      </w:r>
      <w:r>
        <w:rPr>
          <w:color w:val="000000" w:themeColor="hyperlink"/>
          <w:u w:val="single"/>
        </w:rPr>
        <w:hyperlink r:id="rId24">
          <w:r>
            <w:rPr/>
            <w:t>A/C.3/72/SR.50</w:t>
          </w:r>
        </w:hyperlink>
      </w:r>
    </w:p>
    <w:p>
      <w:pPr>
        <w:pStyle w:val="itssubhead"/>
        <w:keepNext/>
        <w:keepLines/>
        <w:spacing w:after="0"/>
      </w:pPr>
      <w:r>
        <w:t>Namibia</w:t>
      </w:r>
    </w:p>
    <w:p>
      <w:pPr>
        <w:pStyle w:val="itsentry"/>
        <w:keepNext/>
        <w:keepLines/>
        <w:spacing w:after="0"/>
      </w:pPr>
      <w:r>
        <w:t>Shikongo, Lahya</w:t>
      </w:r>
      <w:r>
        <w:t xml:space="preserve"> - </w:t>
      </w:r>
      <w:r>
        <w:rPr>
          <w:color w:val="000000" w:themeColor="hyperlink"/>
          <w:u w:val="single"/>
        </w:rPr>
        <w:hyperlink r:id="rId146">
          <w:r>
            <w:rPr/>
            <w:t>A/C.3/72/SR.16</w:t>
          </w:r>
        </w:hyperlink>
      </w:r>
    </w:p>
    <w:p>
      <w:pPr>
        <w:pStyle w:val="itssubhead"/>
        <w:keepNext/>
        <w:keepLines/>
        <w:spacing w:after="0"/>
      </w:pPr>
      <w:r>
        <w:t>UN. Human Rights Council. Special Rapporteur on Rights of Indigenous Peoples</w:t>
      </w:r>
    </w:p>
    <w:p>
      <w:pPr>
        <w:pStyle w:val="itsentry"/>
        <w:keepNext/>
        <w:keepLines/>
        <w:spacing w:after="0"/>
      </w:pPr>
      <w:r>
        <w:t>Tauli-Corpuz, Victoria</w:t>
      </w:r>
      <w:r>
        <w:t xml:space="preserve"> - </w:t>
      </w:r>
      <w:r>
        <w:rPr>
          <w:color w:val="000000" w:themeColor="hyperlink"/>
          <w:u w:val="single"/>
        </w:rPr>
        <w:hyperlink r:id="rId146">
          <w:r>
            <w:rPr/>
            <w:t>A/C.3/72/SR.16</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146">
          <w:r>
            <w:rPr/>
            <w:t>A/C.3/72/SR.16</w:t>
          </w:r>
        </w:hyperlink>
      </w:r>
    </w:p>
    <w:p>
      <w:pPr>
        <w:pStyle w:val="itssubhead"/>
        <w:keepNext/>
        <w:keepLines/>
        <w:spacing w:after="0"/>
      </w:pPr>
      <w:r>
        <w:t>ILO</w:t>
      </w:r>
    </w:p>
    <w:p>
      <w:pPr>
        <w:pStyle w:val="itsentry"/>
        <w:keepNext/>
        <w:keepLines/>
        <w:spacing w:after="0"/>
      </w:pPr>
      <w:r>
        <w:t>Cassidy, Kevin</w:t>
      </w:r>
      <w:r>
        <w:t xml:space="preserve"> - </w:t>
      </w:r>
      <w:r>
        <w:rPr>
          <w:color w:val="000000" w:themeColor="hyperlink"/>
          <w:u w:val="single"/>
        </w:rPr>
        <w:hyperlink r:id="rId145">
          <w:r>
            <w:rPr/>
            <w:t>A/C.3/72/SR.17</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146">
          <w:r>
            <w:rPr/>
            <w:t>A/C.3/72/SR.16</w:t>
          </w:r>
        </w:hyperlink>
      </w:r>
    </w:p>
    <w:p>
      <w:pPr>
        <w:pStyle w:val="itssubhead"/>
        <w:keepNext/>
        <w:keepLines/>
        <w:spacing w:after="0"/>
      </w:pPr>
      <w:r>
        <w:t>Iraq</w:t>
      </w:r>
    </w:p>
    <w:p>
      <w:pPr>
        <w:pStyle w:val="itsentry"/>
        <w:keepNext/>
        <w:keepLines/>
        <w:spacing w:after="0"/>
      </w:pPr>
      <w:r>
        <w:t xml:space="preserve">Odisho, William Ishaya </w:t>
      </w:r>
      <w:r>
        <w:t xml:space="preserve"> - </w:t>
      </w:r>
      <w:r>
        <w:rPr>
          <w:color w:val="000000" w:themeColor="hyperlink"/>
          <w:u w:val="single"/>
        </w:rPr>
        <w:hyperlink r:id="rId146">
          <w:r>
            <w:rPr/>
            <w:t>A/C.3/72/SR.16</w:t>
          </w:r>
        </w:hyperlink>
      </w:r>
    </w:p>
    <w:p>
      <w:pPr>
        <w:pStyle w:val="itssubhead"/>
        <w:keepNext/>
        <w:keepLines/>
        <w:spacing w:after="0"/>
      </w:pPr>
      <w:r>
        <w:t>Cuba</w:t>
      </w:r>
    </w:p>
    <w:p>
      <w:pPr>
        <w:pStyle w:val="itsentry"/>
        <w:keepNext/>
        <w:keepLines/>
        <w:spacing w:after="0"/>
      </w:pPr>
      <w:r>
        <w:t>Cepero Aguilar, Jorge Luis</w:t>
      </w:r>
      <w:r>
        <w:t xml:space="preserve"> - </w:t>
      </w:r>
      <w:r>
        <w:rPr>
          <w:color w:val="000000" w:themeColor="hyperlink"/>
          <w:u w:val="single"/>
        </w:rPr>
        <w:hyperlink r:id="rId146">
          <w:r>
            <w:rPr/>
            <w:t>A/C.3/72/SR.16</w:t>
          </w:r>
        </w:hyperlink>
      </w:r>
    </w:p>
    <w:p>
      <w:pPr>
        <w:pStyle w:val="itssubhead"/>
        <w:keepNext/>
        <w:keepLines/>
        <w:spacing w:after="0"/>
      </w:pPr>
      <w:r>
        <w:t>France</w:t>
      </w:r>
    </w:p>
    <w:p>
      <w:pPr>
        <w:pStyle w:val="itsentry"/>
        <w:keepNext/>
        <w:keepLines/>
        <w:spacing w:after="0"/>
      </w:pPr>
      <w:r>
        <w:t>Dang, Raphaël</w:t>
      </w:r>
      <w:r>
        <w:t xml:space="preserve"> - </w:t>
      </w:r>
      <w:r>
        <w:rPr>
          <w:color w:val="000000" w:themeColor="hyperlink"/>
          <w:u w:val="single"/>
        </w:rPr>
        <w:hyperlink r:id="rId24">
          <w:r>
            <w:rPr/>
            <w:t>A/C.3/72/SR.50</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146">
          <w:r>
            <w:rPr/>
            <w:t>A/C.3/72/SR.16</w:t>
          </w:r>
        </w:hyperlink>
      </w:r>
    </w:p>
    <w:p>
      <w:pPr>
        <w:pStyle w:val="itssubhead"/>
        <w:keepNext/>
        <w:keepLines/>
        <w:spacing w:after="0"/>
      </w:pPr>
      <w:r>
        <w:t>South Africa</w:t>
      </w:r>
    </w:p>
    <w:p>
      <w:pPr>
        <w:pStyle w:val="itsentry"/>
        <w:keepNext/>
        <w:keepLines/>
        <w:spacing w:after="0"/>
      </w:pPr>
      <w:r>
        <w:t>Diedricks, Meryl Michelle</w:t>
      </w:r>
      <w:r>
        <w:t xml:space="preserve"> - </w:t>
      </w:r>
      <w:r>
        <w:rPr>
          <w:color w:val="000000" w:themeColor="hyperlink"/>
          <w:u w:val="single"/>
        </w:rPr>
        <w:hyperlink r:id="rId146">
          <w:r>
            <w:rPr/>
            <w:t>A/C.3/72/SR.16</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145">
          <w:r>
            <w:rPr/>
            <w:t>A/C.3/72/SR.17</w:t>
          </w:r>
        </w:hyperlink>
      </w:r>
    </w:p>
    <w:p>
      <w:pPr>
        <w:pStyle w:val="itssubhead"/>
        <w:keepNext/>
        <w:keepLines/>
        <w:spacing w:after="0"/>
      </w:pPr>
      <w:r>
        <w:t>United States</w:t>
      </w:r>
    </w:p>
    <w:p>
      <w:pPr>
        <w:pStyle w:val="itsentry"/>
        <w:keepNext/>
        <w:keepLines/>
        <w:spacing w:after="0"/>
      </w:pPr>
      <w:r>
        <w:t>Phipps, Laurie Shestack</w:t>
      </w:r>
      <w:r>
        <w:t xml:space="preserve"> - </w:t>
      </w:r>
      <w:r>
        <w:rPr>
          <w:color w:val="000000" w:themeColor="hyperlink"/>
          <w:u w:val="single"/>
        </w:rPr>
        <w:hyperlink r:id="rId24">
          <w:r>
            <w:rPr/>
            <w:t>A/C.3/72/SR.50</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146">
          <w:r>
            <w:rPr/>
            <w:t>A/C.3/72/SR.16</w:t>
          </w:r>
        </w:hyperlink>
      </w:r>
    </w:p>
    <w:p>
      <w:pPr>
        <w:pStyle w:val="itssubhead"/>
        <w:keepNext/>
        <w:keepLines/>
        <w:spacing w:after="0"/>
      </w:pPr>
      <w:r>
        <w:t>Lao People's Democratic Republic</w:t>
      </w:r>
    </w:p>
    <w:p>
      <w:pPr>
        <w:pStyle w:val="itsentry"/>
        <w:keepNext/>
        <w:keepLines/>
        <w:spacing w:after="0"/>
      </w:pPr>
      <w:r>
        <w:t>Visonnavong, Vilatsone</w:t>
      </w:r>
      <w:r>
        <w:t xml:space="preserve"> - </w:t>
      </w:r>
      <w:r>
        <w:rPr>
          <w:color w:val="000000" w:themeColor="hyperlink"/>
          <w:u w:val="single"/>
        </w:rPr>
        <w:hyperlink r:id="rId146">
          <w:r>
            <w:rPr/>
            <w:t>A/C.3/72/SR.16</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146">
          <w:r>
            <w:rPr/>
            <w:t>A/C.3/72/SR.16</w:t>
          </w:r>
        </w:hyperlink>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146">
          <w:r>
            <w:rPr/>
            <w:t>A/C.3/72/SR.16</w:t>
          </w:r>
        </w:hyperlink>
      </w:r>
      <w:r>
        <w:t xml:space="preserve">; </w:t>
      </w:r>
      <w:r>
        <w:rPr>
          <w:color w:val="000000" w:themeColor="hyperlink"/>
          <w:u w:val="single"/>
        </w:rPr>
        <w:hyperlink r:id="rId145">
          <w:r>
            <w:rPr/>
            <w:t>A/C.3/72/SR.17</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146">
          <w:r>
            <w:rPr/>
            <w:t>A/C.3/72/SR.16</w:t>
          </w:r>
        </w:hyperlink>
      </w:r>
    </w:p>
    <w:p>
      <w:pPr>
        <w:pStyle w:val="itsentry"/>
        <w:keepNext/>
        <w:keepLines/>
        <w:spacing w:after="0"/>
      </w:pPr>
      <w:r>
        <w:t>Overskott, Daniel</w:t>
      </w:r>
      <w:r>
        <w:t xml:space="preserve"> - </w:t>
      </w:r>
      <w:r>
        <w:rPr>
          <w:color w:val="000000" w:themeColor="hyperlink"/>
          <w:u w:val="single"/>
        </w:rPr>
        <w:hyperlink r:id="rId146">
          <w:r>
            <w:rPr/>
            <w:t>A/C.3/72/SR.16</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Lithuania</w:t>
      </w:r>
    </w:p>
    <w:p>
      <w:pPr>
        <w:pStyle w:val="itsentry"/>
        <w:keepNext/>
        <w:keepLines/>
        <w:spacing w:after="0"/>
      </w:pPr>
      <w:r>
        <w:t>Birstunaite, Laima</w:t>
      </w:r>
      <w:r>
        <w:t xml:space="preserve"> - </w:t>
      </w:r>
      <w:r>
        <w:rPr>
          <w:color w:val="000000" w:themeColor="hyperlink"/>
          <w:u w:val="single"/>
        </w:rPr>
        <w:hyperlink r:id="rId146">
          <w:r>
            <w:rPr/>
            <w:t>A/C.3/72/SR.16</w:t>
          </w:r>
        </w:hyperlink>
      </w:r>
    </w:p>
    <w:p>
      <w:pPr>
        <w:pStyle w:val="itssubhead"/>
        <w:keepNext/>
        <w:keepLines/>
        <w:spacing w:after="0"/>
      </w:pPr>
      <w:r>
        <w:t>Philippines</w:t>
      </w:r>
    </w:p>
    <w:p>
      <w:pPr>
        <w:pStyle w:val="itsentry"/>
        <w:keepNext/>
        <w:keepLines/>
        <w:spacing w:after="0"/>
      </w:pPr>
      <w:r>
        <w:t>Cantada, Therese Rodriguez</w:t>
      </w:r>
      <w:r>
        <w:t xml:space="preserve"> - </w:t>
      </w:r>
      <w:r>
        <w:rPr>
          <w:color w:val="000000" w:themeColor="hyperlink"/>
          <w:u w:val="single"/>
        </w:rPr>
        <w:hyperlink r:id="rId145">
          <w:r>
            <w:rPr/>
            <w:t>A/C.3/72/SR.17</w:t>
          </w:r>
        </w:hyperlink>
      </w:r>
      <w:r>
        <w:br/>
      </w:r>
    </w:p>
    <w:p>
      <w:pPr>
        <w:pStyle w:val="itshead"/>
        <w:keepNext/>
        <w:keepLines/>
      </w:pPr>
      <w:r>
        <w:t>INDIGENOUS PEOPLES--CONFERENCE (2014 : NEW YORK) (Agenda Item 69b)</w:t>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145">
          <w:r>
            <w:rPr/>
            <w:t>A/C.3/72/SR.17</w:t>
          </w:r>
        </w:hyperlink>
      </w:r>
    </w:p>
    <w:p>
      <w:pPr>
        <w:pStyle w:val="itssubhead"/>
        <w:keepNext/>
        <w:keepLines/>
        <w:spacing w:after="0"/>
      </w:pPr>
      <w:r>
        <w:t>Ecuador</w:t>
      </w:r>
    </w:p>
    <w:p>
      <w:pPr>
        <w:pStyle w:val="itsentry"/>
        <w:keepNext/>
        <w:keepLines/>
        <w:spacing w:after="0"/>
      </w:pPr>
      <w:r>
        <w:t>Tituaña Matango, Diego Alonso</w:t>
      </w:r>
      <w:r>
        <w:t xml:space="preserve"> - </w:t>
      </w:r>
      <w:r>
        <w:rPr>
          <w:color w:val="000000" w:themeColor="hyperlink"/>
          <w:u w:val="single"/>
        </w:rPr>
        <w:hyperlink r:id="rId145">
          <w:r>
            <w:rPr/>
            <w:t>A/C.3/72/SR.17</w:t>
          </w:r>
        </w:hyperlink>
      </w:r>
    </w:p>
    <w:p>
      <w:pPr>
        <w:pStyle w:val="itssubhead"/>
        <w:keepNext/>
        <w:keepLines/>
        <w:spacing w:after="0"/>
      </w:pPr>
      <w:r>
        <w:t>Russian Federation</w:t>
      </w:r>
    </w:p>
    <w:p>
      <w:pPr>
        <w:pStyle w:val="itsentry"/>
        <w:keepNext/>
        <w:keepLines/>
        <w:spacing w:after="0"/>
      </w:pPr>
      <w:r>
        <w:t>Likina, Ms.</w:t>
      </w:r>
      <w:r>
        <w:t xml:space="preserve"> - </w:t>
      </w:r>
      <w:r>
        <w:rPr>
          <w:color w:val="000000" w:themeColor="hyperlink"/>
          <w:u w:val="single"/>
        </w:rPr>
        <w:hyperlink r:id="rId145">
          <w:r>
            <w:rPr/>
            <w:t>A/C.3/72/SR.17</w:t>
          </w:r>
        </w:hyperlink>
      </w:r>
    </w:p>
    <w:p>
      <w:pPr>
        <w:pStyle w:val="itssubhead"/>
        <w:keepNext/>
        <w:keepLines/>
        <w:spacing w:after="0"/>
      </w:pPr>
      <w:r>
        <w:t>Paraguay</w:t>
      </w:r>
    </w:p>
    <w:p>
      <w:pPr>
        <w:pStyle w:val="itsentry"/>
        <w:keepNext/>
        <w:keepLines/>
        <w:spacing w:after="0"/>
      </w:pPr>
      <w:r>
        <w:t xml:space="preserve">Sandoval Espínola, Ana Soledad </w:t>
      </w:r>
      <w:r>
        <w:t xml:space="preserve"> - </w:t>
      </w:r>
      <w:r>
        <w:rPr>
          <w:color w:val="000000" w:themeColor="hyperlink"/>
          <w:u w:val="single"/>
        </w:rPr>
        <w:hyperlink r:id="rId145">
          <w:r>
            <w:rPr/>
            <w:t>A/C.3/72/SR.17</w:t>
          </w:r>
        </w:hyperlink>
      </w:r>
    </w:p>
    <w:p>
      <w:pPr>
        <w:pStyle w:val="itssubhead"/>
        <w:keepNext/>
        <w:keepLines/>
        <w:spacing w:after="0"/>
      </w:pPr>
      <w:r>
        <w:t>FAO</w:t>
      </w:r>
    </w:p>
    <w:p>
      <w:pPr>
        <w:pStyle w:val="itsentry"/>
        <w:keepNext/>
        <w:keepLines/>
        <w:spacing w:after="0"/>
      </w:pPr>
      <w:r>
        <w:t>Kovacs, Mariann</w:t>
      </w:r>
      <w:r>
        <w:t xml:space="preserve"> - </w:t>
      </w:r>
      <w:r>
        <w:rPr>
          <w:color w:val="000000" w:themeColor="hyperlink"/>
          <w:u w:val="single"/>
        </w:rPr>
        <w:hyperlink r:id="rId145">
          <w:r>
            <w:rPr/>
            <w:t>A/C.3/72/SR.17</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145">
          <w:r>
            <w:rPr/>
            <w:t>A/C.3/72/SR.17</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145">
          <w:r>
            <w:rPr/>
            <w:t>A/C.3/72/SR.17</w:t>
          </w:r>
        </w:hyperlink>
      </w:r>
    </w:p>
    <w:p>
      <w:pPr>
        <w:pStyle w:val="itssubhead"/>
        <w:keepNext/>
        <w:keepLines/>
        <w:spacing w:after="0"/>
      </w:pPr>
      <w:r>
        <w:t>Honduras</w:t>
      </w:r>
    </w:p>
    <w:p>
      <w:pPr>
        <w:pStyle w:val="itsentry"/>
        <w:keepNext/>
        <w:keepLines/>
        <w:spacing w:after="0"/>
      </w:pPr>
      <w:r>
        <w:t>Juárez, Rosa Lobo</w:t>
      </w:r>
      <w:r>
        <w:t xml:space="preserve"> - </w:t>
      </w:r>
      <w:r>
        <w:rPr>
          <w:color w:val="000000" w:themeColor="hyperlink"/>
          <w:u w:val="single"/>
        </w:rPr>
        <w:hyperlink r:id="rId145">
          <w:r>
            <w:rPr/>
            <w:t>A/C.3/72/SR.17</w:t>
          </w:r>
        </w:hyperlink>
      </w:r>
    </w:p>
    <w:p>
      <w:pPr>
        <w:pStyle w:val="itssubhead"/>
        <w:keepNext/>
        <w:keepLines/>
        <w:spacing w:after="0"/>
      </w:pPr>
      <w:r>
        <w:t>ILO</w:t>
      </w:r>
    </w:p>
    <w:p>
      <w:pPr>
        <w:pStyle w:val="itsentry"/>
        <w:keepNext/>
        <w:keepLines/>
        <w:spacing w:after="0"/>
      </w:pPr>
      <w:r>
        <w:t>Cassidy, Kevin</w:t>
      </w:r>
      <w:r>
        <w:t xml:space="preserve"> - </w:t>
      </w:r>
      <w:r>
        <w:rPr>
          <w:color w:val="000000" w:themeColor="hyperlink"/>
          <w:u w:val="single"/>
        </w:rPr>
        <w:hyperlink r:id="rId145">
          <w:r>
            <w:rPr/>
            <w:t>A/C.3/72/SR.17</w:t>
          </w:r>
        </w:hyperlink>
      </w:r>
    </w:p>
    <w:p>
      <w:pPr>
        <w:pStyle w:val="itssubhead"/>
        <w:keepNext/>
        <w:keepLines/>
        <w:spacing w:after="0"/>
      </w:pPr>
      <w:r>
        <w:t>Philippines</w:t>
      </w:r>
    </w:p>
    <w:p>
      <w:pPr>
        <w:pStyle w:val="itsentry"/>
        <w:keepNext/>
        <w:keepLines/>
        <w:spacing w:after="0"/>
      </w:pPr>
      <w:r>
        <w:t>Cantada, Therese Rodriguez</w:t>
      </w:r>
      <w:r>
        <w:t xml:space="preserve"> - </w:t>
      </w:r>
      <w:r>
        <w:rPr>
          <w:color w:val="000000" w:themeColor="hyperlink"/>
          <w:u w:val="single"/>
        </w:rPr>
        <w:hyperlink r:id="rId145">
          <w:r>
            <w:rPr/>
            <w:t>A/C.3/72/SR.17</w:t>
          </w:r>
        </w:hyperlink>
      </w:r>
      <w:r>
        <w:br/>
      </w:r>
    </w:p>
    <w:p>
      <w:pPr>
        <w:pStyle w:val="itshead"/>
        <w:keepNext/>
        <w:keepLines/>
      </w:pPr>
      <w:r>
        <w:t>INFORMATION (Agenda Item 57)</w:t>
      </w:r>
    </w:p>
    <w:p>
      <w:pPr>
        <w:pStyle w:val="itssubhead"/>
        <w:keepNext/>
        <w:keepLines/>
        <w:spacing w:after="0"/>
      </w:pPr>
      <w:r>
        <w:t>Groupe des Pays francophones auprès des Nations Unies</w:t>
      </w:r>
    </w:p>
    <w:p>
      <w:pPr>
        <w:pStyle w:val="itsentry"/>
        <w:keepNext/>
        <w:keepLines/>
        <w:spacing w:after="0"/>
      </w:pPr>
      <w:r>
        <w:t>Fofana, Mariame  (Burkina Faso)</w:t>
      </w:r>
      <w:r>
        <w:t xml:space="preserve"> - </w:t>
      </w:r>
      <w:r>
        <w:rPr>
          <w:color w:val="000000" w:themeColor="hyperlink"/>
          <w:u w:val="single"/>
        </w:rPr>
        <w:hyperlink r:id="rId147">
          <w:r>
            <w:rPr/>
            <w:t>A/C.4/72/SR.14</w:t>
          </w:r>
        </w:hyperlink>
      </w:r>
    </w:p>
    <w:p>
      <w:pPr>
        <w:pStyle w:val="itssubhead"/>
        <w:keepNext/>
        <w:keepLines/>
        <w:spacing w:after="0"/>
      </w:pPr>
      <w:r>
        <w:t>Tunisia</w:t>
      </w:r>
    </w:p>
    <w:p>
      <w:pPr>
        <w:pStyle w:val="itsentry"/>
        <w:keepNext/>
        <w:keepLines/>
        <w:spacing w:after="0"/>
      </w:pPr>
      <w:r>
        <w:t>Naouali, Nasreddine</w:t>
      </w:r>
      <w:r>
        <w:t xml:space="preserve"> - </w:t>
      </w:r>
      <w:r>
        <w:rPr>
          <w:color w:val="000000" w:themeColor="hyperlink"/>
          <w:u w:val="single"/>
        </w:rPr>
        <w:hyperlink r:id="rId148">
          <w:r>
            <w:rPr/>
            <w:t>A/C.4/72/SR.15</w:t>
          </w:r>
        </w:hyperlink>
      </w:r>
    </w:p>
    <w:p>
      <w:pPr>
        <w:pStyle w:val="itssubhead"/>
        <w:keepNext/>
        <w:keepLines/>
        <w:spacing w:after="0"/>
      </w:pPr>
      <w:r>
        <w:t>Paraguay</w:t>
      </w:r>
    </w:p>
    <w:p>
      <w:pPr>
        <w:pStyle w:val="itsentry"/>
        <w:keepNext/>
        <w:keepLines/>
        <w:spacing w:after="0"/>
      </w:pPr>
      <w:r>
        <w:t>Sanabria Rivarola, José O.</w:t>
      </w:r>
      <w:r>
        <w:t xml:space="preserve"> - </w:t>
      </w:r>
      <w:r>
        <w:rPr>
          <w:color w:val="000000" w:themeColor="hyperlink"/>
          <w:u w:val="single"/>
        </w:rPr>
        <w:hyperlink r:id="rId147">
          <w:r>
            <w:rPr/>
            <w:t>A/C.4/72/SR.14</w:t>
          </w:r>
        </w:hyperlink>
      </w:r>
    </w:p>
    <w:p>
      <w:pPr>
        <w:pStyle w:val="itssubhead"/>
        <w:keepNext/>
        <w:keepLines/>
        <w:spacing w:after="0"/>
      </w:pPr>
      <w:r>
        <w:t>Grupo de Amigos del Español en las Naciones Unidas</w:t>
      </w:r>
    </w:p>
    <w:p>
      <w:pPr>
        <w:pStyle w:val="itsentry"/>
        <w:keepNext/>
        <w:keepLines/>
        <w:spacing w:after="0"/>
      </w:pPr>
      <w:r>
        <w:t>Meza-Cuadra Velásquez, Gustavo Adolfo (Peru)</w:t>
      </w:r>
      <w:r>
        <w:t xml:space="preserve"> - </w:t>
      </w:r>
      <w:r>
        <w:rPr>
          <w:color w:val="000000" w:themeColor="hyperlink"/>
          <w:u w:val="single"/>
        </w:rPr>
        <w:hyperlink r:id="rId147">
          <w:r>
            <w:rPr/>
            <w:t>A/C.4/72/SR.14</w:t>
          </w:r>
        </w:hyperlink>
      </w:r>
    </w:p>
    <w:p>
      <w:pPr>
        <w:pStyle w:val="itssubhead"/>
        <w:keepNext/>
        <w:keepLines/>
        <w:spacing w:after="0"/>
      </w:pPr>
      <w:r>
        <w:t>Iran (Islamic Republic of)</w:t>
      </w:r>
    </w:p>
    <w:p>
      <w:pPr>
        <w:pStyle w:val="itsentry"/>
        <w:keepNext/>
        <w:keepLines/>
        <w:spacing w:after="0"/>
      </w:pPr>
      <w:r>
        <w:t>Maleki, Hossein</w:t>
      </w:r>
      <w:r>
        <w:t xml:space="preserve"> - </w:t>
      </w:r>
      <w:r>
        <w:rPr>
          <w:color w:val="000000" w:themeColor="hyperlink"/>
          <w:u w:val="single"/>
        </w:rPr>
        <w:hyperlink r:id="rId147">
          <w:r>
            <w:rPr/>
            <w:t>A/C.4/72/SR.14</w:t>
          </w:r>
        </w:hyperlink>
      </w:r>
    </w:p>
    <w:p>
      <w:pPr>
        <w:pStyle w:val="itssubhead"/>
        <w:keepNext/>
        <w:keepLines/>
        <w:spacing w:after="0"/>
      </w:pPr>
      <w:r>
        <w:t>Australia</w:t>
      </w:r>
    </w:p>
    <w:p>
      <w:pPr>
        <w:pStyle w:val="itsentry"/>
        <w:keepNext/>
        <w:keepLines/>
        <w:spacing w:after="0"/>
      </w:pPr>
      <w:r>
        <w:t>Ashby, Rowan Robert</w:t>
      </w:r>
      <w:r>
        <w:t xml:space="preserve"> - </w:t>
      </w:r>
      <w:r>
        <w:rPr>
          <w:color w:val="000000" w:themeColor="hyperlink"/>
          <w:u w:val="single"/>
        </w:rPr>
        <w:hyperlink r:id="rId149">
          <w:r>
            <w:rPr/>
            <w:t>A/C.4/72/SR.16</w:t>
          </w:r>
        </w:hyperlink>
      </w:r>
    </w:p>
    <w:p>
      <w:pPr>
        <w:pStyle w:val="itssubhead"/>
        <w:keepNext/>
        <w:keepLines/>
        <w:spacing w:after="0"/>
      </w:pPr>
      <w:r>
        <w:t>Madagascar</w:t>
      </w:r>
    </w:p>
    <w:p>
      <w:pPr>
        <w:pStyle w:val="itsentry"/>
        <w:keepNext/>
        <w:keepLines/>
        <w:spacing w:after="0"/>
      </w:pPr>
      <w:r>
        <w:t>Andrianarivelo-Razafy, Zina</w:t>
      </w:r>
      <w:r>
        <w:t xml:space="preserve"> - </w:t>
      </w:r>
      <w:r>
        <w:rPr>
          <w:color w:val="000000" w:themeColor="hyperlink"/>
          <w:u w:val="single"/>
        </w:rPr>
        <w:hyperlink r:id="rId148">
          <w:r>
            <w:rPr/>
            <w:t>A/C.4/72/SR.15</w:t>
          </w:r>
        </w:hyperlink>
      </w:r>
    </w:p>
    <w:p>
      <w:pPr>
        <w:pStyle w:val="itssubhead"/>
        <w:keepNext/>
        <w:keepLines/>
        <w:spacing w:after="0"/>
      </w:pPr>
      <w:r>
        <w:t>Morocco</w:t>
      </w:r>
    </w:p>
    <w:p>
      <w:pPr>
        <w:pStyle w:val="itsentry"/>
        <w:keepNext/>
        <w:keepLines/>
        <w:spacing w:after="0"/>
      </w:pPr>
      <w:r>
        <w:t>Halfaoui, Yasser</w:t>
      </w:r>
      <w:r>
        <w:t xml:space="preserve"> - </w:t>
      </w:r>
      <w:r>
        <w:rPr>
          <w:color w:val="000000" w:themeColor="hyperlink"/>
          <w:u w:val="single"/>
        </w:rPr>
        <w:hyperlink r:id="rId149">
          <w:r>
            <w:rPr/>
            <w:t>A/C.4/72/SR.16</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148">
          <w:r>
            <w:rPr/>
            <w:t>A/C.4/72/SR.15</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148">
          <w:r>
            <w:rPr/>
            <w:t>A/C.4/72/SR.15</w:t>
          </w:r>
        </w:hyperlink>
      </w:r>
    </w:p>
    <w:p>
      <w:pPr>
        <w:pStyle w:val="itssubhead"/>
        <w:keepNext/>
        <w:keepLines/>
        <w:spacing w:after="0"/>
      </w:pPr>
      <w:r>
        <w:t>Comunidade dos Países de Língua Portuguesa</w:t>
      </w:r>
    </w:p>
    <w:p>
      <w:pPr>
        <w:pStyle w:val="itsentry"/>
        <w:keepNext/>
        <w:keepLines/>
        <w:spacing w:after="0"/>
      </w:pPr>
      <w:r>
        <w:t>Meyer, Frederico S. Duque Estrada (Brazil)</w:t>
      </w:r>
      <w:r>
        <w:t xml:space="preserve"> - </w:t>
      </w:r>
      <w:r>
        <w:rPr>
          <w:color w:val="000000" w:themeColor="hyperlink"/>
          <w:u w:val="single"/>
        </w:rPr>
        <w:hyperlink r:id="rId147">
          <w:r>
            <w:rPr/>
            <w:t>A/C.4/72/SR.14</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147">
          <w:r>
            <w:rPr/>
            <w:t>A/C.4/72/SR.14</w:t>
          </w:r>
        </w:hyperlink>
      </w:r>
    </w:p>
    <w:p>
      <w:pPr>
        <w:pStyle w:val="itssubhead"/>
        <w:keepNext/>
        <w:keepLines/>
        <w:spacing w:after="0"/>
      </w:pPr>
      <w:r>
        <w:t>Saudi Arabia</w:t>
      </w:r>
    </w:p>
    <w:p>
      <w:pPr>
        <w:pStyle w:val="itsentry"/>
        <w:keepNext/>
        <w:keepLines/>
        <w:spacing w:after="0"/>
      </w:pPr>
      <w:r>
        <w:t>Al-Dab'an, Yasser</w:t>
      </w:r>
      <w:r>
        <w:t xml:space="preserve"> - </w:t>
      </w:r>
      <w:r>
        <w:rPr>
          <w:color w:val="000000" w:themeColor="hyperlink"/>
          <w:u w:val="single"/>
        </w:rPr>
        <w:hyperlink r:id="rId148">
          <w:r>
            <w:rPr/>
            <w:t>A/C.4/72/SR.15</w:t>
          </w:r>
        </w:hyperlink>
      </w:r>
    </w:p>
    <w:p>
      <w:pPr>
        <w:pStyle w:val="itssubhead"/>
        <w:keepNext/>
        <w:keepLines/>
        <w:spacing w:after="0"/>
      </w:pPr>
      <w:r>
        <w:t>Ukraine</w:t>
      </w:r>
    </w:p>
    <w:p>
      <w:pPr>
        <w:pStyle w:val="itsentry"/>
        <w:keepNext/>
        <w:keepLines/>
        <w:spacing w:after="0"/>
      </w:pPr>
      <w:r>
        <w:t>Nikolenko, Oleg</w:t>
      </w:r>
      <w:r>
        <w:t xml:space="preserve"> - </w:t>
      </w:r>
      <w:r>
        <w:rPr>
          <w:color w:val="000000" w:themeColor="hyperlink"/>
          <w:u w:val="single"/>
        </w:rPr>
        <w:hyperlink r:id="rId148">
          <w:r>
            <w:rPr/>
            <w:t>A/C.4/72/SR.15</w:t>
          </w:r>
        </w:hyperlink>
      </w:r>
    </w:p>
    <w:p>
      <w:pPr>
        <w:pStyle w:val="itssubhead"/>
        <w:keepNext/>
        <w:keepLines/>
        <w:spacing w:after="0"/>
      </w:pPr>
      <w:r>
        <w:t>Community of Latin American and Caribbean States</w:t>
      </w:r>
    </w:p>
    <w:p>
      <w:pPr>
        <w:pStyle w:val="itsentry"/>
        <w:keepNext/>
        <w:keepLines/>
        <w:spacing w:after="0"/>
      </w:pPr>
      <w:r>
        <w:t>Rivera Sánchez, Carla Esperanza (El Salvador)</w:t>
      </w:r>
      <w:r>
        <w:t xml:space="preserve"> - </w:t>
      </w:r>
      <w:r>
        <w:rPr>
          <w:color w:val="000000" w:themeColor="hyperlink"/>
          <w:u w:val="single"/>
        </w:rPr>
        <w:hyperlink r:id="rId147">
          <w:r>
            <w:rPr/>
            <w:t>A/C.4/72/SR.14</w:t>
          </w:r>
        </w:hyperlink>
      </w:r>
    </w:p>
    <w:p>
      <w:pPr>
        <w:pStyle w:val="itssubhead"/>
        <w:keepNext/>
        <w:keepLines/>
        <w:spacing w:after="0"/>
      </w:pPr>
      <w:r>
        <w:t>Canada</w:t>
      </w:r>
    </w:p>
    <w:p>
      <w:pPr>
        <w:pStyle w:val="itsentry"/>
        <w:keepNext/>
        <w:keepLines/>
        <w:spacing w:after="0"/>
      </w:pPr>
      <w:r>
        <w:t>Hunter, Sarah</w:t>
      </w:r>
      <w:r>
        <w:t xml:space="preserve"> - </w:t>
      </w:r>
      <w:r>
        <w:rPr>
          <w:color w:val="000000" w:themeColor="hyperlink"/>
          <w:u w:val="single"/>
        </w:rPr>
        <w:hyperlink r:id="rId149">
          <w:r>
            <w:rPr/>
            <w:t>A/C.4/72/SR.16</w:t>
          </w:r>
        </w:hyperlink>
      </w:r>
    </w:p>
    <w:p>
      <w:pPr>
        <w:pStyle w:val="itssubhead"/>
        <w:keepNext/>
        <w:keepLines/>
        <w:spacing w:after="0"/>
      </w:pPr>
      <w:r>
        <w:t>ASEAN</w:t>
      </w:r>
    </w:p>
    <w:p>
      <w:pPr>
        <w:pStyle w:val="itsentry"/>
        <w:keepNext/>
        <w:keepLines/>
        <w:spacing w:after="0"/>
      </w:pPr>
      <w:r>
        <w:t>Rahdiansyah, Danny (Indonesia)</w:t>
      </w:r>
      <w:r>
        <w:t xml:space="preserve"> - </w:t>
      </w:r>
      <w:r>
        <w:rPr>
          <w:color w:val="000000" w:themeColor="hyperlink"/>
          <w:u w:val="single"/>
        </w:rPr>
        <w:hyperlink r:id="rId147">
          <w:r>
            <w:rPr/>
            <w:t>A/C.4/72/SR.14</w:t>
          </w:r>
        </w:hyperlink>
      </w:r>
    </w:p>
    <w:p>
      <w:pPr>
        <w:pStyle w:val="itssubhead"/>
        <w:keepNext/>
        <w:keepLines/>
        <w:spacing w:after="0"/>
      </w:pPr>
      <w:r>
        <w:t>Venezuela (Bolivarian Republic of)</w:t>
      </w:r>
    </w:p>
    <w:p>
      <w:pPr>
        <w:pStyle w:val="itsentry"/>
        <w:keepNext/>
        <w:keepLines/>
        <w:spacing w:after="0"/>
      </w:pPr>
      <w:r>
        <w:t>Rodríguez Silva, Yumaira Coromoto</w:t>
      </w:r>
      <w:r>
        <w:t xml:space="preserve"> - </w:t>
      </w:r>
      <w:r>
        <w:rPr>
          <w:color w:val="000000" w:themeColor="hyperlink"/>
          <w:u w:val="single"/>
        </w:rPr>
        <w:hyperlink r:id="rId147">
          <w:r>
            <w:rPr/>
            <w:t>A/C.4/72/SR.14</w:t>
          </w:r>
        </w:hyperlink>
      </w:r>
      <w:r>
        <w:t xml:space="preserve">; </w:t>
      </w:r>
      <w:r>
        <w:rPr>
          <w:color w:val="000000" w:themeColor="hyperlink"/>
          <w:u w:val="single"/>
        </w:rPr>
        <w:hyperlink r:id="rId148">
          <w:r>
            <w:rPr/>
            <w:t>A/C.4/72/SR.15</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148">
          <w:r>
            <w:rPr/>
            <w:t>A/C.4/72/SR.15</w:t>
          </w:r>
        </w:hyperlink>
      </w:r>
    </w:p>
    <w:p>
      <w:pPr>
        <w:pStyle w:val="itssubhead"/>
        <w:keepNext/>
        <w:keepLines/>
        <w:spacing w:after="0"/>
      </w:pPr>
      <w:r>
        <w:t>Guatemala</w:t>
      </w:r>
    </w:p>
    <w:p>
      <w:pPr>
        <w:pStyle w:val="itsentry"/>
        <w:keepNext/>
        <w:keepLines/>
        <w:spacing w:after="0"/>
      </w:pPr>
      <w:r>
        <w:t>Castañeda Solares, Omar</w:t>
      </w:r>
      <w:r>
        <w:t xml:space="preserve"> - </w:t>
      </w:r>
      <w:r>
        <w:rPr>
          <w:color w:val="000000" w:themeColor="hyperlink"/>
          <w:u w:val="single"/>
        </w:rPr>
        <w:hyperlink r:id="rId147">
          <w:r>
            <w:rPr/>
            <w:t>A/C.4/72/SR.14</w:t>
          </w:r>
        </w:hyperlink>
      </w:r>
    </w:p>
    <w:p>
      <w:pPr>
        <w:pStyle w:val="itssubhead"/>
        <w:keepNext/>
        <w:keepLines/>
        <w:spacing w:after="0"/>
      </w:pPr>
      <w:r>
        <w:t>Libya</w:t>
      </w:r>
    </w:p>
    <w:p>
      <w:pPr>
        <w:pStyle w:val="itsentry"/>
        <w:keepNext/>
        <w:keepLines/>
        <w:spacing w:after="0"/>
      </w:pPr>
      <w:r>
        <w:t>Belkheir, Ezzidin Y.A.</w:t>
      </w:r>
      <w:r>
        <w:t xml:space="preserve"> - </w:t>
      </w:r>
      <w:r>
        <w:rPr>
          <w:color w:val="000000" w:themeColor="hyperlink"/>
          <w:u w:val="single"/>
        </w:rPr>
        <w:hyperlink r:id="rId148">
          <w:r>
            <w:rPr/>
            <w:t>A/C.4/72/SR.15</w:t>
          </w:r>
        </w:hyperlink>
      </w:r>
    </w:p>
    <w:p>
      <w:pPr>
        <w:pStyle w:val="itssubhead"/>
        <w:keepNext/>
        <w:keepLines/>
        <w:spacing w:after="0"/>
      </w:pPr>
      <w:r>
        <w:t>France</w:t>
      </w:r>
    </w:p>
    <w:p>
      <w:pPr>
        <w:pStyle w:val="itsentry"/>
        <w:keepNext/>
        <w:keepLines/>
        <w:spacing w:after="0"/>
      </w:pPr>
      <w:r>
        <w:t>Lapouge, Jacques</w:t>
      </w:r>
      <w:r>
        <w:t xml:space="preserve"> - </w:t>
      </w:r>
      <w:r>
        <w:rPr>
          <w:color w:val="000000" w:themeColor="hyperlink"/>
          <w:u w:val="single"/>
        </w:rPr>
        <w:hyperlink r:id="rId148">
          <w:r>
            <w:rPr/>
            <w:t>A/C.4/72/SR.15</w:t>
          </w:r>
        </w:hyperlink>
      </w:r>
    </w:p>
    <w:p>
      <w:pPr>
        <w:pStyle w:val="itssubhead"/>
        <w:keepNext/>
        <w:keepLines/>
        <w:spacing w:after="0"/>
      </w:pPr>
      <w:r>
        <w:t>Group of 77</w:t>
      </w:r>
    </w:p>
    <w:p>
      <w:pPr>
        <w:pStyle w:val="itsentry"/>
        <w:keepNext/>
        <w:keepLines/>
        <w:spacing w:after="0"/>
      </w:pPr>
      <w:r>
        <w:t>Zambrano Ortiz, Mario (Ecuador)</w:t>
      </w:r>
      <w:r>
        <w:t xml:space="preserve"> - </w:t>
      </w:r>
      <w:r>
        <w:rPr>
          <w:color w:val="000000" w:themeColor="hyperlink"/>
          <w:u w:val="single"/>
        </w:rPr>
        <w:hyperlink r:id="rId147">
          <w:r>
            <w:rPr/>
            <w:t>A/C.4/72/SR.14</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UN. Under-Secretary-General for Global Communications</w:t>
      </w:r>
    </w:p>
    <w:p>
      <w:pPr>
        <w:pStyle w:val="itsentry"/>
        <w:keepNext/>
        <w:keepLines/>
        <w:spacing w:after="0"/>
      </w:pPr>
      <w:r>
        <w:t>Smale, Alison</w:t>
      </w:r>
      <w:r>
        <w:t xml:space="preserve"> - </w:t>
      </w:r>
      <w:r>
        <w:rPr>
          <w:color w:val="000000" w:themeColor="hyperlink"/>
          <w:u w:val="single"/>
        </w:rPr>
        <w:hyperlink r:id="rId147">
          <w:r>
            <w:rPr/>
            <w:t>A/C.4/72/SR.14</w:t>
          </w:r>
        </w:hyperlink>
      </w:r>
    </w:p>
    <w:p>
      <w:pPr>
        <w:pStyle w:val="itssubhead"/>
        <w:keepNext/>
        <w:keepLines/>
        <w:spacing w:after="0"/>
      </w:pPr>
      <w:r>
        <w:t>United Arab Emirates</w:t>
      </w:r>
    </w:p>
    <w:p>
      <w:pPr>
        <w:pStyle w:val="itsentry"/>
        <w:keepNext/>
        <w:keepLines/>
        <w:spacing w:after="0"/>
      </w:pPr>
      <w:r>
        <w:t>Alhammadi, Yousif Ali</w:t>
      </w:r>
      <w:r>
        <w:t xml:space="preserve"> - </w:t>
      </w:r>
      <w:r>
        <w:rPr>
          <w:color w:val="000000" w:themeColor="hyperlink"/>
          <w:u w:val="single"/>
        </w:rPr>
        <w:hyperlink r:id="rId148">
          <w:r>
            <w:rPr/>
            <w:t>A/C.4/72/SR.15</w:t>
          </w:r>
        </w:hyperlink>
      </w:r>
    </w:p>
    <w:p>
      <w:pPr>
        <w:pStyle w:val="itssubhead"/>
        <w:keepNext/>
        <w:keepLines/>
        <w:spacing w:after="0"/>
      </w:pPr>
      <w:r>
        <w:t>United States</w:t>
      </w:r>
    </w:p>
    <w:p>
      <w:pPr>
        <w:pStyle w:val="itsentry"/>
        <w:keepNext/>
        <w:keepLines/>
        <w:spacing w:after="0"/>
      </w:pPr>
      <w:r>
        <w:t>Kendrick, Max</w:t>
      </w:r>
      <w:r>
        <w:t xml:space="preserve"> - </w:t>
      </w:r>
      <w:r>
        <w:rPr>
          <w:color w:val="000000" w:themeColor="hyperlink"/>
          <w:u w:val="single"/>
        </w:rPr>
        <w:hyperlink r:id="rId149">
          <w:r>
            <w:rPr/>
            <w:t>A/C.4/72/SR.16</w:t>
          </w:r>
        </w:hyperlink>
      </w:r>
    </w:p>
    <w:p>
      <w:pPr>
        <w:pStyle w:val="itssubhead"/>
        <w:keepNext/>
        <w:keepLines/>
        <w:spacing w:after="0"/>
      </w:pPr>
      <w:r>
        <w:t>Syrian Arab Republic</w:t>
      </w:r>
    </w:p>
    <w:p>
      <w:pPr>
        <w:pStyle w:val="itsentry"/>
        <w:keepNext/>
        <w:keepLines/>
        <w:spacing w:after="0"/>
      </w:pPr>
      <w:r>
        <w:t>Mounzer, Mounzer</w:t>
      </w:r>
      <w:r>
        <w:t xml:space="preserve"> - </w:t>
      </w:r>
      <w:r>
        <w:rPr>
          <w:color w:val="000000" w:themeColor="hyperlink"/>
          <w:u w:val="single"/>
        </w:rPr>
        <w:hyperlink r:id="rId147">
          <w:r>
            <w:rPr/>
            <w:t>A/C.4/72/SR.14</w:t>
          </w:r>
        </w:hyperlink>
      </w:r>
    </w:p>
    <w:p>
      <w:pPr>
        <w:pStyle w:val="itssubhead"/>
        <w:keepNext/>
        <w:keepLines/>
        <w:spacing w:after="0"/>
      </w:pPr>
      <w:r>
        <w:t>Organisation internationale de la Francophonie</w:t>
      </w:r>
    </w:p>
    <w:p>
      <w:pPr>
        <w:pStyle w:val="itsentry"/>
        <w:keepNext/>
        <w:keepLines/>
        <w:spacing w:after="0"/>
      </w:pPr>
      <w:r>
        <w:t>Saidane, Narjes</w:t>
      </w:r>
      <w:r>
        <w:t xml:space="preserve"> - </w:t>
      </w:r>
      <w:r>
        <w:rPr>
          <w:color w:val="000000" w:themeColor="hyperlink"/>
          <w:u w:val="single"/>
        </w:rPr>
        <w:hyperlink r:id="rId149">
          <w:r>
            <w:rPr/>
            <w:t>A/C.4/72/SR.16</w:t>
          </w:r>
        </w:hyperlink>
      </w:r>
    </w:p>
    <w:p>
      <w:pPr>
        <w:pStyle w:val="itssubhead"/>
        <w:keepNext/>
        <w:keepLines/>
        <w:spacing w:after="0"/>
      </w:pPr>
      <w:r>
        <w:t>Qatar</w:t>
      </w:r>
    </w:p>
    <w:p>
      <w:pPr>
        <w:pStyle w:val="itsentry"/>
        <w:keepNext/>
        <w:keepLines/>
        <w:spacing w:after="0"/>
      </w:pPr>
      <w:r>
        <w:t>Al Naser, Fatima Mubarak</w:t>
      </w:r>
      <w:r>
        <w:t xml:space="preserve"> - </w:t>
      </w:r>
      <w:r>
        <w:rPr>
          <w:color w:val="000000" w:themeColor="hyperlink"/>
          <w:u w:val="single"/>
        </w:rPr>
        <w:hyperlink r:id="rId148">
          <w:r>
            <w:rPr/>
            <w:t>A/C.4/72/SR.15</w:t>
          </w:r>
        </w:hyperlink>
      </w:r>
    </w:p>
    <w:p>
      <w:pPr>
        <w:pStyle w:val="itssubhead"/>
        <w:keepNext/>
        <w:keepLines/>
        <w:spacing w:after="0"/>
      </w:pPr>
      <w:r>
        <w:t>Egypt</w:t>
      </w:r>
    </w:p>
    <w:p>
      <w:pPr>
        <w:pStyle w:val="itsentry"/>
        <w:keepNext/>
        <w:keepLines/>
        <w:spacing w:after="0"/>
      </w:pPr>
      <w:r>
        <w:t>Elshandawily, Ahmed</w:t>
      </w:r>
      <w:r>
        <w:t xml:space="preserve"> - </w:t>
      </w:r>
      <w:r>
        <w:rPr>
          <w:color w:val="000000" w:themeColor="hyperlink"/>
          <w:u w:val="single"/>
        </w:rPr>
        <w:hyperlink r:id="rId148">
          <w:r>
            <w:rPr/>
            <w:t>A/C.4/72/SR.15</w:t>
          </w:r>
        </w:hyperlink>
      </w:r>
    </w:p>
    <w:p>
      <w:pPr>
        <w:pStyle w:val="itssubhead"/>
        <w:keepNext/>
        <w:keepLines/>
        <w:spacing w:after="0"/>
      </w:pPr>
      <w:r>
        <w:t>India</w:t>
      </w:r>
    </w:p>
    <w:p>
      <w:pPr>
        <w:pStyle w:val="itsentry"/>
        <w:keepNext/>
        <w:keepLines/>
        <w:spacing w:after="0"/>
      </w:pPr>
      <w:r>
        <w:t>Prasad, Suryanarayan Srinivas</w:t>
      </w:r>
      <w:r>
        <w:t xml:space="preserve"> - </w:t>
      </w:r>
      <w:r>
        <w:rPr>
          <w:color w:val="000000" w:themeColor="hyperlink"/>
          <w:u w:val="single"/>
        </w:rPr>
        <w:hyperlink r:id="rId148">
          <w:r>
            <w:rPr/>
            <w:t>A/C.4/72/SR.15</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149">
          <w:r>
            <w:rPr/>
            <w:t>A/C.4/72/SR.16</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147">
          <w:r>
            <w:rPr/>
            <w:t>A/C.4/72/SR.14</w:t>
          </w:r>
        </w:hyperlink>
      </w:r>
    </w:p>
    <w:p>
      <w:pPr>
        <w:pStyle w:val="itssubhead"/>
        <w:keepNext/>
        <w:keepLines/>
        <w:spacing w:after="0"/>
      </w:pPr>
      <w:r>
        <w:t>State of Palestine</w:t>
      </w:r>
    </w:p>
    <w:p>
      <w:pPr>
        <w:pStyle w:val="itsentry"/>
        <w:keepNext/>
        <w:keepLines/>
        <w:spacing w:after="0"/>
      </w:pPr>
      <w:r>
        <w:t>Salem, Sahar</w:t>
      </w:r>
      <w:r>
        <w:t xml:space="preserve"> - </w:t>
      </w:r>
      <w:r>
        <w:rPr>
          <w:color w:val="000000" w:themeColor="hyperlink"/>
          <w:u w:val="single"/>
        </w:rPr>
        <w:hyperlink r:id="rId149">
          <w:r>
            <w:rPr/>
            <w:t>A/C.4/72/SR.16</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148">
          <w:r>
            <w:rPr/>
            <w:t>A/C.4/72/SR.15</w:t>
          </w:r>
        </w:hyperlink>
      </w:r>
      <w:r>
        <w:t xml:space="preserve">; </w:t>
      </w:r>
      <w:r>
        <w:rPr>
          <w:color w:val="000000" w:themeColor="hyperlink"/>
          <w:u w:val="single"/>
        </w:rPr>
        <w:hyperlink r:id="rId149">
          <w:r>
            <w:rPr/>
            <w:t>A/C.4/72/SR.16</w:t>
          </w:r>
        </w:hyperlink>
      </w:r>
    </w:p>
    <w:p>
      <w:pPr>
        <w:pStyle w:val="itssubhead"/>
        <w:keepNext/>
        <w:keepLines/>
        <w:spacing w:after="0"/>
      </w:pPr>
      <w:r>
        <w:t>Caribbean Community</w:t>
      </w:r>
    </w:p>
    <w:p>
      <w:pPr>
        <w:pStyle w:val="itsentry"/>
        <w:keepNext/>
        <w:keepLines/>
        <w:spacing w:after="0"/>
      </w:pPr>
      <w:r>
        <w:t>Beckles, Pennelope Althea (Trinidad and Tobago)</w:t>
      </w:r>
      <w:r>
        <w:t xml:space="preserve"> - </w:t>
      </w:r>
      <w:r>
        <w:rPr>
          <w:color w:val="000000" w:themeColor="hyperlink"/>
          <w:u w:val="single"/>
        </w:rPr>
        <w:hyperlink r:id="rId147">
          <w:r>
            <w:rPr/>
            <w:t>A/C.4/72/SR.14</w:t>
          </w:r>
        </w:hyperlink>
      </w:r>
    </w:p>
    <w:p>
      <w:pPr>
        <w:pStyle w:val="itssubhead"/>
        <w:keepNext/>
        <w:keepLines/>
        <w:spacing w:after="0"/>
      </w:pPr>
      <w:r>
        <w:t>Nigeria</w:t>
      </w:r>
    </w:p>
    <w:p>
      <w:pPr>
        <w:pStyle w:val="itsentry"/>
        <w:keepNext/>
        <w:keepLines/>
        <w:spacing w:after="0"/>
      </w:pPr>
      <w:r>
        <w:t>Okwudili, Michael O.</w:t>
      </w:r>
      <w:r>
        <w:t xml:space="preserve"> - </w:t>
      </w:r>
      <w:r>
        <w:rPr>
          <w:color w:val="000000" w:themeColor="hyperlink"/>
          <w:u w:val="single"/>
        </w:rPr>
        <w:hyperlink r:id="rId148">
          <w:r>
            <w:rPr/>
            <w:t>A/C.4/72/SR.15</w:t>
          </w:r>
        </w:hyperlink>
      </w:r>
    </w:p>
    <w:p>
      <w:pPr>
        <w:pStyle w:val="itssubhead"/>
        <w:keepNext/>
        <w:keepLines/>
        <w:spacing w:after="0"/>
      </w:pPr>
      <w:r>
        <w:t>Sri Lanka</w:t>
      </w:r>
    </w:p>
    <w:p>
      <w:pPr>
        <w:pStyle w:val="itsentry"/>
        <w:keepNext/>
        <w:keepLines/>
        <w:spacing w:after="0"/>
      </w:pPr>
      <w:r>
        <w:t>Samarasinghe, Sonali</w:t>
      </w:r>
      <w:r>
        <w:t xml:space="preserve"> - </w:t>
      </w:r>
      <w:r>
        <w:rPr>
          <w:color w:val="000000" w:themeColor="hyperlink"/>
          <w:u w:val="single"/>
        </w:rPr>
        <w:hyperlink r:id="rId148">
          <w:r>
            <w:rPr/>
            <w:t>A/C.4/72/SR.15</w:t>
          </w:r>
        </w:hyperlink>
      </w:r>
    </w:p>
    <w:p>
      <w:pPr>
        <w:pStyle w:val="itssubhead"/>
        <w:keepNext/>
        <w:keepLines/>
        <w:spacing w:after="0"/>
      </w:pPr>
      <w:r>
        <w:t>Republic of Korea</w:t>
      </w:r>
    </w:p>
    <w:p>
      <w:pPr>
        <w:pStyle w:val="itsentry"/>
        <w:keepNext/>
        <w:keepLines/>
        <w:spacing w:after="0"/>
      </w:pPr>
      <w:r>
        <w:t>Lee, Jooil</w:t>
      </w:r>
      <w:r>
        <w:t xml:space="preserve"> - </w:t>
      </w:r>
      <w:r>
        <w:rPr>
          <w:color w:val="000000" w:themeColor="hyperlink"/>
          <w:u w:val="single"/>
        </w:rPr>
        <w:hyperlink r:id="rId149">
          <w:r>
            <w:rPr/>
            <w:t>A/C.4/72/SR.16</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148">
          <w:r>
            <w:rPr/>
            <w:t>A/C.4/72/SR.15</w:t>
          </w:r>
        </w:hyperlink>
      </w:r>
    </w:p>
    <w:p>
      <w:pPr>
        <w:pStyle w:val="itssubhead"/>
        <w:keepNext/>
        <w:keepLines/>
        <w:spacing w:after="0"/>
      </w:pPr>
      <w:r>
        <w:t>Israel</w:t>
      </w:r>
    </w:p>
    <w:p>
      <w:pPr>
        <w:pStyle w:val="itsentry"/>
        <w:keepNext/>
        <w:keepLines/>
        <w:spacing w:after="0"/>
      </w:pPr>
      <w:r>
        <w:t>Rosenblit, Roi</w:t>
      </w:r>
      <w:r>
        <w:t xml:space="preserve"> - </w:t>
      </w:r>
      <w:r>
        <w:rPr>
          <w:color w:val="000000" w:themeColor="hyperlink"/>
          <w:u w:val="single"/>
        </w:rPr>
        <w:hyperlink r:id="rId148">
          <w:r>
            <w:rPr/>
            <w:t>A/C.4/72/SR.15</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148">
          <w:r>
            <w:rPr/>
            <w:t>A/C.4/72/SR.15</w:t>
          </w:r>
        </w:hyperlink>
      </w:r>
    </w:p>
    <w:p>
      <w:pPr>
        <w:pStyle w:val="itssubhead"/>
        <w:keepNext/>
        <w:keepLines/>
        <w:spacing w:after="0"/>
      </w:pPr>
      <w:r>
        <w:t>UN. Committee on Information. Rapporteur</w:t>
      </w:r>
    </w:p>
    <w:p>
      <w:pPr>
        <w:pStyle w:val="itsentry"/>
        <w:keepNext/>
        <w:keepLines/>
        <w:spacing w:after="0"/>
      </w:pPr>
      <w:r>
        <w:t>Kishimori, Hajime (Japan)</w:t>
      </w:r>
      <w:r>
        <w:t xml:space="preserve"> - </w:t>
      </w:r>
      <w:r>
        <w:rPr>
          <w:color w:val="000000" w:themeColor="hyperlink"/>
          <w:u w:val="single"/>
        </w:rPr>
        <w:hyperlink r:id="rId147">
          <w:r>
            <w:rPr/>
            <w:t>A/C.4/72/SR.14</w:t>
          </w:r>
        </w:hyperlink>
      </w:r>
    </w:p>
    <w:p>
      <w:pPr>
        <w:pStyle w:val="itssubhead"/>
        <w:keepNext/>
        <w:keepLines/>
        <w:spacing w:after="0"/>
      </w:pPr>
      <w:r>
        <w:t>European Union</w:t>
      </w:r>
    </w:p>
    <w:p>
      <w:pPr>
        <w:pStyle w:val="itsentry"/>
        <w:keepNext/>
        <w:keepLines/>
        <w:spacing w:after="0"/>
      </w:pPr>
      <w:r>
        <w:t>Akker, Gerton van den</w:t>
      </w:r>
      <w:r>
        <w:t xml:space="preserve"> - </w:t>
      </w:r>
      <w:r>
        <w:rPr>
          <w:color w:val="000000" w:themeColor="hyperlink"/>
          <w:u w:val="single"/>
        </w:rPr>
        <w:hyperlink r:id="rId147">
          <w:r>
            <w:rPr/>
            <w:t>A/C.4/72/SR.14</w:t>
          </w:r>
        </w:hyperlink>
      </w:r>
    </w:p>
    <w:p>
      <w:pPr>
        <w:pStyle w:val="itssubhead"/>
        <w:keepNext/>
        <w:keepLines/>
        <w:spacing w:after="0"/>
      </w:pPr>
      <w:r>
        <w:t>Myanmar</w:t>
      </w:r>
    </w:p>
    <w:p>
      <w:pPr>
        <w:pStyle w:val="itsentry"/>
        <w:keepNext/>
        <w:keepLines/>
        <w:spacing w:after="0"/>
      </w:pPr>
      <w:r>
        <w:t>Khyne, Hmway Hmway</w:t>
      </w:r>
      <w:r>
        <w:t xml:space="preserve"> - </w:t>
      </w:r>
      <w:r>
        <w:rPr>
          <w:color w:val="000000" w:themeColor="hyperlink"/>
          <w:u w:val="single"/>
        </w:rPr>
        <w:hyperlink r:id="rId148">
          <w:r>
            <w:rPr/>
            <w:t>A/C.4/72/SR.15</w:t>
          </w:r>
        </w:hyperlink>
      </w:r>
    </w:p>
    <w:p>
      <w:pPr>
        <w:pStyle w:val="itssubhead"/>
        <w:keepNext/>
        <w:keepLines/>
        <w:spacing w:after="0"/>
      </w:pPr>
      <w:r>
        <w:t>Japan</w:t>
      </w:r>
    </w:p>
    <w:p>
      <w:pPr>
        <w:pStyle w:val="itsentry"/>
        <w:keepNext/>
        <w:keepLines/>
        <w:spacing w:after="0"/>
      </w:pPr>
      <w:r>
        <w:t>Kishimori, Hajime</w:t>
      </w:r>
      <w:r>
        <w:t xml:space="preserve"> - </w:t>
      </w:r>
      <w:r>
        <w:rPr>
          <w:color w:val="000000" w:themeColor="hyperlink"/>
          <w:u w:val="single"/>
        </w:rPr>
        <w:hyperlink r:id="rId148">
          <w:r>
            <w:rPr/>
            <w:t>A/C.4/72/SR.15</w:t>
          </w:r>
        </w:hyperlink>
      </w:r>
      <w:r>
        <w:t xml:space="preserve">; </w:t>
      </w:r>
      <w:r>
        <w:rPr>
          <w:color w:val="000000" w:themeColor="hyperlink"/>
          <w:u w:val="single"/>
        </w:rPr>
        <w:hyperlink r:id="rId149">
          <w:r>
            <w:rPr/>
            <w:t>A/C.4/72/SR.16</w:t>
          </w:r>
        </w:hyperlink>
      </w:r>
      <w:r>
        <w:br/>
      </w:r>
    </w:p>
    <w:p>
      <w:pPr>
        <w:pStyle w:val="itshead"/>
        <w:keepNext/>
        <w:keepLines/>
      </w:pPr>
      <w:r>
        <w:t>INFORMATION TECHNOLOGY--DEVELOPMENT (Agenda Item 16)</w:t>
      </w:r>
    </w:p>
    <w:p>
      <w:pPr>
        <w:pStyle w:val="itssubhead"/>
        <w:keepNext/>
        <w:keepLines/>
        <w:spacing w:after="0"/>
      </w:pPr>
      <w:r>
        <w:t>UNCTAD</w:t>
      </w:r>
    </w:p>
    <w:p>
      <w:pPr>
        <w:pStyle w:val="itsentry"/>
        <w:keepNext/>
        <w:keepLines/>
        <w:spacing w:after="0"/>
      </w:pPr>
      <w:r>
        <w:t>Sirimanne, Shamika</w:t>
      </w:r>
      <w:r>
        <w:t xml:space="preserve"> - </w:t>
      </w:r>
      <w:r>
        <w:rPr>
          <w:color w:val="000000" w:themeColor="hyperlink"/>
          <w:u w:val="single"/>
        </w:rPr>
        <w:hyperlink r:id="rId111">
          <w:r>
            <w:rPr/>
            <w:t>A/C.2/72/SR.15</w:t>
          </w:r>
        </w:hyperlink>
      </w:r>
    </w:p>
    <w:p>
      <w:pPr>
        <w:pStyle w:val="itssubhead"/>
        <w:keepNext/>
        <w:keepLines/>
        <w:spacing w:after="0"/>
      </w:pPr>
      <w:r>
        <w:t>Alliance of Small Island States</w:t>
      </w:r>
    </w:p>
    <w:p>
      <w:pPr>
        <w:pStyle w:val="itsentry"/>
        <w:keepNext/>
        <w:keepLines/>
        <w:spacing w:after="0"/>
      </w:pPr>
      <w:r>
        <w:t>Naeem, Mariyam Midhfa (Maldives)</w:t>
      </w:r>
      <w:r>
        <w:t xml:space="preserve"> - </w:t>
      </w:r>
      <w:r>
        <w:rPr>
          <w:color w:val="000000" w:themeColor="hyperlink"/>
          <w:u w:val="single"/>
        </w:rPr>
        <w:hyperlink r:id="rId111">
          <w:r>
            <w:rPr/>
            <w:t>A/C.2/72/SR.15</w:t>
          </w:r>
        </w:hyperlink>
      </w:r>
    </w:p>
    <w:p>
      <w:pPr>
        <w:pStyle w:val="itssubhead"/>
        <w:keepNext/>
        <w:keepLines/>
        <w:spacing w:after="0"/>
      </w:pPr>
      <w:r>
        <w:t>South Africa</w:t>
      </w:r>
    </w:p>
    <w:p>
      <w:pPr>
        <w:pStyle w:val="itsentry"/>
        <w:keepNext/>
        <w:keepLines/>
        <w:spacing w:after="0"/>
      </w:pPr>
      <w:r>
        <w:t>Matjila, Jerry Mathews</w:t>
      </w:r>
      <w:r>
        <w:t xml:space="preserve"> - </w:t>
      </w:r>
      <w:r>
        <w:rPr>
          <w:color w:val="000000" w:themeColor="hyperlink"/>
          <w:u w:val="single"/>
        </w:rPr>
        <w:hyperlink r:id="rId111">
          <w:r>
            <w:rPr/>
            <w:t>A/C.2/72/SR.15</w:t>
          </w:r>
        </w:hyperlink>
      </w:r>
    </w:p>
    <w:p>
      <w:pPr>
        <w:pStyle w:val="itssubhead"/>
        <w:keepNext/>
        <w:keepLines/>
        <w:spacing w:after="0"/>
      </w:pPr>
      <w:r>
        <w:t>Qatar</w:t>
      </w:r>
    </w:p>
    <w:p>
      <w:pPr>
        <w:pStyle w:val="itsentry"/>
        <w:keepNext/>
        <w:keepLines/>
        <w:spacing w:after="0"/>
      </w:pPr>
      <w:r>
        <w:t>Al-Kuwari, Ahmad Saif Y.A.</w:t>
      </w:r>
      <w:r>
        <w:t xml:space="preserve"> - </w:t>
      </w:r>
      <w:r>
        <w:rPr>
          <w:color w:val="000000" w:themeColor="hyperlink"/>
          <w:u w:val="single"/>
        </w:rPr>
        <w:hyperlink r:id="rId111">
          <w:r>
            <w:rPr/>
            <w:t>A/C.2/72/SR.15</w:t>
          </w:r>
        </w:hyperlink>
      </w:r>
    </w:p>
    <w:p>
      <w:pPr>
        <w:pStyle w:val="itssubhead"/>
        <w:keepNext/>
        <w:keepLines/>
        <w:spacing w:after="0"/>
      </w:pPr>
      <w:r>
        <w:t>Russian Federation</w:t>
      </w:r>
    </w:p>
    <w:p>
      <w:pPr>
        <w:pStyle w:val="itsentry"/>
        <w:keepNext/>
        <w:keepLines/>
        <w:spacing w:after="0"/>
      </w:pPr>
      <w:r>
        <w:t xml:space="preserve">Kulikov, Konstantin E. </w:t>
      </w:r>
      <w:r>
        <w:t xml:space="preserve"> - </w:t>
      </w:r>
      <w:r>
        <w:rPr>
          <w:color w:val="000000" w:themeColor="hyperlink"/>
          <w:u w:val="single"/>
        </w:rPr>
        <w:hyperlink r:id="rId111">
          <w:r>
            <w:rPr/>
            <w:t>A/C.2/72/SR.15</w:t>
          </w:r>
        </w:hyperlink>
      </w:r>
    </w:p>
    <w:p>
      <w:pPr>
        <w:pStyle w:val="itssubhead"/>
        <w:keepNext/>
        <w:keepLines/>
        <w:spacing w:after="0"/>
      </w:pPr>
      <w:r>
        <w:t>Togo</w:t>
      </w:r>
    </w:p>
    <w:p>
      <w:pPr>
        <w:pStyle w:val="itsentry"/>
        <w:keepNext/>
        <w:keepLines/>
        <w:spacing w:after="0"/>
      </w:pPr>
      <w:r>
        <w:t>Yekple, Mr.</w:t>
      </w:r>
      <w:r>
        <w:t xml:space="preserve"> - </w:t>
      </w:r>
      <w:r>
        <w:rPr>
          <w:color w:val="000000" w:themeColor="hyperlink"/>
          <w:u w:val="single"/>
        </w:rPr>
        <w:hyperlink r:id="rId111">
          <w:r>
            <w:rPr/>
            <w:t>A/C.2/72/SR.15</w:t>
          </w:r>
        </w:hyperlink>
      </w:r>
    </w:p>
    <w:p>
      <w:pPr>
        <w:pStyle w:val="itssubhead"/>
        <w:keepNext/>
        <w:keepLines/>
        <w:spacing w:after="0"/>
      </w:pPr>
      <w:r>
        <w:t>Indonesia</w:t>
      </w:r>
    </w:p>
    <w:p>
      <w:pPr>
        <w:pStyle w:val="itsentry"/>
        <w:keepNext/>
        <w:keepLines/>
        <w:spacing w:after="0"/>
      </w:pPr>
      <w:r>
        <w:t>Silalahi, Ms.</w:t>
      </w:r>
      <w:r>
        <w:t xml:space="preserve"> - </w:t>
      </w:r>
      <w:r>
        <w:rPr>
          <w:color w:val="000000" w:themeColor="hyperlink"/>
          <w:u w:val="single"/>
        </w:rPr>
        <w:hyperlink r:id="rId111">
          <w:r>
            <w:rPr/>
            <w:t>A/C.2/72/SR.15</w:t>
          </w:r>
        </w:hyperlink>
      </w:r>
    </w:p>
    <w:p>
      <w:pPr>
        <w:pStyle w:val="itssubhead"/>
        <w:keepNext/>
        <w:keepLines/>
        <w:spacing w:after="0"/>
      </w:pPr>
      <w:r>
        <w:t>Iran (Islamic Republic of)</w:t>
      </w:r>
    </w:p>
    <w:p>
      <w:pPr>
        <w:pStyle w:val="itsentry"/>
        <w:keepNext/>
        <w:keepLines/>
        <w:spacing w:after="0"/>
      </w:pPr>
      <w:r>
        <w:t xml:space="preserve">Alikhani, Ebrahim </w:t>
      </w:r>
      <w:r>
        <w:t xml:space="preserve"> - </w:t>
      </w:r>
      <w:r>
        <w:rPr>
          <w:color w:val="000000" w:themeColor="hyperlink"/>
          <w:u w:val="single"/>
        </w:rPr>
        <w:hyperlink r:id="rId111">
          <w:r>
            <w:rPr/>
            <w:t>A/C.2/72/SR.15</w:t>
          </w:r>
        </w:hyperlink>
      </w:r>
    </w:p>
    <w:p>
      <w:pPr>
        <w:pStyle w:val="itssubhead"/>
        <w:keepNext/>
        <w:keepLines/>
        <w:spacing w:after="0"/>
      </w:pPr>
      <w:r>
        <w:t>ILO</w:t>
      </w:r>
    </w:p>
    <w:p>
      <w:pPr>
        <w:pStyle w:val="itsentry"/>
        <w:keepNext/>
        <w:keepLines/>
        <w:spacing w:after="0"/>
      </w:pPr>
      <w:r>
        <w:t>Corell, Dino</w:t>
      </w:r>
      <w:r>
        <w:t xml:space="preserve"> - </w:t>
      </w:r>
      <w:r>
        <w:rPr>
          <w:color w:val="000000" w:themeColor="hyperlink"/>
          <w:u w:val="single"/>
        </w:rPr>
        <w:hyperlink r:id="rId111">
          <w:r>
            <w:rPr/>
            <w:t>A/C.2/72/SR.15</w:t>
          </w:r>
        </w:hyperlink>
      </w:r>
    </w:p>
    <w:p>
      <w:pPr>
        <w:pStyle w:val="itssubhead"/>
        <w:keepNext/>
        <w:keepLines/>
        <w:spacing w:after="0"/>
      </w:pPr>
      <w:r>
        <w:t>Maldives</w:t>
      </w:r>
    </w:p>
    <w:p>
      <w:pPr>
        <w:pStyle w:val="itsentry"/>
        <w:keepNext/>
        <w:keepLines/>
        <w:spacing w:after="0"/>
      </w:pPr>
      <w:r>
        <w:t>Zahir, Farzana</w:t>
      </w:r>
      <w:r>
        <w:t xml:space="preserve"> - </w:t>
      </w:r>
      <w:r>
        <w:rPr>
          <w:color w:val="000000" w:themeColor="hyperlink"/>
          <w:u w:val="single"/>
        </w:rPr>
        <w:hyperlink r:id="rId111">
          <w:r>
            <w:rPr/>
            <w:t>A/C.2/72/SR.15</w:t>
          </w:r>
        </w:hyperlink>
      </w:r>
    </w:p>
    <w:p>
      <w:pPr>
        <w:pStyle w:val="itssubhead"/>
        <w:keepNext/>
        <w:keepLines/>
        <w:spacing w:after="0"/>
      </w:pPr>
      <w:r>
        <w:t>ASEAN</w:t>
      </w:r>
    </w:p>
    <w:p>
      <w:pPr>
        <w:pStyle w:val="itsentry"/>
        <w:keepNext/>
        <w:keepLines/>
        <w:spacing w:after="0"/>
      </w:pPr>
      <w:r>
        <w:t>Chandrtri, Nontawat  (Thailand)</w:t>
      </w:r>
      <w:r>
        <w:t xml:space="preserve"> - </w:t>
      </w:r>
      <w:r>
        <w:rPr>
          <w:color w:val="000000" w:themeColor="hyperlink"/>
          <w:u w:val="single"/>
        </w:rPr>
        <w:hyperlink r:id="rId111">
          <w:r>
            <w:rPr/>
            <w:t>A/C.2/72/SR.15</w:t>
          </w:r>
        </w:hyperlink>
      </w:r>
    </w:p>
    <w:p>
      <w:pPr>
        <w:pStyle w:val="itssubhead"/>
        <w:keepNext/>
        <w:keepLines/>
        <w:spacing w:after="0"/>
      </w:pPr>
      <w:r>
        <w:t>Vanuatu</w:t>
      </w:r>
    </w:p>
    <w:p>
      <w:pPr>
        <w:pStyle w:val="itsentry"/>
        <w:keepNext/>
        <w:keepLines/>
        <w:spacing w:after="0"/>
      </w:pPr>
      <w:r>
        <w:t>Kalsakau, Sylvain</w:t>
      </w:r>
      <w:r>
        <w:t xml:space="preserve"> - </w:t>
      </w:r>
      <w:r>
        <w:rPr>
          <w:color w:val="000000" w:themeColor="hyperlink"/>
          <w:u w:val="single"/>
        </w:rPr>
        <w:hyperlink r:id="rId111">
          <w:r>
            <w:rPr/>
            <w:t>A/C.2/72/SR.15</w:t>
          </w:r>
        </w:hyperlink>
      </w:r>
    </w:p>
    <w:p>
      <w:pPr>
        <w:pStyle w:val="itssubhead"/>
        <w:keepNext/>
        <w:keepLines/>
        <w:spacing w:after="0"/>
      </w:pPr>
      <w:r>
        <w:t>Group of Least Developed Countries</w:t>
      </w:r>
    </w:p>
    <w:p>
      <w:pPr>
        <w:pStyle w:val="itsentry"/>
        <w:keepNext/>
        <w:keepLines/>
        <w:spacing w:after="0"/>
      </w:pPr>
      <w:r>
        <w:t>Haque, Shahidul (Bangladesh)</w:t>
      </w:r>
      <w:r>
        <w:t xml:space="preserve"> - </w:t>
      </w:r>
      <w:r>
        <w:rPr>
          <w:color w:val="000000" w:themeColor="hyperlink"/>
          <w:u w:val="single"/>
        </w:rPr>
        <w:hyperlink r:id="rId111">
          <w:r>
            <w:rPr/>
            <w:t>A/C.2/72/SR.15</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Kenya</w:t>
      </w:r>
    </w:p>
    <w:p>
      <w:pPr>
        <w:pStyle w:val="itsentry"/>
        <w:keepNext/>
        <w:keepLines/>
        <w:spacing w:after="0"/>
      </w:pPr>
      <w:r>
        <w:t>Andambi, Arthur Amaya</w:t>
      </w:r>
      <w:r>
        <w:t xml:space="preserve"> - </w:t>
      </w:r>
      <w:r>
        <w:rPr>
          <w:color w:val="000000" w:themeColor="hyperlink"/>
          <w:u w:val="single"/>
        </w:rPr>
        <w:hyperlink r:id="rId111">
          <w:r>
            <w:rPr/>
            <w:t>A/C.2/72/SR.15</w:t>
          </w:r>
        </w:hyperlink>
      </w:r>
    </w:p>
    <w:p>
      <w:pPr>
        <w:pStyle w:val="itssubhead"/>
        <w:keepNext/>
        <w:keepLines/>
        <w:spacing w:after="0"/>
      </w:pPr>
      <w:r>
        <w:t>ITU</w:t>
      </w:r>
    </w:p>
    <w:p>
      <w:pPr>
        <w:pStyle w:val="itsentry"/>
        <w:keepNext/>
        <w:keepLines/>
        <w:spacing w:after="0"/>
      </w:pPr>
      <w:r>
        <w:t>Wynhoven, Ursula</w:t>
      </w:r>
      <w:r>
        <w:t xml:space="preserve"> - </w:t>
      </w:r>
      <w:r>
        <w:rPr>
          <w:color w:val="000000" w:themeColor="hyperlink"/>
          <w:u w:val="single"/>
        </w:rPr>
        <w:hyperlink r:id="rId111">
          <w:r>
            <w:rPr/>
            <w:t>A/C.2/72/SR.15</w:t>
          </w:r>
        </w:hyperlink>
      </w:r>
    </w:p>
    <w:p>
      <w:pPr>
        <w:pStyle w:val="itssubhead"/>
        <w:keepNext/>
        <w:keepLines/>
        <w:spacing w:after="0"/>
      </w:pPr>
      <w:r>
        <w:t>Senegal</w:t>
      </w:r>
    </w:p>
    <w:p>
      <w:pPr>
        <w:pStyle w:val="itsentry"/>
        <w:keepNext/>
        <w:keepLines/>
        <w:spacing w:after="0"/>
      </w:pPr>
      <w:r>
        <w:t>Barro, Abdoulaye</w:t>
      </w:r>
      <w:r>
        <w:t xml:space="preserve"> - </w:t>
      </w:r>
      <w:r>
        <w:rPr>
          <w:color w:val="000000" w:themeColor="hyperlink"/>
          <w:u w:val="single"/>
        </w:rPr>
        <w:hyperlink r:id="rId111">
          <w:r>
            <w:rPr/>
            <w:t>A/C.2/72/SR.15</w:t>
          </w:r>
        </w:hyperlink>
      </w:r>
    </w:p>
    <w:p>
      <w:pPr>
        <w:pStyle w:val="itssubhead"/>
        <w:keepNext/>
        <w:keepLines/>
        <w:spacing w:after="0"/>
      </w:pPr>
      <w:r>
        <w:t>Group of 77</w:t>
      </w:r>
    </w:p>
    <w:p>
      <w:pPr>
        <w:pStyle w:val="itsentry"/>
        <w:keepNext/>
        <w:keepLines/>
        <w:spacing w:after="0"/>
      </w:pPr>
      <w:r>
        <w:t>Zambrano Ortiz, Mario (Ecuador)</w:t>
      </w:r>
      <w:r>
        <w:t xml:space="preserve"> - </w:t>
      </w:r>
      <w:r>
        <w:rPr>
          <w:color w:val="000000" w:themeColor="hyperlink"/>
          <w:u w:val="single"/>
        </w:rPr>
        <w:hyperlink r:id="rId111">
          <w:r>
            <w:rPr/>
            <w:t>A/C.2/72/SR.15</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Caribbean Community</w:t>
      </w:r>
    </w:p>
    <w:p>
      <w:pPr>
        <w:pStyle w:val="itsentry"/>
        <w:keepNext/>
        <w:keepLines/>
        <w:spacing w:after="0"/>
      </w:pPr>
      <w:r>
        <w:t>Beckles, Pennelope Althea (Trinidad and Tobago)</w:t>
      </w:r>
      <w:r>
        <w:t xml:space="preserve"> - </w:t>
      </w:r>
      <w:r>
        <w:rPr>
          <w:color w:val="000000" w:themeColor="hyperlink"/>
          <w:u w:val="single"/>
        </w:rPr>
        <w:hyperlink r:id="rId111">
          <w:r>
            <w:rPr/>
            <w:t>A/C.2/72/SR.15</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111">
          <w:r>
            <w:rPr/>
            <w:t>A/C.2/72/SR.15</w:t>
          </w:r>
        </w:hyperlink>
      </w:r>
    </w:p>
    <w:p>
      <w:pPr>
        <w:pStyle w:val="itssubhead"/>
        <w:keepNext/>
        <w:keepLines/>
        <w:spacing w:after="0"/>
      </w:pPr>
      <w:r>
        <w:t>Nigeria</w:t>
      </w:r>
    </w:p>
    <w:p>
      <w:pPr>
        <w:pStyle w:val="itsentry"/>
        <w:keepNext/>
        <w:keepLines/>
        <w:spacing w:after="0"/>
      </w:pPr>
      <w:r>
        <w:t>Bolaji, Alade Akinremi</w:t>
      </w:r>
      <w:r>
        <w:t xml:space="preserve"> - </w:t>
      </w:r>
      <w:r>
        <w:rPr>
          <w:color w:val="000000" w:themeColor="hyperlink"/>
          <w:u w:val="single"/>
        </w:rPr>
        <w:hyperlink r:id="rId111">
          <w:r>
            <w:rPr/>
            <w:t>A/C.2/72/SR.15</w:t>
          </w:r>
        </w:hyperlink>
      </w:r>
    </w:p>
    <w:p>
      <w:pPr>
        <w:pStyle w:val="itsentry"/>
        <w:keepNext/>
        <w:keepLines/>
        <w:spacing w:after="0"/>
      </w:pPr>
      <w:r>
        <w:t>Edison, Margaret</w:t>
      </w:r>
      <w:r>
        <w:t xml:space="preserve"> - </w:t>
      </w:r>
      <w:r>
        <w:rPr>
          <w:color w:val="000000" w:themeColor="hyperlink"/>
          <w:u w:val="single"/>
        </w:rPr>
        <w:hyperlink r:id="rId111">
          <w:r>
            <w:rPr/>
            <w:t>A/C.2/72/SR.15</w:t>
          </w:r>
        </w:hyperlink>
      </w:r>
    </w:p>
    <w:p>
      <w:pPr>
        <w:pStyle w:val="itssubhead"/>
        <w:keepNext/>
        <w:keepLines/>
        <w:spacing w:after="0"/>
      </w:pPr>
      <w:r>
        <w:t>Ethiopia</w:t>
      </w:r>
    </w:p>
    <w:p>
      <w:pPr>
        <w:pStyle w:val="itsentry"/>
        <w:keepNext/>
        <w:keepLines/>
        <w:spacing w:after="0"/>
      </w:pPr>
      <w:r>
        <w:t>Simon, Yonathan Guebremedhin</w:t>
      </w:r>
      <w:r>
        <w:t xml:space="preserve"> - </w:t>
      </w:r>
      <w:r>
        <w:rPr>
          <w:color w:val="000000" w:themeColor="hyperlink"/>
          <w:u w:val="single"/>
        </w:rPr>
        <w:hyperlink r:id="rId111">
          <w:r>
            <w:rPr/>
            <w:t>A/C.2/72/SR.15</w:t>
          </w:r>
        </w:hyperlink>
      </w:r>
    </w:p>
    <w:p>
      <w:pPr>
        <w:pStyle w:val="itssubhead"/>
        <w:keepNext/>
        <w:keepLines/>
        <w:spacing w:after="0"/>
      </w:pPr>
      <w:r>
        <w:t>Singapore</w:t>
      </w:r>
    </w:p>
    <w:p>
      <w:pPr>
        <w:pStyle w:val="itsentry"/>
        <w:keepNext/>
        <w:keepLines/>
        <w:spacing w:after="0"/>
      </w:pPr>
      <w:r>
        <w:t>Guo, Weimin</w:t>
      </w:r>
      <w:r>
        <w:t xml:space="preserve"> - </w:t>
      </w:r>
      <w:r>
        <w:rPr>
          <w:color w:val="000000" w:themeColor="hyperlink"/>
          <w:u w:val="single"/>
        </w:rPr>
        <w:hyperlink r:id="rId111">
          <w:r>
            <w:rPr/>
            <w:t>A/C.2/72/SR.15</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60">
          <w:r>
            <w:rPr/>
            <w:t>A/C.2/72/SR.27</w:t>
          </w:r>
        </w:hyperlink>
      </w:r>
    </w:p>
    <w:p>
      <w:pPr>
        <w:pStyle w:val="itssubhead"/>
        <w:keepNext/>
        <w:keepLines/>
        <w:spacing w:after="0"/>
      </w:pPr>
      <w:r>
        <w:t>Morocco</w:t>
      </w:r>
    </w:p>
    <w:p>
      <w:pPr>
        <w:pStyle w:val="itsentry"/>
        <w:keepNext/>
        <w:keepLines/>
        <w:spacing w:after="0"/>
      </w:pPr>
      <w:r>
        <w:t>Lahrmaid, Abdellah</w:t>
      </w:r>
      <w:r>
        <w:t xml:space="preserve"> - </w:t>
      </w:r>
      <w:r>
        <w:rPr>
          <w:color w:val="000000" w:themeColor="hyperlink"/>
          <w:u w:val="single"/>
        </w:rPr>
        <w:hyperlink r:id="rId60">
          <w:r>
            <w:rPr/>
            <w:t>A/C.2/72/SR.27</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111">
          <w:r>
            <w:rPr/>
            <w:t>A/C.2/72/SR.15</w:t>
          </w:r>
        </w:hyperlink>
      </w:r>
    </w:p>
    <w:p>
      <w:pPr>
        <w:pStyle w:val="itssubhead"/>
        <w:keepNext/>
        <w:keepLines/>
        <w:spacing w:after="0"/>
      </w:pPr>
      <w:r>
        <w:t>China</w:t>
      </w:r>
    </w:p>
    <w:p>
      <w:pPr>
        <w:pStyle w:val="itsentry"/>
        <w:keepNext/>
        <w:keepLines/>
        <w:spacing w:after="0"/>
      </w:pPr>
      <w:r>
        <w:t>Liu, Jun</w:t>
      </w:r>
      <w:r>
        <w:t xml:space="preserve"> - </w:t>
      </w:r>
      <w:r>
        <w:rPr>
          <w:color w:val="000000" w:themeColor="hyperlink"/>
          <w:u w:val="single"/>
        </w:rPr>
        <w:hyperlink r:id="rId111">
          <w:r>
            <w:rPr/>
            <w:t>A/C.2/72/SR.15</w:t>
          </w:r>
        </w:hyperlink>
      </w:r>
    </w:p>
    <w:p>
      <w:pPr>
        <w:pStyle w:val="itssubhead"/>
        <w:keepNext/>
        <w:keepLines/>
        <w:spacing w:after="0"/>
      </w:pPr>
      <w:r>
        <w:t>United Arab Emirates</w:t>
      </w:r>
    </w:p>
    <w:p>
      <w:pPr>
        <w:pStyle w:val="itsentry"/>
        <w:keepNext/>
        <w:keepLines/>
        <w:spacing w:after="0"/>
      </w:pPr>
      <w:r>
        <w:t>Al Awadi, Ms.</w:t>
      </w:r>
      <w:r>
        <w:t xml:space="preserve"> - </w:t>
      </w:r>
      <w:r>
        <w:rPr>
          <w:color w:val="000000" w:themeColor="hyperlink"/>
          <w:u w:val="single"/>
        </w:rPr>
        <w:hyperlink r:id="rId111">
          <w:r>
            <w:rPr/>
            <w:t>A/C.2/72/SR.15</w:t>
          </w:r>
        </w:hyperlink>
      </w:r>
    </w:p>
    <w:p>
      <w:pPr>
        <w:pStyle w:val="itssubhead"/>
        <w:keepNext/>
        <w:keepLines/>
        <w:spacing w:after="0"/>
      </w:pPr>
      <w:r>
        <w:t>Mexico</w:t>
      </w:r>
    </w:p>
    <w:p>
      <w:pPr>
        <w:pStyle w:val="itsentry"/>
        <w:keepNext/>
        <w:keepLines/>
        <w:spacing w:after="0"/>
      </w:pPr>
      <w:r>
        <w:t>Mendoza Elguea, Sylvia Paola</w:t>
      </w:r>
      <w:r>
        <w:t xml:space="preserve"> - </w:t>
      </w:r>
      <w:r>
        <w:rPr>
          <w:color w:val="000000" w:themeColor="hyperlink"/>
          <w:u w:val="single"/>
        </w:rPr>
        <w:hyperlink r:id="rId111">
          <w:r>
            <w:rPr/>
            <w:t>A/C.2/72/SR.15</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111">
          <w:r>
            <w:rPr/>
            <w:t>A/C.2/72/SR.15</w:t>
          </w:r>
        </w:hyperlink>
      </w:r>
    </w:p>
    <w:p>
      <w:pPr>
        <w:pStyle w:val="itssubhead"/>
        <w:keepNext/>
        <w:keepLines/>
        <w:spacing w:after="0"/>
      </w:pPr>
      <w:r>
        <w:t>Saudi Arabia</w:t>
      </w:r>
    </w:p>
    <w:p>
      <w:pPr>
        <w:pStyle w:val="itsentry"/>
        <w:keepNext/>
        <w:keepLines/>
        <w:spacing w:after="0"/>
      </w:pPr>
      <w:r>
        <w:t xml:space="preserve">Alqarni, Abdullah Ali K. </w:t>
      </w:r>
      <w:r>
        <w:t xml:space="preserve"> - </w:t>
      </w:r>
      <w:r>
        <w:rPr>
          <w:color w:val="000000" w:themeColor="hyperlink"/>
          <w:u w:val="single"/>
        </w:rPr>
        <w:hyperlink r:id="rId111">
          <w:r>
            <w:rPr/>
            <w:t>A/C.2/72/SR.15</w:t>
          </w:r>
        </w:hyperlink>
      </w:r>
    </w:p>
    <w:p>
      <w:pPr>
        <w:pStyle w:val="itssubhead"/>
        <w:keepNext/>
        <w:keepLines/>
        <w:spacing w:after="0"/>
      </w:pPr>
      <w:r>
        <w:t>Bahrain</w:t>
      </w:r>
    </w:p>
    <w:p>
      <w:pPr>
        <w:pStyle w:val="itsentry"/>
        <w:keepNext/>
        <w:keepLines/>
        <w:spacing w:after="0"/>
      </w:pPr>
      <w:r>
        <w:t>Alabdulmohsen, Ms.</w:t>
      </w:r>
      <w:r>
        <w:t xml:space="preserve"> - </w:t>
      </w:r>
      <w:r>
        <w:rPr>
          <w:color w:val="000000" w:themeColor="hyperlink"/>
          <w:u w:val="single"/>
        </w:rPr>
        <w:hyperlink r:id="rId111">
          <w:r>
            <w:rPr/>
            <w:t>A/C.2/72/SR.15</w:t>
          </w:r>
        </w:hyperlink>
      </w:r>
    </w:p>
    <w:p>
      <w:pPr>
        <w:pStyle w:val="itssubhead"/>
        <w:keepNext/>
        <w:keepLines/>
        <w:spacing w:after="0"/>
      </w:pPr>
      <w:r>
        <w:t>India</w:t>
      </w:r>
    </w:p>
    <w:p>
      <w:pPr>
        <w:pStyle w:val="itsentry"/>
        <w:keepNext/>
        <w:keepLines/>
        <w:spacing w:after="0"/>
      </w:pPr>
      <w:r>
        <w:t>Dasgupta, Swapan</w:t>
      </w:r>
      <w:r>
        <w:t xml:space="preserve"> - </w:t>
      </w:r>
      <w:r>
        <w:rPr>
          <w:color w:val="000000" w:themeColor="hyperlink"/>
          <w:u w:val="single"/>
        </w:rPr>
        <w:hyperlink r:id="rId111">
          <w:r>
            <w:rPr/>
            <w:t>A/C.2/72/SR.15</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111">
          <w:r>
            <w:rPr/>
            <w:t>A/C.2/72/SR.15</w:t>
          </w:r>
        </w:hyperlink>
      </w:r>
      <w:r>
        <w:br/>
      </w:r>
    </w:p>
    <w:p>
      <w:pPr>
        <w:pStyle w:val="itshead"/>
        <w:keepNext/>
        <w:keepLines/>
      </w:pPr>
      <w:r>
        <w:t>INFORMATION--INTERNATIONAL SECURITY (Agenda Item 94)</w:t>
      </w:r>
    </w:p>
    <w:p>
      <w:pPr>
        <w:pStyle w:val="itssubhead"/>
        <w:keepNext/>
        <w:keepLines/>
        <w:spacing w:after="0"/>
      </w:pPr>
      <w:r>
        <w:t>Netherlands</w:t>
      </w:r>
    </w:p>
    <w:p>
      <w:pPr>
        <w:pStyle w:val="itsentry"/>
        <w:keepNext/>
        <w:keepLines/>
        <w:spacing w:after="0"/>
      </w:pPr>
      <w:r>
        <w:t>Gonsalves, Carmen</w:t>
      </w:r>
      <w:r>
        <w:t xml:space="preserve"> - </w:t>
      </w:r>
      <w:r>
        <w:rPr>
          <w:color w:val="000000" w:themeColor="hyperlink"/>
          <w:u w:val="single"/>
        </w:rPr>
        <w:hyperlink r:id="rId41">
          <w:r>
            <w:rPr/>
            <w:t>A/C.1/72/PV.19</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41">
          <w:r>
            <w:rPr/>
            <w:t>A/C.1/72/PV.19</w:t>
          </w:r>
        </w:hyperlink>
      </w:r>
    </w:p>
    <w:p>
      <w:pPr>
        <w:pStyle w:val="itssubhead"/>
        <w:keepNext/>
        <w:keepLines/>
        <w:spacing w:after="0"/>
      </w:pPr>
      <w:r>
        <w:t>Iran (Islamic Republic of)</w:t>
      </w:r>
    </w:p>
    <w:p>
      <w:pPr>
        <w:pStyle w:val="itsentry"/>
        <w:keepNext/>
        <w:keepLines/>
        <w:spacing w:after="0"/>
      </w:pPr>
      <w:r>
        <w:t>Azadi, Nabi</w:t>
      </w:r>
      <w:r>
        <w:t xml:space="preserve"> - </w:t>
      </w:r>
      <w:r>
        <w:rPr>
          <w:color w:val="000000" w:themeColor="hyperlink"/>
          <w:u w:val="single"/>
        </w:rPr>
        <w:hyperlink r:id="rId53">
          <w:r>
            <w:rPr/>
            <w:t>A/C.1/72/PV.20</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1">
          <w:r>
            <w:rPr/>
            <w:t>A/C.1/72/PV.19</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41">
          <w:r>
            <w:rPr/>
            <w:t>A/C.1/72/PV.19</w:t>
          </w:r>
        </w:hyperlink>
      </w:r>
    </w:p>
    <w:p>
      <w:pPr>
        <w:pStyle w:val="itssubhead"/>
        <w:keepNext/>
        <w:keepLines/>
        <w:spacing w:after="0"/>
      </w:pPr>
      <w:r>
        <w:t>Australia</w:t>
      </w:r>
    </w:p>
    <w:p>
      <w:pPr>
        <w:pStyle w:val="itsentry"/>
        <w:keepNext/>
        <w:keepLines/>
        <w:spacing w:after="0"/>
      </w:pPr>
      <w:r>
        <w:t>Wood, Vanessa</w:t>
      </w:r>
      <w:r>
        <w:t xml:space="preserve"> - </w:t>
      </w:r>
      <w:r>
        <w:rPr>
          <w:color w:val="000000" w:themeColor="hyperlink"/>
          <w:u w:val="single"/>
        </w:rPr>
        <w:hyperlink r:id="rId53">
          <w:r>
            <w:rPr/>
            <w:t>A/C.1/72/PV.20</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53">
          <w:r>
            <w:rPr/>
            <w:t>A/C.1/72/PV.20</w:t>
          </w:r>
        </w:hyperlink>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53">
          <w:r>
            <w:rPr/>
            <w:t>A/C.1/72/PV.20</w:t>
          </w:r>
        </w:hyperlink>
      </w:r>
    </w:p>
    <w:p>
      <w:pPr>
        <w:pStyle w:val="itssubhead"/>
        <w:keepNext/>
        <w:keepLines/>
        <w:spacing w:after="0"/>
      </w:pPr>
      <w:r>
        <w:t>Estonia</w:t>
      </w:r>
    </w:p>
    <w:p>
      <w:pPr>
        <w:pStyle w:val="itsentry"/>
        <w:keepNext/>
        <w:keepLines/>
        <w:spacing w:after="0"/>
      </w:pPr>
      <w:r>
        <w:t>Lind, Minna-Liina</w:t>
      </w:r>
      <w:r>
        <w:t xml:space="preserve"> - </w:t>
      </w:r>
      <w:r>
        <w:rPr>
          <w:color w:val="000000" w:themeColor="hyperlink"/>
          <w:u w:val="single"/>
        </w:rPr>
        <w:hyperlink r:id="rId53">
          <w:r>
            <w:rPr/>
            <w:t>A/C.1/72/PV.20</w:t>
          </w:r>
        </w:hyperlink>
      </w:r>
    </w:p>
    <w:p>
      <w:pPr>
        <w:pStyle w:val="itssubhead"/>
        <w:keepNext/>
        <w:keepLines/>
        <w:spacing w:after="0"/>
      </w:pPr>
      <w:r>
        <w:t>United Kingdom</w:t>
      </w:r>
    </w:p>
    <w:p>
      <w:pPr>
        <w:pStyle w:val="itsentry"/>
        <w:keepNext/>
        <w:keepLines/>
        <w:spacing w:after="0"/>
      </w:pPr>
      <w:r>
        <w:t>Cleobury, Simon</w:t>
      </w:r>
      <w:r>
        <w:t xml:space="preserve"> - </w:t>
      </w:r>
      <w:r>
        <w:rPr>
          <w:color w:val="000000" w:themeColor="hyperlink"/>
          <w:u w:val="single"/>
        </w:rPr>
        <w:hyperlink r:id="rId53">
          <w:r>
            <w:rPr/>
            <w:t>A/C.1/72/PV.20</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53">
          <w:r>
            <w:rPr/>
            <w:t>A/C.1/72/PV.20</w:t>
          </w:r>
        </w:hyperlink>
      </w:r>
    </w:p>
    <w:p>
      <w:pPr>
        <w:pStyle w:val="itssubhead"/>
        <w:keepNext/>
        <w:keepLines/>
        <w:spacing w:after="0"/>
      </w:pPr>
      <w:r>
        <w:t>UN. Group of Governmental Experts on Developments in the Field of Information and Telecommunications in the Context of International Security. Chair</w:t>
      </w:r>
    </w:p>
    <w:p>
      <w:pPr>
        <w:pStyle w:val="itsentry"/>
        <w:keepNext/>
        <w:keepLines/>
        <w:spacing w:after="0"/>
      </w:pPr>
      <w:r>
        <w:t>Geier, Karsten (Germany)</w:t>
      </w:r>
      <w:r>
        <w:t xml:space="preserve"> - </w:t>
      </w:r>
      <w:r>
        <w:rPr>
          <w:color w:val="000000" w:themeColor="hyperlink"/>
          <w:u w:val="single"/>
        </w:rPr>
        <w:hyperlink r:id="rId41">
          <w:r>
            <w:rPr/>
            <w:t>A/C.1/72/PV.19</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1">
          <w:r>
            <w:rPr/>
            <w:t>A/C.1/72/PV.19</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41">
          <w:r>
            <w:rPr/>
            <w:t>A/C.1/72/PV.19</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53">
          <w:r>
            <w:rPr/>
            <w:t>A/C.1/72/PV.20</w:t>
          </w:r>
        </w:hyperlink>
      </w:r>
    </w:p>
    <w:p>
      <w:pPr>
        <w:pStyle w:val="itssubhead"/>
        <w:keepNext/>
        <w:keepLines/>
        <w:spacing w:after="0"/>
      </w:pPr>
      <w:r>
        <w:t>Brazil</w:t>
      </w:r>
    </w:p>
    <w:p>
      <w:pPr>
        <w:pStyle w:val="itsentry"/>
        <w:keepNext/>
        <w:keepLines/>
        <w:spacing w:after="0"/>
      </w:pPr>
      <w:r>
        <w:t>Calza, Larissa Schneider</w:t>
      </w:r>
      <w:r>
        <w:t xml:space="preserve"> - </w:t>
      </w:r>
      <w:r>
        <w:rPr>
          <w:color w:val="000000" w:themeColor="hyperlink"/>
          <w:u w:val="single"/>
        </w:rPr>
        <w:hyperlink r:id="rId41">
          <w:r>
            <w:rPr/>
            <w:t>A/C.1/72/PV.19</w:t>
          </w:r>
        </w:hyperlink>
      </w:r>
    </w:p>
    <w:p>
      <w:pPr>
        <w:pStyle w:val="itssubhead"/>
        <w:keepNext/>
        <w:keepLines/>
        <w:spacing w:after="0"/>
      </w:pPr>
      <w:r>
        <w:t>Mexico</w:t>
      </w:r>
    </w:p>
    <w:p>
      <w:pPr>
        <w:pStyle w:val="itsentry"/>
        <w:keepNext/>
        <w:keepLines/>
        <w:spacing w:after="0"/>
      </w:pPr>
      <w:r>
        <w:t>Moralez, Isaac</w:t>
      </w:r>
      <w:r>
        <w:t xml:space="preserve"> - </w:t>
      </w:r>
      <w:r>
        <w:rPr>
          <w:color w:val="000000" w:themeColor="hyperlink"/>
          <w:u w:val="single"/>
        </w:rPr>
        <w:hyperlink r:id="rId53">
          <w:r>
            <w:rPr/>
            <w:t>A/C.1/72/PV.20</w:t>
          </w:r>
        </w:hyperlink>
      </w:r>
    </w:p>
    <w:p>
      <w:pPr>
        <w:pStyle w:val="itssubhead"/>
        <w:keepNext/>
        <w:keepLines/>
        <w:spacing w:after="0"/>
      </w:pPr>
      <w:r>
        <w:t>ASEAN</w:t>
      </w:r>
    </w:p>
    <w:p>
      <w:pPr>
        <w:pStyle w:val="itsentry"/>
        <w:keepNext/>
        <w:keepLines/>
        <w:spacing w:after="0"/>
      </w:pPr>
      <w:r>
        <w:t>Teo, Joseph Choon Heng (Singapore)</w:t>
      </w:r>
      <w:r>
        <w:t xml:space="preserve"> - </w:t>
      </w:r>
      <w:r>
        <w:rPr>
          <w:color w:val="000000" w:themeColor="hyperlink"/>
          <w:u w:val="single"/>
        </w:rPr>
        <w:hyperlink r:id="rId41">
          <w:r>
            <w:rPr/>
            <w:t>A/C.1/72/PV.19</w:t>
          </w:r>
        </w:hyperlink>
      </w:r>
    </w:p>
    <w:p>
      <w:pPr>
        <w:pStyle w:val="itssubhead"/>
        <w:keepNext/>
        <w:keepLines/>
        <w:spacing w:after="0"/>
      </w:pPr>
      <w:r>
        <w:t>Finland</w:t>
      </w:r>
    </w:p>
    <w:p>
      <w:pPr>
        <w:pStyle w:val="itsentry"/>
        <w:keepNext/>
        <w:keepLines/>
        <w:spacing w:after="0"/>
      </w:pPr>
      <w:r>
        <w:t>Lehto, Marja-Liisa</w:t>
      </w:r>
      <w:r>
        <w:t xml:space="preserve"> - </w:t>
      </w:r>
      <w:r>
        <w:rPr>
          <w:color w:val="000000" w:themeColor="hyperlink"/>
          <w:u w:val="single"/>
        </w:rPr>
        <w:hyperlink r:id="rId53">
          <w:r>
            <w:rPr/>
            <w:t>A/C.1/72/PV.20</w:t>
          </w:r>
        </w:hyperlink>
      </w:r>
    </w:p>
    <w:p>
      <w:pPr>
        <w:pStyle w:val="itssubhead"/>
        <w:keepNext/>
        <w:keepLines/>
        <w:spacing w:after="0"/>
      </w:pPr>
      <w:r>
        <w:t>Germany</w:t>
      </w:r>
    </w:p>
    <w:p>
      <w:pPr>
        <w:pStyle w:val="itsentry"/>
        <w:keepNext/>
        <w:keepLines/>
        <w:spacing w:after="0"/>
      </w:pPr>
      <w:r>
        <w:t>Fitschen, Thomas</w:t>
      </w:r>
      <w:r>
        <w:t xml:space="preserve"> - </w:t>
      </w:r>
      <w:r>
        <w:rPr>
          <w:color w:val="000000" w:themeColor="hyperlink"/>
          <w:u w:val="single"/>
        </w:rPr>
        <w:hyperlink r:id="rId53">
          <w:r>
            <w:rPr/>
            <w:t>A/C.1/72/PV.20</w:t>
          </w:r>
        </w:hyperlink>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53">
          <w:r>
            <w:rPr/>
            <w:t>A/C.1/72/PV.20</w:t>
          </w:r>
        </w:hyperlink>
      </w:r>
    </w:p>
    <w:p>
      <w:pPr>
        <w:pStyle w:val="itssubhead"/>
        <w:keepNext/>
        <w:keepLines/>
        <w:spacing w:after="0"/>
      </w:pPr>
      <w:r>
        <w:t>Singapore</w:t>
      </w:r>
    </w:p>
    <w:p>
      <w:pPr>
        <w:pStyle w:val="itsentry"/>
        <w:keepNext/>
        <w:keepLines/>
        <w:spacing w:after="0"/>
      </w:pPr>
      <w:r>
        <w:t>Goh, Yan Kim</w:t>
      </w:r>
      <w:r>
        <w:t xml:space="preserve"> - </w:t>
      </w:r>
      <w:r>
        <w:rPr>
          <w:color w:val="000000" w:themeColor="hyperlink"/>
          <w:u w:val="single"/>
        </w:rPr>
        <w:hyperlink r:id="rId51">
          <w:r>
            <w:rPr/>
            <w:t>A/C.1/72/PV.27</w:t>
          </w:r>
        </w:hyperlink>
      </w:r>
    </w:p>
    <w:p>
      <w:pPr>
        <w:pStyle w:val="itsentry"/>
        <w:keepNext/>
        <w:keepLines/>
        <w:spacing w:after="0"/>
      </w:pPr>
      <w:r>
        <w:t>Teo, Joseph Choon Heng</w:t>
      </w:r>
      <w:r>
        <w:t xml:space="preserve"> - </w:t>
      </w:r>
      <w:r>
        <w:rPr>
          <w:color w:val="000000" w:themeColor="hyperlink"/>
          <w:u w:val="single"/>
        </w:rPr>
        <w:hyperlink r:id="rId41">
          <w:r>
            <w:rPr/>
            <w:t>A/C.1/72/PV.19</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41">
          <w:r>
            <w:rPr/>
            <w:t>A/C.1/72/PV.19</w:t>
          </w:r>
        </w:hyperlink>
      </w:r>
    </w:p>
    <w:p>
      <w:pPr>
        <w:pStyle w:val="itssubhead"/>
        <w:keepNext/>
        <w:keepLines/>
        <w:spacing w:after="0"/>
      </w:pPr>
      <w:r>
        <w:t>Austria</w:t>
      </w:r>
    </w:p>
    <w:p>
      <w:pPr>
        <w:pStyle w:val="itsentry"/>
        <w:keepNext/>
        <w:keepLines/>
        <w:spacing w:after="0"/>
      </w:pPr>
      <w:r>
        <w:t>Hajnoczi, Thomas</w:t>
      </w:r>
      <w:r>
        <w:t xml:space="preserve"> - </w:t>
      </w:r>
      <w:r>
        <w:rPr>
          <w:color w:val="000000" w:themeColor="hyperlink"/>
          <w:u w:val="single"/>
        </w:rPr>
        <w:hyperlink r:id="rId53">
          <w:r>
            <w:rPr/>
            <w:t>A/C.1/72/PV.20</w:t>
          </w:r>
        </w:hyperlink>
      </w:r>
      <w:r>
        <w:br/>
      </w:r>
    </w:p>
    <w:p>
      <w:pPr>
        <w:pStyle w:val="itshead"/>
        <w:keepNext/>
        <w:keepLines/>
      </w:pPr>
      <w:r>
        <w:t>INTER-PARLIAMENTARY UNION--UN (Agenda Item 126)</w:t>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150">
          <w:r>
            <w:rPr/>
            <w:t>A/72/PV.89</w:t>
          </w:r>
        </w:hyperlink>
      </w:r>
    </w:p>
    <w:p>
      <w:pPr>
        <w:pStyle w:val="itssubhead"/>
        <w:keepNext/>
        <w:keepLines/>
        <w:spacing w:after="0"/>
      </w:pPr>
      <w:r>
        <w:t>Ukraine</w:t>
      </w:r>
    </w:p>
    <w:p>
      <w:pPr>
        <w:pStyle w:val="itsentry"/>
        <w:keepNext/>
        <w:keepLines/>
        <w:spacing w:after="0"/>
      </w:pPr>
      <w:r>
        <w:t>Vitrenko, Yuriy</w:t>
      </w:r>
      <w:r>
        <w:t xml:space="preserve"> - </w:t>
      </w:r>
      <w:r>
        <w:rPr>
          <w:color w:val="000000" w:themeColor="hyperlink"/>
          <w:u w:val="single"/>
        </w:rPr>
        <w:hyperlink r:id="rId150">
          <w:r>
            <w:rPr/>
            <w:t>A/72/PV.89</w:t>
          </w:r>
        </w:hyperlink>
      </w:r>
    </w:p>
    <w:p>
      <w:pPr>
        <w:pStyle w:val="itssubhead"/>
        <w:keepNext/>
        <w:keepLines/>
        <w:spacing w:after="0"/>
      </w:pPr>
      <w:r>
        <w:t>Russian Federation</w:t>
      </w:r>
    </w:p>
    <w:p>
      <w:pPr>
        <w:pStyle w:val="itsentry"/>
        <w:keepNext/>
        <w:keepLines/>
        <w:spacing w:after="0"/>
      </w:pPr>
      <w:r>
        <w:t>Kuzmenkov, Stepan Y.</w:t>
      </w:r>
      <w:r>
        <w:t xml:space="preserve"> - </w:t>
      </w:r>
      <w:r>
        <w:rPr>
          <w:color w:val="000000" w:themeColor="hyperlink"/>
          <w:u w:val="single"/>
        </w:rPr>
        <w:hyperlink r:id="rId150">
          <w:r>
            <w:rPr/>
            <w:t>A/72/PV.89</w:t>
          </w:r>
        </w:hyperlink>
      </w:r>
    </w:p>
    <w:p>
      <w:pPr>
        <w:pStyle w:val="itssubhead"/>
        <w:keepNext/>
        <w:keepLines/>
        <w:spacing w:after="0"/>
      </w:pPr>
      <w:r>
        <w:t>Mexico</w:t>
      </w:r>
    </w:p>
    <w:p>
      <w:pPr>
        <w:pStyle w:val="itsentry"/>
        <w:keepNext/>
        <w:keepLines/>
        <w:spacing w:after="0"/>
      </w:pPr>
      <w:r>
        <w:t>Gómez Camacho, Juan José</w:t>
      </w:r>
      <w:r>
        <w:t xml:space="preserve"> - </w:t>
      </w:r>
      <w:r>
        <w:rPr>
          <w:color w:val="000000" w:themeColor="hyperlink"/>
          <w:u w:val="single"/>
        </w:rPr>
        <w:hyperlink r:id="rId150">
          <w:r>
            <w:rPr/>
            <w:t>A/72/PV.89</w:t>
          </w:r>
        </w:hyperlink>
      </w:r>
    </w:p>
    <w:p>
      <w:pPr>
        <w:pStyle w:val="itssubhead"/>
        <w:keepNext/>
        <w:keepLines/>
        <w:spacing w:after="0"/>
      </w:pPr>
      <w:r>
        <w:t>Trinidad and Tobago</w:t>
      </w:r>
    </w:p>
    <w:p>
      <w:pPr>
        <w:pStyle w:val="itsentry"/>
        <w:keepNext/>
        <w:keepLines/>
        <w:spacing w:after="0"/>
      </w:pPr>
      <w:r>
        <w:t>Budhu, Vladamir</w:t>
      </w:r>
      <w:r>
        <w:t xml:space="preserve"> - </w:t>
      </w:r>
      <w:r>
        <w:rPr>
          <w:color w:val="000000" w:themeColor="hyperlink"/>
          <w:u w:val="single"/>
        </w:rPr>
        <w:hyperlink r:id="rId150">
          <w:r>
            <w:rPr/>
            <w:t>A/72/PV.89</w:t>
          </w:r>
        </w:hyperlink>
      </w:r>
    </w:p>
    <w:p>
      <w:pPr>
        <w:pStyle w:val="itssubhead"/>
        <w:keepNext/>
        <w:keepLines/>
        <w:spacing w:after="0"/>
      </w:pPr>
      <w:r>
        <w:t>Inter-Parliamentary Union. President</w:t>
      </w:r>
    </w:p>
    <w:p>
      <w:pPr>
        <w:pStyle w:val="itsentry"/>
        <w:keepNext/>
        <w:keepLines/>
        <w:spacing w:after="0"/>
      </w:pPr>
      <w:r>
        <w:t>Cuevas Barron, Gabriela</w:t>
      </w:r>
      <w:r>
        <w:t xml:space="preserve"> - </w:t>
      </w:r>
      <w:r>
        <w:rPr>
          <w:color w:val="000000" w:themeColor="hyperlink"/>
          <w:u w:val="single"/>
        </w:rPr>
        <w:hyperlink r:id="rId150">
          <w:r>
            <w:rPr/>
            <w:t>A/72/PV.89</w:t>
          </w:r>
        </w:hyperlink>
      </w:r>
    </w:p>
    <w:p>
      <w:pPr>
        <w:pStyle w:val="itssubhead"/>
        <w:keepNext/>
        <w:keepLines/>
        <w:spacing w:after="0"/>
      </w:pPr>
      <w:r>
        <w:t>Argentina</w:t>
      </w:r>
    </w:p>
    <w:p>
      <w:pPr>
        <w:pStyle w:val="itsentry"/>
        <w:keepNext/>
        <w:keepLines/>
        <w:spacing w:after="0"/>
      </w:pPr>
      <w:r>
        <w:t>Romero, Juan Carlos</w:t>
      </w:r>
      <w:r>
        <w:t xml:space="preserve"> - </w:t>
      </w:r>
      <w:r>
        <w:rPr>
          <w:color w:val="000000" w:themeColor="hyperlink"/>
          <w:u w:val="single"/>
        </w:rPr>
        <w:hyperlink r:id="rId150">
          <w:r>
            <w:rPr/>
            <w:t>A/72/PV.89</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150">
          <w:r>
            <w:rPr/>
            <w:t>A/72/PV.89</w:t>
          </w:r>
        </w:hyperlink>
      </w:r>
      <w:r>
        <w:br/>
      </w:r>
    </w:p>
    <w:p>
      <w:pPr>
        <w:pStyle w:val="itshead"/>
        <w:keepNext/>
        <w:keepLines/>
      </w:pPr>
      <w:r>
        <w:t>INTERNATIONAL CIVIL SERVICE COMMISSION--MEMBERS (Agenda Item 115di)</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1">
          <w:r>
            <w:rPr/>
            <w:t>A/72/PV.55</w:t>
          </w:r>
        </w:hyperlink>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152">
          <w:r>
            <w:rPr/>
            <w:t>A/C.5/72/SR.11</w:t>
          </w:r>
        </w:hyperlink>
      </w:r>
      <w:r>
        <w:br/>
      </w:r>
    </w:p>
    <w:p>
      <w:pPr>
        <w:pStyle w:val="itshead"/>
        <w:keepNext/>
        <w:keepLines/>
      </w:pPr>
      <w:r>
        <w:t>INTERNATIONAL CIVIL SERVICE COMMISSION--VICE-CHAIR (Agenda Item 115dii)</w:t>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152">
          <w:r>
            <w:rPr/>
            <w:t>A/C.5/72/SR.11</w:t>
          </w:r>
        </w:hyperlink>
      </w:r>
      <w:r>
        <w:br/>
      </w:r>
    </w:p>
    <w:p>
      <w:pPr>
        <w:pStyle w:val="itshead"/>
        <w:keepNext/>
        <w:keepLines/>
      </w:pPr>
      <w:r>
        <w:t>INTERNATIONAL CRIMINAL COURT--REPORTS (Agenda Item 76)</w:t>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153">
          <w:r>
            <w:rPr/>
            <w:t>A/72/PV.36</w:t>
          </w:r>
        </w:hyperlink>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154">
          <w:r>
            <w:rPr/>
            <w:t>A/72/PV.37</w:t>
          </w:r>
        </w:hyperlink>
      </w:r>
    </w:p>
    <w:p>
      <w:pPr>
        <w:pStyle w:val="itssubhead"/>
        <w:keepNext/>
        <w:keepLines/>
        <w:spacing w:after="0"/>
      </w:pPr>
      <w:r>
        <w:t>Ukraine</w:t>
      </w:r>
    </w:p>
    <w:p>
      <w:pPr>
        <w:pStyle w:val="itsentry"/>
        <w:keepNext/>
        <w:keepLines/>
        <w:spacing w:after="0"/>
      </w:pPr>
      <w:r>
        <w:t>Kyslytsya, Sergiy</w:t>
      </w:r>
      <w:r>
        <w:t xml:space="preserve"> - </w:t>
      </w:r>
      <w:r>
        <w:rPr>
          <w:color w:val="000000" w:themeColor="hyperlink"/>
          <w:u w:val="single"/>
        </w:rPr>
        <w:hyperlink r:id="rId154">
          <w:r>
            <w:rPr/>
            <w:t>A/72/PV.37</w:t>
          </w:r>
        </w:hyperlink>
      </w:r>
    </w:p>
    <w:p>
      <w:pPr>
        <w:pStyle w:val="itssubhead"/>
        <w:keepNext/>
        <w:keepLines/>
        <w:spacing w:after="0"/>
      </w:pPr>
      <w:r>
        <w:t>Myanmar</w:t>
      </w:r>
    </w:p>
    <w:p>
      <w:pPr>
        <w:pStyle w:val="itsentry"/>
        <w:keepNext/>
        <w:keepLines/>
        <w:spacing w:after="0"/>
      </w:pPr>
      <w:r>
        <w:t>Lwin, Wunna Maung</w:t>
      </w:r>
      <w:r>
        <w:t xml:space="preserve"> - </w:t>
      </w:r>
      <w:r>
        <w:rPr>
          <w:color w:val="000000" w:themeColor="hyperlink"/>
          <w:u w:val="single"/>
        </w:rPr>
        <w:hyperlink r:id="rId154">
          <w:r>
            <w:rPr/>
            <w:t>A/72/PV.37</w:t>
          </w:r>
        </w:hyperlink>
      </w:r>
    </w:p>
    <w:p>
      <w:pPr>
        <w:pStyle w:val="itssubhead"/>
        <w:keepNext/>
        <w:keepLines/>
        <w:spacing w:after="0"/>
      </w:pPr>
      <w:r>
        <w:t>State of Palestine</w:t>
      </w:r>
    </w:p>
    <w:p>
      <w:pPr>
        <w:pStyle w:val="itsentry"/>
        <w:keepNext/>
        <w:keepLines/>
        <w:spacing w:after="0"/>
      </w:pPr>
      <w:r>
        <w:t>Mansour, Riyad H.</w:t>
      </w:r>
      <w:r>
        <w:t xml:space="preserve"> - </w:t>
      </w:r>
      <w:r>
        <w:rPr>
          <w:color w:val="000000" w:themeColor="hyperlink"/>
          <w:u w:val="single"/>
        </w:rPr>
        <w:hyperlink r:id="rId154">
          <w:r>
            <w:rPr/>
            <w:t>A/72/PV.37</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153">
          <w:r>
            <w:rPr/>
            <w:t>A/72/PV.36</w:t>
          </w:r>
        </w:hyperlink>
      </w:r>
    </w:p>
    <w:p>
      <w:pPr>
        <w:pStyle w:val="itssubhead"/>
        <w:keepNext/>
        <w:keepLines/>
        <w:spacing w:after="0"/>
      </w:pPr>
      <w:r>
        <w:t>New Zealand</w:t>
      </w:r>
    </w:p>
    <w:p>
      <w:pPr>
        <w:pStyle w:val="itsentry"/>
        <w:keepNext/>
        <w:keepLines/>
        <w:spacing w:after="0"/>
      </w:pPr>
      <w:r>
        <w:t>Hawke, Craig John</w:t>
      </w:r>
      <w:r>
        <w:t xml:space="preserve"> - </w:t>
      </w:r>
      <w:r>
        <w:rPr>
          <w:color w:val="000000" w:themeColor="hyperlink"/>
          <w:u w:val="single"/>
        </w:rPr>
        <w:hyperlink r:id="rId153">
          <w:r>
            <w:rPr/>
            <w:t>A/72/PV.36</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153">
          <w:r>
            <w:rPr/>
            <w:t>A/72/PV.36</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154">
          <w:r>
            <w:rPr/>
            <w:t>A/72/PV.37</w:t>
          </w:r>
        </w:hyperlink>
      </w:r>
    </w:p>
    <w:p>
      <w:pPr>
        <w:pStyle w:val="itssubhead"/>
        <w:keepNext/>
        <w:keepLines/>
        <w:spacing w:after="0"/>
      </w:pPr>
      <w:r>
        <w:t>Estonia</w:t>
      </w:r>
    </w:p>
    <w:p>
      <w:pPr>
        <w:pStyle w:val="itsentry"/>
        <w:keepNext/>
        <w:keepLines/>
        <w:spacing w:after="0"/>
      </w:pPr>
      <w:r>
        <w:t>Jürgenson, Sven</w:t>
      </w:r>
      <w:r>
        <w:t xml:space="preserve"> - </w:t>
      </w:r>
      <w:r>
        <w:rPr>
          <w:color w:val="000000" w:themeColor="hyperlink"/>
          <w:u w:val="single"/>
        </w:rPr>
        <w:hyperlink r:id="rId154">
          <w:r>
            <w:rPr/>
            <w:t>A/72/PV.37</w:t>
          </w:r>
        </w:hyperlink>
      </w:r>
    </w:p>
    <w:p>
      <w:pPr>
        <w:pStyle w:val="itssubhead"/>
        <w:keepNext/>
        <w:keepLines/>
        <w:spacing w:after="0"/>
      </w:pPr>
      <w:r>
        <w:t>Ghana</w:t>
      </w:r>
    </w:p>
    <w:p>
      <w:pPr>
        <w:pStyle w:val="itsentry"/>
        <w:keepNext/>
        <w:keepLines/>
        <w:spacing w:after="0"/>
      </w:pPr>
      <w:r>
        <w:t>Okaiteye, Daniel Okaija</w:t>
      </w:r>
      <w:r>
        <w:t xml:space="preserve"> - </w:t>
      </w:r>
      <w:r>
        <w:rPr>
          <w:color w:val="000000" w:themeColor="hyperlink"/>
          <w:u w:val="single"/>
        </w:rPr>
        <w:hyperlink r:id="rId154">
          <w:r>
            <w:rPr/>
            <w:t>A/72/PV.37</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154">
          <w:r>
            <w:rPr/>
            <w:t>A/72/PV.37</w:t>
          </w:r>
        </w:hyperlink>
      </w:r>
    </w:p>
    <w:p>
      <w:pPr>
        <w:pStyle w:val="itsentry"/>
        <w:keepNext/>
        <w:keepLines/>
        <w:spacing w:after="0"/>
      </w:pPr>
      <w:r>
        <w:t>Mohamed, Omer Dahab Fadl</w:t>
      </w:r>
      <w:r>
        <w:t xml:space="preserve"> - </w:t>
      </w:r>
      <w:r>
        <w:rPr>
          <w:color w:val="000000" w:themeColor="hyperlink"/>
          <w:u w:val="single"/>
        </w:rPr>
        <w:hyperlink r:id="rId154">
          <w:r>
            <w:rPr/>
            <w:t>A/72/PV.37</w:t>
          </w:r>
        </w:hyperlink>
      </w:r>
    </w:p>
    <w:p>
      <w:pPr>
        <w:pStyle w:val="itssubhead"/>
        <w:keepNext/>
        <w:keepLines/>
        <w:spacing w:after="0"/>
      </w:pPr>
      <w:r>
        <w:t>Switzerland</w:t>
      </w:r>
    </w:p>
    <w:p>
      <w:pPr>
        <w:pStyle w:val="itsentry"/>
        <w:keepNext/>
        <w:keepLines/>
        <w:spacing w:after="0"/>
      </w:pPr>
      <w:r>
        <w:t>Carnal, Damaris</w:t>
      </w:r>
      <w:r>
        <w:t xml:space="preserve"> - </w:t>
      </w:r>
      <w:r>
        <w:rPr>
          <w:color w:val="000000" w:themeColor="hyperlink"/>
          <w:u w:val="single"/>
        </w:rPr>
        <w:hyperlink r:id="rId154">
          <w:r>
            <w:rPr/>
            <w:t>A/72/PV.37</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153">
          <w:r>
            <w:rPr/>
            <w:t>A/72/PV.36</w:t>
          </w:r>
        </w:hyperlink>
      </w:r>
    </w:p>
    <w:p>
      <w:pPr>
        <w:pStyle w:val="itssubhead"/>
        <w:keepNext/>
        <w:keepLines/>
        <w:spacing w:after="0"/>
      </w:pPr>
      <w:r>
        <w:t>Romania</w:t>
      </w:r>
    </w:p>
    <w:p>
      <w:pPr>
        <w:pStyle w:val="itsentry"/>
        <w:keepNext/>
        <w:keepLines/>
        <w:spacing w:after="0"/>
      </w:pPr>
      <w:r>
        <w:t>Racovita, Stefan</w:t>
      </w:r>
      <w:r>
        <w:t xml:space="preserve"> - </w:t>
      </w:r>
      <w:r>
        <w:rPr>
          <w:color w:val="000000" w:themeColor="hyperlink"/>
          <w:u w:val="single"/>
        </w:rPr>
        <w:hyperlink r:id="rId153">
          <w:r>
            <w:rPr/>
            <w:t>A/72/PV.36</w:t>
          </w:r>
        </w:hyperlink>
      </w:r>
    </w:p>
    <w:p>
      <w:pPr>
        <w:pStyle w:val="itssubhead"/>
        <w:keepNext/>
        <w:keepLines/>
        <w:spacing w:after="0"/>
      </w:pPr>
      <w:r>
        <w:t>Canada</w:t>
      </w:r>
    </w:p>
    <w:p>
      <w:pPr>
        <w:pStyle w:val="itsentry"/>
        <w:keepNext/>
        <w:keepLines/>
        <w:spacing w:after="0"/>
      </w:pPr>
      <w:r>
        <w:t>Boucher, Catherine</w:t>
      </w:r>
      <w:r>
        <w:t xml:space="preserve"> - </w:t>
      </w:r>
      <w:r>
        <w:rPr>
          <w:color w:val="000000" w:themeColor="hyperlink"/>
          <w:u w:val="single"/>
        </w:rPr>
        <w:hyperlink r:id="rId153">
          <w:r>
            <w:rPr/>
            <w:t>A/72/PV.36</w:t>
          </w:r>
        </w:hyperlink>
      </w:r>
    </w:p>
    <w:p>
      <w:pPr>
        <w:pStyle w:val="itssubhead"/>
        <w:keepNext/>
        <w:keepLines/>
        <w:spacing w:after="0"/>
      </w:pPr>
      <w:r>
        <w:t>Poland</w:t>
      </w:r>
    </w:p>
    <w:p>
      <w:pPr>
        <w:pStyle w:val="itsentry"/>
        <w:keepNext/>
        <w:keepLines/>
        <w:spacing w:after="0"/>
      </w:pPr>
      <w:r>
        <w:t>Weckowicz, Michal</w:t>
      </w:r>
      <w:r>
        <w:t xml:space="preserve"> - </w:t>
      </w:r>
      <w:r>
        <w:rPr>
          <w:color w:val="000000" w:themeColor="hyperlink"/>
          <w:u w:val="single"/>
        </w:rPr>
        <w:hyperlink r:id="rId153">
          <w:r>
            <w:rPr/>
            <w:t>A/72/PV.36</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153">
          <w:r>
            <w:rPr/>
            <w:t>A/72/PV.36</w:t>
          </w:r>
        </w:hyperlink>
      </w:r>
    </w:p>
    <w:p>
      <w:pPr>
        <w:pStyle w:val="itssubhead"/>
        <w:keepNext/>
        <w:keepLines/>
        <w:spacing w:after="0"/>
      </w:pPr>
      <w:r>
        <w:t>Caribbean Community</w:t>
      </w:r>
    </w:p>
    <w:p>
      <w:pPr>
        <w:pStyle w:val="itsentry"/>
        <w:keepNext/>
        <w:keepLines/>
        <w:spacing w:after="0"/>
      </w:pPr>
      <w:r>
        <w:t>Beckles, Pennelope Althea (Trinidad and Tobago)</w:t>
      </w:r>
      <w:r>
        <w:t xml:space="preserve"> - </w:t>
      </w:r>
      <w:r>
        <w:rPr>
          <w:color w:val="000000" w:themeColor="hyperlink"/>
          <w:u w:val="single"/>
        </w:rPr>
        <w:hyperlink r:id="rId153">
          <w:r>
            <w:rPr/>
            <w:t>A/72/PV.36</w:t>
          </w:r>
        </w:hyperlink>
      </w:r>
    </w:p>
    <w:p>
      <w:pPr>
        <w:pStyle w:val="itssubhead"/>
        <w:keepNext/>
        <w:keepLines/>
        <w:spacing w:after="0"/>
      </w:pPr>
      <w:r>
        <w:t>Nigeria</w:t>
      </w:r>
    </w:p>
    <w:p>
      <w:pPr>
        <w:pStyle w:val="itsentry"/>
        <w:keepNext/>
        <w:keepLines/>
        <w:spacing w:after="0"/>
      </w:pPr>
      <w:r>
        <w:t>Muhammad Bande, Tijjani</w:t>
      </w:r>
      <w:r>
        <w:t xml:space="preserve"> - </w:t>
      </w:r>
      <w:r>
        <w:rPr>
          <w:color w:val="000000" w:themeColor="hyperlink"/>
          <w:u w:val="single"/>
        </w:rPr>
        <w:hyperlink r:id="rId154">
          <w:r>
            <w:rPr/>
            <w:t>A/72/PV.37</w:t>
          </w:r>
        </w:hyperlink>
      </w:r>
    </w:p>
    <w:p>
      <w:pPr>
        <w:pStyle w:val="itssubhead"/>
        <w:keepNext/>
        <w:keepLines/>
        <w:spacing w:after="0"/>
      </w:pPr>
      <w:r>
        <w:t>Cuba</w:t>
      </w:r>
    </w:p>
    <w:p>
      <w:pPr>
        <w:pStyle w:val="itsentry"/>
        <w:keepNext/>
        <w:keepLines/>
        <w:spacing w:after="0"/>
      </w:pPr>
      <w:r>
        <w:t>Pino Rivero, Anet</w:t>
      </w:r>
      <w:r>
        <w:t xml:space="preserve"> - </w:t>
      </w:r>
      <w:r>
        <w:rPr>
          <w:color w:val="000000" w:themeColor="hyperlink"/>
          <w:u w:val="single"/>
        </w:rPr>
        <w:hyperlink r:id="rId154">
          <w:r>
            <w:rPr/>
            <w:t>A/72/PV.37</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153">
          <w:r>
            <w:rPr/>
            <w:t>A/72/PV.36</w:t>
          </w:r>
        </w:hyperlink>
      </w:r>
    </w:p>
    <w:p>
      <w:pPr>
        <w:pStyle w:val="itssubhead"/>
        <w:keepNext/>
        <w:keepLines/>
        <w:spacing w:after="0"/>
      </w:pPr>
      <w:r>
        <w:t>Senegal</w:t>
      </w:r>
    </w:p>
    <w:p>
      <w:pPr>
        <w:pStyle w:val="itsentry"/>
        <w:keepNext/>
        <w:keepLines/>
        <w:spacing w:after="0"/>
      </w:pPr>
      <w:r>
        <w:t>Ly, Mamadou Racine</w:t>
      </w:r>
      <w:r>
        <w:t xml:space="preserve"> - </w:t>
      </w:r>
      <w:r>
        <w:rPr>
          <w:color w:val="000000" w:themeColor="hyperlink"/>
          <w:u w:val="single"/>
        </w:rPr>
        <w:hyperlink r:id="rId154">
          <w:r>
            <w:rPr/>
            <w:t>A/72/PV.37</w:t>
          </w:r>
        </w:hyperlink>
      </w:r>
    </w:p>
    <w:p>
      <w:pPr>
        <w:pStyle w:val="itssubhead"/>
        <w:keepNext/>
        <w:keepLines/>
        <w:spacing w:after="0"/>
      </w:pPr>
      <w:r>
        <w:t>Spain</w:t>
      </w:r>
    </w:p>
    <w:p>
      <w:pPr>
        <w:pStyle w:val="itsentry"/>
        <w:keepNext/>
        <w:keepLines/>
        <w:spacing w:after="0"/>
      </w:pPr>
      <w:r>
        <w:t>Nanclares, José Martín Pérez de</w:t>
      </w:r>
      <w:r>
        <w:t xml:space="preserve"> - </w:t>
      </w:r>
      <w:r>
        <w:rPr>
          <w:color w:val="000000" w:themeColor="hyperlink"/>
          <w:u w:val="single"/>
        </w:rPr>
        <w:hyperlink r:id="rId154">
          <w:r>
            <w:rPr/>
            <w:t>A/72/PV.37</w:t>
          </w:r>
        </w:hyperlink>
      </w:r>
    </w:p>
    <w:p>
      <w:pPr>
        <w:pStyle w:val="itssubhead"/>
        <w:keepNext/>
        <w:keepLines/>
        <w:spacing w:after="0"/>
      </w:pPr>
      <w:r>
        <w:t>Netherlands</w:t>
      </w:r>
    </w:p>
    <w:p>
      <w:pPr>
        <w:pStyle w:val="itsentry"/>
        <w:keepNext/>
        <w:keepLines/>
        <w:spacing w:after="0"/>
      </w:pPr>
      <w:r>
        <w:t>Gregoire-Van-Haaren, Lise</w:t>
      </w:r>
      <w:r>
        <w:t xml:space="preserve"> - </w:t>
      </w:r>
      <w:r>
        <w:rPr>
          <w:color w:val="000000" w:themeColor="hyperlink"/>
          <w:u w:val="single"/>
        </w:rPr>
        <w:hyperlink r:id="rId154">
          <w:r>
            <w:rPr/>
            <w:t>A/72/PV.37</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153">
          <w:r>
            <w:rPr/>
            <w:t>A/72/PV.36</w:t>
          </w:r>
        </w:hyperlink>
      </w:r>
    </w:p>
    <w:p>
      <w:pPr>
        <w:pStyle w:val="itssubhead"/>
        <w:keepNext/>
        <w:keepLines/>
        <w:spacing w:after="0"/>
      </w:pPr>
      <w:r>
        <w:t>European Union</w:t>
      </w:r>
    </w:p>
    <w:p>
      <w:pPr>
        <w:pStyle w:val="itsentry"/>
        <w:keepNext/>
        <w:keepLines/>
        <w:spacing w:after="0"/>
      </w:pPr>
      <w:r>
        <w:t>Chaboureau, Eric</w:t>
      </w:r>
      <w:r>
        <w:t xml:space="preserve"> - </w:t>
      </w:r>
      <w:r>
        <w:rPr>
          <w:color w:val="000000" w:themeColor="hyperlink"/>
          <w:u w:val="single"/>
        </w:rPr>
        <w:hyperlink r:id="rId153">
          <w:r>
            <w:rPr/>
            <w:t>A/72/PV.36</w:t>
          </w:r>
        </w:hyperlink>
      </w:r>
    </w:p>
    <w:p>
      <w:pPr>
        <w:pStyle w:val="itssubhead"/>
        <w:keepNext/>
        <w:keepLines/>
        <w:spacing w:after="0"/>
      </w:pPr>
      <w:r>
        <w:t>Samoa</w:t>
      </w:r>
    </w:p>
    <w:p>
      <w:pPr>
        <w:pStyle w:val="itsentry"/>
        <w:keepNext/>
        <w:keepLines/>
        <w:spacing w:after="0"/>
      </w:pPr>
      <w:r>
        <w:t>Betham-Malielegaoi, Miriama</w:t>
      </w:r>
      <w:r>
        <w:t xml:space="preserve"> - </w:t>
      </w:r>
      <w:r>
        <w:rPr>
          <w:color w:val="000000" w:themeColor="hyperlink"/>
          <w:u w:val="single"/>
        </w:rPr>
        <w:hyperlink r:id="rId154">
          <w:r>
            <w:rPr/>
            <w:t>A/72/PV.37</w:t>
          </w:r>
        </w:hyperlink>
      </w:r>
    </w:p>
    <w:p>
      <w:pPr>
        <w:pStyle w:val="itssubhead"/>
        <w:keepNext/>
        <w:keepLines/>
        <w:spacing w:after="0"/>
      </w:pPr>
      <w:r>
        <w:t>Republic of Korea</w:t>
      </w:r>
    </w:p>
    <w:p>
      <w:pPr>
        <w:pStyle w:val="itsentry"/>
        <w:keepNext/>
        <w:keepLines/>
        <w:spacing w:after="0"/>
      </w:pPr>
      <w:r>
        <w:t>Cho, Tae-Yul</w:t>
      </w:r>
      <w:r>
        <w:t xml:space="preserve"> - </w:t>
      </w:r>
      <w:r>
        <w:rPr>
          <w:color w:val="000000" w:themeColor="hyperlink"/>
          <w:u w:val="single"/>
        </w:rPr>
        <w:hyperlink r:id="rId153">
          <w:r>
            <w:rPr/>
            <w:t>A/72/PV.36</w:t>
          </w:r>
        </w:hyperlink>
      </w:r>
    </w:p>
    <w:p>
      <w:pPr>
        <w:pStyle w:val="itssubhead"/>
        <w:keepNext/>
        <w:keepLines/>
        <w:spacing w:after="0"/>
      </w:pPr>
      <w:r>
        <w:t>Bolivia (Plurinational State of)</w:t>
      </w:r>
    </w:p>
    <w:p>
      <w:pPr>
        <w:pStyle w:val="itsentry"/>
        <w:keepNext/>
        <w:keepLines/>
        <w:spacing w:after="0"/>
      </w:pPr>
      <w:r>
        <w:t>Llorentty Solíz, Sacha Sergio</w:t>
      </w:r>
      <w:r>
        <w:t xml:space="preserve"> - </w:t>
      </w:r>
      <w:r>
        <w:rPr>
          <w:color w:val="000000" w:themeColor="hyperlink"/>
          <w:u w:val="single"/>
        </w:rPr>
        <w:hyperlink r:id="rId154">
          <w:r>
            <w:rPr/>
            <w:t>A/72/PV.37</w:t>
          </w:r>
        </w:hyperlink>
      </w:r>
    </w:p>
    <w:p>
      <w:pPr>
        <w:pStyle w:val="itssubhead"/>
        <w:keepNext/>
        <w:keepLines/>
        <w:spacing w:after="0"/>
      </w:pPr>
      <w:r>
        <w:t>Australia</w:t>
      </w:r>
    </w:p>
    <w:p>
      <w:pPr>
        <w:pStyle w:val="itsentry"/>
        <w:keepNext/>
        <w:keepLines/>
        <w:spacing w:after="0"/>
      </w:pPr>
      <w:r>
        <w:t>Bird, Gillian</w:t>
      </w:r>
      <w:r>
        <w:t xml:space="preserve"> - </w:t>
      </w:r>
      <w:r>
        <w:rPr>
          <w:color w:val="000000" w:themeColor="hyperlink"/>
          <w:u w:val="single"/>
        </w:rPr>
        <w:hyperlink r:id="rId153">
          <w:r>
            <w:rPr/>
            <w:t>A/72/PV.36</w:t>
          </w:r>
        </w:hyperlink>
      </w:r>
    </w:p>
    <w:p>
      <w:pPr>
        <w:pStyle w:val="itssubhead"/>
        <w:keepNext/>
        <w:keepLines/>
        <w:spacing w:after="0"/>
      </w:pPr>
      <w:r>
        <w:t>Guatemala</w:t>
      </w:r>
    </w:p>
    <w:p>
      <w:pPr>
        <w:pStyle w:val="itsentry"/>
        <w:keepNext/>
        <w:keepLines/>
        <w:spacing w:after="0"/>
      </w:pPr>
      <w:r>
        <w:t>García Reyes, Carlos Alberto</w:t>
      </w:r>
      <w:r>
        <w:t xml:space="preserve"> - </w:t>
      </w:r>
      <w:r>
        <w:rPr>
          <w:color w:val="000000" w:themeColor="hyperlink"/>
          <w:u w:val="single"/>
        </w:rPr>
        <w:hyperlink r:id="rId154">
          <w:r>
            <w:rPr/>
            <w:t>A/72/PV.37</w:t>
          </w:r>
        </w:hyperlink>
      </w:r>
    </w:p>
    <w:p>
      <w:pPr>
        <w:pStyle w:val="itssubhead"/>
        <w:keepNext/>
        <w:keepLines/>
        <w:spacing w:after="0"/>
      </w:pPr>
      <w:r>
        <w:t>UN. Group of Nordic Countries</w:t>
      </w:r>
    </w:p>
    <w:p>
      <w:pPr>
        <w:pStyle w:val="itsentry"/>
        <w:keepNext/>
        <w:keepLines/>
        <w:spacing w:after="0"/>
      </w:pPr>
      <w:r>
        <w:t>Jensen, Rasmus Jarak Nexo (Denmark)</w:t>
      </w:r>
      <w:r>
        <w:t xml:space="preserve"> - </w:t>
      </w:r>
      <w:r>
        <w:rPr>
          <w:color w:val="000000" w:themeColor="hyperlink"/>
          <w:u w:val="single"/>
        </w:rPr>
        <w:hyperlink r:id="rId153">
          <w:r>
            <w:rPr/>
            <w:t>A/72/PV.36</w:t>
          </w:r>
        </w:hyperlink>
      </w:r>
    </w:p>
    <w:p>
      <w:pPr>
        <w:pStyle w:val="itssubhead"/>
        <w:keepNext/>
        <w:keepLines/>
        <w:spacing w:after="0"/>
      </w:pPr>
      <w:r>
        <w:t>International Criminal Court. President</w:t>
      </w:r>
    </w:p>
    <w:p>
      <w:pPr>
        <w:pStyle w:val="itsentry"/>
        <w:keepNext/>
        <w:keepLines/>
        <w:spacing w:after="0"/>
      </w:pPr>
      <w:r>
        <w:t>Fernández de Gurmendi, Silvia</w:t>
      </w:r>
      <w:r>
        <w:t xml:space="preserve"> - </w:t>
      </w:r>
      <w:r>
        <w:rPr>
          <w:color w:val="000000" w:themeColor="hyperlink"/>
          <w:u w:val="single"/>
        </w:rPr>
        <w:hyperlink r:id="rId153">
          <w:r>
            <w:rPr/>
            <w:t>A/72/PV.36</w:t>
          </w:r>
        </w:hyperlink>
      </w:r>
    </w:p>
    <w:p>
      <w:pPr>
        <w:pStyle w:val="itssubhead"/>
        <w:keepNext/>
        <w:keepLines/>
        <w:spacing w:after="0"/>
      </w:pPr>
      <w:r>
        <w:t>Chile</w:t>
      </w:r>
    </w:p>
    <w:p>
      <w:pPr>
        <w:pStyle w:val="itsentry"/>
        <w:keepNext/>
        <w:keepLines/>
        <w:spacing w:after="0"/>
      </w:pPr>
      <w:r>
        <w:t>Sapag Muñoz de la Peña, Belén</w:t>
      </w:r>
      <w:r>
        <w:t xml:space="preserve"> - </w:t>
      </w:r>
      <w:r>
        <w:rPr>
          <w:color w:val="000000" w:themeColor="hyperlink"/>
          <w:u w:val="single"/>
        </w:rPr>
        <w:hyperlink r:id="rId153">
          <w:r>
            <w:rPr/>
            <w:t>A/72/PV.36</w:t>
          </w:r>
        </w:hyperlink>
      </w:r>
    </w:p>
    <w:p>
      <w:pPr>
        <w:pStyle w:val="itssubhead"/>
        <w:keepNext/>
        <w:keepLines/>
        <w:spacing w:after="0"/>
      </w:pPr>
      <w:r>
        <w:t>Japan</w:t>
      </w:r>
    </w:p>
    <w:p>
      <w:pPr>
        <w:pStyle w:val="itsentry"/>
        <w:keepNext/>
        <w:keepLines/>
        <w:spacing w:after="0"/>
      </w:pPr>
      <w:r>
        <w:t>Bessho, Koro</w:t>
      </w:r>
      <w:r>
        <w:t xml:space="preserve"> - </w:t>
      </w:r>
      <w:r>
        <w:rPr>
          <w:color w:val="000000" w:themeColor="hyperlink"/>
          <w:u w:val="single"/>
        </w:rPr>
        <w:hyperlink r:id="rId153">
          <w:r>
            <w:rPr/>
            <w:t>A/72/PV.36</w:t>
          </w:r>
        </w:hyperlink>
      </w:r>
    </w:p>
    <w:p>
      <w:pPr>
        <w:pStyle w:val="itssubhead"/>
        <w:keepNext/>
        <w:keepLines/>
        <w:spacing w:after="0"/>
      </w:pPr>
      <w:r>
        <w:t>Italy</w:t>
      </w:r>
    </w:p>
    <w:p>
      <w:pPr>
        <w:pStyle w:val="itsentry"/>
        <w:keepNext/>
        <w:keepLines/>
        <w:spacing w:after="0"/>
      </w:pPr>
      <w:r>
        <w:t>Lambertini, Inigo</w:t>
      </w:r>
      <w:r>
        <w:t xml:space="preserve"> - </w:t>
      </w:r>
      <w:r>
        <w:rPr>
          <w:color w:val="000000" w:themeColor="hyperlink"/>
          <w:u w:val="single"/>
        </w:rPr>
        <w:hyperlink r:id="rId153">
          <w:r>
            <w:rPr/>
            <w:t>A/72/PV.36</w:t>
          </w:r>
        </w:hyperlink>
      </w:r>
    </w:p>
    <w:p>
      <w:pPr>
        <w:pStyle w:val="itssubhead"/>
        <w:keepNext/>
        <w:keepLines/>
        <w:spacing w:after="0"/>
      </w:pPr>
      <w:r>
        <w:t>Ecuador</w:t>
      </w:r>
    </w:p>
    <w:p>
      <w:pPr>
        <w:pStyle w:val="itsentry"/>
        <w:keepNext/>
        <w:keepLines/>
        <w:spacing w:after="0"/>
      </w:pPr>
      <w:r>
        <w:t>Oña Garcés, Luis Xavier</w:t>
      </w:r>
      <w:r>
        <w:t xml:space="preserve"> - </w:t>
      </w:r>
      <w:r>
        <w:rPr>
          <w:color w:val="000000" w:themeColor="hyperlink"/>
          <w:u w:val="single"/>
        </w:rPr>
        <w:hyperlink r:id="rId154">
          <w:r>
            <w:rPr/>
            <w:t>A/72/PV.37</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153">
          <w:r>
            <w:rPr/>
            <w:t>A/72/PV.36</w:t>
          </w:r>
        </w:hyperlink>
      </w:r>
    </w:p>
    <w:p>
      <w:pPr>
        <w:pStyle w:val="itssubhead"/>
        <w:keepNext/>
        <w:keepLines/>
        <w:spacing w:after="0"/>
      </w:pPr>
      <w:r>
        <w:t>Uruguay</w:t>
      </w:r>
    </w:p>
    <w:p>
      <w:pPr>
        <w:pStyle w:val="itsentry"/>
        <w:keepNext/>
        <w:keepLines/>
        <w:spacing w:after="0"/>
      </w:pPr>
      <w:r>
        <w:t>Carrión, Cristina</w:t>
      </w:r>
      <w:r>
        <w:t xml:space="preserve"> - </w:t>
      </w:r>
      <w:r>
        <w:rPr>
          <w:color w:val="000000" w:themeColor="hyperlink"/>
          <w:u w:val="single"/>
        </w:rPr>
        <w:hyperlink r:id="rId154">
          <w:r>
            <w:rPr/>
            <w:t>A/72/PV.37</w:t>
          </w:r>
        </w:hyperlink>
      </w:r>
    </w:p>
    <w:p>
      <w:pPr>
        <w:pStyle w:val="itssubhead"/>
        <w:keepNext/>
        <w:keepLines/>
        <w:spacing w:after="0"/>
      </w:pPr>
      <w:r>
        <w:t>Cyprus</w:t>
      </w:r>
    </w:p>
    <w:p>
      <w:pPr>
        <w:pStyle w:val="itsentry"/>
        <w:keepNext/>
        <w:keepLines/>
        <w:spacing w:after="0"/>
      </w:pPr>
      <w:r>
        <w:t>Krasa, Vasiliki</w:t>
      </w:r>
      <w:r>
        <w:t xml:space="preserve"> - </w:t>
      </w:r>
      <w:r>
        <w:rPr>
          <w:color w:val="000000" w:themeColor="hyperlink"/>
          <w:u w:val="single"/>
        </w:rPr>
        <w:hyperlink r:id="rId154">
          <w:r>
            <w:rPr/>
            <w:t>A/72/PV.37</w:t>
          </w:r>
        </w:hyperlink>
      </w:r>
    </w:p>
    <w:p>
      <w:pPr>
        <w:pStyle w:val="itssubhead"/>
        <w:keepNext/>
        <w:keepLines/>
        <w:spacing w:after="0"/>
      </w:pPr>
      <w:r>
        <w:t>United States</w:t>
      </w:r>
    </w:p>
    <w:p>
      <w:pPr>
        <w:pStyle w:val="itsentry"/>
        <w:keepNext/>
        <w:keepLines/>
        <w:spacing w:after="0"/>
      </w:pPr>
      <w:r>
        <w:t>Trujillo, Carlos</w:t>
      </w:r>
      <w:r>
        <w:t xml:space="preserve"> - </w:t>
      </w:r>
      <w:r>
        <w:rPr>
          <w:color w:val="000000" w:themeColor="hyperlink"/>
          <w:u w:val="single"/>
        </w:rPr>
        <w:hyperlink r:id="rId154">
          <w:r>
            <w:rPr/>
            <w:t>A/72/PV.37</w:t>
          </w:r>
        </w:hyperlink>
      </w:r>
    </w:p>
    <w:p>
      <w:pPr>
        <w:pStyle w:val="itssubhead"/>
        <w:keepNext/>
        <w:keepLines/>
        <w:spacing w:after="0"/>
      </w:pPr>
      <w:r>
        <w:t>Syrian Arab Republic</w:t>
      </w:r>
    </w:p>
    <w:p>
      <w:pPr>
        <w:pStyle w:val="itsentry"/>
        <w:keepNext/>
        <w:keepLines/>
        <w:spacing w:after="0"/>
      </w:pPr>
      <w:r>
        <w:t>Al Arsan, Ammar</w:t>
      </w:r>
      <w:r>
        <w:t xml:space="preserve"> - </w:t>
      </w:r>
      <w:r>
        <w:rPr>
          <w:color w:val="000000" w:themeColor="hyperlink"/>
          <w:u w:val="single"/>
        </w:rPr>
        <w:hyperlink r:id="rId154">
          <w:r>
            <w:rPr/>
            <w:t>A/72/PV.37</w:t>
          </w:r>
        </w:hyperlink>
      </w:r>
    </w:p>
    <w:p>
      <w:pPr>
        <w:pStyle w:val="itssubhead"/>
        <w:keepNext/>
        <w:keepLines/>
        <w:spacing w:after="0"/>
      </w:pPr>
      <w:r>
        <w:t>Georgia</w:t>
      </w:r>
    </w:p>
    <w:p>
      <w:pPr>
        <w:pStyle w:val="itsentry"/>
        <w:keepNext/>
        <w:keepLines/>
        <w:spacing w:after="0"/>
      </w:pPr>
      <w:r>
        <w:t>Agladze, Elene</w:t>
      </w:r>
      <w:r>
        <w:t xml:space="preserve"> - </w:t>
      </w:r>
      <w:r>
        <w:rPr>
          <w:color w:val="000000" w:themeColor="hyperlink"/>
          <w:u w:val="single"/>
        </w:rPr>
        <w:hyperlink r:id="rId154">
          <w:r>
            <w:rPr/>
            <w:t>A/72/PV.37</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154">
          <w:r>
            <w:rPr/>
            <w:t>A/72/PV.37</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3">
          <w:r>
            <w:rPr/>
            <w:t>A/72/PV.36</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153">
          <w:r>
            <w:rPr/>
            <w:t>A/72/PV.36</w:t>
          </w:r>
        </w:hyperlink>
      </w:r>
      <w:r>
        <w:br/>
      </w:r>
    </w:p>
    <w:p>
      <w:pPr>
        <w:pStyle w:val="itshead"/>
        <w:keepNext/>
        <w:keepLines/>
      </w:pPr>
      <w:r>
        <w:t>INTERNATIONAL JURISDICTION (Agenda Item 85)</w:t>
      </w:r>
    </w:p>
    <w:p>
      <w:pPr>
        <w:pStyle w:val="itssubhead"/>
        <w:keepNext/>
        <w:keepLines/>
        <w:spacing w:after="0"/>
      </w:pPr>
      <w:r>
        <w:t>Saudi Arabia</w:t>
      </w:r>
    </w:p>
    <w:p>
      <w:pPr>
        <w:pStyle w:val="itsentry"/>
        <w:keepNext/>
        <w:keepLines/>
        <w:spacing w:after="0"/>
      </w:pPr>
      <w:r>
        <w:t>Alsharif, Abdullah Nasser F.</w:t>
      </w:r>
      <w:r>
        <w:t xml:space="preserve"> - </w:t>
      </w:r>
      <w:r>
        <w:rPr>
          <w:color w:val="000000" w:themeColor="hyperlink"/>
          <w:u w:val="single"/>
        </w:rPr>
        <w:hyperlink r:id="rId155">
          <w:r>
            <w:rPr/>
            <w:t>A/C.6/72/SR.13</w:t>
          </w:r>
        </w:hyperlink>
      </w:r>
    </w:p>
    <w:p>
      <w:pPr>
        <w:pStyle w:val="itssubhead"/>
        <w:keepNext/>
        <w:keepLines/>
        <w:spacing w:after="0"/>
      </w:pPr>
      <w:r>
        <w:t>Iran (Islamic Republic of)</w:t>
      </w:r>
    </w:p>
    <w:p>
      <w:pPr>
        <w:pStyle w:val="itsentry"/>
        <w:keepNext/>
        <w:keepLines/>
        <w:spacing w:after="0"/>
      </w:pPr>
      <w:r>
        <w:t>Bagherpour Ardekani, Abbas</w:t>
      </w:r>
      <w:r>
        <w:t xml:space="preserve"> - </w:t>
      </w:r>
      <w:r>
        <w:rPr>
          <w:color w:val="000000" w:themeColor="hyperlink"/>
          <w:u w:val="single"/>
        </w:rPr>
        <w:hyperlink r:id="rId156">
          <w:r>
            <w:rPr/>
            <w:t>A/C.6/72/SR.14</w:t>
          </w:r>
        </w:hyperlink>
      </w:r>
    </w:p>
    <w:p>
      <w:pPr>
        <w:pStyle w:val="itssubhead"/>
        <w:keepNext/>
        <w:keepLines/>
        <w:spacing w:after="0"/>
      </w:pPr>
      <w:r>
        <w:t>Cuba</w:t>
      </w:r>
    </w:p>
    <w:p>
      <w:pPr>
        <w:pStyle w:val="itsentry"/>
        <w:keepNext/>
        <w:keepLines/>
        <w:spacing w:after="0"/>
      </w:pPr>
      <w:r>
        <w:t>Guardia González, Indira</w:t>
      </w:r>
      <w:r>
        <w:t xml:space="preserve"> - </w:t>
      </w:r>
      <w:r>
        <w:rPr>
          <w:color w:val="000000" w:themeColor="hyperlink"/>
          <w:u w:val="single"/>
        </w:rPr>
        <w:hyperlink r:id="rId155">
          <w:r>
            <w:rPr/>
            <w:t>A/C.6/72/SR.13</w:t>
          </w:r>
        </w:hyperlink>
      </w:r>
    </w:p>
    <w:p>
      <w:pPr>
        <w:pStyle w:val="itssubhead"/>
        <w:keepNext/>
        <w:keepLines/>
        <w:spacing w:after="0"/>
      </w:pPr>
      <w:r>
        <w:t>Norway</w:t>
      </w:r>
    </w:p>
    <w:p>
      <w:pPr>
        <w:pStyle w:val="itsentry"/>
        <w:keepNext/>
        <w:keepLines/>
        <w:spacing w:after="0"/>
      </w:pPr>
      <w:r>
        <w:t>Andersen, Siri</w:t>
      </w:r>
      <w:r>
        <w:t xml:space="preserve"> - </w:t>
      </w:r>
      <w:r>
        <w:rPr>
          <w:color w:val="000000" w:themeColor="hyperlink"/>
          <w:u w:val="single"/>
        </w:rPr>
        <w:hyperlink r:id="rId155">
          <w:r>
            <w:rPr/>
            <w:t>A/C.6/72/SR.13</w:t>
          </w:r>
        </w:hyperlink>
      </w:r>
    </w:p>
    <w:p>
      <w:pPr>
        <w:pStyle w:val="itssubhead"/>
        <w:keepNext/>
        <w:keepLines/>
        <w:spacing w:after="0"/>
      </w:pPr>
      <w:r>
        <w:t>Morocco</w:t>
      </w:r>
    </w:p>
    <w:p>
      <w:pPr>
        <w:pStyle w:val="itsentry"/>
        <w:keepNext/>
        <w:keepLines/>
        <w:spacing w:after="0"/>
      </w:pPr>
      <w:r>
        <w:t>Atlassi, Mohammed</w:t>
      </w:r>
      <w:r>
        <w:t xml:space="preserve"> - </w:t>
      </w:r>
      <w:r>
        <w:rPr>
          <w:color w:val="000000" w:themeColor="hyperlink"/>
          <w:u w:val="single"/>
        </w:rPr>
        <w:hyperlink r:id="rId156">
          <w:r>
            <w:rPr/>
            <w:t>A/C.6/72/SR.14</w:t>
          </w:r>
        </w:hyperlink>
      </w:r>
    </w:p>
    <w:p>
      <w:pPr>
        <w:pStyle w:val="itssubhead"/>
        <w:keepNext/>
        <w:keepLines/>
        <w:spacing w:after="0"/>
      </w:pPr>
      <w:r>
        <w:t>Thailand</w:t>
      </w:r>
    </w:p>
    <w:p>
      <w:pPr>
        <w:pStyle w:val="itsentry"/>
        <w:keepNext/>
        <w:keepLines/>
        <w:spacing w:after="0"/>
      </w:pPr>
      <w:r>
        <w:t>Premabhuti, Nathita</w:t>
      </w:r>
      <w:r>
        <w:t xml:space="preserve"> - </w:t>
      </w:r>
      <w:r>
        <w:rPr>
          <w:color w:val="000000" w:themeColor="hyperlink"/>
          <w:u w:val="single"/>
        </w:rPr>
        <w:hyperlink r:id="rId155">
          <w:r>
            <w:rPr/>
            <w:t>A/C.6/72/SR.13</w:t>
          </w:r>
        </w:hyperlink>
      </w:r>
    </w:p>
    <w:p>
      <w:pPr>
        <w:pStyle w:val="itssubhead"/>
        <w:keepNext/>
        <w:keepLines/>
        <w:spacing w:after="0"/>
      </w:pPr>
      <w:r>
        <w:t>Argentina</w:t>
      </w:r>
    </w:p>
    <w:p>
      <w:pPr>
        <w:pStyle w:val="itsentry"/>
        <w:keepNext/>
        <w:keepLines/>
        <w:spacing w:after="0"/>
      </w:pPr>
      <w:r>
        <w:t>Fernández Valoni, José Luis</w:t>
      </w:r>
      <w:r>
        <w:t xml:space="preserve"> - </w:t>
      </w:r>
      <w:r>
        <w:rPr>
          <w:color w:val="000000" w:themeColor="hyperlink"/>
          <w:u w:val="single"/>
        </w:rPr>
        <w:hyperlink r:id="rId156">
          <w:r>
            <w:rPr/>
            <w:t>A/C.6/72/SR.14</w:t>
          </w:r>
        </w:hyperlink>
      </w:r>
    </w:p>
    <w:p>
      <w:pPr>
        <w:pStyle w:val="itssubhead"/>
        <w:keepNext/>
        <w:keepLines/>
        <w:spacing w:after="0"/>
      </w:pPr>
      <w:r>
        <w:t>Kenya</w:t>
      </w:r>
    </w:p>
    <w:p>
      <w:pPr>
        <w:pStyle w:val="itsentry"/>
        <w:keepNext/>
        <w:keepLines/>
        <w:spacing w:after="0"/>
      </w:pPr>
      <w:r>
        <w:t>Waweru, James Ndiragu</w:t>
      </w:r>
      <w:r>
        <w:t xml:space="preserve"> - </w:t>
      </w:r>
      <w:r>
        <w:rPr>
          <w:color w:val="000000" w:themeColor="hyperlink"/>
          <w:u w:val="single"/>
        </w:rPr>
        <w:hyperlink r:id="rId155">
          <w:r>
            <w:rPr/>
            <w:t>A/C.6/72/SR.13</w:t>
          </w:r>
        </w:hyperlink>
      </w:r>
    </w:p>
    <w:p>
      <w:pPr>
        <w:pStyle w:val="itssubhead"/>
        <w:keepNext/>
        <w:keepLines/>
        <w:spacing w:after="0"/>
      </w:pPr>
      <w:r>
        <w:t>United Kingdom</w:t>
      </w:r>
    </w:p>
    <w:p>
      <w:pPr>
        <w:pStyle w:val="itsentry"/>
        <w:keepNext/>
        <w:keepLines/>
        <w:spacing w:after="0"/>
      </w:pPr>
      <w:r>
        <w:t>Smith, Stephen</w:t>
      </w:r>
      <w:r>
        <w:t xml:space="preserve"> - </w:t>
      </w:r>
      <w:r>
        <w:rPr>
          <w:color w:val="000000" w:themeColor="hyperlink"/>
          <w:u w:val="single"/>
        </w:rPr>
        <w:hyperlink r:id="rId156">
          <w:r>
            <w:rPr/>
            <w:t>A/C.6/72/SR.14</w:t>
          </w:r>
        </w:hyperlink>
      </w:r>
    </w:p>
    <w:p>
      <w:pPr>
        <w:pStyle w:val="itssubhead"/>
        <w:keepNext/>
        <w:keepLines/>
        <w:spacing w:after="0"/>
      </w:pPr>
      <w:r>
        <w:t>United States</w:t>
      </w:r>
    </w:p>
    <w:p>
      <w:pPr>
        <w:pStyle w:val="itsentry"/>
        <w:keepNext/>
        <w:keepLines/>
        <w:spacing w:after="0"/>
      </w:pPr>
      <w:r>
        <w:t>Pierce, Emily</w:t>
      </w:r>
      <w:r>
        <w:t xml:space="preserve"> - </w:t>
      </w:r>
      <w:r>
        <w:rPr>
          <w:color w:val="000000" w:themeColor="hyperlink"/>
          <w:u w:val="single"/>
        </w:rPr>
        <w:hyperlink r:id="rId156">
          <w:r>
            <w:rPr/>
            <w:t>A/C.6/72/SR.14</w:t>
          </w:r>
        </w:hyperlink>
      </w:r>
    </w:p>
    <w:p>
      <w:pPr>
        <w:pStyle w:val="itssubhead"/>
        <w:keepNext/>
        <w:keepLines/>
        <w:spacing w:after="0"/>
      </w:pPr>
      <w:r>
        <w:t>India</w:t>
      </w:r>
    </w:p>
    <w:p>
      <w:pPr>
        <w:pStyle w:val="itsentry"/>
        <w:keepNext/>
        <w:keepLines/>
        <w:spacing w:after="0"/>
      </w:pPr>
      <w:r>
        <w:t>Umasankar, Yedla</w:t>
      </w:r>
      <w:r>
        <w:t xml:space="preserve"> - </w:t>
      </w:r>
      <w:r>
        <w:rPr>
          <w:color w:val="000000" w:themeColor="hyperlink"/>
          <w:u w:val="single"/>
        </w:rPr>
        <w:hyperlink r:id="rId156">
          <w:r>
            <w:rPr/>
            <w:t>A/C.6/72/SR.14</w:t>
          </w:r>
        </w:hyperlink>
      </w:r>
    </w:p>
    <w:p>
      <w:pPr>
        <w:pStyle w:val="itssubhead"/>
        <w:keepNext/>
        <w:keepLines/>
        <w:spacing w:after="0"/>
      </w:pPr>
      <w:r>
        <w:t>Viet Nam</w:t>
      </w:r>
    </w:p>
    <w:p>
      <w:pPr>
        <w:pStyle w:val="itsentry"/>
        <w:keepNext/>
        <w:keepLines/>
        <w:spacing w:after="0"/>
      </w:pPr>
      <w:r>
        <w:t>Nguyen, Nam Duong</w:t>
      </w:r>
      <w:r>
        <w:t xml:space="preserve"> - </w:t>
      </w:r>
      <w:r>
        <w:rPr>
          <w:color w:val="000000" w:themeColor="hyperlink"/>
          <w:u w:val="single"/>
        </w:rPr>
        <w:hyperlink r:id="rId156">
          <w:r>
            <w:rPr/>
            <w:t>A/C.6/72/SR.14</w:t>
          </w:r>
        </w:hyperlink>
      </w:r>
    </w:p>
    <w:p>
      <w:pPr>
        <w:pStyle w:val="itssubhead"/>
        <w:keepNext/>
        <w:keepLines/>
        <w:spacing w:after="0"/>
      </w:pPr>
      <w:r>
        <w:t>UN. Group of African States</w:t>
      </w:r>
    </w:p>
    <w:p>
      <w:pPr>
        <w:pStyle w:val="itsentry"/>
        <w:keepNext/>
        <w:keepLines/>
        <w:spacing w:after="0"/>
      </w:pPr>
      <w:r>
        <w:t>Boukadoum, Sabri (Algeria)</w:t>
      </w:r>
      <w:r>
        <w:t xml:space="preserve"> - </w:t>
      </w:r>
      <w:r>
        <w:rPr>
          <w:color w:val="000000" w:themeColor="hyperlink"/>
          <w:u w:val="single"/>
        </w:rPr>
        <w:hyperlink r:id="rId155">
          <w:r>
            <w:rPr/>
            <w:t>A/C.6/72/SR.13</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Bangladesh</w:t>
      </w:r>
    </w:p>
    <w:p>
      <w:pPr>
        <w:pStyle w:val="itsentry"/>
        <w:keepNext/>
        <w:keepLines/>
        <w:spacing w:after="0"/>
      </w:pPr>
      <w:r>
        <w:t>Kabir, Mohammad Humayun</w:t>
      </w:r>
      <w:r>
        <w:t xml:space="preserve"> - </w:t>
      </w:r>
      <w:r>
        <w:rPr>
          <w:color w:val="000000" w:themeColor="hyperlink"/>
          <w:u w:val="single"/>
        </w:rPr>
        <w:hyperlink r:id="rId155">
          <w:r>
            <w:rPr/>
            <w:t>A/C.6/72/SR.13</w:t>
          </w:r>
        </w:hyperlink>
      </w:r>
    </w:p>
    <w:p>
      <w:pPr>
        <w:pStyle w:val="itssubhead"/>
        <w:keepNext/>
        <w:keepLines/>
        <w:spacing w:after="0"/>
      </w:pPr>
      <w:r>
        <w:t>Slovenia</w:t>
      </w:r>
    </w:p>
    <w:p>
      <w:pPr>
        <w:pStyle w:val="itsentry"/>
        <w:keepNext/>
        <w:keepLines/>
        <w:spacing w:after="0"/>
      </w:pPr>
      <w:r>
        <w:t>Kremzar, Barbara</w:t>
      </w:r>
      <w:r>
        <w:t xml:space="preserve"> - </w:t>
      </w:r>
      <w:r>
        <w:rPr>
          <w:color w:val="000000" w:themeColor="hyperlink"/>
          <w:u w:val="single"/>
        </w:rPr>
        <w:hyperlink r:id="rId155">
          <w:r>
            <w:rPr/>
            <w:t>A/C.6/72/SR.13</w:t>
          </w:r>
        </w:hyperlink>
      </w:r>
    </w:p>
    <w:p>
      <w:pPr>
        <w:pStyle w:val="itssubhead"/>
        <w:keepNext/>
        <w:keepLines/>
        <w:spacing w:after="0"/>
      </w:pPr>
      <w:r>
        <w:t>Mexico</w:t>
      </w:r>
    </w:p>
    <w:p>
      <w:pPr>
        <w:pStyle w:val="itsentry"/>
        <w:keepNext/>
        <w:keepLines/>
        <w:spacing w:after="0"/>
      </w:pPr>
      <w:r>
        <w:t>Arrocha Olabuenaga, Pablo Adrián</w:t>
      </w:r>
      <w:r>
        <w:t xml:space="preserve"> - </w:t>
      </w:r>
      <w:r>
        <w:rPr>
          <w:color w:val="000000" w:themeColor="hyperlink"/>
          <w:u w:val="single"/>
        </w:rPr>
        <w:hyperlink r:id="rId155">
          <w:r>
            <w:rPr/>
            <w:t>A/C.6/72/SR.13</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156">
          <w:r>
            <w:rPr/>
            <w:t>A/C.6/72/SR.14</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155">
          <w:r>
            <w:rPr/>
            <w:t>A/C.6/72/SR.13</w:t>
          </w:r>
        </w:hyperlink>
      </w:r>
    </w:p>
    <w:p>
      <w:pPr>
        <w:pStyle w:val="itssubhead"/>
        <w:keepNext/>
        <w:keepLines/>
        <w:spacing w:after="0"/>
      </w:pPr>
      <w:r>
        <w:t>Caribbean Community</w:t>
      </w:r>
    </w:p>
    <w:p>
      <w:pPr>
        <w:pStyle w:val="itsentry"/>
        <w:keepNext/>
        <w:keepLines/>
        <w:spacing w:after="0"/>
      </w:pPr>
      <w:r>
        <w:t>Beckles, Pennelope Althea (Trinidad and Tobago)</w:t>
      </w:r>
      <w:r>
        <w:t xml:space="preserve"> - </w:t>
      </w:r>
      <w:r>
        <w:rPr>
          <w:color w:val="000000" w:themeColor="hyperlink"/>
          <w:u w:val="single"/>
        </w:rPr>
        <w:hyperlink r:id="rId155">
          <w:r>
            <w:rPr/>
            <w:t>A/C.6/72/SR.13</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156">
          <w:r>
            <w:rPr/>
            <w:t>A/C.6/72/SR.14</w:t>
          </w:r>
        </w:hyperlink>
      </w:r>
    </w:p>
    <w:p>
      <w:pPr>
        <w:pStyle w:val="itssubhead"/>
        <w:keepNext/>
        <w:keepLines/>
        <w:spacing w:after="0"/>
      </w:pPr>
      <w:r>
        <w:t>Brazil</w:t>
      </w:r>
    </w:p>
    <w:p>
      <w:pPr>
        <w:pStyle w:val="itsentry"/>
        <w:keepNext/>
        <w:keepLines/>
        <w:spacing w:after="0"/>
      </w:pPr>
      <w:r>
        <w:t>Luna, Patrick</w:t>
      </w:r>
      <w:r>
        <w:t xml:space="preserve"> - </w:t>
      </w:r>
      <w:r>
        <w:rPr>
          <w:color w:val="000000" w:themeColor="hyperlink"/>
          <w:u w:val="single"/>
        </w:rPr>
        <w:hyperlink r:id="rId155">
          <w:r>
            <w:rPr/>
            <w:t>A/C.6/72/SR.13</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155">
          <w:r>
            <w:rPr/>
            <w:t>A/C.6/72/SR.13</w:t>
          </w:r>
        </w:hyperlink>
      </w:r>
    </w:p>
    <w:p>
      <w:pPr>
        <w:pStyle w:val="itssubhead"/>
        <w:keepNext/>
        <w:keepLines/>
        <w:spacing w:after="0"/>
      </w:pPr>
      <w:r>
        <w:t>Senegal</w:t>
      </w:r>
    </w:p>
    <w:p>
      <w:pPr>
        <w:pStyle w:val="itsentry"/>
        <w:keepNext/>
        <w:keepLines/>
        <w:spacing w:after="0"/>
      </w:pPr>
      <w:r>
        <w:t>Ly, Mamadou Racine</w:t>
      </w:r>
      <w:r>
        <w:t xml:space="preserve"> - </w:t>
      </w:r>
      <w:r>
        <w:rPr>
          <w:color w:val="000000" w:themeColor="hyperlink"/>
          <w:u w:val="single"/>
        </w:rPr>
        <w:hyperlink r:id="rId155">
          <w:r>
            <w:rPr/>
            <w:t>A/C.6/72/SR.13</w:t>
          </w:r>
        </w:hyperlink>
      </w:r>
    </w:p>
    <w:p>
      <w:pPr>
        <w:pStyle w:val="itssubhead"/>
        <w:keepNext/>
        <w:keepLines/>
        <w:spacing w:after="0"/>
      </w:pPr>
      <w:r>
        <w:t>Rwanda</w:t>
      </w:r>
    </w:p>
    <w:p>
      <w:pPr>
        <w:pStyle w:val="itsentry"/>
        <w:keepNext/>
        <w:keepLines/>
        <w:spacing w:after="0"/>
      </w:pPr>
      <w:r>
        <w:t>Sendanyoye-Rugwabiza, Valentine</w:t>
      </w:r>
      <w:r>
        <w:t xml:space="preserve"> - </w:t>
      </w:r>
      <w:r>
        <w:rPr>
          <w:color w:val="000000" w:themeColor="hyperlink"/>
          <w:u w:val="single"/>
        </w:rPr>
        <w:hyperlink r:id="rId156">
          <w:r>
            <w:rPr/>
            <w:t>A/C.6/72/SR.14</w:t>
          </w:r>
        </w:hyperlink>
      </w:r>
    </w:p>
    <w:p>
      <w:pPr>
        <w:pStyle w:val="itssubhead"/>
        <w:keepNext/>
        <w:keepLines/>
        <w:spacing w:after="0"/>
      </w:pPr>
      <w:r>
        <w:t>Togo</w:t>
      </w:r>
    </w:p>
    <w:p>
      <w:pPr>
        <w:pStyle w:val="itsentry"/>
        <w:keepNext/>
        <w:keepLines/>
        <w:spacing w:after="0"/>
      </w:pPr>
      <w:r>
        <w:t>Kpayedo, Kokou</w:t>
      </w:r>
      <w:r>
        <w:t xml:space="preserve"> - </w:t>
      </w:r>
      <w:r>
        <w:rPr>
          <w:color w:val="000000" w:themeColor="hyperlink"/>
          <w:u w:val="single"/>
        </w:rPr>
        <w:hyperlink r:id="rId155">
          <w:r>
            <w:rPr/>
            <w:t>A/C.6/72/SR.13</w:t>
          </w:r>
        </w:hyperlink>
      </w:r>
    </w:p>
    <w:p>
      <w:pPr>
        <w:pStyle w:val="itssubhead"/>
        <w:keepNext/>
        <w:keepLines/>
        <w:spacing w:after="0"/>
      </w:pPr>
      <w:r>
        <w:t>Burkina Faso</w:t>
      </w:r>
    </w:p>
    <w:p>
      <w:pPr>
        <w:pStyle w:val="itsentry"/>
        <w:keepNext/>
        <w:keepLines/>
        <w:spacing w:after="0"/>
      </w:pPr>
      <w:r>
        <w:t>Gouba, Passida Pascal</w:t>
      </w:r>
      <w:r>
        <w:t xml:space="preserve"> - </w:t>
      </w:r>
      <w:r>
        <w:rPr>
          <w:color w:val="000000" w:themeColor="hyperlink"/>
          <w:u w:val="single"/>
        </w:rPr>
        <w:hyperlink r:id="rId155">
          <w:r>
            <w:rPr/>
            <w:t>A/C.6/72/SR.13</w:t>
          </w:r>
        </w:hyperlink>
      </w:r>
    </w:p>
    <w:p>
      <w:pPr>
        <w:pStyle w:val="itssubhead"/>
        <w:keepNext/>
        <w:keepLines/>
        <w:spacing w:after="0"/>
      </w:pPr>
      <w:r>
        <w:t>Uruguay</w:t>
      </w:r>
    </w:p>
    <w:p>
      <w:pPr>
        <w:pStyle w:val="itsentry"/>
        <w:keepNext/>
        <w:keepLines/>
        <w:spacing w:after="0"/>
      </w:pPr>
      <w:r>
        <w:t>Sande, María</w:t>
      </w:r>
      <w:r>
        <w:t xml:space="preserve"> - </w:t>
      </w:r>
      <w:r>
        <w:rPr>
          <w:color w:val="000000" w:themeColor="hyperlink"/>
          <w:u w:val="single"/>
        </w:rPr>
        <w:hyperlink r:id="rId155">
          <w:r>
            <w:rPr/>
            <w:t>A/C.6/72/SR.13</w:t>
          </w:r>
        </w:hyperlink>
      </w:r>
    </w:p>
    <w:p>
      <w:pPr>
        <w:pStyle w:val="itssubhead"/>
        <w:keepNext/>
        <w:keepLines/>
        <w:spacing w:after="0"/>
      </w:pPr>
      <w:r>
        <w:t>Democratic Republic of the Congo</w:t>
      </w:r>
    </w:p>
    <w:p>
      <w:pPr>
        <w:pStyle w:val="itsentry"/>
        <w:keepNext/>
        <w:keepLines/>
        <w:spacing w:after="0"/>
      </w:pPr>
      <w:r>
        <w:t>Mukongo Ngay, Zénon</w:t>
      </w:r>
      <w:r>
        <w:t xml:space="preserve"> - </w:t>
      </w:r>
      <w:r>
        <w:rPr>
          <w:color w:val="000000" w:themeColor="hyperlink"/>
          <w:u w:val="single"/>
        </w:rPr>
        <w:hyperlink r:id="rId156">
          <w:r>
            <w:rPr/>
            <w:t>A/C.6/72/SR.14</w:t>
          </w:r>
        </w:hyperlink>
      </w:r>
    </w:p>
    <w:p>
      <w:pPr>
        <w:pStyle w:val="itssubhead"/>
        <w:keepNext/>
        <w:keepLines/>
        <w:spacing w:after="0"/>
      </w:pPr>
      <w:r>
        <w:t>Nigeria</w:t>
      </w:r>
    </w:p>
    <w:p>
      <w:pPr>
        <w:pStyle w:val="itsentry"/>
        <w:keepNext/>
        <w:keepLines/>
        <w:spacing w:after="0"/>
      </w:pPr>
      <w:r>
        <w:t>Abdullahi, Hussein</w:t>
      </w:r>
      <w:r>
        <w:t xml:space="preserve"> - </w:t>
      </w:r>
      <w:r>
        <w:rPr>
          <w:color w:val="000000" w:themeColor="hyperlink"/>
          <w:u w:val="single"/>
        </w:rPr>
        <w:hyperlink r:id="rId155">
          <w:r>
            <w:rPr/>
            <w:t>A/C.6/72/SR.13</w:t>
          </w:r>
        </w:hyperlink>
      </w:r>
    </w:p>
    <w:p>
      <w:pPr>
        <w:pStyle w:val="itssubhead"/>
        <w:keepNext/>
        <w:keepLines/>
        <w:spacing w:after="0"/>
      </w:pPr>
      <w:r>
        <w:t>Venezuela (Bolivarian Republic of)</w:t>
      </w:r>
    </w:p>
    <w:p>
      <w:pPr>
        <w:pStyle w:val="itsentry"/>
        <w:keepNext/>
        <w:keepLines/>
        <w:spacing w:after="0"/>
      </w:pPr>
      <w:r>
        <w:t>Fernandes Juárez, Fátima Yesenia</w:t>
      </w:r>
      <w:r>
        <w:t xml:space="preserve"> - </w:t>
      </w:r>
      <w:r>
        <w:rPr>
          <w:color w:val="000000" w:themeColor="hyperlink"/>
          <w:u w:val="single"/>
        </w:rPr>
        <w:hyperlink r:id="rId156">
          <w:r>
            <w:rPr/>
            <w:t>A/C.6/72/SR.14</w:t>
          </w:r>
        </w:hyperlink>
      </w:r>
    </w:p>
    <w:p>
      <w:pPr>
        <w:pStyle w:val="itssubhead"/>
        <w:keepNext/>
        <w:keepLines/>
        <w:spacing w:after="0"/>
      </w:pPr>
      <w:r>
        <w:t>International Committee of the Red Cross</w:t>
      </w:r>
    </w:p>
    <w:p>
      <w:pPr>
        <w:pStyle w:val="itsentry"/>
        <w:keepNext/>
        <w:keepLines/>
        <w:spacing w:after="0"/>
      </w:pPr>
      <w:r>
        <w:t>Sabga, Charles</w:t>
      </w:r>
      <w:r>
        <w:t xml:space="preserve"> - </w:t>
      </w:r>
      <w:r>
        <w:rPr>
          <w:color w:val="000000" w:themeColor="hyperlink"/>
          <w:u w:val="single"/>
        </w:rPr>
        <w:hyperlink r:id="rId156">
          <w:r>
            <w:rPr/>
            <w:t>A/C.6/72/SR.14</w:t>
          </w:r>
        </w:hyperlink>
      </w:r>
    </w:p>
    <w:p>
      <w:pPr>
        <w:pStyle w:val="itssubhead"/>
        <w:keepNext/>
        <w:keepLines/>
        <w:spacing w:after="0"/>
      </w:pPr>
      <w:r>
        <w:t>China</w:t>
      </w:r>
    </w:p>
    <w:p>
      <w:pPr>
        <w:pStyle w:val="itsentry"/>
        <w:keepNext/>
        <w:keepLines/>
        <w:spacing w:after="0"/>
      </w:pPr>
      <w:r>
        <w:t>Shi, Xiaobin</w:t>
      </w:r>
      <w:r>
        <w:t xml:space="preserve"> - </w:t>
      </w:r>
      <w:r>
        <w:rPr>
          <w:color w:val="000000" w:themeColor="hyperlink"/>
          <w:u w:val="single"/>
        </w:rPr>
        <w:hyperlink r:id="rId155">
          <w:r>
            <w:rPr/>
            <w:t>A/C.6/72/SR.13</w:t>
          </w:r>
        </w:hyperlink>
      </w:r>
    </w:p>
    <w:p>
      <w:pPr>
        <w:pStyle w:val="itssubhead"/>
        <w:keepNext/>
        <w:keepLines/>
        <w:spacing w:after="0"/>
      </w:pPr>
      <w:r>
        <w:t>Singapore</w:t>
      </w:r>
    </w:p>
    <w:p>
      <w:pPr>
        <w:pStyle w:val="itsentry"/>
        <w:keepNext/>
        <w:keepLines/>
        <w:spacing w:after="0"/>
      </w:pPr>
      <w:r>
        <w:t>Fong, Mian Yi Seraphina</w:t>
      </w:r>
      <w:r>
        <w:t xml:space="preserve"> - </w:t>
      </w:r>
      <w:r>
        <w:rPr>
          <w:color w:val="000000" w:themeColor="hyperlink"/>
          <w:u w:val="single"/>
        </w:rPr>
        <w:hyperlink r:id="rId155">
          <w:r>
            <w:rPr/>
            <w:t>A/C.6/72/SR.13</w:t>
          </w:r>
        </w:hyperlink>
      </w:r>
    </w:p>
    <w:p>
      <w:pPr>
        <w:pStyle w:val="itssubhead"/>
        <w:keepNext/>
        <w:keepLines/>
        <w:spacing w:after="0"/>
      </w:pPr>
      <w:r>
        <w:t>Estonia</w:t>
      </w:r>
    </w:p>
    <w:p>
      <w:pPr>
        <w:pStyle w:val="itsentry"/>
        <w:keepNext/>
        <w:keepLines/>
        <w:spacing w:after="0"/>
      </w:pPr>
      <w:r>
        <w:t>Leega Piiskop, Anneli</w:t>
      </w:r>
      <w:r>
        <w:t xml:space="preserve"> - </w:t>
      </w:r>
      <w:r>
        <w:rPr>
          <w:color w:val="000000" w:themeColor="hyperlink"/>
          <w:u w:val="single"/>
        </w:rPr>
        <w:hyperlink r:id="rId156">
          <w:r>
            <w:rPr/>
            <w:t>A/C.6/72/SR.14</w:t>
          </w:r>
        </w:hyperlink>
      </w:r>
    </w:p>
    <w:p>
      <w:pPr>
        <w:pStyle w:val="itssubhead"/>
        <w:keepNext/>
        <w:keepLines/>
        <w:spacing w:after="0"/>
      </w:pPr>
      <w:r>
        <w:t>South Africa</w:t>
      </w:r>
    </w:p>
    <w:p>
      <w:pPr>
        <w:pStyle w:val="itsentry"/>
        <w:keepNext/>
        <w:keepLines/>
        <w:spacing w:after="0"/>
      </w:pPr>
      <w:r>
        <w:t>Mpongosha, Sabonga</w:t>
      </w:r>
      <w:r>
        <w:t xml:space="preserve"> - </w:t>
      </w:r>
      <w:r>
        <w:rPr>
          <w:color w:val="000000" w:themeColor="hyperlink"/>
          <w:u w:val="single"/>
        </w:rPr>
        <w:hyperlink r:id="rId155">
          <w:r>
            <w:rPr/>
            <w:t>A/C.6/72/SR.13</w:t>
          </w:r>
        </w:hyperlink>
      </w:r>
    </w:p>
    <w:p>
      <w:pPr>
        <w:pStyle w:val="itssubhead"/>
        <w:keepNext/>
        <w:keepLines/>
        <w:spacing w:after="0"/>
      </w:pPr>
      <w:r>
        <w:t>Australia</w:t>
      </w:r>
    </w:p>
    <w:p>
      <w:pPr>
        <w:pStyle w:val="itsentry"/>
        <w:keepNext/>
        <w:keepLines/>
        <w:spacing w:after="0"/>
      </w:pPr>
      <w:r>
        <w:t>McDougall, Carrie</w:t>
      </w:r>
      <w:r>
        <w:t xml:space="preserve"> - </w:t>
      </w:r>
      <w:r>
        <w:rPr>
          <w:color w:val="000000" w:themeColor="hyperlink"/>
          <w:u w:val="single"/>
        </w:rPr>
        <w:hyperlink r:id="rId155">
          <w:r>
            <w:rPr/>
            <w:t>A/C.6/72/SR.13</w:t>
          </w:r>
        </w:hyperlink>
      </w:r>
    </w:p>
    <w:p>
      <w:pPr>
        <w:pStyle w:val="itssubhead"/>
        <w:keepNext/>
        <w:keepLines/>
        <w:spacing w:after="0"/>
      </w:pPr>
      <w:r>
        <w:t>UN. General Assembly. 6th Committee. Bureau</w:t>
      </w:r>
    </w:p>
    <w:p>
      <w:pPr>
        <w:pStyle w:val="itsentry"/>
        <w:keepNext/>
        <w:keepLines/>
        <w:spacing w:after="0"/>
      </w:pPr>
      <w:r>
        <w:t>Waweru, James Ndiragu (Kenya)</w:t>
      </w:r>
      <w:r>
        <w:t xml:space="preserve"> - </w:t>
      </w:r>
      <w:r>
        <w:rPr>
          <w:color w:val="000000" w:themeColor="hyperlink"/>
          <w:u w:val="single"/>
        </w:rPr>
        <w:hyperlink r:id="rId157">
          <w:r>
            <w:rPr/>
            <w:t>A/C.6/72/SR.30</w:t>
          </w:r>
        </w:hyperlink>
      </w:r>
    </w:p>
    <w:p>
      <w:pPr>
        <w:pStyle w:val="itssubhead"/>
        <w:keepNext/>
        <w:keepLines/>
        <w:spacing w:after="0"/>
      </w:pPr>
      <w:r>
        <w:t>Malaysia</w:t>
      </w:r>
    </w:p>
    <w:p>
      <w:pPr>
        <w:pStyle w:val="itsentry"/>
        <w:keepNext/>
        <w:keepLines/>
        <w:spacing w:after="0"/>
      </w:pPr>
      <w:r>
        <w:t>Ahamad, Intan Diyana</w:t>
      </w:r>
      <w:r>
        <w:t xml:space="preserve"> - </w:t>
      </w:r>
      <w:r>
        <w:rPr>
          <w:color w:val="000000" w:themeColor="hyperlink"/>
          <w:u w:val="single"/>
        </w:rPr>
        <w:hyperlink r:id="rId156">
          <w:r>
            <w:rPr/>
            <w:t>A/C.6/72/SR.14</w:t>
          </w:r>
        </w:hyperlink>
      </w:r>
    </w:p>
    <w:p>
      <w:pPr>
        <w:pStyle w:val="itssubhead"/>
        <w:keepNext/>
        <w:keepLines/>
        <w:spacing w:after="0"/>
      </w:pPr>
      <w:r>
        <w:t>Liechtenstein</w:t>
      </w:r>
    </w:p>
    <w:p>
      <w:pPr>
        <w:pStyle w:val="itsentry"/>
        <w:keepNext/>
        <w:keepLines/>
        <w:spacing w:after="0"/>
      </w:pPr>
      <w:r>
        <w:t>Eiermann, Jorn</w:t>
      </w:r>
      <w:r>
        <w:t xml:space="preserve"> - </w:t>
      </w:r>
      <w:r>
        <w:rPr>
          <w:color w:val="000000" w:themeColor="hyperlink"/>
          <w:u w:val="single"/>
        </w:rPr>
        <w:hyperlink r:id="rId156">
          <w:r>
            <w:rPr/>
            <w:t>A/C.6/72/SR.14</w:t>
          </w:r>
        </w:hyperlink>
      </w:r>
    </w:p>
    <w:p>
      <w:pPr>
        <w:pStyle w:val="itssubhead"/>
        <w:keepNext/>
        <w:keepLines/>
        <w:spacing w:after="0"/>
      </w:pPr>
      <w:r>
        <w:t>Coordinating Bureau of the Non-Aligned Countries</w:t>
      </w:r>
    </w:p>
    <w:p>
      <w:pPr>
        <w:pStyle w:val="itsentry"/>
        <w:keepNext/>
        <w:keepLines/>
        <w:spacing w:after="0"/>
      </w:pPr>
      <w:r>
        <w:t>Al-Habib, Eshagh (Iran (Islamic Republic of))</w:t>
      </w:r>
      <w:r>
        <w:t xml:space="preserve"> - </w:t>
      </w:r>
      <w:r>
        <w:rPr>
          <w:color w:val="000000" w:themeColor="hyperlink"/>
          <w:u w:val="single"/>
        </w:rPr>
        <w:hyperlink r:id="rId155">
          <w:r>
            <w:rPr/>
            <w:t>A/C.6/72/SR.13</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155">
          <w:r>
            <w:rPr/>
            <w:t>A/C.6/72/SR.13</w:t>
          </w:r>
        </w:hyperlink>
      </w:r>
    </w:p>
    <w:p>
      <w:pPr>
        <w:pStyle w:val="itssubhead"/>
        <w:keepNext/>
        <w:keepLines/>
        <w:spacing w:after="0"/>
      </w:pPr>
      <w:r>
        <w:t>Czechia</w:t>
      </w:r>
    </w:p>
    <w:p>
      <w:pPr>
        <w:pStyle w:val="itsentry"/>
        <w:keepNext/>
        <w:keepLines/>
        <w:spacing w:after="0"/>
      </w:pPr>
      <w:r>
        <w:t>Hornackova, Kristina</w:t>
      </w:r>
      <w:r>
        <w:t xml:space="preserve"> - </w:t>
      </w:r>
      <w:r>
        <w:rPr>
          <w:color w:val="000000" w:themeColor="hyperlink"/>
          <w:u w:val="single"/>
        </w:rPr>
        <w:hyperlink r:id="rId156">
          <w:r>
            <w:rPr/>
            <w:t>A/C.6/72/SR.14</w:t>
          </w:r>
        </w:hyperlink>
      </w:r>
    </w:p>
    <w:p>
      <w:pPr>
        <w:pStyle w:val="itssubhead"/>
        <w:keepNext/>
        <w:keepLines/>
        <w:spacing w:after="0"/>
      </w:pPr>
      <w:r>
        <w:t>Syrian Arab Republic</w:t>
      </w:r>
    </w:p>
    <w:p>
      <w:pPr>
        <w:pStyle w:val="itsentry"/>
        <w:keepNext/>
        <w:keepLines/>
        <w:spacing w:after="0"/>
      </w:pPr>
      <w:r>
        <w:t>Al Arsan, Ammar</w:t>
      </w:r>
      <w:r>
        <w:t xml:space="preserve"> - </w:t>
      </w:r>
      <w:r>
        <w:rPr>
          <w:color w:val="000000" w:themeColor="hyperlink"/>
          <w:u w:val="single"/>
        </w:rPr>
        <w:hyperlink r:id="rId155">
          <w:r>
            <w:rPr/>
            <w:t>A/C.6/72/SR.13</w:t>
          </w:r>
        </w:hyperlink>
      </w:r>
      <w:r>
        <w:t xml:space="preserve">; </w:t>
      </w:r>
      <w:r>
        <w:rPr>
          <w:color w:val="000000" w:themeColor="hyperlink"/>
          <w:u w:val="single"/>
        </w:rPr>
        <w:hyperlink r:id="rId156">
          <w:r>
            <w:rPr/>
            <w:t>A/C.6/72/SR.14</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55">
          <w:r>
            <w:rPr/>
            <w:t>A/C.6/72/SR.13</w:t>
          </w:r>
        </w:hyperlink>
      </w:r>
    </w:p>
    <w:p>
      <w:pPr>
        <w:pStyle w:val="itssubhead"/>
        <w:keepNext/>
        <w:keepLines/>
        <w:spacing w:after="0"/>
      </w:pPr>
      <w:r>
        <w:t>Lebanon</w:t>
      </w:r>
    </w:p>
    <w:p>
      <w:pPr>
        <w:pStyle w:val="itsentry"/>
        <w:keepNext/>
        <w:keepLines/>
        <w:spacing w:after="0"/>
      </w:pPr>
      <w:r>
        <w:t>Hitti, Youssef</w:t>
      </w:r>
      <w:r>
        <w:t xml:space="preserve"> - </w:t>
      </w:r>
      <w:r>
        <w:rPr>
          <w:color w:val="000000" w:themeColor="hyperlink"/>
          <w:u w:val="single"/>
        </w:rPr>
        <w:hyperlink r:id="rId156">
          <w:r>
            <w:rPr/>
            <w:t>A/C.6/72/SR.14</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155">
          <w:r>
            <w:rPr/>
            <w:t>A/C.6/72/SR.13</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156">
          <w:r>
            <w:rPr/>
            <w:t>A/C.6/72/SR.14</w:t>
          </w:r>
        </w:hyperlink>
      </w:r>
      <w:r>
        <w:br/>
      </w:r>
    </w:p>
    <w:p>
      <w:pPr>
        <w:pStyle w:val="itshead"/>
        <w:keepNext/>
        <w:keepLines/>
      </w:pPr>
      <w:r>
        <w:t>INTERNATIONAL LAW (Agenda Item 81)</w:t>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158">
          <w:r>
            <w:rPr/>
            <w:t>A/C.6/72/SR.22</w:t>
          </w:r>
        </w:hyperlink>
      </w:r>
      <w:r>
        <w:t xml:space="preserve">; </w:t>
      </w:r>
      <w:r>
        <w:rPr>
          <w:color w:val="000000" w:themeColor="hyperlink"/>
          <w:u w:val="single"/>
        </w:rPr>
        <w:hyperlink r:id="rId159">
          <w:r>
            <w:rPr/>
            <w:t>A/C.6/72/SR.25</w:t>
          </w:r>
        </w:hyperlink>
      </w:r>
    </w:p>
    <w:p>
      <w:pPr>
        <w:pStyle w:val="itsentry"/>
        <w:keepNext/>
        <w:keepLines/>
        <w:spacing w:after="0"/>
      </w:pPr>
      <w:r>
        <w:t>Mohamed, Omer Dahab Fadl</w:t>
      </w:r>
      <w:r>
        <w:t xml:space="preserve"> - </w:t>
      </w:r>
      <w:r>
        <w:rPr>
          <w:color w:val="000000" w:themeColor="hyperlink"/>
          <w:u w:val="single"/>
        </w:rPr>
        <w:hyperlink r:id="rId160">
          <w:r>
            <w:rPr/>
            <w:t>A/C.6/72/SR.19</w:t>
          </w:r>
        </w:hyperlink>
      </w:r>
    </w:p>
    <w:p>
      <w:pPr>
        <w:pStyle w:val="itssubhead"/>
        <w:keepNext/>
        <w:keepLines/>
        <w:spacing w:after="0"/>
      </w:pPr>
      <w:r>
        <w:t>Slovakia</w:t>
      </w:r>
    </w:p>
    <w:p>
      <w:pPr>
        <w:pStyle w:val="itsentry"/>
        <w:keepNext/>
        <w:keepLines/>
        <w:spacing w:after="0"/>
      </w:pPr>
      <w:r>
        <w:t>Spacek, Metod</w:t>
      </w:r>
      <w:r>
        <w:t xml:space="preserve"> - </w:t>
      </w:r>
      <w:r>
        <w:rPr>
          <w:color w:val="000000" w:themeColor="hyperlink"/>
          <w:u w:val="single"/>
        </w:rPr>
        <w:hyperlink r:id="rId160">
          <w:r>
            <w:rPr/>
            <w:t>A/C.6/72/SR.19</w:t>
          </w:r>
        </w:hyperlink>
      </w:r>
      <w:r>
        <w:t xml:space="preserve">; </w:t>
      </w:r>
      <w:r>
        <w:rPr>
          <w:color w:val="000000" w:themeColor="hyperlink"/>
          <w:u w:val="single"/>
        </w:rPr>
        <w:hyperlink r:id="rId144">
          <w:r>
            <w:rPr/>
            <w:t>A/C.6/72/SR.23</w:t>
          </w:r>
        </w:hyperlink>
      </w:r>
    </w:p>
    <w:p>
      <w:pPr>
        <w:pStyle w:val="itsentry"/>
        <w:keepNext/>
        <w:keepLines/>
        <w:spacing w:after="0"/>
      </w:pPr>
      <w:r>
        <w:t>Nagy, Peter</w:t>
      </w:r>
      <w:r>
        <w:t xml:space="preserve"> - </w:t>
      </w:r>
      <w:r>
        <w:rPr>
          <w:color w:val="000000" w:themeColor="hyperlink"/>
          <w:u w:val="single"/>
        </w:rPr>
        <w:hyperlink r:id="rId161">
          <w:r>
            <w:rPr/>
            <w:t>A/C.6/72/SR.26</w:t>
          </w:r>
        </w:hyperlink>
      </w:r>
    </w:p>
    <w:p>
      <w:pPr>
        <w:pStyle w:val="itssubhead"/>
        <w:keepNext/>
        <w:keepLines/>
        <w:spacing w:after="0"/>
      </w:pPr>
      <w:r>
        <w:t>UN. International Law Commission. Chair</w:t>
      </w:r>
    </w:p>
    <w:p>
      <w:pPr>
        <w:pStyle w:val="itsentry"/>
        <w:keepNext/>
        <w:keepLines/>
        <w:spacing w:after="0"/>
      </w:pPr>
      <w:r>
        <w:t>Nolte, Georg</w:t>
      </w:r>
      <w:r>
        <w:t xml:space="preserve"> - </w:t>
      </w:r>
      <w:r>
        <w:rPr>
          <w:color w:val="000000" w:themeColor="hyperlink"/>
          <w:u w:val="single"/>
        </w:rPr>
        <w:hyperlink r:id="rId162">
          <w:r>
            <w:rPr/>
            <w:t>A/C.6/72/SR.18</w:t>
          </w:r>
        </w:hyperlink>
      </w:r>
      <w:r>
        <w:t xml:space="preserve">; </w:t>
      </w:r>
      <w:r>
        <w:rPr>
          <w:color w:val="000000" w:themeColor="hyperlink"/>
          <w:u w:val="single"/>
        </w:rPr>
        <w:hyperlink r:id="rId158">
          <w:r>
            <w:rPr/>
            <w:t>A/C.6/72/SR.22</w:t>
          </w:r>
        </w:hyperlink>
      </w:r>
      <w:r>
        <w:t xml:space="preserve">; </w:t>
      </w:r>
      <w:r>
        <w:rPr>
          <w:color w:val="000000" w:themeColor="hyperlink"/>
          <w:u w:val="single"/>
        </w:rPr>
        <w:hyperlink r:id="rId159">
          <w:r>
            <w:rPr/>
            <w:t>A/C.6/72/SR.25</w:t>
          </w:r>
        </w:hyperlink>
      </w:r>
      <w:r>
        <w:t xml:space="preserve">; </w:t>
      </w:r>
      <w:r>
        <w:rPr>
          <w:color w:val="000000" w:themeColor="hyperlink"/>
          <w:u w:val="single"/>
        </w:rPr>
        <w:hyperlink r:id="rId161">
          <w:r>
            <w:rPr/>
            <w:t>A/C.6/72/SR.26</w:t>
          </w:r>
        </w:hyperlink>
      </w:r>
    </w:p>
    <w:p>
      <w:pPr>
        <w:pStyle w:val="itssubhead"/>
        <w:keepNext/>
        <w:keepLines/>
        <w:spacing w:after="0"/>
      </w:pPr>
      <w:r>
        <w:t>Italy</w:t>
      </w:r>
    </w:p>
    <w:p>
      <w:pPr>
        <w:pStyle w:val="itsentry"/>
        <w:keepNext/>
        <w:keepLines/>
        <w:spacing w:after="0"/>
      </w:pPr>
      <w:r>
        <w:t>Tiriticco, Andrea</w:t>
      </w:r>
      <w:r>
        <w:t xml:space="preserve"> - </w:t>
      </w:r>
      <w:r>
        <w:rPr>
          <w:color w:val="000000" w:themeColor="hyperlink"/>
          <w:u w:val="single"/>
        </w:rPr>
        <w:hyperlink r:id="rId162">
          <w:r>
            <w:rPr/>
            <w:t>A/C.6/72/SR.18</w:t>
          </w:r>
        </w:hyperlink>
      </w:r>
    </w:p>
    <w:p>
      <w:pPr>
        <w:pStyle w:val="itssubhead"/>
        <w:keepNext/>
        <w:keepLines/>
        <w:spacing w:after="0"/>
      </w:pPr>
      <w:r>
        <w:t>Cuba</w:t>
      </w:r>
    </w:p>
    <w:p>
      <w:pPr>
        <w:pStyle w:val="itsentry"/>
        <w:keepNext/>
        <w:keepLines/>
        <w:spacing w:after="0"/>
      </w:pPr>
      <w:r>
        <w:t>Pino Rivero, Anet</w:t>
      </w:r>
      <w:r>
        <w:t xml:space="preserve"> - </w:t>
      </w:r>
      <w:r>
        <w:rPr>
          <w:color w:val="000000" w:themeColor="hyperlink"/>
          <w:u w:val="single"/>
        </w:rPr>
        <w:hyperlink r:id="rId163">
          <w:r>
            <w:rPr/>
            <w:t>A/C.6/72/SR.21</w:t>
          </w:r>
        </w:hyperlink>
      </w:r>
      <w:r>
        <w:t xml:space="preserve">; </w:t>
      </w:r>
      <w:r>
        <w:rPr>
          <w:color w:val="000000" w:themeColor="hyperlink"/>
          <w:u w:val="single"/>
        </w:rPr>
        <w:hyperlink r:id="rId164">
          <w:r>
            <w:rPr/>
            <w:t>A/C.6/72/SR.24</w:t>
          </w:r>
        </w:hyperlink>
      </w:r>
    </w:p>
    <w:p>
      <w:pPr>
        <w:pStyle w:val="itssubhead"/>
        <w:keepNext/>
        <w:keepLines/>
        <w:spacing w:after="0"/>
      </w:pPr>
      <w:r>
        <w:t>Romania</w:t>
      </w:r>
    </w:p>
    <w:p>
      <w:pPr>
        <w:pStyle w:val="itsentry"/>
        <w:keepNext/>
        <w:keepLines/>
        <w:spacing w:after="0"/>
      </w:pPr>
      <w:r>
        <w:t>Orosan, Alina</w:t>
      </w:r>
      <w:r>
        <w:t xml:space="preserve"> - </w:t>
      </w:r>
      <w:r>
        <w:rPr>
          <w:color w:val="000000" w:themeColor="hyperlink"/>
          <w:u w:val="single"/>
        </w:rPr>
        <w:hyperlink r:id="rId160">
          <w:r>
            <w:rPr/>
            <w:t>A/C.6/72/SR.19</w:t>
          </w:r>
        </w:hyperlink>
      </w:r>
      <w:r>
        <w:t xml:space="preserve">; </w:t>
      </w:r>
      <w:r>
        <w:rPr>
          <w:color w:val="000000" w:themeColor="hyperlink"/>
          <w:u w:val="single"/>
        </w:rPr>
        <w:hyperlink r:id="rId144">
          <w:r>
            <w:rPr/>
            <w:t>A/C.6/72/SR.23</w:t>
          </w:r>
        </w:hyperlink>
      </w:r>
    </w:p>
    <w:p>
      <w:pPr>
        <w:pStyle w:val="itsentry"/>
        <w:keepNext/>
        <w:keepLines/>
        <w:spacing w:after="0"/>
      </w:pPr>
      <w:r>
        <w:t>Racovita, Stefan</w:t>
      </w:r>
      <w:r>
        <w:t xml:space="preserve"> - </w:t>
      </w:r>
      <w:r>
        <w:rPr>
          <w:color w:val="000000" w:themeColor="hyperlink"/>
          <w:u w:val="single"/>
        </w:rPr>
        <w:hyperlink r:id="rId161">
          <w:r>
            <w:rPr/>
            <w:t>A/C.6/72/SR.26</w:t>
          </w:r>
        </w:hyperlink>
      </w:r>
    </w:p>
    <w:p>
      <w:pPr>
        <w:pStyle w:val="itssubhead"/>
        <w:keepNext/>
        <w:keepLines/>
        <w:spacing w:after="0"/>
      </w:pPr>
      <w:r>
        <w:t>Iran (Islamic Republic of)</w:t>
      </w:r>
    </w:p>
    <w:p>
      <w:pPr>
        <w:pStyle w:val="itsentry"/>
        <w:keepNext/>
        <w:keepLines/>
        <w:spacing w:after="0"/>
      </w:pPr>
      <w:r>
        <w:t xml:space="preserve">Mousavinejad, Elahe Sadat </w:t>
      </w:r>
      <w:r>
        <w:t xml:space="preserve"> - </w:t>
      </w:r>
      <w:r>
        <w:rPr>
          <w:color w:val="000000" w:themeColor="hyperlink"/>
          <w:u w:val="single"/>
        </w:rPr>
        <w:hyperlink r:id="rId164">
          <w:r>
            <w:rPr/>
            <w:t>A/C.6/72/SR.24</w:t>
          </w:r>
        </w:hyperlink>
      </w:r>
      <w:r>
        <w:t xml:space="preserve">; </w:t>
      </w:r>
      <w:r>
        <w:rPr>
          <w:color w:val="000000" w:themeColor="hyperlink"/>
          <w:u w:val="single"/>
        </w:rPr>
        <w:hyperlink r:id="rId161">
          <w:r>
            <w:rPr/>
            <w:t>A/C.6/72/SR.26</w:t>
          </w:r>
        </w:hyperlink>
      </w:r>
    </w:p>
    <w:p>
      <w:pPr>
        <w:pStyle w:val="itsentry"/>
        <w:keepNext/>
        <w:keepLines/>
        <w:spacing w:after="0"/>
      </w:pPr>
      <w:r>
        <w:t>Bagherpour Ardekani, Abbas</w:t>
      </w:r>
      <w:r>
        <w:t xml:space="preserve"> - </w:t>
      </w:r>
      <w:r>
        <w:rPr>
          <w:color w:val="000000" w:themeColor="hyperlink"/>
          <w:u w:val="single"/>
        </w:rPr>
        <w:hyperlink r:id="rId165">
          <w:r>
            <w:rPr/>
            <w:t>A/C.6/72/SR.20</w:t>
          </w:r>
        </w:hyperlink>
      </w:r>
    </w:p>
    <w:p>
      <w:pPr>
        <w:pStyle w:val="itssubhead"/>
        <w:keepNext/>
        <w:keepLines/>
        <w:spacing w:after="0"/>
      </w:pPr>
      <w:r>
        <w:t>Peru</w:t>
      </w:r>
    </w:p>
    <w:p>
      <w:pPr>
        <w:pStyle w:val="itsentry"/>
        <w:keepNext/>
        <w:keepLines/>
        <w:spacing w:after="0"/>
      </w:pPr>
      <w:r>
        <w:t>Horna, Angel</w:t>
      </w:r>
      <w:r>
        <w:t xml:space="preserve"> - </w:t>
      </w:r>
      <w:r>
        <w:rPr>
          <w:color w:val="000000" w:themeColor="hyperlink"/>
          <w:u w:val="single"/>
        </w:rPr>
        <w:hyperlink r:id="rId158">
          <w:r>
            <w:rPr/>
            <w:t>A/C.6/72/SR.22</w:t>
          </w:r>
        </w:hyperlink>
      </w:r>
    </w:p>
    <w:p>
      <w:pPr>
        <w:pStyle w:val="itsentry"/>
        <w:keepNext/>
        <w:keepLines/>
        <w:spacing w:after="0"/>
      </w:pPr>
      <w:r>
        <w:t>Meza-Cuadra Velásquez, Gustavo Adolfo</w:t>
      </w:r>
      <w:r>
        <w:t xml:space="preserve"> - </w:t>
      </w:r>
      <w:r>
        <w:rPr>
          <w:color w:val="000000" w:themeColor="hyperlink"/>
          <w:u w:val="single"/>
        </w:rPr>
        <w:hyperlink r:id="rId160">
          <w:r>
            <w:rPr/>
            <w:t>A/C.6/72/SR.19</w:t>
          </w:r>
        </w:hyperlink>
      </w:r>
      <w:r>
        <w:t xml:space="preserve">; </w:t>
      </w:r>
      <w:r>
        <w:rPr>
          <w:color w:val="000000" w:themeColor="hyperlink"/>
          <w:u w:val="single"/>
        </w:rPr>
        <w:hyperlink r:id="rId159">
          <w:r>
            <w:rPr/>
            <w:t>A/C.6/72/SR.25</w:t>
          </w:r>
        </w:hyperlink>
      </w:r>
    </w:p>
    <w:p>
      <w:pPr>
        <w:pStyle w:val="itssubhead"/>
        <w:keepNext/>
        <w:keepLines/>
        <w:spacing w:after="0"/>
      </w:pPr>
      <w:r>
        <w:t>Brazil</w:t>
      </w:r>
    </w:p>
    <w:p>
      <w:pPr>
        <w:pStyle w:val="itsentry"/>
        <w:keepNext/>
        <w:keepLines/>
        <w:spacing w:after="0"/>
      </w:pPr>
      <w:r>
        <w:t>Galindo, George Rodrigo Bandeira</w:t>
      </w:r>
      <w:r>
        <w:t xml:space="preserve"> - </w:t>
      </w:r>
      <w:r>
        <w:rPr>
          <w:color w:val="000000" w:themeColor="hyperlink"/>
          <w:u w:val="single"/>
        </w:rPr>
        <w:hyperlink r:id="rId163">
          <w:r>
            <w:rPr/>
            <w:t>A/C.6/72/SR.21</w:t>
          </w:r>
        </w:hyperlink>
      </w:r>
    </w:p>
    <w:p>
      <w:pPr>
        <w:pStyle w:val="itssubhead"/>
        <w:keepNext/>
        <w:keepLines/>
        <w:spacing w:after="0"/>
      </w:pPr>
      <w:r>
        <w:t>Community of Latin American and Caribbean States</w:t>
      </w:r>
    </w:p>
    <w:p>
      <w:pPr>
        <w:pStyle w:val="itsentry"/>
        <w:keepNext/>
        <w:keepLines/>
        <w:spacing w:after="0"/>
      </w:pPr>
      <w:r>
        <w:t>Celarie Landaverde, Hector Enrique (El Salvador)</w:t>
      </w:r>
      <w:r>
        <w:t xml:space="preserve"> - </w:t>
      </w:r>
      <w:r>
        <w:rPr>
          <w:color w:val="000000" w:themeColor="hyperlink"/>
          <w:u w:val="single"/>
        </w:rPr>
        <w:hyperlink r:id="rId162">
          <w:r>
            <w:rPr/>
            <w:t>A/C.6/72/SR.18</w:t>
          </w:r>
        </w:hyperlink>
      </w:r>
    </w:p>
    <w:p>
      <w:pPr>
        <w:pStyle w:val="itssubhead"/>
        <w:keepNext/>
        <w:keepLines/>
        <w:spacing w:after="0"/>
      </w:pPr>
      <w:r>
        <w:t>Paraguay</w:t>
      </w:r>
    </w:p>
    <w:p>
      <w:pPr>
        <w:pStyle w:val="itsentry"/>
        <w:keepNext/>
        <w:keepLines/>
        <w:spacing w:after="0"/>
      </w:pPr>
      <w:r>
        <w:t>Rolón Candia, Ana Edelmira</w:t>
      </w:r>
      <w:r>
        <w:t xml:space="preserve"> - </w:t>
      </w:r>
      <w:r>
        <w:rPr>
          <w:color w:val="000000" w:themeColor="hyperlink"/>
          <w:u w:val="single"/>
        </w:rPr>
        <w:hyperlink r:id="rId165">
          <w:r>
            <w:rPr/>
            <w:t>A/C.6/72/SR.20</w:t>
          </w:r>
        </w:hyperlink>
      </w:r>
    </w:p>
    <w:p>
      <w:pPr>
        <w:pStyle w:val="itssubhead"/>
        <w:keepNext/>
        <w:keepLines/>
        <w:spacing w:after="0"/>
      </w:pPr>
      <w:r>
        <w:t>India</w:t>
      </w:r>
    </w:p>
    <w:p>
      <w:pPr>
        <w:pStyle w:val="itsentry"/>
        <w:keepNext/>
        <w:keepLines/>
        <w:spacing w:after="0"/>
      </w:pPr>
      <w:r>
        <w:t>Singh, Hari Bansh Narayan</w:t>
      </w:r>
      <w:r>
        <w:t xml:space="preserve"> - </w:t>
      </w:r>
      <w:r>
        <w:rPr>
          <w:color w:val="000000" w:themeColor="hyperlink"/>
          <w:u w:val="single"/>
        </w:rPr>
        <w:hyperlink r:id="rId159">
          <w:r>
            <w:rPr/>
            <w:t>A/C.6/72/SR.25</w:t>
          </w:r>
        </w:hyperlink>
      </w:r>
    </w:p>
    <w:p>
      <w:pPr>
        <w:pStyle w:val="itsentry"/>
        <w:keepNext/>
        <w:keepLines/>
        <w:spacing w:after="0"/>
      </w:pPr>
      <w:r>
        <w:t>Sharma, Vishnu Dutt</w:t>
      </w:r>
      <w:r>
        <w:t xml:space="preserve"> - </w:t>
      </w:r>
      <w:r>
        <w:rPr>
          <w:color w:val="000000" w:themeColor="hyperlink"/>
          <w:u w:val="single"/>
        </w:rPr>
        <w:hyperlink r:id="rId160">
          <w:r>
            <w:rPr/>
            <w:t>A/C.6/72/SR.19</w:t>
          </w:r>
        </w:hyperlink>
      </w:r>
    </w:p>
    <w:p>
      <w:pPr>
        <w:pStyle w:val="itsentry"/>
        <w:keepNext/>
        <w:keepLines/>
        <w:spacing w:after="0"/>
      </w:pPr>
      <w:r>
        <w:t>Shirole, Anil</w:t>
      </w:r>
      <w:r>
        <w:t xml:space="preserve"> - </w:t>
      </w:r>
      <w:r>
        <w:rPr>
          <w:color w:val="000000" w:themeColor="hyperlink"/>
          <w:u w:val="single"/>
        </w:rPr>
        <w:hyperlink r:id="rId158">
          <w:r>
            <w:rPr/>
            <w:t>A/C.6/72/SR.22</w:t>
          </w:r>
        </w:hyperlink>
      </w:r>
    </w:p>
    <w:p>
      <w:pPr>
        <w:pStyle w:val="itssubhead"/>
        <w:keepNext/>
        <w:keepLines/>
        <w:spacing w:after="0"/>
      </w:pPr>
      <w:r>
        <w:t>UN. International Law Commission. Special Rapporteur on Crimes Against Humanity</w:t>
      </w:r>
    </w:p>
    <w:p>
      <w:pPr>
        <w:pStyle w:val="itsentry"/>
        <w:keepNext/>
        <w:keepLines/>
        <w:spacing w:after="0"/>
      </w:pPr>
      <w:r>
        <w:t>Murphy, Sean D.</w:t>
      </w:r>
      <w:r>
        <w:t xml:space="preserve"> - </w:t>
      </w:r>
      <w:r>
        <w:rPr>
          <w:color w:val="000000" w:themeColor="hyperlink"/>
          <w:u w:val="single"/>
        </w:rPr>
        <w:hyperlink r:id="rId158">
          <w:r>
            <w:rPr/>
            <w:t>A/C.6/72/SR.22</w:t>
          </w:r>
        </w:hyperlink>
      </w:r>
    </w:p>
    <w:p>
      <w:pPr>
        <w:pStyle w:val="itssubhead"/>
        <w:keepNext/>
        <w:keepLines/>
        <w:spacing w:after="0"/>
      </w:pPr>
      <w:r>
        <w:t>UN. General Assembly. 6th Committee. Bureau</w:t>
      </w:r>
    </w:p>
    <w:p>
      <w:pPr>
        <w:pStyle w:val="itsentry"/>
        <w:keepNext/>
        <w:keepLines/>
        <w:spacing w:after="0"/>
      </w:pPr>
      <w:r>
        <w:t>Rolón Candia, Ana Edelmira (Paraguay)</w:t>
      </w:r>
      <w:r>
        <w:t xml:space="preserve"> - </w:t>
      </w:r>
      <w:r>
        <w:rPr>
          <w:color w:val="000000" w:themeColor="hyperlink"/>
          <w:u w:val="single"/>
        </w:rPr>
        <w:hyperlink r:id="rId159">
          <w:r>
            <w:rPr/>
            <w:t>A/C.6/72/SR.25</w:t>
          </w:r>
        </w:hyperlink>
      </w:r>
    </w:p>
    <w:p>
      <w:pPr>
        <w:pStyle w:val="itsentry"/>
        <w:keepNext/>
        <w:keepLines/>
        <w:spacing w:after="0"/>
      </w:pPr>
      <w:r>
        <w:t>Horna, Angel (Peru)</w:t>
      </w:r>
      <w:r>
        <w:t xml:space="preserve"> - </w:t>
      </w:r>
      <w:r>
        <w:rPr>
          <w:color w:val="000000" w:themeColor="hyperlink"/>
          <w:u w:val="single"/>
        </w:rPr>
        <w:hyperlink r:id="rId157">
          <w:r>
            <w:rPr/>
            <w:t>A/C.6/72/SR.30</w:t>
          </w:r>
        </w:hyperlink>
      </w:r>
    </w:p>
    <w:p>
      <w:pPr>
        <w:pStyle w:val="itssubhead"/>
        <w:keepNext/>
        <w:keepLines/>
        <w:spacing w:after="0"/>
      </w:pPr>
      <w:r>
        <w:t>Belarus</w:t>
      </w:r>
    </w:p>
    <w:p>
      <w:pPr>
        <w:pStyle w:val="itsentry"/>
        <w:keepNext/>
        <w:keepLines/>
        <w:spacing w:after="0"/>
      </w:pPr>
      <w:r>
        <w:t>Metelitsa, Andrei</w:t>
      </w:r>
      <w:r>
        <w:t xml:space="preserve"> - </w:t>
      </w:r>
      <w:r>
        <w:rPr>
          <w:color w:val="000000" w:themeColor="hyperlink"/>
          <w:u w:val="single"/>
        </w:rPr>
        <w:hyperlink r:id="rId165">
          <w:r>
            <w:rPr/>
            <w:t>A/C.6/72/SR.20</w:t>
          </w:r>
        </w:hyperlink>
      </w:r>
      <w:r>
        <w:t xml:space="preserve">; </w:t>
      </w:r>
      <w:r>
        <w:rPr>
          <w:color w:val="000000" w:themeColor="hyperlink"/>
          <w:u w:val="single"/>
        </w:rPr>
        <w:hyperlink r:id="rId164">
          <w:r>
            <w:rPr/>
            <w:t>A/C.6/72/SR.24</w:t>
          </w:r>
        </w:hyperlink>
      </w:r>
    </w:p>
    <w:p>
      <w:pPr>
        <w:pStyle w:val="itsentry"/>
        <w:keepNext/>
        <w:keepLines/>
        <w:spacing w:after="0"/>
      </w:pPr>
      <w:r>
        <w:t>Varankov, Ruslan</w:t>
      </w:r>
      <w:r>
        <w:t xml:space="preserve"> - </w:t>
      </w:r>
      <w:r>
        <w:rPr>
          <w:color w:val="000000" w:themeColor="hyperlink"/>
          <w:u w:val="single"/>
        </w:rPr>
        <w:hyperlink r:id="rId161">
          <w:r>
            <w:rPr/>
            <w:t>A/C.6/72/SR.26</w:t>
          </w:r>
        </w:hyperlink>
      </w:r>
    </w:p>
    <w:p>
      <w:pPr>
        <w:pStyle w:val="itssubhead"/>
        <w:keepNext/>
        <w:keepLines/>
        <w:spacing w:after="0"/>
      </w:pPr>
      <w:r>
        <w:t>United Kingdom</w:t>
      </w:r>
    </w:p>
    <w:p>
      <w:pPr>
        <w:pStyle w:val="itsentry"/>
        <w:keepNext/>
        <w:keepLines/>
        <w:spacing w:after="0"/>
      </w:pPr>
      <w:r>
        <w:t>Smith, Stephen</w:t>
      </w:r>
      <w:r>
        <w:t xml:space="preserve"> - </w:t>
      </w:r>
      <w:r>
        <w:rPr>
          <w:color w:val="000000" w:themeColor="hyperlink"/>
          <w:u w:val="single"/>
        </w:rPr>
        <w:hyperlink r:id="rId160">
          <w:r>
            <w:rPr/>
            <w:t>A/C.6/72/SR.19</w:t>
          </w:r>
        </w:hyperlink>
      </w:r>
      <w:r>
        <w:t xml:space="preserve">; </w:t>
      </w:r>
      <w:r>
        <w:rPr>
          <w:color w:val="000000" w:themeColor="hyperlink"/>
          <w:u w:val="single"/>
        </w:rPr>
        <w:hyperlink r:id="rId164">
          <w:r>
            <w:rPr/>
            <w:t>A/C.6/72/SR.24</w:t>
          </w:r>
        </w:hyperlink>
      </w:r>
      <w:r>
        <w:t xml:space="preserve">; </w:t>
      </w:r>
      <w:r>
        <w:rPr>
          <w:color w:val="000000" w:themeColor="hyperlink"/>
          <w:u w:val="single"/>
        </w:rPr>
        <w:hyperlink r:id="rId161">
          <w:r>
            <w:rPr/>
            <w:t>A/C.6/72/SR.26</w:t>
          </w:r>
        </w:hyperlink>
      </w:r>
    </w:p>
    <w:p>
      <w:pPr>
        <w:pStyle w:val="itssubhead"/>
        <w:keepNext/>
        <w:keepLines/>
        <w:spacing w:after="0"/>
      </w:pPr>
      <w:r>
        <w:t>China</w:t>
      </w:r>
    </w:p>
    <w:p>
      <w:pPr>
        <w:pStyle w:val="itsentry"/>
        <w:keepNext/>
        <w:keepLines/>
        <w:spacing w:after="0"/>
      </w:pPr>
      <w:r>
        <w:t>Xu, Hong</w:t>
      </w:r>
      <w:r>
        <w:t xml:space="preserve"> - </w:t>
      </w:r>
      <w:r>
        <w:rPr>
          <w:color w:val="000000" w:themeColor="hyperlink"/>
          <w:u w:val="single"/>
        </w:rPr>
        <w:hyperlink r:id="rId162">
          <w:r>
            <w:rPr/>
            <w:t>A/C.6/72/SR.18</w:t>
          </w:r>
        </w:hyperlink>
      </w:r>
      <w:r>
        <w:t xml:space="preserve">; </w:t>
      </w:r>
      <w:r>
        <w:rPr>
          <w:color w:val="000000" w:themeColor="hyperlink"/>
          <w:u w:val="single"/>
        </w:rPr>
        <w:hyperlink r:id="rId144">
          <w:r>
            <w:rPr/>
            <w:t>A/C.6/72/SR.23</w:t>
          </w:r>
        </w:hyperlink>
      </w:r>
    </w:p>
    <w:p>
      <w:pPr>
        <w:pStyle w:val="itssubhead"/>
        <w:keepNext/>
        <w:keepLines/>
        <w:spacing w:after="0"/>
      </w:pPr>
      <w:r>
        <w:t>Senegal</w:t>
      </w:r>
    </w:p>
    <w:p>
      <w:pPr>
        <w:pStyle w:val="itsentry"/>
        <w:keepNext/>
        <w:keepLines/>
        <w:spacing w:after="0"/>
      </w:pPr>
      <w:r>
        <w:t>Gaye, Coumba</w:t>
      </w:r>
      <w:r>
        <w:t xml:space="preserve"> - </w:t>
      </w:r>
      <w:r>
        <w:rPr>
          <w:color w:val="000000" w:themeColor="hyperlink"/>
          <w:u w:val="single"/>
        </w:rPr>
        <w:hyperlink r:id="rId164">
          <w:r>
            <w:rPr/>
            <w:t>A/C.6/72/SR.24</w:t>
          </w:r>
        </w:hyperlink>
      </w:r>
    </w:p>
    <w:p>
      <w:pPr>
        <w:pStyle w:val="itssubhead"/>
        <w:keepNext/>
        <w:keepLines/>
        <w:spacing w:after="0"/>
      </w:pPr>
      <w:r>
        <w:t>Netherlands</w:t>
      </w:r>
    </w:p>
    <w:p>
      <w:pPr>
        <w:pStyle w:val="itsentry"/>
        <w:keepNext/>
        <w:keepLines/>
        <w:spacing w:after="0"/>
      </w:pPr>
      <w:r>
        <w:t>Egmond, Liselot Francesca</w:t>
      </w:r>
      <w:r>
        <w:t xml:space="preserve"> - </w:t>
      </w:r>
      <w:r>
        <w:rPr>
          <w:color w:val="000000" w:themeColor="hyperlink"/>
          <w:u w:val="single"/>
        </w:rPr>
        <w:hyperlink r:id="rId161">
          <w:r>
            <w:rPr/>
            <w:t>A/C.6/72/SR.26</w:t>
          </w:r>
        </w:hyperlink>
      </w:r>
    </w:p>
    <w:p>
      <w:pPr>
        <w:pStyle w:val="itsentry"/>
        <w:keepNext/>
        <w:keepLines/>
        <w:spacing w:after="0"/>
      </w:pPr>
      <w:r>
        <w:t>Lefeber, R.</w:t>
      </w:r>
      <w:r>
        <w:t xml:space="preserve"> - </w:t>
      </w:r>
      <w:r>
        <w:rPr>
          <w:color w:val="000000" w:themeColor="hyperlink"/>
          <w:u w:val="single"/>
        </w:rPr>
        <w:hyperlink r:id="rId165">
          <w:r>
            <w:rPr/>
            <w:t>A/C.6/72/SR.20</w:t>
          </w:r>
        </w:hyperlink>
      </w:r>
      <w:r>
        <w:t xml:space="preserve">; </w:t>
      </w:r>
      <w:r>
        <w:rPr>
          <w:color w:val="000000" w:themeColor="hyperlink"/>
          <w:u w:val="single"/>
        </w:rPr>
        <w:hyperlink r:id="rId164">
          <w:r>
            <w:rPr/>
            <w:t>A/C.6/72/SR.24</w:t>
          </w:r>
        </w:hyperlink>
      </w:r>
    </w:p>
    <w:p>
      <w:pPr>
        <w:pStyle w:val="itssubhead"/>
        <w:keepNext/>
        <w:keepLines/>
        <w:spacing w:after="0"/>
      </w:pPr>
      <w:r>
        <w:t>Viet Nam</w:t>
      </w:r>
    </w:p>
    <w:p>
      <w:pPr>
        <w:pStyle w:val="itsentry"/>
        <w:keepNext/>
        <w:keepLines/>
        <w:spacing w:after="0"/>
      </w:pPr>
      <w:r>
        <w:t>Nguyen, Giang Thuy</w:t>
      </w:r>
      <w:r>
        <w:t xml:space="preserve"> - </w:t>
      </w:r>
      <w:r>
        <w:rPr>
          <w:color w:val="000000" w:themeColor="hyperlink"/>
          <w:u w:val="single"/>
        </w:rPr>
        <w:hyperlink r:id="rId164">
          <w:r>
            <w:rPr/>
            <w:t>A/C.6/72/SR.24</w:t>
          </w:r>
        </w:hyperlink>
      </w:r>
    </w:p>
    <w:p>
      <w:pPr>
        <w:pStyle w:val="itsentry"/>
        <w:keepNext/>
        <w:keepLines/>
        <w:spacing w:after="0"/>
      </w:pPr>
      <w:r>
        <w:t>Nguyen, Nam Duong</w:t>
      </w:r>
      <w:r>
        <w:t xml:space="preserve"> - </w:t>
      </w:r>
      <w:r>
        <w:rPr>
          <w:color w:val="000000" w:themeColor="hyperlink"/>
          <w:u w:val="single"/>
        </w:rPr>
        <w:hyperlink r:id="rId163">
          <w:r>
            <w:rPr/>
            <w:t>A/C.6/72/SR.21</w:t>
          </w:r>
        </w:hyperlink>
      </w:r>
      <w:r>
        <w:t xml:space="preserve">; </w:t>
      </w:r>
      <w:r>
        <w:rPr>
          <w:color w:val="000000" w:themeColor="hyperlink"/>
          <w:u w:val="single"/>
        </w:rPr>
        <w:hyperlink r:id="rId161">
          <w:r>
            <w:rPr/>
            <w:t>A/C.6/72/SR.26</w:t>
          </w:r>
        </w:hyperlink>
      </w:r>
    </w:p>
    <w:p>
      <w:pPr>
        <w:pStyle w:val="itssubhead"/>
        <w:keepNext/>
        <w:keepLines/>
        <w:spacing w:after="0"/>
      </w:pPr>
      <w:r>
        <w:t>Caribbean Community</w:t>
      </w:r>
    </w:p>
    <w:p>
      <w:pPr>
        <w:pStyle w:val="itsentry"/>
        <w:keepNext/>
        <w:keepLines/>
        <w:spacing w:after="0"/>
      </w:pPr>
      <w:r>
        <w:t>Aching, Lizanne (Trinidad and Tobago)</w:t>
      </w:r>
      <w:r>
        <w:t xml:space="preserve"> - </w:t>
      </w:r>
      <w:r>
        <w:rPr>
          <w:color w:val="000000" w:themeColor="hyperlink"/>
          <w:u w:val="single"/>
        </w:rPr>
        <w:hyperlink r:id="rId159">
          <w:r>
            <w:rPr/>
            <w:t>A/C.6/72/SR.25</w:t>
          </w:r>
        </w:hyperlink>
      </w:r>
    </w:p>
    <w:p>
      <w:pPr>
        <w:pStyle w:val="itssubhead"/>
        <w:keepNext/>
        <w:keepLines/>
        <w:spacing w:after="0"/>
      </w:pPr>
      <w:r>
        <w:t>Pacific Small Island Developing States</w:t>
      </w:r>
    </w:p>
    <w:p>
      <w:pPr>
        <w:pStyle w:val="itsentry"/>
        <w:keepNext/>
        <w:keepLines/>
        <w:spacing w:after="0"/>
      </w:pPr>
      <w:r>
        <w:t>Kabua, Amatlain Elizabeth (Marshall Islands)</w:t>
      </w:r>
      <w:r>
        <w:t xml:space="preserve"> - </w:t>
      </w:r>
      <w:r>
        <w:rPr>
          <w:color w:val="000000" w:themeColor="hyperlink"/>
          <w:u w:val="single"/>
        </w:rPr>
        <w:hyperlink r:id="rId158">
          <w:r>
            <w:rPr/>
            <w:t>A/C.6/72/SR.22</w:t>
          </w:r>
        </w:hyperlink>
      </w:r>
    </w:p>
    <w:p>
      <w:pPr>
        <w:pStyle w:val="itssubhead"/>
        <w:keepNext/>
        <w:keepLines/>
        <w:spacing w:after="0"/>
      </w:pPr>
      <w:r>
        <w:t>France</w:t>
      </w:r>
    </w:p>
    <w:p>
      <w:pPr>
        <w:pStyle w:val="itsentry"/>
        <w:keepNext/>
        <w:keepLines/>
        <w:spacing w:after="0"/>
      </w:pPr>
      <w:r>
        <w:t>Alabrune, François</w:t>
      </w:r>
      <w:r>
        <w:t xml:space="preserve"> - </w:t>
      </w:r>
      <w:r>
        <w:rPr>
          <w:color w:val="000000" w:themeColor="hyperlink"/>
          <w:u w:val="single"/>
        </w:rPr>
        <w:hyperlink r:id="rId162">
          <w:r>
            <w:rPr/>
            <w:t>A/C.6/72/SR.18</w:t>
          </w:r>
        </w:hyperlink>
      </w:r>
      <w:r>
        <w:t xml:space="preserve">; </w:t>
      </w:r>
      <w:r>
        <w:rPr>
          <w:color w:val="000000" w:themeColor="hyperlink"/>
          <w:u w:val="single"/>
        </w:rPr>
        <w:hyperlink r:id="rId144">
          <w:r>
            <w:rPr/>
            <w:t>A/C.6/72/SR.23</w:t>
          </w:r>
        </w:hyperlink>
      </w:r>
    </w:p>
    <w:p>
      <w:pPr>
        <w:pStyle w:val="itsentry"/>
        <w:keepNext/>
        <w:keepLines/>
        <w:spacing w:after="0"/>
      </w:pPr>
      <w:r>
        <w:t>Gasri, Shéraz</w:t>
      </w:r>
      <w:r>
        <w:t xml:space="preserve"> - </w:t>
      </w:r>
      <w:r>
        <w:rPr>
          <w:color w:val="000000" w:themeColor="hyperlink"/>
          <w:u w:val="single"/>
        </w:rPr>
        <w:hyperlink r:id="rId159">
          <w:r>
            <w:rPr/>
            <w:t>A/C.6/72/SR.25</w:t>
          </w:r>
        </w:hyperlink>
      </w:r>
    </w:p>
    <w:p>
      <w:pPr>
        <w:pStyle w:val="itssubhead"/>
        <w:keepNext/>
        <w:keepLines/>
        <w:spacing w:after="0"/>
      </w:pPr>
      <w:r>
        <w:t>Bulgaria</w:t>
      </w:r>
    </w:p>
    <w:p>
      <w:pPr>
        <w:pStyle w:val="itsentry"/>
        <w:keepNext/>
        <w:keepLines/>
        <w:spacing w:after="0"/>
      </w:pPr>
      <w:r>
        <w:t xml:space="preserve">Chakarov, Danail </w:t>
      </w:r>
      <w:r>
        <w:t xml:space="preserve"> - </w:t>
      </w:r>
      <w:r>
        <w:rPr>
          <w:color w:val="000000" w:themeColor="hyperlink"/>
          <w:u w:val="single"/>
        </w:rPr>
        <w:hyperlink r:id="rId158">
          <w:r>
            <w:rPr/>
            <w:t>A/C.6/72/SR.22</w:t>
          </w:r>
        </w:hyperlink>
      </w:r>
    </w:p>
    <w:p>
      <w:pPr>
        <w:pStyle w:val="itssubhead"/>
        <w:keepNext/>
        <w:keepLines/>
        <w:spacing w:after="0"/>
      </w:pPr>
      <w:r>
        <w:t>Mexico</w:t>
      </w:r>
    </w:p>
    <w:p>
      <w:pPr>
        <w:pStyle w:val="itsentry"/>
        <w:keepNext/>
        <w:keepLines/>
        <w:spacing w:after="0"/>
      </w:pPr>
      <w:r>
        <w:t>Arrocha Olabuenaga, Pablo Adrián</w:t>
      </w:r>
      <w:r>
        <w:t xml:space="preserve"> - </w:t>
      </w:r>
      <w:r>
        <w:rPr>
          <w:color w:val="000000" w:themeColor="hyperlink"/>
          <w:u w:val="single"/>
        </w:rPr>
        <w:hyperlink r:id="rId159">
          <w:r>
            <w:rPr/>
            <w:t>A/C.6/72/SR.25</w:t>
          </w:r>
        </w:hyperlink>
      </w:r>
    </w:p>
    <w:p>
      <w:pPr>
        <w:pStyle w:val="itsentry"/>
        <w:keepNext/>
        <w:keepLines/>
        <w:spacing w:after="0"/>
      </w:pPr>
      <w:r>
        <w:t>Alday González, Alejandro</w:t>
      </w:r>
      <w:r>
        <w:t xml:space="preserve"> - </w:t>
      </w:r>
      <w:r>
        <w:rPr>
          <w:color w:val="000000" w:themeColor="hyperlink"/>
          <w:u w:val="single"/>
        </w:rPr>
        <w:hyperlink r:id="rId162">
          <w:r>
            <w:rPr/>
            <w:t>A/C.6/72/SR.18</w:t>
          </w:r>
        </w:hyperlink>
      </w:r>
      <w:r>
        <w:t xml:space="preserve">; </w:t>
      </w:r>
      <w:r>
        <w:rPr>
          <w:color w:val="000000" w:themeColor="hyperlink"/>
          <w:u w:val="single"/>
        </w:rPr>
        <w:hyperlink r:id="rId158">
          <w:r>
            <w:rPr/>
            <w:t>A/C.6/72/SR.22</w:t>
          </w:r>
        </w:hyperlink>
      </w:r>
    </w:p>
    <w:p>
      <w:pPr>
        <w:pStyle w:val="itssubhead"/>
        <w:keepNext/>
        <w:keepLines/>
        <w:spacing w:after="0"/>
      </w:pPr>
      <w:r>
        <w:t>UN. Legal Counsel</w:t>
      </w:r>
    </w:p>
    <w:p>
      <w:pPr>
        <w:pStyle w:val="itsentry"/>
        <w:keepNext/>
        <w:keepLines/>
        <w:spacing w:after="0"/>
      </w:pPr>
      <w:r>
        <w:t>Serpa Soares, Miguel</w:t>
      </w:r>
      <w:r>
        <w:t xml:space="preserve"> - </w:t>
      </w:r>
      <w:r>
        <w:rPr>
          <w:color w:val="000000" w:themeColor="hyperlink"/>
          <w:u w:val="single"/>
        </w:rPr>
        <w:hyperlink r:id="rId162">
          <w:r>
            <w:rPr/>
            <w:t>A/C.6/72/SR.18</w:t>
          </w:r>
        </w:hyperlink>
      </w:r>
    </w:p>
    <w:p>
      <w:pPr>
        <w:pStyle w:val="itssubhead"/>
        <w:keepNext/>
        <w:keepLines/>
        <w:spacing w:after="0"/>
      </w:pPr>
      <w:r>
        <w:t>Japan</w:t>
      </w:r>
    </w:p>
    <w:p>
      <w:pPr>
        <w:pStyle w:val="itsentry"/>
        <w:keepNext/>
        <w:keepLines/>
        <w:spacing w:after="0"/>
      </w:pPr>
      <w:r>
        <w:t>Hirotani, Yuki</w:t>
      </w:r>
      <w:r>
        <w:t xml:space="preserve"> - </w:t>
      </w:r>
      <w:r>
        <w:rPr>
          <w:color w:val="000000" w:themeColor="hyperlink"/>
          <w:u w:val="single"/>
        </w:rPr>
        <w:hyperlink r:id="rId165">
          <w:r>
            <w:rPr/>
            <w:t>A/C.6/72/SR.20</w:t>
          </w:r>
        </w:hyperlink>
      </w:r>
      <w:r>
        <w:t xml:space="preserve">; </w:t>
      </w:r>
      <w:r>
        <w:rPr>
          <w:color w:val="000000" w:themeColor="hyperlink"/>
          <w:u w:val="single"/>
        </w:rPr>
        <w:hyperlink r:id="rId158">
          <w:r>
            <w:rPr/>
            <w:t>A/C.6/72/SR.22</w:t>
          </w:r>
        </w:hyperlink>
      </w:r>
      <w:r>
        <w:t xml:space="preserve">; </w:t>
      </w:r>
      <w:r>
        <w:rPr>
          <w:color w:val="000000" w:themeColor="hyperlink"/>
          <w:u w:val="single"/>
        </w:rPr>
        <w:hyperlink r:id="rId161">
          <w:r>
            <w:rPr/>
            <w:t>A/C.6/72/SR.26</w:t>
          </w:r>
        </w:hyperlink>
      </w:r>
    </w:p>
    <w:p>
      <w:pPr>
        <w:pStyle w:val="itssubhead"/>
        <w:keepNext/>
        <w:keepLines/>
        <w:spacing w:after="0"/>
      </w:pPr>
      <w:r>
        <w:t>Indonesia</w:t>
      </w:r>
    </w:p>
    <w:p>
      <w:pPr>
        <w:pStyle w:val="itsentry"/>
        <w:keepNext/>
        <w:keepLines/>
        <w:spacing w:after="0"/>
      </w:pPr>
      <w:r>
        <w:t>Hutama Putra, Anditya</w:t>
      </w:r>
      <w:r>
        <w:t xml:space="preserve"> - </w:t>
      </w:r>
      <w:r>
        <w:rPr>
          <w:color w:val="000000" w:themeColor="hyperlink"/>
          <w:u w:val="single"/>
        </w:rPr>
        <w:hyperlink r:id="rId163">
          <w:r>
            <w:rPr/>
            <w:t>A/C.6/72/SR.21</w:t>
          </w:r>
        </w:hyperlink>
      </w:r>
      <w:r>
        <w:t xml:space="preserve">; </w:t>
      </w:r>
      <w:r>
        <w:rPr>
          <w:color w:val="000000" w:themeColor="hyperlink"/>
          <w:u w:val="single"/>
        </w:rPr>
        <w:hyperlink r:id="rId164">
          <w:r>
            <w:rPr/>
            <w:t>A/C.6/72/SR.24</w:t>
          </w:r>
        </w:hyperlink>
      </w:r>
    </w:p>
    <w:p>
      <w:pPr>
        <w:pStyle w:val="itssubhead"/>
        <w:keepNext/>
        <w:keepLines/>
        <w:spacing w:after="0"/>
      </w:pPr>
      <w:r>
        <w:t>Ukraine</w:t>
      </w:r>
    </w:p>
    <w:p>
      <w:pPr>
        <w:pStyle w:val="itsentry"/>
        <w:keepNext/>
        <w:keepLines/>
        <w:spacing w:after="0"/>
      </w:pPr>
      <w:r>
        <w:t>Pavlichenko, Oleksandr</w:t>
      </w:r>
      <w:r>
        <w:t xml:space="preserve"> - </w:t>
      </w:r>
      <w:r>
        <w:rPr>
          <w:color w:val="000000" w:themeColor="hyperlink"/>
          <w:u w:val="single"/>
        </w:rPr>
        <w:hyperlink r:id="rId158">
          <w:r>
            <w:rPr/>
            <w:t>A/C.6/72/SR.22</w:t>
          </w:r>
        </w:hyperlink>
      </w:r>
    </w:p>
    <w:p>
      <w:pPr>
        <w:pStyle w:val="itssubhead"/>
        <w:keepNext/>
        <w:keepLines/>
        <w:spacing w:after="0"/>
      </w:pPr>
      <w:r>
        <w:t>Tonga</w:t>
      </w:r>
    </w:p>
    <w:p>
      <w:pPr>
        <w:pStyle w:val="itsentry"/>
        <w:keepNext/>
        <w:keepLines/>
        <w:spacing w:after="0"/>
      </w:pPr>
      <w:r>
        <w:t>Tupouniua, Mahe'uli'uli Sandhurst</w:t>
      </w:r>
      <w:r>
        <w:t xml:space="preserve"> - </w:t>
      </w:r>
      <w:r>
        <w:rPr>
          <w:color w:val="000000" w:themeColor="hyperlink"/>
          <w:u w:val="single"/>
        </w:rPr>
        <w:hyperlink r:id="rId165">
          <w:r>
            <w:rPr/>
            <w:t>A/C.6/72/SR.20</w:t>
          </w:r>
        </w:hyperlink>
      </w:r>
      <w:r>
        <w:t xml:space="preserve">; </w:t>
      </w:r>
      <w:r>
        <w:rPr>
          <w:color w:val="000000" w:themeColor="hyperlink"/>
          <w:u w:val="single"/>
        </w:rPr>
        <w:hyperlink r:id="rId164">
          <w:r>
            <w:rPr/>
            <w:t>A/C.6/72/SR.24</w:t>
          </w:r>
        </w:hyperlink>
      </w:r>
    </w:p>
    <w:p>
      <w:pPr>
        <w:pStyle w:val="itssubhead"/>
        <w:keepNext/>
        <w:keepLines/>
        <w:spacing w:after="0"/>
      </w:pPr>
      <w:r>
        <w:t>Micronesia (Federated States of)</w:t>
      </w:r>
    </w:p>
    <w:p>
      <w:pPr>
        <w:pStyle w:val="itsentry"/>
        <w:keepNext/>
        <w:keepLines/>
        <w:spacing w:after="0"/>
      </w:pPr>
      <w:r>
        <w:t>Lippwe, Jeem</w:t>
      </w:r>
      <w:r>
        <w:t xml:space="preserve"> - </w:t>
      </w:r>
      <w:r>
        <w:rPr>
          <w:color w:val="000000" w:themeColor="hyperlink"/>
          <w:u w:val="single"/>
        </w:rPr>
        <w:hyperlink r:id="rId165">
          <w:r>
            <w:rPr/>
            <w:t>A/C.6/72/SR.20</w:t>
          </w:r>
        </w:hyperlink>
      </w:r>
      <w:r>
        <w:t xml:space="preserve">; </w:t>
      </w:r>
      <w:r>
        <w:rPr>
          <w:color w:val="000000" w:themeColor="hyperlink"/>
          <w:u w:val="single"/>
        </w:rPr>
        <w:hyperlink r:id="rId164">
          <w:r>
            <w:rPr/>
            <w:t>A/C.6/72/SR.24</w:t>
          </w:r>
        </w:hyperlink>
      </w:r>
    </w:p>
    <w:p>
      <w:pPr>
        <w:pStyle w:val="itssubhead"/>
        <w:keepNext/>
        <w:keepLines/>
        <w:spacing w:after="0"/>
      </w:pPr>
      <w:r>
        <w:t>Germany</w:t>
      </w:r>
    </w:p>
    <w:p>
      <w:pPr>
        <w:pStyle w:val="itsentry"/>
        <w:keepNext/>
        <w:keepLines/>
        <w:spacing w:after="0"/>
      </w:pPr>
      <w:r>
        <w:t>Puerschel, Kerstin</w:t>
      </w:r>
      <w:r>
        <w:t xml:space="preserve"> - </w:t>
      </w:r>
      <w:r>
        <w:rPr>
          <w:color w:val="000000" w:themeColor="hyperlink"/>
          <w:u w:val="single"/>
        </w:rPr>
        <w:hyperlink r:id="rId164">
          <w:r>
            <w:rPr/>
            <w:t>A/C.6/72/SR.24</w:t>
          </w:r>
        </w:hyperlink>
      </w:r>
      <w:r>
        <w:t xml:space="preserve">; </w:t>
      </w:r>
      <w:r>
        <w:rPr>
          <w:color w:val="000000" w:themeColor="hyperlink"/>
          <w:u w:val="single"/>
        </w:rPr>
        <w:hyperlink r:id="rId161">
          <w:r>
            <w:rPr/>
            <w:t>A/C.6/72/SR.26</w:t>
          </w:r>
        </w:hyperlink>
      </w:r>
    </w:p>
    <w:p>
      <w:pPr>
        <w:pStyle w:val="itsentry"/>
        <w:keepNext/>
        <w:keepLines/>
        <w:spacing w:after="0"/>
      </w:pPr>
      <w:r>
        <w:t>Koch, Michael</w:t>
      </w:r>
      <w:r>
        <w:t xml:space="preserve"> - </w:t>
      </w:r>
      <w:r>
        <w:rPr>
          <w:color w:val="000000" w:themeColor="hyperlink"/>
          <w:u w:val="single"/>
        </w:rPr>
        <w:hyperlink r:id="rId160">
          <w:r>
            <w:rPr/>
            <w:t>A/C.6/72/SR.19</w:t>
          </w:r>
        </w:hyperlink>
      </w:r>
    </w:p>
    <w:p>
      <w:pPr>
        <w:pStyle w:val="itssubhead"/>
        <w:keepNext/>
        <w:keepLines/>
        <w:spacing w:after="0"/>
      </w:pPr>
      <w:r>
        <w:t>Argentina</w:t>
      </w:r>
    </w:p>
    <w:p>
      <w:pPr>
        <w:pStyle w:val="itsentry"/>
        <w:keepNext/>
        <w:keepLines/>
        <w:spacing w:after="0"/>
      </w:pPr>
      <w:r>
        <w:t>Fernández Valoni, José Luis</w:t>
      </w:r>
      <w:r>
        <w:t xml:space="preserve"> - </w:t>
      </w:r>
      <w:r>
        <w:rPr>
          <w:color w:val="000000" w:themeColor="hyperlink"/>
          <w:u w:val="single"/>
        </w:rPr>
        <w:hyperlink r:id="rId161">
          <w:r>
            <w:rPr/>
            <w:t>A/C.6/72/SR.26</w:t>
          </w:r>
        </w:hyperlink>
      </w:r>
    </w:p>
    <w:p>
      <w:pPr>
        <w:pStyle w:val="itssubhead"/>
        <w:keepNext/>
        <w:keepLines/>
        <w:spacing w:after="0"/>
      </w:pPr>
      <w:r>
        <w:t>Norway</w:t>
      </w:r>
    </w:p>
    <w:p>
      <w:pPr>
        <w:pStyle w:val="itsentry"/>
        <w:keepNext/>
        <w:keepLines/>
        <w:spacing w:after="0"/>
      </w:pPr>
      <w:r>
        <w:t>Seland, Helge</w:t>
      </w:r>
      <w:r>
        <w:t xml:space="preserve"> - </w:t>
      </w:r>
      <w:r>
        <w:rPr>
          <w:color w:val="000000" w:themeColor="hyperlink"/>
          <w:u w:val="single"/>
        </w:rPr>
        <w:hyperlink r:id="rId158">
          <w:r>
            <w:rPr/>
            <w:t>A/C.6/72/SR.22</w:t>
          </w:r>
        </w:hyperlink>
      </w:r>
    </w:p>
    <w:p>
      <w:pPr>
        <w:pStyle w:val="itssubhead"/>
        <w:keepNext/>
        <w:keepLines/>
        <w:spacing w:after="0"/>
      </w:pPr>
      <w:r>
        <w:t>Chile</w:t>
      </w:r>
    </w:p>
    <w:p>
      <w:pPr>
        <w:pStyle w:val="itsentry"/>
        <w:keepNext/>
        <w:keepLines/>
        <w:spacing w:after="0"/>
      </w:pPr>
      <w:r>
        <w:t>Troncoso, Claudio</w:t>
      </w:r>
      <w:r>
        <w:t xml:space="preserve"> - </w:t>
      </w:r>
      <w:r>
        <w:rPr>
          <w:color w:val="000000" w:themeColor="hyperlink"/>
          <w:u w:val="single"/>
        </w:rPr>
        <w:hyperlink r:id="rId160">
          <w:r>
            <w:rPr/>
            <w:t>A/C.6/72/SR.19</w:t>
          </w:r>
        </w:hyperlink>
      </w:r>
      <w:r>
        <w:t xml:space="preserve">; </w:t>
      </w:r>
      <w:r>
        <w:rPr>
          <w:color w:val="000000" w:themeColor="hyperlink"/>
          <w:u w:val="single"/>
        </w:rPr>
        <w:hyperlink r:id="rId144">
          <w:r>
            <w:rPr/>
            <w:t>A/C.6/72/SR.23</w:t>
          </w:r>
        </w:hyperlink>
      </w:r>
    </w:p>
    <w:p>
      <w:pPr>
        <w:pStyle w:val="itssubhead"/>
        <w:keepNext/>
        <w:keepLines/>
        <w:spacing w:after="0"/>
      </w:pPr>
      <w:r>
        <w:t>UN. International Law Commission. Special Rapporteur on the Immunity of State Officials from Foreign Criminal Jurisdiction</w:t>
      </w:r>
    </w:p>
    <w:p>
      <w:pPr>
        <w:pStyle w:val="itsentry"/>
        <w:keepNext/>
        <w:keepLines/>
        <w:spacing w:after="0"/>
      </w:pPr>
      <w:r>
        <w:t>Escobar Hernández, Concepción</w:t>
      </w:r>
      <w:r>
        <w:t xml:space="preserve"> - </w:t>
      </w:r>
      <w:r>
        <w:rPr>
          <w:color w:val="000000" w:themeColor="hyperlink"/>
          <w:u w:val="single"/>
        </w:rPr>
        <w:hyperlink r:id="rId159">
          <w:r>
            <w:rPr/>
            <w:t>A/C.6/72/SR.25</w:t>
          </w:r>
        </w:hyperlink>
      </w:r>
    </w:p>
    <w:p>
      <w:pPr>
        <w:pStyle w:val="itssubhead"/>
        <w:keepNext/>
        <w:keepLines/>
        <w:spacing w:after="0"/>
      </w:pPr>
      <w:r>
        <w:t>European Union</w:t>
      </w:r>
    </w:p>
    <w:p>
      <w:pPr>
        <w:pStyle w:val="itsentry"/>
        <w:keepNext/>
        <w:keepLines/>
        <w:spacing w:after="0"/>
      </w:pPr>
      <w:r>
        <w:t>Gussetti, Lucio</w:t>
      </w:r>
      <w:r>
        <w:t xml:space="preserve"> - </w:t>
      </w:r>
      <w:r>
        <w:rPr>
          <w:color w:val="000000" w:themeColor="hyperlink"/>
          <w:u w:val="single"/>
        </w:rPr>
        <w:hyperlink r:id="rId162">
          <w:r>
            <w:rPr/>
            <w:t>A/C.6/72/SR.18</w:t>
          </w:r>
        </w:hyperlink>
      </w:r>
      <w:r>
        <w:t xml:space="preserve">; </w:t>
      </w:r>
      <w:r>
        <w:rPr>
          <w:color w:val="000000" w:themeColor="hyperlink"/>
          <w:u w:val="single"/>
        </w:rPr>
        <w:hyperlink r:id="rId158">
          <w:r>
            <w:rPr/>
            <w:t>A/C.6/72/SR.22</w:t>
          </w:r>
        </w:hyperlink>
      </w:r>
    </w:p>
    <w:p>
      <w:pPr>
        <w:pStyle w:val="itssubhead"/>
        <w:keepNext/>
        <w:keepLines/>
        <w:spacing w:after="0"/>
      </w:pPr>
      <w:r>
        <w:t>Timor-Leste</w:t>
      </w:r>
    </w:p>
    <w:p>
      <w:pPr>
        <w:pStyle w:val="itsentry"/>
        <w:keepNext/>
        <w:keepLines/>
        <w:spacing w:after="0"/>
      </w:pPr>
      <w:r>
        <w:t>Dos Santos Pereira, Fonseca</w:t>
      </w:r>
      <w:r>
        <w:t xml:space="preserve"> - </w:t>
      </w:r>
      <w:r>
        <w:rPr>
          <w:color w:val="000000" w:themeColor="hyperlink"/>
          <w:u w:val="single"/>
        </w:rPr>
        <w:hyperlink r:id="rId158">
          <w:r>
            <w:rPr/>
            <w:t>A/C.6/72/SR.22</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160">
          <w:r>
            <w:rPr/>
            <w:t>A/C.6/72/SR.19</w:t>
          </w:r>
        </w:hyperlink>
      </w:r>
      <w:r>
        <w:t xml:space="preserve">; </w:t>
      </w:r>
      <w:r>
        <w:rPr>
          <w:color w:val="000000" w:themeColor="hyperlink"/>
          <w:u w:val="single"/>
        </w:rPr>
        <w:hyperlink r:id="rId159">
          <w:r>
            <w:rPr/>
            <w:t>A/C.6/72/SR.25</w:t>
          </w:r>
        </w:hyperlink>
      </w:r>
      <w:r>
        <w:t xml:space="preserve">; </w:t>
      </w:r>
      <w:r>
        <w:rPr>
          <w:color w:val="000000" w:themeColor="hyperlink"/>
          <w:u w:val="single"/>
        </w:rPr>
        <w:hyperlink r:id="rId161">
          <w:r>
            <w:rPr/>
            <w:t>A/C.6/72/SR.26</w:t>
          </w:r>
        </w:hyperlink>
      </w:r>
    </w:p>
    <w:p>
      <w:pPr>
        <w:pStyle w:val="itssubhead"/>
        <w:keepNext/>
        <w:keepLines/>
        <w:spacing w:after="0"/>
      </w:pPr>
      <w:r>
        <w:t>Thailand</w:t>
      </w:r>
    </w:p>
    <w:p>
      <w:pPr>
        <w:pStyle w:val="itsentry"/>
        <w:keepNext/>
        <w:keepLines/>
        <w:spacing w:after="0"/>
      </w:pPr>
      <w:r>
        <w:t>Mangklatanakul, Vilawan</w:t>
      </w:r>
      <w:r>
        <w:t xml:space="preserve"> - </w:t>
      </w:r>
      <w:r>
        <w:rPr>
          <w:color w:val="000000" w:themeColor="hyperlink"/>
          <w:u w:val="single"/>
        </w:rPr>
        <w:hyperlink r:id="rId160">
          <w:r>
            <w:rPr/>
            <w:t>A/C.6/72/SR.19</w:t>
          </w:r>
        </w:hyperlink>
      </w:r>
    </w:p>
    <w:p>
      <w:pPr>
        <w:pStyle w:val="itsentry"/>
        <w:keepNext/>
        <w:keepLines/>
        <w:spacing w:after="0"/>
      </w:pPr>
      <w:r>
        <w:t>Thathong, Sun</w:t>
      </w:r>
      <w:r>
        <w:t xml:space="preserve"> - </w:t>
      </w:r>
      <w:r>
        <w:rPr>
          <w:color w:val="000000" w:themeColor="hyperlink"/>
          <w:u w:val="single"/>
        </w:rPr>
        <w:hyperlink r:id="rId161">
          <w:r>
            <w:rPr/>
            <w:t>A/C.6/72/SR.26</w:t>
          </w:r>
        </w:hyperlink>
      </w:r>
    </w:p>
    <w:p>
      <w:pPr>
        <w:pStyle w:val="itsentry"/>
        <w:keepNext/>
        <w:keepLines/>
        <w:spacing w:after="0"/>
      </w:pPr>
      <w:r>
        <w:t>Pengsuwan, Kanokwan</w:t>
      </w:r>
      <w:r>
        <w:t xml:space="preserve"> - </w:t>
      </w:r>
      <w:r>
        <w:rPr>
          <w:color w:val="000000" w:themeColor="hyperlink"/>
          <w:u w:val="single"/>
        </w:rPr>
        <w:hyperlink r:id="rId144">
          <w:r>
            <w:rPr/>
            <w:t>A/C.6/72/SR.23</w:t>
          </w:r>
        </w:hyperlink>
      </w:r>
    </w:p>
    <w:p>
      <w:pPr>
        <w:pStyle w:val="itssubhead"/>
        <w:keepNext/>
        <w:keepLines/>
        <w:spacing w:after="0"/>
      </w:pPr>
      <w:r>
        <w:t>Republic of Korea</w:t>
      </w:r>
    </w:p>
    <w:p>
      <w:pPr>
        <w:pStyle w:val="itsentry"/>
        <w:keepNext/>
        <w:keepLines/>
        <w:spacing w:after="0"/>
      </w:pPr>
      <w:r>
        <w:t>Jeon, Yu Jin</w:t>
      </w:r>
      <w:r>
        <w:t xml:space="preserve"> - </w:t>
      </w:r>
      <w:r>
        <w:rPr>
          <w:color w:val="000000" w:themeColor="hyperlink"/>
          <w:u w:val="single"/>
        </w:rPr>
        <w:hyperlink r:id="rId164">
          <w:r>
            <w:rPr/>
            <w:t>A/C.6/72/SR.24</w:t>
          </w:r>
        </w:hyperlink>
      </w:r>
    </w:p>
    <w:p>
      <w:pPr>
        <w:pStyle w:val="itsentry"/>
        <w:keepNext/>
        <w:keepLines/>
        <w:spacing w:after="0"/>
      </w:pPr>
      <w:r>
        <w:t>Shin, Seoung Ho</w:t>
      </w:r>
      <w:r>
        <w:t xml:space="preserve"> - </w:t>
      </w:r>
      <w:r>
        <w:rPr>
          <w:color w:val="000000" w:themeColor="hyperlink"/>
          <w:u w:val="single"/>
        </w:rPr>
        <w:hyperlink r:id="rId163">
          <w:r>
            <w:rPr/>
            <w:t>A/C.6/72/SR.21</w:t>
          </w:r>
        </w:hyperlink>
      </w:r>
      <w:r>
        <w:t xml:space="preserve">; </w:t>
      </w:r>
      <w:r>
        <w:rPr>
          <w:color w:val="000000" w:themeColor="hyperlink"/>
          <w:u w:val="single"/>
        </w:rPr>
        <w:hyperlink r:id="rId161">
          <w:r>
            <w:rPr/>
            <w:t>A/C.6/72/SR.26</w:t>
          </w:r>
        </w:hyperlink>
      </w:r>
    </w:p>
    <w:p>
      <w:pPr>
        <w:pStyle w:val="itssubhead"/>
        <w:keepNext/>
        <w:keepLines/>
        <w:spacing w:after="0"/>
      </w:pPr>
      <w:r>
        <w:t>South Africa</w:t>
      </w:r>
    </w:p>
    <w:p>
      <w:pPr>
        <w:pStyle w:val="itsentry"/>
        <w:keepNext/>
        <w:keepLines/>
        <w:spacing w:after="0"/>
      </w:pPr>
      <w:r>
        <w:t>Joyini, Thembile</w:t>
      </w:r>
      <w:r>
        <w:t xml:space="preserve"> - </w:t>
      </w:r>
      <w:r>
        <w:rPr>
          <w:color w:val="000000" w:themeColor="hyperlink"/>
          <w:u w:val="single"/>
        </w:rPr>
        <w:hyperlink r:id="rId165">
          <w:r>
            <w:rPr/>
            <w:t>A/C.6/72/SR.20</w:t>
          </w:r>
        </w:hyperlink>
      </w:r>
      <w:r>
        <w:t xml:space="preserve">; </w:t>
      </w:r>
      <w:r>
        <w:rPr>
          <w:color w:val="000000" w:themeColor="hyperlink"/>
          <w:u w:val="single"/>
        </w:rPr>
        <w:hyperlink r:id="rId164">
          <w:r>
            <w:rPr/>
            <w:t>A/C.6/72/SR.24</w:t>
          </w:r>
        </w:hyperlink>
      </w:r>
    </w:p>
    <w:p>
      <w:pPr>
        <w:pStyle w:val="itssubhead"/>
        <w:keepNext/>
        <w:keepLines/>
        <w:spacing w:after="0"/>
      </w:pPr>
      <w:r>
        <w:t>New Zealand</w:t>
      </w:r>
    </w:p>
    <w:p>
      <w:pPr>
        <w:pStyle w:val="itsentry"/>
        <w:keepNext/>
        <w:keepLines/>
        <w:spacing w:after="0"/>
      </w:pPr>
      <w:r>
        <w:t>Hallum, Victoria</w:t>
      </w:r>
      <w:r>
        <w:t xml:space="preserve"> - </w:t>
      </w:r>
      <w:r>
        <w:rPr>
          <w:color w:val="000000" w:themeColor="hyperlink"/>
          <w:u w:val="single"/>
        </w:rPr>
        <w:hyperlink r:id="rId165">
          <w:r>
            <w:rPr/>
            <w:t>A/C.6/72/SR.20</w:t>
          </w:r>
        </w:hyperlink>
      </w:r>
    </w:p>
    <w:p>
      <w:pPr>
        <w:pStyle w:val="itsentry"/>
        <w:keepNext/>
        <w:keepLines/>
        <w:spacing w:after="0"/>
      </w:pPr>
      <w:r>
        <w:t xml:space="preserve">Weir, Hannah </w:t>
      </w:r>
      <w:r>
        <w:t xml:space="preserve"> - </w:t>
      </w:r>
      <w:r>
        <w:rPr>
          <w:color w:val="000000" w:themeColor="hyperlink"/>
          <w:u w:val="single"/>
        </w:rPr>
        <w:hyperlink r:id="rId164">
          <w:r>
            <w:rPr/>
            <w:t>A/C.6/72/SR.24</w:t>
          </w:r>
        </w:hyperlink>
      </w:r>
    </w:p>
    <w:p>
      <w:pPr>
        <w:pStyle w:val="itssubhead"/>
        <w:keepNext/>
        <w:keepLines/>
        <w:spacing w:after="0"/>
      </w:pPr>
      <w:r>
        <w:t>Greece</w:t>
      </w:r>
    </w:p>
    <w:p>
      <w:pPr>
        <w:pStyle w:val="itsentry"/>
        <w:keepNext/>
        <w:keepLines/>
        <w:spacing w:after="0"/>
      </w:pPr>
      <w:r>
        <w:t>Telalian, Maria</w:t>
      </w:r>
      <w:r>
        <w:t xml:space="preserve"> - </w:t>
      </w:r>
      <w:r>
        <w:rPr>
          <w:color w:val="000000" w:themeColor="hyperlink"/>
          <w:u w:val="single"/>
        </w:rPr>
        <w:hyperlink r:id="rId160">
          <w:r>
            <w:rPr/>
            <w:t>A/C.6/72/SR.19</w:t>
          </w:r>
        </w:hyperlink>
      </w:r>
      <w:r>
        <w:t xml:space="preserve">; </w:t>
      </w:r>
      <w:r>
        <w:rPr>
          <w:color w:val="000000" w:themeColor="hyperlink"/>
          <w:u w:val="single"/>
        </w:rPr>
        <w:hyperlink r:id="rId144">
          <w:r>
            <w:rPr/>
            <w:t>A/C.6/72/SR.23</w:t>
          </w:r>
        </w:hyperlink>
      </w:r>
      <w:r>
        <w:t xml:space="preserve">; </w:t>
      </w:r>
      <w:r>
        <w:rPr>
          <w:color w:val="000000" w:themeColor="hyperlink"/>
          <w:u w:val="single"/>
        </w:rPr>
        <w:hyperlink r:id="rId159">
          <w:r>
            <w:rPr/>
            <w:t>A/C.6/72/SR.25</w:t>
          </w:r>
        </w:hyperlink>
      </w:r>
    </w:p>
    <w:p>
      <w:pPr>
        <w:pStyle w:val="itssubhead"/>
        <w:keepNext/>
        <w:keepLines/>
        <w:spacing w:after="0"/>
      </w:pPr>
      <w:r>
        <w:t>Slovenia</w:t>
      </w:r>
    </w:p>
    <w:p>
      <w:pPr>
        <w:pStyle w:val="itsentry"/>
        <w:keepNext/>
        <w:keepLines/>
        <w:spacing w:after="0"/>
      </w:pPr>
      <w:r>
        <w:t>Horvat, Daniela</w:t>
      </w:r>
      <w:r>
        <w:t xml:space="preserve"> - </w:t>
      </w:r>
      <w:r>
        <w:rPr>
          <w:color w:val="000000" w:themeColor="hyperlink"/>
          <w:u w:val="single"/>
        </w:rPr>
        <w:hyperlink r:id="rId158">
          <w:r>
            <w:rPr/>
            <w:t>A/C.6/72/SR.22</w:t>
          </w:r>
        </w:hyperlink>
      </w:r>
    </w:p>
    <w:p>
      <w:pPr>
        <w:pStyle w:val="itsentry"/>
        <w:keepNext/>
        <w:keepLines/>
        <w:spacing w:after="0"/>
      </w:pPr>
      <w:r>
        <w:t>Mahnic, Borut</w:t>
      </w:r>
      <w:r>
        <w:t xml:space="preserve"> - </w:t>
      </w:r>
      <w:r>
        <w:rPr>
          <w:color w:val="000000" w:themeColor="hyperlink"/>
          <w:u w:val="single"/>
        </w:rPr>
        <w:hyperlink r:id="rId160">
          <w:r>
            <w:rPr/>
            <w:t>A/C.6/72/SR.19</w:t>
          </w:r>
        </w:hyperlink>
      </w:r>
      <w:r>
        <w:t xml:space="preserve">; </w:t>
      </w:r>
      <w:r>
        <w:rPr>
          <w:color w:val="000000" w:themeColor="hyperlink"/>
          <w:u w:val="single"/>
        </w:rPr>
        <w:hyperlink r:id="rId159">
          <w:r>
            <w:rPr/>
            <w:t>A/C.6/72/SR.25</w:t>
          </w:r>
        </w:hyperlink>
      </w:r>
    </w:p>
    <w:p>
      <w:pPr>
        <w:pStyle w:val="itssubhead"/>
        <w:keepNext/>
        <w:keepLines/>
        <w:spacing w:after="0"/>
      </w:pPr>
      <w:r>
        <w:t>Mozambique</w:t>
      </w:r>
    </w:p>
    <w:p>
      <w:pPr>
        <w:pStyle w:val="itsentry"/>
        <w:keepNext/>
        <w:keepLines/>
        <w:spacing w:after="0"/>
      </w:pPr>
      <w:r>
        <w:t>Gumende, António</w:t>
      </w:r>
      <w:r>
        <w:t xml:space="preserve"> - </w:t>
      </w:r>
      <w:r>
        <w:rPr>
          <w:color w:val="000000" w:themeColor="hyperlink"/>
          <w:u w:val="single"/>
        </w:rPr>
        <w:hyperlink r:id="rId158">
          <w:r>
            <w:rPr/>
            <w:t>A/C.6/72/SR.22</w:t>
          </w:r>
        </w:hyperlink>
      </w:r>
    </w:p>
    <w:p>
      <w:pPr>
        <w:pStyle w:val="itssubhead"/>
        <w:keepNext/>
        <w:keepLines/>
        <w:spacing w:after="0"/>
      </w:pPr>
      <w:r>
        <w:t>Estonia</w:t>
      </w:r>
    </w:p>
    <w:p>
      <w:pPr>
        <w:pStyle w:val="itsentry"/>
        <w:keepNext/>
        <w:keepLines/>
        <w:spacing w:after="0"/>
      </w:pPr>
      <w:r>
        <w:t>Leega Piiskop, Anneli</w:t>
      </w:r>
      <w:r>
        <w:t xml:space="preserve"> - </w:t>
      </w:r>
      <w:r>
        <w:rPr>
          <w:color w:val="000000" w:themeColor="hyperlink"/>
          <w:u w:val="single"/>
        </w:rPr>
        <w:hyperlink r:id="rId165">
          <w:r>
            <w:rPr/>
            <w:t>A/C.6/72/SR.20</w:t>
          </w:r>
        </w:hyperlink>
      </w:r>
    </w:p>
    <w:p>
      <w:pPr>
        <w:pStyle w:val="itsentry"/>
        <w:keepNext/>
        <w:keepLines/>
        <w:spacing w:after="0"/>
      </w:pPr>
      <w:r>
        <w:t>Lind, Minna-Liina</w:t>
      </w:r>
      <w:r>
        <w:t xml:space="preserve"> - </w:t>
      </w:r>
      <w:r>
        <w:rPr>
          <w:color w:val="000000" w:themeColor="hyperlink"/>
          <w:u w:val="single"/>
        </w:rPr>
        <w:hyperlink r:id="rId164">
          <w:r>
            <w:rPr/>
            <w:t>A/C.6/72/SR.24</w:t>
          </w:r>
        </w:hyperlink>
      </w:r>
    </w:p>
    <w:p>
      <w:pPr>
        <w:pStyle w:val="itssubhead"/>
        <w:keepNext/>
        <w:keepLines/>
        <w:spacing w:after="0"/>
      </w:pPr>
      <w:r>
        <w:t>Algeria</w:t>
      </w:r>
    </w:p>
    <w:p>
      <w:pPr>
        <w:pStyle w:val="itsentry"/>
        <w:keepNext/>
        <w:keepLines/>
        <w:spacing w:after="0"/>
      </w:pPr>
      <w:r>
        <w:t>Ighil, Zakia</w:t>
      </w:r>
      <w:r>
        <w:t xml:space="preserve"> - </w:t>
      </w:r>
      <w:r>
        <w:rPr>
          <w:color w:val="000000" w:themeColor="hyperlink"/>
          <w:u w:val="single"/>
        </w:rPr>
        <w:hyperlink r:id="rId163">
          <w:r>
            <w:rPr/>
            <w:t>A/C.6/72/SR.21</w:t>
          </w:r>
        </w:hyperlink>
      </w:r>
    </w:p>
    <w:p>
      <w:pPr>
        <w:pStyle w:val="itssubhead"/>
        <w:keepNext/>
        <w:keepLines/>
        <w:spacing w:after="0"/>
      </w:pPr>
      <w:r>
        <w:t>Poland</w:t>
      </w:r>
    </w:p>
    <w:p>
      <w:pPr>
        <w:pStyle w:val="itsentry"/>
        <w:keepNext/>
        <w:keepLines/>
        <w:spacing w:after="0"/>
      </w:pPr>
      <w:r>
        <w:t>Misztal, Andrzej</w:t>
      </w:r>
      <w:r>
        <w:t xml:space="preserve"> - </w:t>
      </w:r>
      <w:r>
        <w:rPr>
          <w:color w:val="000000" w:themeColor="hyperlink"/>
          <w:u w:val="single"/>
        </w:rPr>
        <w:hyperlink r:id="rId160">
          <w:r>
            <w:rPr/>
            <w:t>A/C.6/72/SR.19</w:t>
          </w:r>
        </w:hyperlink>
      </w:r>
      <w:r>
        <w:t xml:space="preserve">; </w:t>
      </w:r>
      <w:r>
        <w:rPr>
          <w:color w:val="000000" w:themeColor="hyperlink"/>
          <w:u w:val="single"/>
        </w:rPr>
        <w:hyperlink r:id="rId164">
          <w:r>
            <w:rPr/>
            <w:t>A/C.6/72/SR.24</w:t>
          </w:r>
        </w:hyperlink>
      </w:r>
    </w:p>
    <w:p>
      <w:pPr>
        <w:pStyle w:val="itssubhead"/>
        <w:keepNext/>
        <w:keepLines/>
        <w:spacing w:after="0"/>
      </w:pPr>
      <w:r>
        <w:t>UN. Group of Nordic Countries</w:t>
      </w:r>
    </w:p>
    <w:p>
      <w:pPr>
        <w:pStyle w:val="itsentry"/>
        <w:keepNext/>
        <w:keepLines/>
        <w:spacing w:after="0"/>
      </w:pPr>
      <w:r>
        <w:t>Hammarskjöld, Elinor (Sweden)</w:t>
      </w:r>
      <w:r>
        <w:t xml:space="preserve"> - </w:t>
      </w:r>
      <w:r>
        <w:rPr>
          <w:color w:val="000000" w:themeColor="hyperlink"/>
          <w:u w:val="single"/>
        </w:rPr>
        <w:hyperlink r:id="rId162">
          <w:r>
            <w:rPr/>
            <w:t>A/C.6/72/SR.18</w:t>
          </w:r>
        </w:hyperlink>
      </w:r>
    </w:p>
    <w:p>
      <w:pPr>
        <w:pStyle w:val="itsentry"/>
        <w:keepNext/>
        <w:keepLines/>
        <w:spacing w:after="0"/>
      </w:pPr>
      <w:r>
        <w:t>Jensen, Rasmus Jarak Nexo (Denmark)</w:t>
      </w:r>
      <w:r>
        <w:t xml:space="preserve"> - </w:t>
      </w:r>
      <w:r>
        <w:rPr>
          <w:color w:val="000000" w:themeColor="hyperlink"/>
          <w:u w:val="single"/>
        </w:rPr>
        <w:hyperlink r:id="rId159">
          <w:r>
            <w:rPr/>
            <w:t>A/C.6/72/SR.25</w:t>
          </w:r>
        </w:hyperlink>
      </w:r>
    </w:p>
    <w:p>
      <w:pPr>
        <w:pStyle w:val="itssubhead"/>
        <w:keepNext/>
        <w:keepLines/>
        <w:spacing w:after="0"/>
      </w:pPr>
      <w:r>
        <w:t>Sri Lanka</w:t>
      </w:r>
    </w:p>
    <w:p>
      <w:pPr>
        <w:pStyle w:val="itsentry"/>
        <w:keepNext/>
        <w:keepLines/>
        <w:spacing w:after="0"/>
      </w:pPr>
      <w:r>
        <w:t>Perera, Amrith Rohan</w:t>
      </w:r>
      <w:r>
        <w:t xml:space="preserve"> - </w:t>
      </w:r>
      <w:r>
        <w:rPr>
          <w:color w:val="000000" w:themeColor="hyperlink"/>
          <w:u w:val="single"/>
        </w:rPr>
        <w:hyperlink r:id="rId144">
          <w:r>
            <w:rPr/>
            <w:t>A/C.6/72/SR.23</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164">
          <w:r>
            <w:rPr/>
            <w:t>A/C.6/72/SR.24</w:t>
          </w:r>
        </w:hyperlink>
      </w:r>
    </w:p>
    <w:p>
      <w:pPr>
        <w:pStyle w:val="itsentry"/>
        <w:keepNext/>
        <w:keepLines/>
        <w:spacing w:after="0"/>
      </w:pPr>
      <w:r>
        <w:t>Gerstman, Batzion Ben David</w:t>
      </w:r>
      <w:r>
        <w:t xml:space="preserve"> - </w:t>
      </w:r>
      <w:r>
        <w:rPr>
          <w:color w:val="000000" w:themeColor="hyperlink"/>
          <w:u w:val="single"/>
        </w:rPr>
        <w:hyperlink r:id="rId165">
          <w:r>
            <w:rPr/>
            <w:t>A/C.6/72/SR.20</w:t>
          </w:r>
        </w:hyperlink>
      </w:r>
      <w:r>
        <w:t xml:space="preserve">; </w:t>
      </w:r>
      <w:r>
        <w:rPr>
          <w:color w:val="000000" w:themeColor="hyperlink"/>
          <w:u w:val="single"/>
        </w:rPr>
        <w:hyperlink r:id="rId161">
          <w:r>
            <w:rPr/>
            <w:t>A/C.6/72/SR.26</w:t>
          </w:r>
        </w:hyperlink>
      </w:r>
    </w:p>
    <w:p>
      <w:pPr>
        <w:pStyle w:val="itssubhead"/>
        <w:keepNext/>
        <w:keepLines/>
        <w:spacing w:after="0"/>
      </w:pPr>
      <w:r>
        <w:t>Council of Europe</w:t>
      </w:r>
    </w:p>
    <w:p>
      <w:pPr>
        <w:pStyle w:val="itsentry"/>
        <w:keepNext/>
        <w:keepLines/>
        <w:spacing w:after="0"/>
      </w:pPr>
      <w:r>
        <w:t>Requena, Marta</w:t>
      </w:r>
      <w:r>
        <w:t xml:space="preserve"> - </w:t>
      </w:r>
      <w:r>
        <w:rPr>
          <w:color w:val="000000" w:themeColor="hyperlink"/>
          <w:u w:val="single"/>
        </w:rPr>
        <w:hyperlink r:id="rId158">
          <w:r>
            <w:rPr/>
            <w:t>A/C.6/72/SR.22</w:t>
          </w:r>
        </w:hyperlink>
      </w:r>
    </w:p>
    <w:p>
      <w:pPr>
        <w:pStyle w:val="itssubhead"/>
        <w:keepNext/>
        <w:keepLines/>
        <w:spacing w:after="0"/>
      </w:pPr>
      <w:r>
        <w:t>Switzerland</w:t>
      </w:r>
    </w:p>
    <w:p>
      <w:pPr>
        <w:pStyle w:val="itsentry"/>
        <w:keepNext/>
        <w:keepLines/>
        <w:spacing w:after="0"/>
      </w:pPr>
      <w:r>
        <w:t>Carnal, Damaris</w:t>
      </w:r>
      <w:r>
        <w:t xml:space="preserve"> - </w:t>
      </w:r>
      <w:r>
        <w:rPr>
          <w:color w:val="000000" w:themeColor="hyperlink"/>
          <w:u w:val="single"/>
        </w:rPr>
        <w:hyperlink r:id="rId162">
          <w:r>
            <w:rPr/>
            <w:t>A/C.6/72/SR.18</w:t>
          </w:r>
        </w:hyperlink>
      </w:r>
      <w:r>
        <w:t xml:space="preserve">; </w:t>
      </w:r>
      <w:r>
        <w:rPr>
          <w:color w:val="000000" w:themeColor="hyperlink"/>
          <w:u w:val="single"/>
        </w:rPr>
        <w:hyperlink r:id="rId158">
          <w:r>
            <w:rPr/>
            <w:t>A/C.6/72/SR.22</w:t>
          </w:r>
        </w:hyperlink>
      </w:r>
    </w:p>
    <w:p>
      <w:pPr>
        <w:pStyle w:val="itssubhead"/>
        <w:keepNext/>
        <w:keepLines/>
        <w:spacing w:after="0"/>
      </w:pPr>
      <w:r>
        <w:t>Malawi</w:t>
      </w:r>
    </w:p>
    <w:p>
      <w:pPr>
        <w:pStyle w:val="itsentry"/>
        <w:keepNext/>
        <w:keepLines/>
        <w:spacing w:after="0"/>
      </w:pPr>
      <w:r>
        <w:t>Mhura, Necton</w:t>
      </w:r>
      <w:r>
        <w:t xml:space="preserve"> - </w:t>
      </w:r>
      <w:r>
        <w:rPr>
          <w:color w:val="000000" w:themeColor="hyperlink"/>
          <w:u w:val="single"/>
        </w:rPr>
        <w:hyperlink r:id="rId161">
          <w:r>
            <w:rPr/>
            <w:t>A/C.6/72/SR.26</w:t>
          </w:r>
        </w:hyperlink>
      </w:r>
    </w:p>
    <w:p>
      <w:pPr>
        <w:pStyle w:val="itssubhead"/>
        <w:keepNext/>
        <w:keepLines/>
        <w:spacing w:after="0"/>
      </w:pPr>
      <w:r>
        <w:t>Austria</w:t>
      </w:r>
    </w:p>
    <w:p>
      <w:pPr>
        <w:pStyle w:val="itsentry"/>
        <w:keepNext/>
        <w:keepLines/>
        <w:spacing w:after="0"/>
      </w:pPr>
      <w:r>
        <w:t>Tichy, Helmut</w:t>
      </w:r>
      <w:r>
        <w:t xml:space="preserve"> - </w:t>
      </w:r>
      <w:r>
        <w:rPr>
          <w:color w:val="000000" w:themeColor="hyperlink"/>
          <w:u w:val="single"/>
        </w:rPr>
        <w:hyperlink r:id="rId162">
          <w:r>
            <w:rPr/>
            <w:t>A/C.6/72/SR.18</w:t>
          </w:r>
        </w:hyperlink>
      </w:r>
      <w:r>
        <w:t xml:space="preserve">; </w:t>
      </w:r>
      <w:r>
        <w:rPr>
          <w:color w:val="000000" w:themeColor="hyperlink"/>
          <w:u w:val="single"/>
        </w:rPr>
        <w:hyperlink r:id="rId158">
          <w:r>
            <w:rPr/>
            <w:t>A/C.6/72/SR.22</w:t>
          </w:r>
        </w:hyperlink>
      </w:r>
    </w:p>
    <w:p>
      <w:pPr>
        <w:pStyle w:val="itsentry"/>
        <w:keepNext/>
        <w:keepLines/>
        <w:spacing w:after="0"/>
      </w:pPr>
      <w:r>
        <w:t>Kalb, Nadia</w:t>
      </w:r>
      <w:r>
        <w:t xml:space="preserve"> - </w:t>
      </w:r>
      <w:r>
        <w:rPr>
          <w:color w:val="000000" w:themeColor="hyperlink"/>
          <w:u w:val="single"/>
        </w:rPr>
        <w:hyperlink r:id="rId159">
          <w:r>
            <w:rPr/>
            <w:t>A/C.6/72/SR.25</w:t>
          </w:r>
        </w:hyperlink>
      </w:r>
    </w:p>
    <w:p>
      <w:pPr>
        <w:pStyle w:val="itssubhead"/>
        <w:keepNext/>
        <w:keepLines/>
        <w:spacing w:after="0"/>
      </w:pPr>
      <w:r>
        <w:t>Croatia</w:t>
      </w:r>
    </w:p>
    <w:p>
      <w:pPr>
        <w:pStyle w:val="itsentry"/>
        <w:keepNext/>
        <w:keepLines/>
        <w:spacing w:after="0"/>
      </w:pPr>
      <w:r>
        <w:t>GalliI, Toma</w:t>
      </w:r>
      <w:r>
        <w:t xml:space="preserve"> - </w:t>
      </w:r>
      <w:r>
        <w:rPr>
          <w:color w:val="000000" w:themeColor="hyperlink"/>
          <w:u w:val="single"/>
        </w:rPr>
        <w:hyperlink r:id="rId165">
          <w:r>
            <w:rPr/>
            <w:t>A/C.6/72/SR.20</w:t>
          </w:r>
        </w:hyperlink>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160">
          <w:r>
            <w:rPr/>
            <w:t>A/C.6/72/SR.19</w:t>
          </w:r>
        </w:hyperlink>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164">
          <w:r>
            <w:rPr/>
            <w:t>A/C.6/72/SR.24</w:t>
          </w:r>
        </w:hyperlink>
      </w:r>
      <w:r>
        <w:t xml:space="preserve">; </w:t>
      </w:r>
      <w:r>
        <w:rPr>
          <w:color w:val="000000" w:themeColor="hyperlink"/>
          <w:u w:val="single"/>
        </w:rPr>
        <w:hyperlink r:id="rId161">
          <w:r>
            <w:rPr/>
            <w:t>A/C.6/72/SR.26</w:t>
          </w:r>
        </w:hyperlink>
      </w:r>
    </w:p>
    <w:p>
      <w:pPr>
        <w:pStyle w:val="itsentry"/>
        <w:keepNext/>
        <w:keepLines/>
        <w:spacing w:after="0"/>
      </w:pPr>
      <w:r>
        <w:t>Visek, Richard</w:t>
      </w:r>
      <w:r>
        <w:t xml:space="preserve"> - </w:t>
      </w:r>
      <w:r>
        <w:rPr>
          <w:color w:val="000000" w:themeColor="hyperlink"/>
          <w:u w:val="single"/>
        </w:rPr>
        <w:hyperlink r:id="rId163">
          <w:r>
            <w:rPr/>
            <w:t>A/C.6/72/SR.21</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Permanent Court of Arbitration</w:t>
      </w:r>
    </w:p>
    <w:p>
      <w:pPr>
        <w:pStyle w:val="itsentry"/>
        <w:keepNext/>
        <w:keepLines/>
        <w:spacing w:after="0"/>
      </w:pPr>
      <w:r>
        <w:t>Pulkowski, Dirk</w:t>
      </w:r>
      <w:r>
        <w:t xml:space="preserve"> - </w:t>
      </w:r>
      <w:r>
        <w:rPr>
          <w:color w:val="000000" w:themeColor="hyperlink"/>
          <w:u w:val="single"/>
        </w:rPr>
        <w:hyperlink r:id="rId159">
          <w:r>
            <w:rPr/>
            <w:t>A/C.6/72/SR.25</w:t>
          </w:r>
        </w:hyperlink>
      </w:r>
    </w:p>
    <w:p>
      <w:pPr>
        <w:pStyle w:val="itssubhead"/>
        <w:keepNext/>
        <w:keepLines/>
        <w:spacing w:after="0"/>
      </w:pPr>
      <w:r>
        <w:t>Ireland</w:t>
      </w:r>
    </w:p>
    <w:p>
      <w:pPr>
        <w:pStyle w:val="itsentry"/>
        <w:keepNext/>
        <w:keepLines/>
        <w:spacing w:after="0"/>
      </w:pPr>
      <w:r>
        <w:t>O'Sullivan, Anne-Marie</w:t>
      </w:r>
      <w:r>
        <w:t xml:space="preserve"> - </w:t>
      </w:r>
      <w:r>
        <w:rPr>
          <w:color w:val="000000" w:themeColor="hyperlink"/>
          <w:u w:val="single"/>
        </w:rPr>
        <w:hyperlink r:id="rId165">
          <w:r>
            <w:rPr/>
            <w:t>A/C.6/72/SR.20</w:t>
          </w:r>
        </w:hyperlink>
      </w:r>
    </w:p>
    <w:p>
      <w:pPr>
        <w:pStyle w:val="itsentry"/>
        <w:keepNext/>
        <w:keepLines/>
        <w:spacing w:after="0"/>
      </w:pPr>
      <w:r>
        <w:t>Kingston, James</w:t>
      </w:r>
      <w:r>
        <w:t xml:space="preserve"> - </w:t>
      </w:r>
      <w:r>
        <w:rPr>
          <w:color w:val="000000" w:themeColor="hyperlink"/>
          <w:u w:val="single"/>
        </w:rPr>
        <w:hyperlink r:id="rId164">
          <w:r>
            <w:rPr/>
            <w:t>A/C.6/72/SR.24</w:t>
          </w:r>
        </w:hyperlink>
      </w:r>
    </w:p>
    <w:p>
      <w:pPr>
        <w:pStyle w:val="itssubhead"/>
        <w:keepNext/>
        <w:keepLines/>
        <w:spacing w:after="0"/>
      </w:pPr>
      <w:r>
        <w:t>Hungary</w:t>
      </w:r>
    </w:p>
    <w:p>
      <w:pPr>
        <w:pStyle w:val="itsentry"/>
        <w:keepNext/>
        <w:keepLines/>
        <w:spacing w:after="0"/>
      </w:pPr>
      <w:r>
        <w:t>Varga, Reka</w:t>
      </w:r>
      <w:r>
        <w:t xml:space="preserve"> - </w:t>
      </w:r>
      <w:r>
        <w:rPr>
          <w:color w:val="000000" w:themeColor="hyperlink"/>
          <w:u w:val="single"/>
        </w:rPr>
        <w:hyperlink r:id="rId160">
          <w:r>
            <w:rPr/>
            <w:t>A/C.6/72/SR.19</w:t>
          </w:r>
        </w:hyperlink>
      </w:r>
    </w:p>
    <w:p>
      <w:pPr>
        <w:pStyle w:val="itssubhead"/>
        <w:keepNext/>
        <w:keepLines/>
        <w:spacing w:after="0"/>
      </w:pPr>
      <w:r>
        <w:t>Czechia</w:t>
      </w:r>
    </w:p>
    <w:p>
      <w:pPr>
        <w:pStyle w:val="itsentry"/>
        <w:keepNext/>
        <w:keepLines/>
        <w:spacing w:after="0"/>
      </w:pPr>
      <w:r>
        <w:t>Smolek, Martin</w:t>
      </w:r>
      <w:r>
        <w:t xml:space="preserve"> - </w:t>
      </w:r>
      <w:r>
        <w:rPr>
          <w:color w:val="000000" w:themeColor="hyperlink"/>
          <w:u w:val="single"/>
        </w:rPr>
        <w:hyperlink r:id="rId165">
          <w:r>
            <w:rPr/>
            <w:t>A/C.6/72/SR.20</w:t>
          </w:r>
        </w:hyperlink>
      </w:r>
    </w:p>
    <w:p>
      <w:pPr>
        <w:pStyle w:val="itsentry"/>
        <w:keepNext/>
        <w:keepLines/>
        <w:spacing w:after="0"/>
      </w:pPr>
      <w:r>
        <w:t>Válek, Petr</w:t>
      </w:r>
      <w:r>
        <w:t xml:space="preserve"> - </w:t>
      </w:r>
      <w:r>
        <w:rPr>
          <w:color w:val="000000" w:themeColor="hyperlink"/>
          <w:u w:val="single"/>
        </w:rPr>
        <w:hyperlink r:id="rId144">
          <w:r>
            <w:rPr/>
            <w:t>A/C.6/72/SR.23</w:t>
          </w:r>
        </w:hyperlink>
      </w:r>
    </w:p>
    <w:p>
      <w:pPr>
        <w:pStyle w:val="itsentry"/>
        <w:keepNext/>
        <w:keepLines/>
        <w:spacing w:after="0"/>
      </w:pPr>
      <w:r>
        <w:t>Hornackova, Kristina</w:t>
      </w:r>
      <w:r>
        <w:t xml:space="preserve"> - </w:t>
      </w:r>
      <w:r>
        <w:rPr>
          <w:color w:val="000000" w:themeColor="hyperlink"/>
          <w:u w:val="single"/>
        </w:rPr>
        <w:hyperlink r:id="rId161">
          <w:r>
            <w:rPr/>
            <w:t>A/C.6/72/SR.26</w:t>
          </w:r>
        </w:hyperlink>
      </w:r>
    </w:p>
    <w:p>
      <w:pPr>
        <w:pStyle w:val="itssubhead"/>
        <w:keepNext/>
        <w:keepLines/>
        <w:spacing w:after="0"/>
      </w:pPr>
      <w:r>
        <w:t>Jordan</w:t>
      </w:r>
    </w:p>
    <w:p>
      <w:pPr>
        <w:pStyle w:val="itsentry"/>
        <w:keepNext/>
        <w:keepLines/>
        <w:spacing w:after="0"/>
      </w:pPr>
      <w:r>
        <w:t>Bazadough, Yazan Ashraf Ali</w:t>
      </w:r>
      <w:r>
        <w:t xml:space="preserve"> - </w:t>
      </w:r>
      <w:r>
        <w:rPr>
          <w:color w:val="000000" w:themeColor="hyperlink"/>
          <w:u w:val="single"/>
        </w:rPr>
        <w:hyperlink r:id="rId158">
          <w:r>
            <w:rPr/>
            <w:t>A/C.6/72/SR.22</w:t>
          </w:r>
        </w:hyperlink>
      </w:r>
    </w:p>
    <w:p>
      <w:pPr>
        <w:pStyle w:val="itssubhead"/>
        <w:keepNext/>
        <w:keepLines/>
        <w:spacing w:after="0"/>
      </w:pPr>
      <w:r>
        <w:t>Lebanon</w:t>
      </w:r>
    </w:p>
    <w:p>
      <w:pPr>
        <w:pStyle w:val="itsentry"/>
        <w:keepNext/>
        <w:keepLines/>
        <w:spacing w:after="0"/>
      </w:pPr>
      <w:r>
        <w:t>Hitti, Youssef</w:t>
      </w:r>
      <w:r>
        <w:t xml:space="preserve"> - </w:t>
      </w:r>
      <w:r>
        <w:rPr>
          <w:color w:val="000000" w:themeColor="hyperlink"/>
          <w:u w:val="single"/>
        </w:rPr>
        <w:hyperlink r:id="rId161">
          <w:r>
            <w:rPr/>
            <w:t>A/C.6/72/SR.26</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59">
          <w:r>
            <w:rPr/>
            <w:t>A/C.6/72/SR.25</w:t>
          </w:r>
        </w:hyperlink>
      </w:r>
    </w:p>
    <w:p>
      <w:pPr>
        <w:pStyle w:val="itssubhead"/>
        <w:keepNext/>
        <w:keepLines/>
        <w:spacing w:after="0"/>
      </w:pPr>
      <w:r>
        <w:t>Portugal</w:t>
      </w:r>
    </w:p>
    <w:p>
      <w:pPr>
        <w:pStyle w:val="itsentry"/>
        <w:keepNext/>
        <w:keepLines/>
        <w:spacing w:after="0"/>
      </w:pPr>
      <w:r>
        <w:t>Patto, Susana Vaz</w:t>
      </w:r>
      <w:r>
        <w:t xml:space="preserve"> - </w:t>
      </w:r>
      <w:r>
        <w:rPr>
          <w:color w:val="000000" w:themeColor="hyperlink"/>
          <w:u w:val="single"/>
        </w:rPr>
        <w:hyperlink r:id="rId162">
          <w:r>
            <w:rPr/>
            <w:t>A/C.6/72/SR.18</w:t>
          </w:r>
        </w:hyperlink>
      </w:r>
      <w:r>
        <w:t xml:space="preserve">; </w:t>
      </w:r>
      <w:r>
        <w:rPr>
          <w:color w:val="000000" w:themeColor="hyperlink"/>
          <w:u w:val="single"/>
        </w:rPr>
        <w:hyperlink r:id="rId158">
          <w:r>
            <w:rPr/>
            <w:t>A/C.6/72/SR.22</w:t>
          </w:r>
        </w:hyperlink>
      </w:r>
    </w:p>
    <w:p>
      <w:pPr>
        <w:pStyle w:val="itsentry"/>
        <w:keepNext/>
        <w:keepLines/>
        <w:spacing w:after="0"/>
      </w:pPr>
      <w:r>
        <w:t>Pucarinho, Cristina Maria Cerqueira</w:t>
      </w:r>
      <w:r>
        <w:t xml:space="preserve"> - </w:t>
      </w:r>
      <w:r>
        <w:rPr>
          <w:color w:val="000000" w:themeColor="hyperlink"/>
          <w:u w:val="single"/>
        </w:rPr>
        <w:hyperlink r:id="rId159">
          <w:r>
            <w:rPr/>
            <w:t>A/C.6/72/SR.25</w:t>
          </w:r>
        </w:hyperlink>
      </w:r>
    </w:p>
    <w:p>
      <w:pPr>
        <w:pStyle w:val="itssubhead"/>
        <w:keepNext/>
        <w:keepLines/>
        <w:spacing w:after="0"/>
      </w:pPr>
      <w:r>
        <w:t>Spain</w:t>
      </w:r>
    </w:p>
    <w:p>
      <w:pPr>
        <w:pStyle w:val="itsentry"/>
        <w:keepNext/>
        <w:keepLines/>
        <w:spacing w:after="0"/>
      </w:pPr>
      <w:r>
        <w:t>Nanclares, José Martín Pérez de</w:t>
      </w:r>
      <w:r>
        <w:t xml:space="preserve"> - </w:t>
      </w:r>
      <w:r>
        <w:rPr>
          <w:color w:val="000000" w:themeColor="hyperlink"/>
          <w:u w:val="single"/>
        </w:rPr>
        <w:hyperlink r:id="rId165">
          <w:r>
            <w:rPr/>
            <w:t>A/C.6/72/SR.20</w:t>
          </w:r>
        </w:hyperlink>
      </w:r>
      <w:r>
        <w:t xml:space="preserve">; </w:t>
      </w:r>
      <w:r>
        <w:rPr>
          <w:color w:val="000000" w:themeColor="hyperlink"/>
          <w:u w:val="single"/>
        </w:rPr>
        <w:hyperlink r:id="rId164">
          <w:r>
            <w:rPr/>
            <w:t>A/C.6/72/SR.24</w:t>
          </w:r>
        </w:hyperlink>
      </w:r>
      <w:r>
        <w:t xml:space="preserve">; </w:t>
      </w:r>
      <w:r>
        <w:rPr>
          <w:color w:val="000000" w:themeColor="hyperlink"/>
          <w:u w:val="single"/>
        </w:rPr>
        <w:hyperlink r:id="rId159">
          <w:r>
            <w:rPr/>
            <w:t>A/C.6/72/SR.25</w:t>
          </w:r>
        </w:hyperlink>
      </w:r>
    </w:p>
    <w:p>
      <w:pPr>
        <w:pStyle w:val="itssubhead"/>
        <w:keepNext/>
        <w:keepLines/>
        <w:spacing w:after="0"/>
      </w:pPr>
      <w:r>
        <w:t>Malaysia</w:t>
      </w:r>
    </w:p>
    <w:p>
      <w:pPr>
        <w:pStyle w:val="itsentry"/>
        <w:keepNext/>
        <w:keepLines/>
        <w:spacing w:after="0"/>
      </w:pPr>
      <w:r>
        <w:t>Ahamad, Intan Diyana</w:t>
      </w:r>
      <w:r>
        <w:t xml:space="preserve"> - </w:t>
      </w:r>
      <w:r>
        <w:rPr>
          <w:color w:val="000000" w:themeColor="hyperlink"/>
          <w:u w:val="single"/>
        </w:rPr>
        <w:hyperlink r:id="rId164">
          <w:r>
            <w:rPr/>
            <w:t>A/C.6/72/SR.24</w:t>
          </w:r>
        </w:hyperlink>
      </w:r>
      <w:r>
        <w:t xml:space="preserve">; </w:t>
      </w:r>
      <w:r>
        <w:rPr>
          <w:color w:val="000000" w:themeColor="hyperlink"/>
          <w:u w:val="single"/>
        </w:rPr>
        <w:hyperlink r:id="rId161">
          <w:r>
            <w:rPr/>
            <w:t>A/C.6/72/SR.26</w:t>
          </w:r>
        </w:hyperlink>
      </w:r>
    </w:p>
    <w:p>
      <w:pPr>
        <w:pStyle w:val="itsentry"/>
        <w:keepNext/>
        <w:keepLines/>
        <w:spacing w:after="0"/>
      </w:pPr>
      <w:r>
        <w:t>Muhammad Fuad, Liyana</w:t>
      </w:r>
      <w:r>
        <w:t xml:space="preserve"> - </w:t>
      </w:r>
      <w:r>
        <w:rPr>
          <w:color w:val="000000" w:themeColor="hyperlink"/>
          <w:u w:val="single"/>
        </w:rPr>
        <w:hyperlink r:id="rId158">
          <w:r>
            <w:rPr/>
            <w:t>A/C.6/72/SR.22</w:t>
          </w:r>
        </w:hyperlink>
      </w:r>
    </w:p>
    <w:p>
      <w:pPr>
        <w:pStyle w:val="itssubhead"/>
        <w:keepNext/>
        <w:keepLines/>
        <w:spacing w:after="0"/>
      </w:pPr>
      <w:r>
        <w:t>Turkey</w:t>
      </w:r>
    </w:p>
    <w:p>
      <w:pPr>
        <w:pStyle w:val="itsentry"/>
        <w:keepNext/>
        <w:keepLines/>
        <w:spacing w:after="0"/>
      </w:pPr>
      <w:r>
        <w:t>Sen, Ramis</w:t>
      </w:r>
      <w:r>
        <w:t xml:space="preserve"> - </w:t>
      </w:r>
      <w:r>
        <w:rPr>
          <w:color w:val="000000" w:themeColor="hyperlink"/>
          <w:u w:val="single"/>
        </w:rPr>
        <w:hyperlink r:id="rId161">
          <w:r>
            <w:rPr/>
            <w:t>A/C.6/72/SR.26</w:t>
          </w:r>
        </w:hyperlink>
      </w:r>
    </w:p>
    <w:p>
      <w:pPr>
        <w:pStyle w:val="itsentry"/>
        <w:keepNext/>
        <w:keepLines/>
        <w:spacing w:after="0"/>
      </w:pPr>
      <w:r>
        <w:t xml:space="preserve">Sunel, Firat </w:t>
      </w:r>
      <w:r>
        <w:t xml:space="preserve"> - </w:t>
      </w:r>
      <w:r>
        <w:rPr>
          <w:color w:val="000000" w:themeColor="hyperlink"/>
          <w:u w:val="single"/>
        </w:rPr>
        <w:hyperlink r:id="rId165">
          <w:r>
            <w:rPr/>
            <w:t>A/C.6/72/SR.20</w:t>
          </w:r>
        </w:hyperlink>
      </w:r>
      <w:r>
        <w:t xml:space="preserve">; </w:t>
      </w:r>
      <w:r>
        <w:rPr>
          <w:color w:val="000000" w:themeColor="hyperlink"/>
          <w:u w:val="single"/>
        </w:rPr>
        <w:hyperlink r:id="rId164">
          <w:r>
            <w:rPr/>
            <w:t>A/C.6/72/SR.24</w:t>
          </w:r>
        </w:hyperlink>
      </w:r>
    </w:p>
    <w:p>
      <w:pPr>
        <w:pStyle w:val="itssubhead"/>
        <w:keepNext/>
        <w:keepLines/>
        <w:spacing w:after="0"/>
      </w:pPr>
      <w:r>
        <w:t>Australia</w:t>
      </w:r>
    </w:p>
    <w:p>
      <w:pPr>
        <w:pStyle w:val="itsentry"/>
        <w:keepNext/>
        <w:keepLines/>
        <w:spacing w:after="0"/>
      </w:pPr>
      <w:r>
        <w:t>Robertson, Susan</w:t>
      </w:r>
      <w:r>
        <w:t xml:space="preserve"> - </w:t>
      </w:r>
      <w:r>
        <w:rPr>
          <w:color w:val="000000" w:themeColor="hyperlink"/>
          <w:u w:val="single"/>
        </w:rPr>
        <w:hyperlink r:id="rId158">
          <w:r>
            <w:rPr/>
            <w:t>A/C.6/72/SR.22</w:t>
          </w:r>
        </w:hyperlink>
      </w:r>
    </w:p>
    <w:p>
      <w:pPr>
        <w:pStyle w:val="itsentry"/>
        <w:keepNext/>
        <w:keepLines/>
        <w:spacing w:after="0"/>
      </w:pPr>
      <w:r>
        <w:t>Bliss, Michael</w:t>
      </w:r>
      <w:r>
        <w:t xml:space="preserve"> - </w:t>
      </w:r>
      <w:r>
        <w:rPr>
          <w:color w:val="000000" w:themeColor="hyperlink"/>
          <w:u w:val="single"/>
        </w:rPr>
        <w:hyperlink r:id="rId162">
          <w:r>
            <w:rPr/>
            <w:t>A/C.6/72/SR.18</w:t>
          </w:r>
        </w:hyperlink>
      </w:r>
    </w:p>
    <w:p>
      <w:pPr>
        <w:pStyle w:val="itsentry"/>
        <w:keepNext/>
        <w:keepLines/>
        <w:spacing w:after="0"/>
      </w:pPr>
      <w:r>
        <w:t>McDougall, Carrie</w:t>
      </w:r>
      <w:r>
        <w:t xml:space="preserve"> - </w:t>
      </w:r>
      <w:r>
        <w:rPr>
          <w:color w:val="000000" w:themeColor="hyperlink"/>
          <w:u w:val="single"/>
        </w:rPr>
        <w:hyperlink r:id="rId161">
          <w:r>
            <w:rPr/>
            <w:t>A/C.6/72/SR.26</w:t>
          </w:r>
        </w:hyperlink>
      </w:r>
    </w:p>
    <w:p>
      <w:pPr>
        <w:pStyle w:val="itssubhead"/>
        <w:keepNext/>
        <w:keepLines/>
        <w:spacing w:after="0"/>
      </w:pPr>
      <w:r>
        <w:t>Singapore</w:t>
      </w:r>
    </w:p>
    <w:p>
      <w:pPr>
        <w:pStyle w:val="itsentry"/>
        <w:keepNext/>
        <w:keepLines/>
        <w:spacing w:after="0"/>
      </w:pPr>
      <w:r>
        <w:t>Hong, Daphne Fan Sin</w:t>
      </w:r>
      <w:r>
        <w:t xml:space="preserve"> - </w:t>
      </w:r>
      <w:r>
        <w:rPr>
          <w:color w:val="000000" w:themeColor="hyperlink"/>
          <w:u w:val="single"/>
        </w:rPr>
        <w:hyperlink r:id="rId158">
          <w:r>
            <w:rPr/>
            <w:t>A/C.6/72/SR.22</w:t>
          </w:r>
        </w:hyperlink>
      </w:r>
    </w:p>
    <w:p>
      <w:pPr>
        <w:pStyle w:val="itsentry"/>
        <w:keepNext/>
        <w:keepLines/>
        <w:spacing w:after="0"/>
      </w:pPr>
      <w:r>
        <w:t>Yee, Woon Chin Lionel</w:t>
      </w:r>
      <w:r>
        <w:t xml:space="preserve"> - </w:t>
      </w:r>
      <w:r>
        <w:rPr>
          <w:color w:val="000000" w:themeColor="hyperlink"/>
          <w:u w:val="single"/>
        </w:rPr>
        <w:hyperlink r:id="rId162">
          <w:r>
            <w:rPr/>
            <w:t>A/C.6/72/SR.18</w:t>
          </w:r>
        </w:hyperlink>
      </w:r>
    </w:p>
    <w:p>
      <w:pPr>
        <w:pStyle w:val="itsentry"/>
        <w:keepNext/>
        <w:keepLines/>
        <w:spacing w:after="0"/>
      </w:pPr>
      <w:r>
        <w:t>Fong, Mian Yi Seraphina</w:t>
      </w:r>
      <w:r>
        <w:t xml:space="preserve"> - </w:t>
      </w:r>
      <w:r>
        <w:rPr>
          <w:color w:val="000000" w:themeColor="hyperlink"/>
          <w:u w:val="single"/>
        </w:rPr>
        <w:hyperlink r:id="rId159">
          <w:r>
            <w:rPr/>
            <w:t>A/C.6/72/SR.25</w:t>
          </w:r>
        </w:hyperlink>
      </w:r>
      <w:r>
        <w:br/>
      </w:r>
    </w:p>
    <w:p>
      <w:pPr>
        <w:pStyle w:val="itshead"/>
        <w:keepNext/>
        <w:keepLines/>
      </w:pPr>
      <w:r>
        <w:t>INTERNATIONAL LAW--TRAINING PROGRAMMES (Agenda Item 80)</w:t>
      </w:r>
    </w:p>
    <w:p>
      <w:pPr>
        <w:pStyle w:val="itssubhead"/>
        <w:keepNext/>
        <w:keepLines/>
        <w:spacing w:after="0"/>
      </w:pPr>
      <w:r>
        <w:t>Ethiopia</w:t>
      </w:r>
    </w:p>
    <w:p>
      <w:pPr>
        <w:pStyle w:val="itsentry"/>
        <w:keepNext/>
        <w:keepLines/>
        <w:spacing w:after="0"/>
      </w:pPr>
      <w:r>
        <w:t>Taye, Eliab Tsegaye</w:t>
      </w:r>
      <w:r>
        <w:t xml:space="preserve"> - </w:t>
      </w:r>
      <w:r>
        <w:rPr>
          <w:color w:val="000000" w:themeColor="hyperlink"/>
          <w:u w:val="single"/>
        </w:rPr>
        <w:hyperlink r:id="rId166">
          <w:r>
            <w:rPr/>
            <w:t>A/C.6/72/SR.16</w:t>
          </w:r>
        </w:hyperlink>
      </w:r>
    </w:p>
    <w:p>
      <w:pPr>
        <w:pStyle w:val="itssubhead"/>
        <w:keepNext/>
        <w:keepLines/>
        <w:spacing w:after="0"/>
      </w:pPr>
      <w:r>
        <w:t>Myanmar</w:t>
      </w:r>
    </w:p>
    <w:p>
      <w:pPr>
        <w:pStyle w:val="itsentry"/>
        <w:keepNext/>
        <w:keepLines/>
        <w:spacing w:after="0"/>
      </w:pPr>
      <w:r>
        <w:t>Hnynn, Yin May</w:t>
      </w:r>
      <w:r>
        <w:t xml:space="preserve"> - </w:t>
      </w:r>
      <w:r>
        <w:rPr>
          <w:color w:val="000000" w:themeColor="hyperlink"/>
          <w:u w:val="single"/>
        </w:rPr>
        <w:hyperlink r:id="rId166">
          <w:r>
            <w:rPr/>
            <w:t>A/C.6/72/SR.16</w:t>
          </w:r>
        </w:hyperlink>
      </w:r>
    </w:p>
    <w:p>
      <w:pPr>
        <w:pStyle w:val="itssubhead"/>
        <w:keepNext/>
        <w:keepLines/>
        <w:spacing w:after="0"/>
      </w:pPr>
      <w:r>
        <w:t>Advisory Committee on the United Nations Programme of Assistance in the Teaching, Study, Dissemination and Wider Appreciation of International Law. Secretary</w:t>
      </w:r>
    </w:p>
    <w:p>
      <w:pPr>
        <w:pStyle w:val="itsentry"/>
        <w:keepNext/>
        <w:keepLines/>
        <w:spacing w:after="0"/>
      </w:pPr>
      <w:r>
        <w:t>Llewellyn, Huw</w:t>
      </w:r>
      <w:r>
        <w:t xml:space="preserve"> - </w:t>
      </w:r>
      <w:r>
        <w:rPr>
          <w:color w:val="000000" w:themeColor="hyperlink"/>
          <w:u w:val="single"/>
        </w:rPr>
        <w:hyperlink r:id="rId166">
          <w:r>
            <w:rPr/>
            <w:t>A/C.6/72/SR.16</w:t>
          </w:r>
        </w:hyperlink>
      </w:r>
    </w:p>
    <w:p>
      <w:pPr>
        <w:pStyle w:val="itssubhead"/>
        <w:keepNext/>
        <w:keepLines/>
        <w:spacing w:after="0"/>
      </w:pPr>
      <w:r>
        <w:t>Iraq</w:t>
      </w:r>
    </w:p>
    <w:p>
      <w:pPr>
        <w:pStyle w:val="itsentry"/>
        <w:keepNext/>
        <w:keepLines/>
        <w:spacing w:after="0"/>
      </w:pPr>
      <w:r>
        <w:t>Ahmed, Ahmed Abdulmunem Ahmed</w:t>
      </w:r>
      <w:r>
        <w:t xml:space="preserve"> - </w:t>
      </w:r>
      <w:r>
        <w:rPr>
          <w:color w:val="000000" w:themeColor="hyperlink"/>
          <w:u w:val="single"/>
        </w:rPr>
        <w:hyperlink r:id="rId166">
          <w:r>
            <w:rPr/>
            <w:t>A/C.6/72/SR.16</w:t>
          </w:r>
        </w:hyperlink>
      </w:r>
    </w:p>
    <w:p>
      <w:pPr>
        <w:pStyle w:val="itssubhead"/>
        <w:keepNext/>
        <w:keepLines/>
        <w:spacing w:after="0"/>
      </w:pPr>
      <w:r>
        <w:t>United States</w:t>
      </w:r>
    </w:p>
    <w:p>
      <w:pPr>
        <w:pStyle w:val="itsentry"/>
        <w:keepNext/>
        <w:keepLines/>
        <w:spacing w:after="0"/>
      </w:pPr>
      <w:r>
        <w:t>Pierce, Emily</w:t>
      </w:r>
      <w:r>
        <w:t xml:space="preserve"> - </w:t>
      </w:r>
      <w:r>
        <w:rPr>
          <w:color w:val="000000" w:themeColor="hyperlink"/>
          <w:u w:val="single"/>
        </w:rPr>
        <w:hyperlink r:id="rId166">
          <w:r>
            <w:rPr/>
            <w:t>A/C.6/72/SR.16</w:t>
          </w:r>
        </w:hyperlink>
      </w:r>
    </w:p>
    <w:p>
      <w:pPr>
        <w:pStyle w:val="itssubhead"/>
        <w:keepNext/>
        <w:keepLines/>
        <w:spacing w:after="0"/>
      </w:pPr>
      <w:r>
        <w:t>Peru</w:t>
      </w:r>
    </w:p>
    <w:p>
      <w:pPr>
        <w:pStyle w:val="itsentry"/>
        <w:keepNext/>
        <w:keepLines/>
        <w:spacing w:after="0"/>
      </w:pPr>
      <w:r>
        <w:t>Horna, Angel</w:t>
      </w:r>
      <w:r>
        <w:t xml:space="preserve"> - </w:t>
      </w:r>
      <w:r>
        <w:rPr>
          <w:color w:val="000000" w:themeColor="hyperlink"/>
          <w:u w:val="single"/>
        </w:rPr>
        <w:hyperlink r:id="rId166">
          <w:r>
            <w:rPr/>
            <w:t>A/C.6/72/SR.16</w:t>
          </w:r>
        </w:hyperlink>
      </w:r>
    </w:p>
    <w:p>
      <w:pPr>
        <w:pStyle w:val="itssubhead"/>
        <w:keepNext/>
        <w:keepLines/>
        <w:spacing w:after="0"/>
      </w:pPr>
      <w:r>
        <w:t>UN. General Assembly. 6th Committee. Bureau</w:t>
      </w:r>
    </w:p>
    <w:p>
      <w:pPr>
        <w:pStyle w:val="itsentry"/>
        <w:keepNext/>
        <w:keepLines/>
        <w:spacing w:after="0"/>
      </w:pPr>
      <w:r>
        <w:t>Korbieh, Solomon (Ghana)</w:t>
      </w:r>
      <w:r>
        <w:t xml:space="preserve"> - </w:t>
      </w:r>
      <w:r>
        <w:rPr>
          <w:color w:val="000000" w:themeColor="hyperlink"/>
          <w:u w:val="single"/>
        </w:rPr>
        <w:hyperlink r:id="rId157">
          <w:r>
            <w:rPr/>
            <w:t>A/C.6/72/SR.30</w:t>
          </w:r>
        </w:hyperlink>
      </w:r>
    </w:p>
    <w:p>
      <w:pPr>
        <w:pStyle w:val="itssubhead"/>
        <w:keepNext/>
        <w:keepLines/>
        <w:spacing w:after="0"/>
      </w:pPr>
      <w:r>
        <w:t>Nigeria</w:t>
      </w:r>
    </w:p>
    <w:p>
      <w:pPr>
        <w:pStyle w:val="itsentry"/>
        <w:keepNext/>
        <w:keepLines/>
        <w:spacing w:after="0"/>
      </w:pPr>
      <w:r>
        <w:t>Aliyu, Mohammed Bello</w:t>
      </w:r>
      <w:r>
        <w:t xml:space="preserve"> - </w:t>
      </w:r>
      <w:r>
        <w:rPr>
          <w:color w:val="000000" w:themeColor="hyperlink"/>
          <w:u w:val="single"/>
        </w:rPr>
        <w:hyperlink r:id="rId166">
          <w:r>
            <w:rPr/>
            <w:t>A/C.6/72/SR.16</w:t>
          </w:r>
        </w:hyperlink>
      </w:r>
    </w:p>
    <w:p>
      <w:pPr>
        <w:pStyle w:val="itssubhead"/>
        <w:keepNext/>
        <w:keepLines/>
        <w:spacing w:after="0"/>
      </w:pPr>
      <w:r>
        <w:t>ASEAN</w:t>
      </w:r>
    </w:p>
    <w:p>
      <w:pPr>
        <w:pStyle w:val="itsentry"/>
        <w:keepNext/>
        <w:keepLines/>
        <w:spacing w:after="0"/>
      </w:pPr>
      <w:r>
        <w:t>Tuy, Ry (Cambodia)</w:t>
      </w:r>
      <w:r>
        <w:t xml:space="preserve"> - </w:t>
      </w:r>
      <w:r>
        <w:rPr>
          <w:color w:val="000000" w:themeColor="hyperlink"/>
          <w:u w:val="single"/>
        </w:rPr>
        <w:hyperlink r:id="rId166">
          <w:r>
            <w:rPr/>
            <w:t>A/C.6/72/SR.16</w:t>
          </w:r>
        </w:hyperlink>
      </w:r>
    </w:p>
    <w:p>
      <w:pPr>
        <w:pStyle w:val="itssubhead"/>
        <w:keepNext/>
        <w:keepLines/>
        <w:spacing w:after="0"/>
      </w:pPr>
      <w:r>
        <w:t>UN. Group of African States</w:t>
      </w:r>
    </w:p>
    <w:p>
      <w:pPr>
        <w:pStyle w:val="itsentry"/>
        <w:keepNext/>
        <w:keepLines/>
        <w:spacing w:after="0"/>
      </w:pPr>
      <w:r>
        <w:t>Remaoun, Mehdi (Algeria)</w:t>
      </w:r>
      <w:r>
        <w:t xml:space="preserve"> - </w:t>
      </w:r>
      <w:r>
        <w:rPr>
          <w:color w:val="000000" w:themeColor="hyperlink"/>
          <w:u w:val="single"/>
        </w:rPr>
        <w:hyperlink r:id="rId166">
          <w:r>
            <w:rPr/>
            <w:t>A/C.6/72/SR.16</w:t>
          </w:r>
        </w:hyperlink>
      </w:r>
    </w:p>
    <w:p>
      <w:pPr>
        <w:pStyle w:val="itssubhead"/>
        <w:keepNext/>
        <w:keepLines/>
        <w:spacing w:after="0"/>
      </w:pPr>
      <w:r>
        <w:t>Morocco</w:t>
      </w:r>
    </w:p>
    <w:p>
      <w:pPr>
        <w:pStyle w:val="itsentry"/>
        <w:keepNext/>
        <w:keepLines/>
        <w:spacing w:after="0"/>
      </w:pPr>
      <w:r>
        <w:t>Atlassi, Mohammed</w:t>
      </w:r>
      <w:r>
        <w:t xml:space="preserve"> - </w:t>
      </w:r>
      <w:r>
        <w:rPr>
          <w:color w:val="000000" w:themeColor="hyperlink"/>
          <w:u w:val="single"/>
        </w:rPr>
        <w:hyperlink r:id="rId166">
          <w:r>
            <w:rPr/>
            <w:t>A/C.6/72/SR.16</w:t>
          </w:r>
        </w:hyperlink>
      </w:r>
    </w:p>
    <w:p>
      <w:pPr>
        <w:pStyle w:val="itssubhead"/>
        <w:keepNext/>
        <w:keepLines/>
        <w:spacing w:after="0"/>
      </w:pPr>
      <w:r>
        <w:t>Brazil</w:t>
      </w:r>
    </w:p>
    <w:p>
      <w:pPr>
        <w:pStyle w:val="itsentry"/>
        <w:keepNext/>
        <w:keepLines/>
        <w:spacing w:after="0"/>
      </w:pPr>
      <w:r>
        <w:t>Luna, Patrick</w:t>
      </w:r>
      <w:r>
        <w:t xml:space="preserve"> - </w:t>
      </w:r>
      <w:r>
        <w:rPr>
          <w:color w:val="000000" w:themeColor="hyperlink"/>
          <w:u w:val="single"/>
        </w:rPr>
        <w:hyperlink r:id="rId166">
          <w:r>
            <w:rPr/>
            <w:t>A/C.6/72/SR.16</w:t>
          </w:r>
        </w:hyperlink>
      </w:r>
    </w:p>
    <w:p>
      <w:pPr>
        <w:pStyle w:val="itssubhead"/>
        <w:keepNext/>
        <w:keepLines/>
        <w:spacing w:after="0"/>
      </w:pPr>
      <w:r>
        <w:t>Community of Latin American and Caribbean States</w:t>
      </w:r>
    </w:p>
    <w:p>
      <w:pPr>
        <w:pStyle w:val="itsentry"/>
        <w:keepNext/>
        <w:keepLines/>
        <w:spacing w:after="0"/>
      </w:pPr>
      <w:r>
        <w:t>Celarie Landaverde, Hector Enrique (El Salvador)</w:t>
      </w:r>
      <w:r>
        <w:t xml:space="preserve"> - </w:t>
      </w:r>
      <w:r>
        <w:rPr>
          <w:color w:val="000000" w:themeColor="hyperlink"/>
          <w:u w:val="single"/>
        </w:rPr>
        <w:hyperlink r:id="rId166">
          <w:r>
            <w:rPr/>
            <w:t>A/C.6/72/SR.16</w:t>
          </w:r>
        </w:hyperlink>
      </w:r>
    </w:p>
    <w:p>
      <w:pPr>
        <w:pStyle w:val="itssubhead"/>
        <w:keepNext/>
        <w:keepLines/>
        <w:spacing w:after="0"/>
      </w:pPr>
      <w:r>
        <w:t>Tonga</w:t>
      </w:r>
    </w:p>
    <w:p>
      <w:pPr>
        <w:pStyle w:val="itsentry"/>
        <w:keepNext/>
        <w:keepLines/>
        <w:spacing w:after="0"/>
      </w:pPr>
      <w:r>
        <w:t>Tupouniua, Mahe'uli'uli Sandhurst</w:t>
      </w:r>
      <w:r>
        <w:t xml:space="preserve"> - </w:t>
      </w:r>
      <w:r>
        <w:rPr>
          <w:color w:val="000000" w:themeColor="hyperlink"/>
          <w:u w:val="single"/>
        </w:rPr>
        <w:hyperlink r:id="rId166">
          <w:r>
            <w:rPr/>
            <w:t>A/C.6/72/SR.16</w:t>
          </w:r>
        </w:hyperlink>
      </w:r>
    </w:p>
    <w:p>
      <w:pPr>
        <w:pStyle w:val="itssubhead"/>
        <w:keepNext/>
        <w:keepLines/>
        <w:spacing w:after="0"/>
      </w:pPr>
      <w:r>
        <w:t>Paraguay</w:t>
      </w:r>
    </w:p>
    <w:p>
      <w:pPr>
        <w:pStyle w:val="itsentry"/>
        <w:keepNext/>
        <w:keepLines/>
        <w:spacing w:after="0"/>
      </w:pPr>
      <w:r>
        <w:t>Figueredo Corrales, René</w:t>
      </w:r>
      <w:r>
        <w:t xml:space="preserve"> - </w:t>
      </w:r>
      <w:r>
        <w:rPr>
          <w:color w:val="000000" w:themeColor="hyperlink"/>
          <w:u w:val="single"/>
        </w:rPr>
        <w:hyperlink r:id="rId166">
          <w:r>
            <w:rPr/>
            <w:t>A/C.6/72/SR.16</w:t>
          </w:r>
        </w:hyperlink>
      </w:r>
    </w:p>
    <w:p>
      <w:pPr>
        <w:pStyle w:val="itssubhead"/>
        <w:keepNext/>
        <w:keepLines/>
        <w:spacing w:after="0"/>
      </w:pPr>
      <w:r>
        <w:t>Lebanon</w:t>
      </w:r>
    </w:p>
    <w:p>
      <w:pPr>
        <w:pStyle w:val="itsentry"/>
        <w:keepNext/>
        <w:keepLines/>
        <w:spacing w:after="0"/>
      </w:pPr>
      <w:r>
        <w:t>Hitti, Youssef</w:t>
      </w:r>
      <w:r>
        <w:t xml:space="preserve"> - </w:t>
      </w:r>
      <w:r>
        <w:rPr>
          <w:color w:val="000000" w:themeColor="hyperlink"/>
          <w:u w:val="single"/>
        </w:rPr>
        <w:hyperlink r:id="rId166">
          <w:r>
            <w:rPr/>
            <w:t>A/C.6/72/SR.16</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166">
          <w:r>
            <w:rPr/>
            <w:t>A/C.6/72/SR.16</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166">
          <w:r>
            <w:rPr/>
            <w:t>A/C.6/72/SR.16</w:t>
          </w:r>
        </w:hyperlink>
      </w:r>
    </w:p>
    <w:p>
      <w:pPr>
        <w:pStyle w:val="itssubhead"/>
        <w:keepNext/>
        <w:keepLines/>
        <w:spacing w:after="0"/>
      </w:pPr>
      <w:r>
        <w:t>Russian Federation</w:t>
      </w:r>
    </w:p>
    <w:p>
      <w:pPr>
        <w:pStyle w:val="itsentry"/>
        <w:keepNext/>
        <w:keepLines/>
        <w:spacing w:after="0"/>
      </w:pPr>
      <w:r>
        <w:t>Melikbekyan, Elena A.</w:t>
      </w:r>
      <w:r>
        <w:t xml:space="preserve"> - </w:t>
      </w:r>
      <w:r>
        <w:rPr>
          <w:color w:val="000000" w:themeColor="hyperlink"/>
          <w:u w:val="single"/>
        </w:rPr>
        <w:hyperlink r:id="rId166">
          <w:r>
            <w:rPr/>
            <w:t>A/C.6/72/SR.16</w:t>
          </w:r>
        </w:hyperlink>
      </w:r>
    </w:p>
    <w:p>
      <w:pPr>
        <w:pStyle w:val="itssubhead"/>
        <w:keepNext/>
        <w:keepLines/>
        <w:spacing w:after="0"/>
      </w:pPr>
      <w:r>
        <w:t>Group of 77</w:t>
      </w:r>
    </w:p>
    <w:p>
      <w:pPr>
        <w:pStyle w:val="itsentry"/>
        <w:keepNext/>
        <w:keepLines/>
        <w:spacing w:after="0"/>
      </w:pPr>
      <w:r>
        <w:t>Oña Garcés, Luis Xavier (Ecuador)</w:t>
      </w:r>
      <w:r>
        <w:t xml:space="preserve"> - </w:t>
      </w:r>
      <w:r>
        <w:rPr>
          <w:color w:val="000000" w:themeColor="hyperlink"/>
          <w:u w:val="single"/>
        </w:rPr>
        <w:hyperlink r:id="rId166">
          <w:r>
            <w:rPr/>
            <w:t>A/C.6/72/SR.16</w:t>
          </w:r>
        </w:hyperlink>
      </w:r>
    </w:p>
    <w:p>
      <w:pPr>
        <w:pStyle w:val="itssubhead"/>
        <w:keepNext/>
        <w:keepLines/>
        <w:spacing w:after="0"/>
      </w:pPr>
      <w:r>
        <w:t>Thailand</w:t>
      </w:r>
    </w:p>
    <w:p>
      <w:pPr>
        <w:pStyle w:val="itsentry"/>
        <w:keepNext/>
        <w:keepLines/>
        <w:spacing w:after="0"/>
      </w:pPr>
      <w:r>
        <w:t>Thathong, Sun</w:t>
      </w:r>
      <w:r>
        <w:t xml:space="preserve"> - </w:t>
      </w:r>
      <w:r>
        <w:rPr>
          <w:color w:val="000000" w:themeColor="hyperlink"/>
          <w:u w:val="single"/>
        </w:rPr>
        <w:hyperlink r:id="rId166">
          <w:r>
            <w:rPr/>
            <w:t>A/C.6/72/SR.16</w:t>
          </w:r>
        </w:hyperlink>
      </w:r>
    </w:p>
    <w:p>
      <w:pPr>
        <w:pStyle w:val="itssubhead"/>
        <w:keepNext/>
        <w:keepLines/>
        <w:spacing w:after="0"/>
      </w:pPr>
      <w:r>
        <w:t>Australia</w:t>
      </w:r>
    </w:p>
    <w:p>
      <w:pPr>
        <w:pStyle w:val="itsentry"/>
        <w:keepNext/>
        <w:keepLines/>
        <w:spacing w:after="0"/>
      </w:pPr>
      <w:r>
        <w:t>Muratidi, Christiana</w:t>
      </w:r>
      <w:r>
        <w:t xml:space="preserve"> - </w:t>
      </w:r>
      <w:r>
        <w:rPr>
          <w:color w:val="000000" w:themeColor="hyperlink"/>
          <w:u w:val="single"/>
        </w:rPr>
        <w:hyperlink r:id="rId166">
          <w:r>
            <w:rPr/>
            <w:t>A/C.6/72/SR.16</w:t>
          </w:r>
        </w:hyperlink>
      </w:r>
    </w:p>
    <w:p>
      <w:pPr>
        <w:pStyle w:val="itssubhead"/>
        <w:keepNext/>
        <w:keepLines/>
        <w:spacing w:after="0"/>
      </w:pPr>
      <w:r>
        <w:t>Mexico</w:t>
      </w:r>
    </w:p>
    <w:p>
      <w:pPr>
        <w:pStyle w:val="itsentry"/>
        <w:keepNext/>
        <w:keepLines/>
        <w:spacing w:after="0"/>
      </w:pPr>
      <w:r>
        <w:t xml:space="preserve">Fierro Obregon, Ana </w:t>
      </w:r>
      <w:r>
        <w:t xml:space="preserve"> - </w:t>
      </w:r>
      <w:r>
        <w:rPr>
          <w:color w:val="000000" w:themeColor="hyperlink"/>
          <w:u w:val="single"/>
        </w:rPr>
        <w:hyperlink r:id="rId166">
          <w:r>
            <w:rPr/>
            <w:t>A/C.6/72/SR.16</w:t>
          </w:r>
        </w:hyperlink>
      </w:r>
    </w:p>
    <w:p>
      <w:pPr>
        <w:pStyle w:val="itssubhead"/>
        <w:keepNext/>
        <w:keepLines/>
        <w:spacing w:after="0"/>
      </w:pPr>
      <w:r>
        <w:t>Cyprus</w:t>
      </w:r>
    </w:p>
    <w:p>
      <w:pPr>
        <w:pStyle w:val="itsentry"/>
        <w:keepNext/>
        <w:keepLines/>
        <w:spacing w:after="0"/>
      </w:pPr>
      <w:r>
        <w:t>Korneliou, Kornelios</w:t>
      </w:r>
      <w:r>
        <w:t xml:space="preserve"> - </w:t>
      </w:r>
      <w:r>
        <w:rPr>
          <w:color w:val="000000" w:themeColor="hyperlink"/>
          <w:u w:val="single"/>
        </w:rPr>
        <w:hyperlink r:id="rId166">
          <w:r>
            <w:rPr/>
            <w:t>A/C.6/72/SR.16</w:t>
          </w:r>
        </w:hyperlink>
      </w:r>
    </w:p>
    <w:p>
      <w:pPr>
        <w:pStyle w:val="itssubhead"/>
        <w:keepNext/>
        <w:keepLines/>
        <w:spacing w:after="0"/>
      </w:pPr>
      <w:r>
        <w:t>European Union</w:t>
      </w:r>
    </w:p>
    <w:p>
      <w:pPr>
        <w:pStyle w:val="itsentry"/>
        <w:keepNext/>
        <w:keepLines/>
        <w:spacing w:after="0"/>
      </w:pPr>
      <w:r>
        <w:t>Chaboureau, Eric</w:t>
      </w:r>
      <w:r>
        <w:t xml:space="preserve"> - </w:t>
      </w:r>
      <w:r>
        <w:rPr>
          <w:color w:val="000000" w:themeColor="hyperlink"/>
          <w:u w:val="single"/>
        </w:rPr>
        <w:hyperlink r:id="rId166">
          <w:r>
            <w:rPr/>
            <w:t>A/C.6/72/SR.16</w:t>
          </w:r>
        </w:hyperlink>
      </w:r>
    </w:p>
    <w:p>
      <w:pPr>
        <w:pStyle w:val="itssubhead"/>
        <w:keepNext/>
        <w:keepLines/>
        <w:spacing w:after="0"/>
      </w:pPr>
      <w:r>
        <w:t>UN. Division for Ocean Affairs and the Law of the Sea</w:t>
      </w:r>
    </w:p>
    <w:p>
      <w:pPr>
        <w:pStyle w:val="itsentry"/>
        <w:keepNext/>
        <w:keepLines/>
        <w:spacing w:after="0"/>
      </w:pPr>
      <w:r>
        <w:t>Germani, Valentina</w:t>
      </w:r>
      <w:r>
        <w:t xml:space="preserve"> - </w:t>
      </w:r>
      <w:r>
        <w:rPr>
          <w:color w:val="000000" w:themeColor="hyperlink"/>
          <w:u w:val="single"/>
        </w:rPr>
        <w:hyperlink r:id="rId166">
          <w:r>
            <w:rPr/>
            <w:t>A/C.6/72/SR.16</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166">
          <w:r>
            <w:rPr/>
            <w:t>A/C.6/72/SR.16</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Singapore</w:t>
      </w:r>
    </w:p>
    <w:p>
      <w:pPr>
        <w:pStyle w:val="itsentry"/>
        <w:keepNext/>
        <w:keepLines/>
        <w:spacing w:after="0"/>
      </w:pPr>
      <w:r>
        <w:t>Tang, Luke</w:t>
      </w:r>
      <w:r>
        <w:t xml:space="preserve"> - </w:t>
      </w:r>
      <w:r>
        <w:rPr>
          <w:color w:val="000000" w:themeColor="hyperlink"/>
          <w:u w:val="single"/>
        </w:rPr>
        <w:hyperlink r:id="rId166">
          <w:r>
            <w:rPr/>
            <w:t>A/C.6/72/SR.16</w:t>
          </w:r>
        </w:hyperlink>
      </w:r>
    </w:p>
    <w:p>
      <w:pPr>
        <w:pStyle w:val="itssubhead"/>
        <w:keepNext/>
        <w:keepLines/>
        <w:spacing w:after="0"/>
      </w:pPr>
      <w:r>
        <w:t>Advisory Committee on the United Nations Programme of Assistance in the Teaching, Study, Dissemination and Wider Appreciation of International Law</w:t>
      </w:r>
    </w:p>
    <w:p>
      <w:pPr>
        <w:pStyle w:val="itsentry"/>
        <w:keepNext/>
        <w:keepLines/>
        <w:spacing w:after="0"/>
      </w:pPr>
      <w:r>
        <w:t>Okaiteye, Daniel Okaija (Ghana)</w:t>
      </w:r>
      <w:r>
        <w:t xml:space="preserve"> - </w:t>
      </w:r>
      <w:r>
        <w:rPr>
          <w:color w:val="000000" w:themeColor="hyperlink"/>
          <w:u w:val="single"/>
        </w:rPr>
        <w:hyperlink r:id="rId166">
          <w:r>
            <w:rPr/>
            <w:t>A/C.6/72/SR.16</w:t>
          </w:r>
        </w:hyperlink>
      </w:r>
    </w:p>
    <w:p>
      <w:pPr>
        <w:pStyle w:val="itssubhead"/>
        <w:keepNext/>
        <w:keepLines/>
        <w:spacing w:after="0"/>
      </w:pPr>
      <w:r>
        <w:t>Chile</w:t>
      </w:r>
    </w:p>
    <w:p>
      <w:pPr>
        <w:pStyle w:val="itsentry"/>
        <w:keepNext/>
        <w:keepLines/>
        <w:spacing w:after="0"/>
      </w:pPr>
      <w:r>
        <w:t>Gorostegui Obanoz, Javier</w:t>
      </w:r>
      <w:r>
        <w:t xml:space="preserve"> - </w:t>
      </w:r>
      <w:r>
        <w:rPr>
          <w:color w:val="000000" w:themeColor="hyperlink"/>
          <w:u w:val="single"/>
        </w:rPr>
        <w:hyperlink r:id="rId166">
          <w:r>
            <w:rPr/>
            <w:t>A/C.6/72/SR.16</w:t>
          </w:r>
        </w:hyperlink>
      </w:r>
    </w:p>
    <w:p>
      <w:pPr>
        <w:pStyle w:val="itssubhead"/>
        <w:keepNext/>
        <w:keepLines/>
        <w:spacing w:after="0"/>
      </w:pPr>
      <w:r>
        <w:t>Bangladesh</w:t>
      </w:r>
    </w:p>
    <w:p>
      <w:pPr>
        <w:pStyle w:val="itsentry"/>
        <w:keepNext/>
        <w:keepLines/>
        <w:spacing w:after="0"/>
      </w:pPr>
      <w:r>
        <w:t>Kabir, Mohammad Humayun</w:t>
      </w:r>
      <w:r>
        <w:t xml:space="preserve"> - </w:t>
      </w:r>
      <w:r>
        <w:rPr>
          <w:color w:val="000000" w:themeColor="hyperlink"/>
          <w:u w:val="single"/>
        </w:rPr>
        <w:hyperlink r:id="rId166">
          <w:r>
            <w:rPr/>
            <w:t>A/C.6/72/SR.16</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166">
          <w:r>
            <w:rPr/>
            <w:t>A/C.6/72/SR.16</w:t>
          </w:r>
        </w:hyperlink>
      </w:r>
      <w:r>
        <w:br/>
      </w:r>
    </w:p>
    <w:p>
      <w:pPr>
        <w:pStyle w:val="itshead"/>
        <w:keepNext/>
        <w:keepLines/>
      </w:pPr>
      <w:r>
        <w:t>INTERNATIONAL NETWORK FOR BAMBOO AND RATTAN--OBSERVER STATUS (Agenda Item 170)</w:t>
      </w:r>
    </w:p>
    <w:p>
      <w:pPr>
        <w:pStyle w:val="itssubhead"/>
        <w:keepNext/>
        <w:keepLines/>
        <w:spacing w:after="0"/>
      </w:pPr>
      <w:r>
        <w:t>Timor-Leste</w:t>
      </w:r>
    </w:p>
    <w:p>
      <w:pPr>
        <w:pStyle w:val="itsentry"/>
        <w:keepNext/>
        <w:keepLines/>
        <w:spacing w:after="0"/>
      </w:pPr>
      <w:r>
        <w:t>Dos Santos Pereira, Fonseca</w:t>
      </w:r>
      <w:r>
        <w:t xml:space="preserve"> - </w:t>
      </w:r>
      <w:r>
        <w:rPr>
          <w:color w:val="000000" w:themeColor="hyperlink"/>
          <w:u w:val="single"/>
        </w:rPr>
        <w:hyperlink r:id="rId12">
          <w:r>
            <w:rPr/>
            <w:t>A/C.6/72/SR.11</w:t>
          </w:r>
        </w:hyperlink>
      </w:r>
    </w:p>
    <w:p>
      <w:pPr>
        <w:pStyle w:val="itssubhead"/>
        <w:keepNext/>
        <w:keepLines/>
        <w:spacing w:after="0"/>
      </w:pPr>
      <w:r>
        <w:t>Sri Lanka</w:t>
      </w:r>
    </w:p>
    <w:p>
      <w:pPr>
        <w:pStyle w:val="itsentry"/>
        <w:keepNext/>
        <w:keepLines/>
        <w:spacing w:after="0"/>
      </w:pPr>
      <w:r>
        <w:t>Samarasinghe, Sonali</w:t>
      </w:r>
      <w:r>
        <w:t xml:space="preserve"> - </w:t>
      </w:r>
      <w:r>
        <w:rPr>
          <w:color w:val="000000" w:themeColor="hyperlink"/>
          <w:u w:val="single"/>
        </w:rPr>
        <w:hyperlink r:id="rId12">
          <w:r>
            <w:rPr/>
            <w:t>A/C.6/72/SR.11</w:t>
          </w:r>
        </w:hyperlink>
      </w:r>
    </w:p>
    <w:p>
      <w:pPr>
        <w:pStyle w:val="itssubhead"/>
        <w:keepNext/>
        <w:keepLines/>
        <w:spacing w:after="0"/>
      </w:pPr>
      <w:r>
        <w:t>Viet Nam</w:t>
      </w:r>
    </w:p>
    <w:p>
      <w:pPr>
        <w:pStyle w:val="itsentry"/>
        <w:keepNext/>
        <w:keepLines/>
        <w:spacing w:after="0"/>
      </w:pPr>
      <w:r>
        <w:t>Nguyen, Nam Duong</w:t>
      </w:r>
      <w:r>
        <w:t xml:space="preserve"> - </w:t>
      </w:r>
      <w:r>
        <w:rPr>
          <w:color w:val="000000" w:themeColor="hyperlink"/>
          <w:u w:val="single"/>
        </w:rPr>
        <w:hyperlink r:id="rId12">
          <w:r>
            <w:rPr/>
            <w:t>A/C.6/72/SR.11</w:t>
          </w:r>
        </w:hyperlink>
      </w:r>
    </w:p>
    <w:p>
      <w:pPr>
        <w:pStyle w:val="itssubhead"/>
        <w:keepNext/>
        <w:keepLines/>
        <w:spacing w:after="0"/>
      </w:pPr>
      <w:r>
        <w:t>China</w:t>
      </w:r>
    </w:p>
    <w:p>
      <w:pPr>
        <w:pStyle w:val="itsentry"/>
        <w:keepNext/>
        <w:keepLines/>
        <w:spacing w:after="0"/>
      </w:pPr>
      <w:r>
        <w:t>Li, Yongsheng</w:t>
      </w:r>
      <w:r>
        <w:t xml:space="preserve"> - </w:t>
      </w:r>
      <w:r>
        <w:rPr>
          <w:color w:val="000000" w:themeColor="hyperlink"/>
          <w:u w:val="single"/>
        </w:rPr>
        <w:hyperlink r:id="rId12">
          <w:r>
            <w:rPr/>
            <w:t>A/C.6/72/SR.11</w:t>
          </w:r>
        </w:hyperlink>
      </w:r>
    </w:p>
    <w:p>
      <w:pPr>
        <w:pStyle w:val="itsentry"/>
        <w:keepNext/>
        <w:keepLines/>
        <w:spacing w:after="0"/>
      </w:pPr>
      <w:r>
        <w:t>Shi, Xiaobin</w:t>
      </w:r>
      <w:r>
        <w:t xml:space="preserve"> - </w:t>
      </w:r>
      <w:r>
        <w:rPr>
          <w:color w:val="000000" w:themeColor="hyperlink"/>
          <w:u w:val="single"/>
        </w:rPr>
        <w:hyperlink r:id="rId42">
          <w:r>
            <w:rPr/>
            <w:t>A/C.6/72/SR.15</w:t>
          </w:r>
        </w:hyperlink>
      </w:r>
    </w:p>
    <w:p>
      <w:pPr>
        <w:pStyle w:val="itssubhead"/>
        <w:keepNext/>
        <w:keepLines/>
        <w:spacing w:after="0"/>
      </w:pPr>
      <w:r>
        <w:t>Peru</w:t>
      </w:r>
    </w:p>
    <w:p>
      <w:pPr>
        <w:pStyle w:val="itsentry"/>
        <w:keepNext/>
        <w:keepLines/>
        <w:spacing w:after="0"/>
      </w:pPr>
      <w:r>
        <w:t>Horna, Angel</w:t>
      </w:r>
      <w:r>
        <w:t xml:space="preserve"> - </w:t>
      </w:r>
      <w:r>
        <w:rPr>
          <w:color w:val="000000" w:themeColor="hyperlink"/>
          <w:u w:val="single"/>
        </w:rPr>
        <w:hyperlink r:id="rId12">
          <w:r>
            <w:rPr/>
            <w:t>A/C.6/72/SR.11</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Togo</w:t>
      </w:r>
    </w:p>
    <w:p>
      <w:pPr>
        <w:pStyle w:val="itsentry"/>
        <w:keepNext/>
        <w:keepLines/>
        <w:spacing w:after="0"/>
      </w:pPr>
      <w:r>
        <w:t>Winegue, Kangayo</w:t>
      </w:r>
      <w:r>
        <w:t xml:space="preserve"> - </w:t>
      </w:r>
      <w:r>
        <w:rPr>
          <w:color w:val="000000" w:themeColor="hyperlink"/>
          <w:u w:val="single"/>
        </w:rPr>
        <w:hyperlink r:id="rId12">
          <w:r>
            <w:rPr/>
            <w:t>A/C.6/72/SR.11</w:t>
          </w:r>
        </w:hyperlink>
      </w:r>
    </w:p>
    <w:p>
      <w:pPr>
        <w:pStyle w:val="itssubhead"/>
        <w:keepNext/>
        <w:keepLines/>
        <w:spacing w:after="0"/>
      </w:pPr>
      <w:r>
        <w:t>Cuba</w:t>
      </w:r>
    </w:p>
    <w:p>
      <w:pPr>
        <w:pStyle w:val="itsentry"/>
        <w:keepNext/>
        <w:keepLines/>
        <w:spacing w:after="0"/>
      </w:pPr>
      <w:r>
        <w:t>Guardia González, Indira</w:t>
      </w:r>
      <w:r>
        <w:t xml:space="preserve"> - </w:t>
      </w:r>
      <w:r>
        <w:rPr>
          <w:color w:val="000000" w:themeColor="hyperlink"/>
          <w:u w:val="single"/>
        </w:rPr>
        <w:hyperlink r:id="rId12">
          <w:r>
            <w:rPr/>
            <w:t>A/C.6/72/SR.11</w:t>
          </w:r>
        </w:hyperlink>
      </w:r>
    </w:p>
    <w:p>
      <w:pPr>
        <w:pStyle w:val="itssubhead"/>
        <w:keepNext/>
        <w:keepLines/>
        <w:spacing w:after="0"/>
      </w:pPr>
      <w:r>
        <w:t>Venezuela (Bolivarian Republic of)</w:t>
      </w:r>
    </w:p>
    <w:p>
      <w:pPr>
        <w:pStyle w:val="itsentry"/>
        <w:keepNext/>
        <w:keepLines/>
        <w:spacing w:after="0"/>
      </w:pPr>
      <w:r>
        <w:t>Fernandes Juárez, Fátima Yesenia</w:t>
      </w:r>
      <w:r>
        <w:t xml:space="preserve"> - </w:t>
      </w:r>
      <w:r>
        <w:rPr>
          <w:color w:val="000000" w:themeColor="hyperlink"/>
          <w:u w:val="single"/>
        </w:rPr>
        <w:hyperlink r:id="rId12">
          <w:r>
            <w:rPr/>
            <w:t>A/C.6/72/SR.11</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12">
          <w:r>
            <w:rPr/>
            <w:t>A/C.6/72/SR.11</w:t>
          </w:r>
        </w:hyperlink>
      </w:r>
    </w:p>
    <w:p>
      <w:pPr>
        <w:pStyle w:val="itssubhead"/>
        <w:keepNext/>
        <w:keepLines/>
        <w:spacing w:after="0"/>
      </w:pPr>
      <w:r>
        <w:t>Bangladesh</w:t>
      </w:r>
    </w:p>
    <w:p>
      <w:pPr>
        <w:pStyle w:val="itsentry"/>
        <w:keepNext/>
        <w:keepLines/>
        <w:spacing w:after="0"/>
      </w:pPr>
      <w:r>
        <w:t>Kabir, Mohammad Humayun</w:t>
      </w:r>
      <w:r>
        <w:t xml:space="preserve"> - </w:t>
      </w:r>
      <w:r>
        <w:rPr>
          <w:color w:val="000000" w:themeColor="hyperlink"/>
          <w:u w:val="single"/>
        </w:rPr>
        <w:hyperlink r:id="rId12">
          <w:r>
            <w:rPr/>
            <w:t>A/C.6/72/SR.11</w:t>
          </w:r>
        </w:hyperlink>
      </w:r>
    </w:p>
    <w:p>
      <w:pPr>
        <w:pStyle w:val="itssubhead"/>
        <w:keepNext/>
        <w:keepLines/>
        <w:spacing w:after="0"/>
      </w:pPr>
      <w:r>
        <w:t>Ecuador</w:t>
      </w:r>
    </w:p>
    <w:p>
      <w:pPr>
        <w:pStyle w:val="itsentry"/>
        <w:keepNext/>
        <w:keepLines/>
        <w:spacing w:after="0"/>
      </w:pPr>
      <w:r>
        <w:t>Oña Garcés, Luis Xavier</w:t>
      </w:r>
      <w:r>
        <w:t xml:space="preserve"> - </w:t>
      </w:r>
      <w:r>
        <w:rPr>
          <w:color w:val="000000" w:themeColor="hyperlink"/>
          <w:u w:val="single"/>
        </w:rPr>
        <w:hyperlink r:id="rId12">
          <w:r>
            <w:rPr/>
            <w:t>A/C.6/72/SR.11</w:t>
          </w:r>
        </w:hyperlink>
      </w:r>
      <w:r>
        <w:br/>
      </w:r>
    </w:p>
    <w:p>
      <w:pPr>
        <w:pStyle w:val="itshead"/>
        <w:keepNext/>
        <w:keepLines/>
      </w:pPr>
      <w:r>
        <w:t>INTERNATIONAL RESIDUAL MECHANISM FOR CRIMINAL TRIBUNALS (Agenda Item 129)</w:t>
      </w:r>
    </w:p>
    <w:p>
      <w:pPr>
        <w:pStyle w:val="itssubhead"/>
        <w:keepNext/>
        <w:keepLines/>
        <w:spacing w:after="0"/>
      </w:pPr>
      <w:r>
        <w:t>International Residual Mechanism for Criminal Tribunals. President</w:t>
      </w:r>
    </w:p>
    <w:p>
      <w:pPr>
        <w:pStyle w:val="itsentry"/>
        <w:keepNext/>
        <w:keepLines/>
        <w:spacing w:after="0"/>
      </w:pPr>
      <w:r>
        <w:t>Meron, Theodor</w:t>
      </w:r>
      <w:r>
        <w:t xml:space="preserve"> - </w:t>
      </w:r>
      <w:r>
        <w:rPr>
          <w:color w:val="000000" w:themeColor="hyperlink"/>
          <w:u w:val="single"/>
        </w:rPr>
        <w:hyperlink r:id="rId167">
          <w:r>
            <w:rPr/>
            <w:t>A/72/PV.32</w:t>
          </w:r>
        </w:hyperlink>
      </w:r>
    </w:p>
    <w:p>
      <w:pPr>
        <w:pStyle w:val="itssubhead"/>
        <w:keepNext/>
        <w:keepLines/>
        <w:spacing w:after="0"/>
      </w:pPr>
      <w:r>
        <w:t>United States</w:t>
      </w:r>
    </w:p>
    <w:p>
      <w:pPr>
        <w:pStyle w:val="itsentry"/>
        <w:keepNext/>
        <w:keepLines/>
        <w:spacing w:after="0"/>
      </w:pPr>
      <w:r>
        <w:t>Trujillo, Carlos</w:t>
      </w:r>
      <w:r>
        <w:t xml:space="preserve"> - </w:t>
      </w:r>
      <w:r>
        <w:rPr>
          <w:color w:val="000000" w:themeColor="hyperlink"/>
          <w:u w:val="single"/>
        </w:rPr>
        <w:hyperlink r:id="rId167">
          <w:r>
            <w:rPr/>
            <w:t>A/72/PV.32</w:t>
          </w:r>
        </w:hyperlink>
      </w:r>
    </w:p>
    <w:p>
      <w:pPr>
        <w:pStyle w:val="itssubhead"/>
        <w:keepNext/>
        <w:keepLines/>
        <w:spacing w:after="0"/>
      </w:pPr>
      <w:r>
        <w:t>Guatemala</w:t>
      </w:r>
    </w:p>
    <w:p>
      <w:pPr>
        <w:pStyle w:val="itsentry"/>
        <w:keepNext/>
        <w:keepLines/>
        <w:spacing w:after="0"/>
      </w:pPr>
      <w:r>
        <w:t>García Reyes, Carlos Alberto</w:t>
      </w:r>
      <w:r>
        <w:t xml:space="preserve"> - </w:t>
      </w:r>
      <w:r>
        <w:rPr>
          <w:color w:val="000000" w:themeColor="hyperlink"/>
          <w:u w:val="single"/>
        </w:rPr>
        <w:hyperlink r:id="rId167">
          <w:r>
            <w:rPr/>
            <w:t>A/72/PV.32</w:t>
          </w:r>
        </w:hyperlink>
      </w:r>
    </w:p>
    <w:p>
      <w:pPr>
        <w:pStyle w:val="itssubhead"/>
        <w:keepNext/>
        <w:keepLines/>
        <w:spacing w:after="0"/>
      </w:pPr>
      <w:r>
        <w:t>Rwanda</w:t>
      </w:r>
    </w:p>
    <w:p>
      <w:pPr>
        <w:pStyle w:val="itsentry"/>
        <w:keepNext/>
        <w:keepLines/>
        <w:spacing w:after="0"/>
      </w:pPr>
      <w:r>
        <w:t>Sendanyoye-Rugwabiza, Valentine</w:t>
      </w:r>
      <w:r>
        <w:t xml:space="preserve"> - </w:t>
      </w:r>
      <w:r>
        <w:rPr>
          <w:color w:val="000000" w:themeColor="hyperlink"/>
          <w:u w:val="single"/>
        </w:rPr>
        <w:hyperlink r:id="rId167">
          <w:r>
            <w:rPr/>
            <w:t>A/72/PV.32</w:t>
          </w:r>
        </w:hyperlink>
      </w:r>
    </w:p>
    <w:p>
      <w:pPr>
        <w:pStyle w:val="itssubhead"/>
        <w:keepNext/>
        <w:keepLines/>
        <w:spacing w:after="0"/>
      </w:pPr>
      <w:r>
        <w:t>Mexico</w:t>
      </w:r>
    </w:p>
    <w:p>
      <w:pPr>
        <w:pStyle w:val="itsentry"/>
        <w:keepNext/>
        <w:keepLines/>
        <w:spacing w:after="0"/>
      </w:pPr>
      <w:r>
        <w:t>Arrocha Olabuenaga, Pablo Adrián</w:t>
      </w:r>
      <w:r>
        <w:t xml:space="preserve"> - </w:t>
      </w:r>
      <w:r>
        <w:rPr>
          <w:color w:val="000000" w:themeColor="hyperlink"/>
          <w:u w:val="single"/>
        </w:rPr>
        <w:hyperlink r:id="rId167">
          <w:r>
            <w:rPr/>
            <w:t>A/72/PV.32</w:t>
          </w:r>
        </w:hyperlink>
      </w:r>
    </w:p>
    <w:p>
      <w:pPr>
        <w:pStyle w:val="itssubhead"/>
        <w:keepNext/>
        <w:keepLines/>
        <w:spacing w:after="0"/>
      </w:pPr>
      <w:r>
        <w:t>Chile</w:t>
      </w:r>
    </w:p>
    <w:p>
      <w:pPr>
        <w:pStyle w:val="itsentry"/>
        <w:keepNext/>
        <w:keepLines/>
        <w:spacing w:after="0"/>
      </w:pPr>
      <w:r>
        <w:t>Sapag Muñoz de la Peña, Belén</w:t>
      </w:r>
      <w:r>
        <w:t xml:space="preserve"> - </w:t>
      </w:r>
      <w:r>
        <w:rPr>
          <w:color w:val="000000" w:themeColor="hyperlink"/>
          <w:u w:val="single"/>
        </w:rPr>
        <w:hyperlink r:id="rId167">
          <w:r>
            <w:rPr/>
            <w:t>A/72/PV.32</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167">
          <w:r>
            <w:rPr/>
            <w:t>A/72/PV.32</w:t>
          </w:r>
        </w:hyperlink>
      </w:r>
    </w:p>
    <w:p>
      <w:pPr>
        <w:pStyle w:val="itssubhead"/>
        <w:keepNext/>
        <w:keepLines/>
        <w:spacing w:after="0"/>
      </w:pPr>
      <w:r>
        <w:t>Russian Federation</w:t>
      </w:r>
    </w:p>
    <w:p>
      <w:pPr>
        <w:pStyle w:val="itsentry"/>
        <w:keepNext/>
        <w:keepLines/>
        <w:spacing w:after="0"/>
      </w:pPr>
      <w:r>
        <w:t>Zagaynov, Evgeny T.</w:t>
      </w:r>
      <w:r>
        <w:t xml:space="preserve"> - </w:t>
      </w:r>
      <w:r>
        <w:rPr>
          <w:color w:val="000000" w:themeColor="hyperlink"/>
          <w:u w:val="single"/>
        </w:rPr>
        <w:hyperlink r:id="rId167">
          <w:r>
            <w:rPr/>
            <w:t>A/72/PV.32</w:t>
          </w:r>
        </w:hyperlink>
      </w:r>
    </w:p>
    <w:p>
      <w:pPr>
        <w:pStyle w:val="itssubhead"/>
        <w:keepNext/>
        <w:keepLines/>
        <w:spacing w:after="0"/>
      </w:pPr>
      <w:r>
        <w:t>New Zealand</w:t>
      </w:r>
    </w:p>
    <w:p>
      <w:pPr>
        <w:pStyle w:val="itsentry"/>
        <w:keepNext/>
        <w:keepLines/>
        <w:spacing w:after="0"/>
      </w:pPr>
      <w:r>
        <w:t>Cheshire, Finnian</w:t>
      </w:r>
      <w:r>
        <w:t xml:space="preserve"> - </w:t>
      </w:r>
      <w:r>
        <w:rPr>
          <w:color w:val="000000" w:themeColor="hyperlink"/>
          <w:u w:val="single"/>
        </w:rPr>
        <w:hyperlink r:id="rId167">
          <w:r>
            <w:rPr/>
            <w:t>A/72/PV.32</w:t>
          </w:r>
        </w:hyperlink>
      </w:r>
    </w:p>
    <w:p>
      <w:pPr>
        <w:pStyle w:val="itssubhead"/>
        <w:keepNext/>
        <w:keepLines/>
        <w:spacing w:after="0"/>
      </w:pPr>
      <w:r>
        <w:t>Turkey</w:t>
      </w:r>
    </w:p>
    <w:p>
      <w:pPr>
        <w:pStyle w:val="itsentry"/>
        <w:keepNext/>
        <w:keepLines/>
        <w:spacing w:after="0"/>
      </w:pPr>
      <w:r>
        <w:t>Begec, Güven</w:t>
      </w:r>
      <w:r>
        <w:t xml:space="preserve"> - </w:t>
      </w:r>
      <w:r>
        <w:rPr>
          <w:color w:val="000000" w:themeColor="hyperlink"/>
          <w:u w:val="single"/>
        </w:rPr>
        <w:hyperlink r:id="rId167">
          <w:r>
            <w:rPr/>
            <w:t>A/72/PV.32</w:t>
          </w:r>
        </w:hyperlink>
      </w:r>
    </w:p>
    <w:p>
      <w:pPr>
        <w:pStyle w:val="itssubhead"/>
        <w:keepNext/>
        <w:keepLines/>
        <w:spacing w:after="0"/>
      </w:pPr>
      <w:r>
        <w:t>European Union</w:t>
      </w:r>
    </w:p>
    <w:p>
      <w:pPr>
        <w:pStyle w:val="itsentry"/>
        <w:keepNext/>
        <w:keepLines/>
        <w:spacing w:after="0"/>
      </w:pPr>
      <w:r>
        <w:t>Chaboureau, Eric</w:t>
      </w:r>
      <w:r>
        <w:t xml:space="preserve"> - </w:t>
      </w:r>
      <w:r>
        <w:rPr>
          <w:color w:val="000000" w:themeColor="hyperlink"/>
          <w:u w:val="single"/>
        </w:rPr>
        <w:hyperlink r:id="rId167">
          <w:r>
            <w:rPr/>
            <w:t>A/72/PV.32</w:t>
          </w:r>
        </w:hyperlink>
      </w:r>
      <w:r>
        <w:br/>
      </w:r>
    </w:p>
    <w:p>
      <w:pPr>
        <w:pStyle w:val="itshead"/>
        <w:keepNext/>
        <w:keepLines/>
      </w:pPr>
      <w:r>
        <w:t>INTERNATIONAL RESIDUAL MECHANISM FOR CRIMINAL TRIBUNALS--FINANCING (Agenda Item 148)</w:t>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r>
        <w:t xml:space="preserve">; </w:t>
      </w:r>
      <w:r>
        <w:rPr>
          <w:color w:val="000000" w:themeColor="hyperlink"/>
          <w:u w:val="single"/>
        </w:rPr>
        <w:hyperlink r:id="rId10">
          <w:r>
            <w:rPr/>
            <w:t>A/72/PV.76</w:t>
          </w:r>
        </w:hyperlink>
      </w:r>
      <w:r>
        <w:t xml:space="preserve">; </w:t>
      </w:r>
      <w:r>
        <w:rPr>
          <w:color w:val="000000" w:themeColor="hyperlink"/>
          <w:u w:val="single"/>
        </w:rPr>
        <w:hyperlink r:id="rId168">
          <w:r>
            <w:rPr/>
            <w:t>A/72/PV.81</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169">
          <w:r>
            <w:rPr/>
            <w:t>A/C.5/72/SR.27</w:t>
          </w:r>
        </w:hyperlink>
      </w:r>
      <w:r>
        <w:t xml:space="preserve">; </w:t>
      </w:r>
      <w:r>
        <w:rPr>
          <w:color w:val="000000" w:themeColor="hyperlink"/>
          <w:u w:val="single"/>
        </w:rPr>
        <w:hyperlink r:id="rId170">
          <w:r>
            <w:rPr/>
            <w:t>A/C.5/72/SR.28</w:t>
          </w:r>
        </w:hyperlink>
      </w:r>
    </w:p>
    <w:p>
      <w:pPr>
        <w:pStyle w:val="itssubhead"/>
        <w:keepNext/>
        <w:keepLines/>
        <w:spacing w:after="0"/>
      </w:pPr>
      <w:r>
        <w:t>Group of 77</w:t>
      </w:r>
    </w:p>
    <w:p>
      <w:pPr>
        <w:pStyle w:val="itsentry"/>
        <w:keepNext/>
        <w:keepLines/>
        <w:spacing w:after="0"/>
      </w:pPr>
      <w:r>
        <w:t>Alsayed, Karim Samir Ismail (Egypt)</w:t>
      </w:r>
      <w:r>
        <w:t xml:space="preserve"> - </w:t>
      </w:r>
      <w:r>
        <w:rPr>
          <w:color w:val="000000" w:themeColor="hyperlink"/>
          <w:u w:val="single"/>
        </w:rPr>
        <w:hyperlink r:id="rId171">
          <w:r>
            <w:rPr/>
            <w:t>A/C.5/72/SR.32</w:t>
          </w:r>
        </w:hyperlink>
      </w:r>
    </w:p>
    <w:p>
      <w:pPr>
        <w:pStyle w:val="itsentry"/>
        <w:keepNext/>
        <w:keepLines/>
        <w:spacing w:after="0"/>
      </w:pPr>
      <w:r>
        <w:t>Pereira Sotomayor, América Lourdes  (Ecuador)</w:t>
      </w:r>
      <w:r>
        <w:t xml:space="preserve"> - </w:t>
      </w:r>
      <w:r>
        <w:rPr>
          <w:color w:val="000000" w:themeColor="hyperlink"/>
          <w:u w:val="single"/>
        </w:rPr>
        <w:hyperlink r:id="rId169">
          <w:r>
            <w:rPr/>
            <w:t>A/C.5/72/SR.27</w:t>
          </w:r>
        </w:hyperlink>
      </w:r>
    </w:p>
    <w:p>
      <w:pPr>
        <w:pStyle w:val="itssubhead"/>
        <w:keepNext/>
        <w:keepLines/>
        <w:spacing w:after="0"/>
      </w:pPr>
      <w:r>
        <w:t>United Republic of Tanzania</w:t>
      </w:r>
    </w:p>
    <w:p>
      <w:pPr>
        <w:pStyle w:val="itsentry"/>
        <w:keepNext/>
        <w:keepLines/>
        <w:spacing w:after="0"/>
      </w:pPr>
      <w:r>
        <w:t>Kisoka, Justin</w:t>
      </w:r>
      <w:r>
        <w:t xml:space="preserve"> - </w:t>
      </w:r>
      <w:r>
        <w:rPr>
          <w:color w:val="000000" w:themeColor="hyperlink"/>
          <w:u w:val="single"/>
        </w:rPr>
        <w:hyperlink r:id="rId172">
          <w:r>
            <w:rPr/>
            <w:t>A/C.5/72/SR.42</w:t>
          </w:r>
        </w:hyperlink>
      </w:r>
    </w:p>
    <w:p>
      <w:pPr>
        <w:pStyle w:val="itsentry"/>
        <w:keepNext/>
        <w:keepLines/>
        <w:spacing w:after="0"/>
      </w:pPr>
      <w:r>
        <w:t>Mero, Modest Jonathan</w:t>
      </w:r>
      <w:r>
        <w:t xml:space="preserve"> - </w:t>
      </w:r>
      <w:r>
        <w:rPr>
          <w:color w:val="000000" w:themeColor="hyperlink"/>
          <w:u w:val="single"/>
        </w:rPr>
        <w:hyperlink r:id="rId171">
          <w:r>
            <w:rPr/>
            <w:t>A/C.5/72/SR.32</w:t>
          </w:r>
        </w:hyperlink>
      </w:r>
    </w:p>
    <w:p>
      <w:pPr>
        <w:pStyle w:val="itssubhead"/>
        <w:keepNext/>
        <w:keepLines/>
        <w:spacing w:after="0"/>
      </w:pPr>
      <w:r>
        <w:t>International Residual Mechanism for Criminal Tribunals. Registrar</w:t>
      </w:r>
    </w:p>
    <w:p>
      <w:pPr>
        <w:pStyle w:val="itsentry"/>
        <w:keepNext/>
        <w:keepLines/>
        <w:spacing w:after="0"/>
      </w:pPr>
      <w:r>
        <w:t>Elias, O.A.</w:t>
      </w:r>
      <w:r>
        <w:t xml:space="preserve"> - </w:t>
      </w:r>
      <w:r>
        <w:rPr>
          <w:color w:val="000000" w:themeColor="hyperlink"/>
          <w:u w:val="single"/>
        </w:rPr>
        <w:hyperlink r:id="rId171">
          <w:r>
            <w:rPr/>
            <w:t>A/C.5/72/SR.32</w:t>
          </w:r>
        </w:hyperlink>
      </w:r>
    </w:p>
    <w:p>
      <w:pPr>
        <w:pStyle w:val="itssubhead"/>
        <w:keepNext/>
        <w:keepLines/>
        <w:spacing w:after="0"/>
      </w:pPr>
      <w:r>
        <w:t>UN. Deputy Controller</w:t>
      </w:r>
    </w:p>
    <w:p>
      <w:pPr>
        <w:pStyle w:val="itsentry"/>
        <w:keepNext/>
        <w:keepLines/>
        <w:spacing w:after="0"/>
      </w:pPr>
      <w:r>
        <w:t>Guazo, Pedro</w:t>
      </w:r>
      <w:r>
        <w:t xml:space="preserve"> - </w:t>
      </w:r>
      <w:r>
        <w:rPr>
          <w:color w:val="000000" w:themeColor="hyperlink"/>
          <w:u w:val="single"/>
        </w:rPr>
        <w:hyperlink r:id="rId172">
          <w:r>
            <w:rPr/>
            <w:t>A/C.5/72/SR.42</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169">
          <w:r>
            <w:rPr/>
            <w:t>A/C.5/72/SR.27</w:t>
          </w:r>
        </w:hyperlink>
      </w:r>
      <w:r>
        <w:t xml:space="preserve">; </w:t>
      </w:r>
      <w:r>
        <w:rPr>
          <w:color w:val="000000" w:themeColor="hyperlink"/>
          <w:u w:val="single"/>
        </w:rPr>
        <w:hyperlink r:id="rId170">
          <w:r>
            <w:rPr/>
            <w:t>A/C.5/72/SR.28</w:t>
          </w:r>
        </w:hyperlink>
      </w:r>
      <w:r>
        <w:t xml:space="preserve">; </w:t>
      </w:r>
      <w:r>
        <w:rPr>
          <w:color w:val="000000" w:themeColor="hyperlink"/>
          <w:u w:val="single"/>
        </w:rPr>
        <w:hyperlink r:id="rId171">
          <w:r>
            <w:rPr/>
            <w:t>A/C.5/72/SR.32</w:t>
          </w:r>
        </w:hyperlink>
      </w:r>
    </w:p>
    <w:p>
      <w:pPr>
        <w:pStyle w:val="itssubhead"/>
        <w:keepNext/>
        <w:keepLines/>
        <w:spacing w:after="0"/>
      </w:pPr>
      <w:r>
        <w:t>Senegal</w:t>
      </w:r>
    </w:p>
    <w:p>
      <w:pPr>
        <w:pStyle w:val="itsentry"/>
        <w:keepNext/>
        <w:keepLines/>
        <w:spacing w:after="0"/>
      </w:pPr>
      <w:r>
        <w:t>Sene, Isidor Marcel</w:t>
      </w:r>
      <w:r>
        <w:t xml:space="preserve"> - </w:t>
      </w:r>
      <w:r>
        <w:rPr>
          <w:color w:val="000000" w:themeColor="hyperlink"/>
          <w:u w:val="single"/>
        </w:rPr>
        <w:hyperlink r:id="rId172">
          <w:r>
            <w:rPr/>
            <w:t>A/C.5/72/SR.42</w:t>
          </w:r>
        </w:hyperlink>
      </w:r>
    </w:p>
    <w:p>
      <w:pPr>
        <w:pStyle w:val="itssubhead"/>
        <w:keepNext/>
        <w:keepLines/>
        <w:spacing w:after="0"/>
      </w:pPr>
      <w:r>
        <w:t>UN. Group of African States</w:t>
      </w:r>
    </w:p>
    <w:p>
      <w:pPr>
        <w:pStyle w:val="itsentry"/>
        <w:keepNext/>
        <w:keepLines/>
        <w:spacing w:after="0"/>
      </w:pPr>
      <w:r>
        <w:t>Burity, Márcio (Angola)</w:t>
      </w:r>
      <w:r>
        <w:t xml:space="preserve"> - </w:t>
      </w:r>
      <w:r>
        <w:rPr>
          <w:color w:val="000000" w:themeColor="hyperlink"/>
          <w:u w:val="single"/>
        </w:rPr>
        <w:hyperlink r:id="rId169">
          <w:r>
            <w:rPr/>
            <w:t>A/C.5/72/SR.27</w:t>
          </w:r>
        </w:hyperlink>
      </w:r>
      <w:r>
        <w:t xml:space="preserve">; </w:t>
      </w:r>
      <w:r>
        <w:rPr>
          <w:color w:val="000000" w:themeColor="hyperlink"/>
          <w:u w:val="single"/>
        </w:rPr>
        <w:hyperlink r:id="rId172">
          <w:r>
            <w:rPr/>
            <w:t>A/C.5/72/SR.42</w:t>
          </w:r>
        </w:hyperlink>
      </w:r>
      <w:r>
        <w:br/>
      </w:r>
    </w:p>
    <w:p>
      <w:pPr>
        <w:pStyle w:val="itshead"/>
        <w:keepNext/>
        <w:keepLines/>
      </w:pPr>
      <w:r>
        <w:t>INTERNATIONAL TRADE (Agenda Item 17a)</w:t>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63">
          <w:r>
            <w:rPr/>
            <w:t>A/C.2/72/SR.7</w:t>
          </w:r>
        </w:hyperlink>
      </w:r>
    </w:p>
    <w:p>
      <w:pPr>
        <w:pStyle w:val="itssubhead"/>
        <w:keepNext/>
        <w:keepLines/>
        <w:spacing w:after="0"/>
      </w:pPr>
      <w:r>
        <w:t>UNCTAD. Trade and Development Board. President</w:t>
      </w:r>
    </w:p>
    <w:p>
      <w:pPr>
        <w:pStyle w:val="itsentry"/>
        <w:keepNext/>
        <w:keepLines/>
        <w:spacing w:after="0"/>
      </w:pPr>
      <w:r>
        <w:t>Ulianovschi, Tudor</w:t>
      </w:r>
      <w:r>
        <w:t xml:space="preserve"> - </w:t>
      </w:r>
      <w:r>
        <w:rPr>
          <w:color w:val="000000" w:themeColor="hyperlink"/>
          <w:u w:val="single"/>
        </w:rPr>
        <w:hyperlink r:id="rId64">
          <w:r>
            <w:rPr/>
            <w:t>A/C.2/72/SR.6</w:t>
          </w:r>
        </w:hyperlink>
      </w:r>
    </w:p>
    <w:p>
      <w:pPr>
        <w:pStyle w:val="itssubhead"/>
        <w:keepNext/>
        <w:keepLines/>
        <w:spacing w:after="0"/>
      </w:pPr>
      <w:r>
        <w:t>Nigeria</w:t>
      </w:r>
    </w:p>
    <w:p>
      <w:pPr>
        <w:pStyle w:val="itsentry"/>
        <w:keepNext/>
        <w:keepLines/>
        <w:spacing w:after="0"/>
      </w:pPr>
      <w:r>
        <w:t>Muhammad Bande, Tijjani</w:t>
      </w:r>
      <w:r>
        <w:t xml:space="preserve"> - </w:t>
      </w:r>
      <w:r>
        <w:rPr>
          <w:color w:val="000000" w:themeColor="hyperlink"/>
          <w:u w:val="single"/>
        </w:rPr>
        <w:hyperlink r:id="rId63">
          <w:r>
            <w:rPr/>
            <w:t>A/C.2/72/SR.7</w:t>
          </w:r>
        </w:hyperlink>
      </w:r>
    </w:p>
    <w:p>
      <w:pPr>
        <w:pStyle w:val="itssubhead"/>
        <w:keepNext/>
        <w:keepLines/>
        <w:spacing w:after="0"/>
      </w:pPr>
      <w:r>
        <w:t>Alliance of Small Island States</w:t>
      </w:r>
    </w:p>
    <w:p>
      <w:pPr>
        <w:pStyle w:val="itsentry"/>
        <w:keepNext/>
        <w:keepLines/>
        <w:spacing w:after="0"/>
      </w:pPr>
      <w:r>
        <w:t>Zahir, Farzana (Maldives)</w:t>
      </w:r>
      <w:r>
        <w:t xml:space="preserve"> - </w:t>
      </w:r>
      <w:r>
        <w:rPr>
          <w:color w:val="000000" w:themeColor="hyperlink"/>
          <w:u w:val="single"/>
        </w:rPr>
        <w:hyperlink r:id="rId64">
          <w:r>
            <w:rPr/>
            <w:t>A/C.2/72/SR.6</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64">
          <w:r>
            <w:rPr/>
            <w:t>A/C.2/72/SR.6</w:t>
          </w:r>
        </w:hyperlink>
      </w:r>
    </w:p>
    <w:p>
      <w:pPr>
        <w:pStyle w:val="itssubhead"/>
        <w:keepNext/>
        <w:keepLines/>
        <w:spacing w:after="0"/>
      </w:pPr>
      <w:r>
        <w:t>UN. Department of Economic and Social Affairs. Development Policy Analysis Division</w:t>
      </w:r>
    </w:p>
    <w:p>
      <w:pPr>
        <w:pStyle w:val="itsentry"/>
        <w:keepNext/>
        <w:keepLines/>
        <w:spacing w:after="0"/>
      </w:pPr>
      <w:r>
        <w:t>Kim, Namsuk</w:t>
      </w:r>
      <w:r>
        <w:t xml:space="preserve"> - </w:t>
      </w:r>
      <w:r>
        <w:rPr>
          <w:color w:val="000000" w:themeColor="hyperlink"/>
          <w:u w:val="single"/>
        </w:rPr>
        <w:hyperlink r:id="rId64">
          <w:r>
            <w:rPr/>
            <w:t>A/C.2/72/SR.6</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64">
          <w:r>
            <w:rPr/>
            <w:t>A/C.2/72/SR.6</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27">
          <w:r>
            <w:rPr/>
            <w:t>A/C.2/72/SR.25</w:t>
          </w:r>
        </w:hyperlink>
      </w:r>
    </w:p>
    <w:p>
      <w:pPr>
        <w:pStyle w:val="itsentry"/>
        <w:keepNext/>
        <w:keepLines/>
        <w:spacing w:after="0"/>
      </w:pPr>
      <w:r>
        <w:t>Kimmel, Jay Marshall</w:t>
      </w:r>
      <w:r>
        <w:t xml:space="preserve"> - </w:t>
      </w:r>
      <w:r>
        <w:rPr>
          <w:color w:val="000000" w:themeColor="hyperlink"/>
          <w:u w:val="single"/>
        </w:rPr>
        <w:hyperlink r:id="rId60">
          <w:r>
            <w:rPr/>
            <w:t>A/C.2/72/SR.27</w:t>
          </w:r>
        </w:hyperlink>
      </w:r>
    </w:p>
    <w:p>
      <w:pPr>
        <w:pStyle w:val="itssubhead"/>
        <w:keepNext/>
        <w:keepLines/>
        <w:spacing w:after="0"/>
      </w:pPr>
      <w:r>
        <w:t>Syrian Arab Republic</w:t>
      </w:r>
    </w:p>
    <w:p>
      <w:pPr>
        <w:pStyle w:val="itsentry"/>
        <w:keepNext/>
        <w:keepLines/>
        <w:spacing w:after="0"/>
      </w:pPr>
      <w:r>
        <w:t>Shurbaji, Roua</w:t>
      </w:r>
      <w:r>
        <w:t xml:space="preserve"> - </w:t>
      </w:r>
      <w:r>
        <w:rPr>
          <w:color w:val="000000" w:themeColor="hyperlink"/>
          <w:u w:val="single"/>
        </w:rPr>
        <w:hyperlink r:id="rId27">
          <w:r>
            <w:rPr/>
            <w:t>A/C.2/72/SR.25</w:t>
          </w:r>
        </w:hyperlink>
      </w:r>
      <w:r>
        <w:t xml:space="preserve">; </w:t>
      </w:r>
      <w:r>
        <w:rPr>
          <w:color w:val="000000" w:themeColor="hyperlink"/>
          <w:u w:val="single"/>
        </w:rPr>
        <w:hyperlink r:id="rId64">
          <w:r>
            <w:rPr/>
            <w:t>A/C.2/72/SR.6</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63">
          <w:r>
            <w:rPr/>
            <w:t>A/C.2/72/SR.7</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63">
          <w:r>
            <w:rPr/>
            <w:t>A/C.2/72/SR.7</w:t>
          </w:r>
        </w:hyperlink>
      </w:r>
    </w:p>
    <w:p>
      <w:pPr>
        <w:pStyle w:val="itssubhead"/>
        <w:keepNext/>
        <w:keepLines/>
        <w:spacing w:after="0"/>
      </w:pPr>
      <w:r>
        <w:t>Venezuela (Bolivarian Republic of)</w:t>
      </w:r>
    </w:p>
    <w:p>
      <w:pPr>
        <w:pStyle w:val="itsentry"/>
        <w:keepNext/>
        <w:keepLines/>
        <w:spacing w:after="0"/>
      </w:pPr>
      <w:r>
        <w:t>Pinto Damiani, Alessandro</w:t>
      </w:r>
      <w:r>
        <w:t xml:space="preserve"> - </w:t>
      </w:r>
      <w:r>
        <w:rPr>
          <w:color w:val="000000" w:themeColor="hyperlink"/>
          <w:u w:val="single"/>
        </w:rPr>
        <w:hyperlink r:id="rId27">
          <w:r>
            <w:rPr/>
            <w:t>A/C.2/72/SR.25</w:t>
          </w:r>
        </w:hyperlink>
      </w:r>
    </w:p>
    <w:p>
      <w:pPr>
        <w:pStyle w:val="itsentry"/>
        <w:keepNext/>
        <w:keepLines/>
        <w:spacing w:after="0"/>
      </w:pPr>
      <w:r>
        <w:t>Engelbrecht Schadtler, Cristiane</w:t>
      </w:r>
      <w:r>
        <w:t xml:space="preserve"> - </w:t>
      </w:r>
      <w:r>
        <w:rPr>
          <w:color w:val="000000" w:themeColor="hyperlink"/>
          <w:u w:val="single"/>
        </w:rPr>
        <w:hyperlink r:id="rId63">
          <w:r>
            <w:rPr/>
            <w:t>A/C.2/72/SR.7</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UNCTAD</w:t>
      </w:r>
    </w:p>
    <w:p>
      <w:pPr>
        <w:pStyle w:val="itsentry"/>
        <w:keepNext/>
        <w:keepLines/>
        <w:spacing w:after="0"/>
      </w:pPr>
      <w:r>
        <w:t>Díaz-Henderson, Marisa</w:t>
      </w:r>
      <w:r>
        <w:t xml:space="preserve"> - </w:t>
      </w:r>
      <w:r>
        <w:rPr>
          <w:color w:val="000000" w:themeColor="hyperlink"/>
          <w:u w:val="single"/>
        </w:rPr>
        <w:hyperlink r:id="rId64">
          <w:r>
            <w:rPr/>
            <w:t>A/C.2/72/SR.6</w:t>
          </w:r>
        </w:hyperlink>
      </w:r>
    </w:p>
    <w:p>
      <w:pPr>
        <w:pStyle w:val="itssubhead"/>
        <w:keepNext/>
        <w:keepLines/>
        <w:spacing w:after="0"/>
      </w:pPr>
      <w:r>
        <w:t>China</w:t>
      </w:r>
    </w:p>
    <w:p>
      <w:pPr>
        <w:pStyle w:val="itsentry"/>
        <w:keepNext/>
        <w:keepLines/>
        <w:spacing w:after="0"/>
      </w:pPr>
      <w:r>
        <w:t>Zhuang, Yu</w:t>
      </w:r>
      <w:r>
        <w:t xml:space="preserve"> - </w:t>
      </w:r>
      <w:r>
        <w:rPr>
          <w:color w:val="000000" w:themeColor="hyperlink"/>
          <w:u w:val="single"/>
        </w:rPr>
        <w:hyperlink r:id="rId64">
          <w:r>
            <w:rPr/>
            <w:t>A/C.2/72/SR.6</w:t>
          </w:r>
        </w:hyperlink>
      </w:r>
    </w:p>
    <w:p>
      <w:pPr>
        <w:pStyle w:val="itssubhead"/>
        <w:keepNext/>
        <w:keepLines/>
        <w:spacing w:after="0"/>
      </w:pPr>
      <w:r>
        <w:t>Algeria</w:t>
      </w:r>
    </w:p>
    <w:p>
      <w:pPr>
        <w:pStyle w:val="itsentry"/>
        <w:keepNext/>
        <w:keepLines/>
        <w:spacing w:after="0"/>
      </w:pPr>
      <w:r>
        <w:t>Remaoun, Mehdi</w:t>
      </w:r>
      <w:r>
        <w:t xml:space="preserve"> - </w:t>
      </w:r>
      <w:r>
        <w:rPr>
          <w:color w:val="000000" w:themeColor="hyperlink"/>
          <w:u w:val="single"/>
        </w:rPr>
        <w:hyperlink r:id="rId63">
          <w:r>
            <w:rPr/>
            <w:t>A/C.2/72/SR.7</w:t>
          </w:r>
        </w:hyperlink>
      </w:r>
    </w:p>
    <w:p>
      <w:pPr>
        <w:pStyle w:val="itssubhead"/>
        <w:keepNext/>
        <w:keepLines/>
        <w:spacing w:after="0"/>
      </w:pPr>
      <w:r>
        <w:t>Morocco</w:t>
      </w:r>
    </w:p>
    <w:p>
      <w:pPr>
        <w:pStyle w:val="itsentry"/>
        <w:keepNext/>
        <w:keepLines/>
        <w:spacing w:after="0"/>
      </w:pPr>
      <w:r>
        <w:t>Hamdouni, Meryem</w:t>
      </w:r>
      <w:r>
        <w:t xml:space="preserve"> - </w:t>
      </w:r>
      <w:r>
        <w:rPr>
          <w:color w:val="000000" w:themeColor="hyperlink"/>
          <w:u w:val="single"/>
        </w:rPr>
        <w:hyperlink r:id="rId63">
          <w:r>
            <w:rPr/>
            <w:t>A/C.2/72/SR.7</w:t>
          </w:r>
        </w:hyperlink>
      </w:r>
    </w:p>
    <w:p>
      <w:pPr>
        <w:pStyle w:val="itssubhead"/>
        <w:keepNext/>
        <w:keepLines/>
        <w:spacing w:after="0"/>
      </w:pPr>
      <w:r>
        <w:t>Kenya</w:t>
      </w:r>
    </w:p>
    <w:p>
      <w:pPr>
        <w:pStyle w:val="itsentry"/>
        <w:keepNext/>
        <w:keepLines/>
        <w:spacing w:after="0"/>
      </w:pPr>
      <w:r>
        <w:t>Andambi, Arthur Amaya</w:t>
      </w:r>
      <w:r>
        <w:t xml:space="preserve"> - </w:t>
      </w:r>
      <w:r>
        <w:rPr>
          <w:color w:val="000000" w:themeColor="hyperlink"/>
          <w:u w:val="single"/>
        </w:rPr>
        <w:hyperlink r:id="rId63">
          <w:r>
            <w:rPr/>
            <w:t>A/C.2/72/SR.7</w:t>
          </w:r>
        </w:hyperlink>
      </w:r>
    </w:p>
    <w:p>
      <w:pPr>
        <w:pStyle w:val="itssubhead"/>
        <w:keepNext/>
        <w:keepLines/>
        <w:spacing w:after="0"/>
      </w:pPr>
      <w:r>
        <w:t>Russian Federation</w:t>
      </w:r>
    </w:p>
    <w:p>
      <w:pPr>
        <w:pStyle w:val="itsentry"/>
        <w:keepNext/>
        <w:keepLines/>
        <w:spacing w:after="0"/>
      </w:pPr>
      <w:r>
        <w:t>Maslov, Mikhail F.</w:t>
      </w:r>
      <w:r>
        <w:t xml:space="preserve"> - </w:t>
      </w:r>
      <w:r>
        <w:rPr>
          <w:color w:val="000000" w:themeColor="hyperlink"/>
          <w:u w:val="single"/>
        </w:rPr>
        <w:hyperlink r:id="rId64">
          <w:r>
            <w:rPr/>
            <w:t>A/C.2/72/SR.6</w:t>
          </w:r>
        </w:hyperlink>
      </w:r>
    </w:p>
    <w:p>
      <w:pPr>
        <w:pStyle w:val="itssubhead"/>
        <w:keepNext/>
        <w:keepLines/>
        <w:spacing w:after="0"/>
      </w:pPr>
      <w:r>
        <w:t>ASEAN</w:t>
      </w:r>
    </w:p>
    <w:p>
      <w:pPr>
        <w:pStyle w:val="itsentry"/>
        <w:keepNext/>
        <w:keepLines/>
        <w:spacing w:after="0"/>
      </w:pPr>
      <w:r>
        <w:t>Krisnamurthi, Ina Hagniningtyas (Indonesia)</w:t>
      </w:r>
      <w:r>
        <w:t xml:space="preserve"> - </w:t>
      </w:r>
      <w:r>
        <w:rPr>
          <w:color w:val="000000" w:themeColor="hyperlink"/>
          <w:u w:val="single"/>
        </w:rPr>
        <w:hyperlink r:id="rId64">
          <w:r>
            <w:rPr/>
            <w:t>A/C.2/72/SR.6</w:t>
          </w:r>
        </w:hyperlink>
      </w:r>
    </w:p>
    <w:p>
      <w:pPr>
        <w:pStyle w:val="itssubhead"/>
        <w:keepNext/>
        <w:keepLines/>
        <w:spacing w:after="0"/>
      </w:pPr>
      <w:r>
        <w:t>Kazakhstan</w:t>
      </w:r>
    </w:p>
    <w:p>
      <w:pPr>
        <w:pStyle w:val="itsentry"/>
        <w:keepNext/>
        <w:keepLines/>
        <w:spacing w:after="0"/>
      </w:pPr>
      <w:r>
        <w:t>Akhinzhanov, Yerkin</w:t>
      </w:r>
      <w:r>
        <w:t xml:space="preserve"> - </w:t>
      </w:r>
      <w:r>
        <w:rPr>
          <w:color w:val="000000" w:themeColor="hyperlink"/>
          <w:u w:val="single"/>
        </w:rPr>
        <w:hyperlink r:id="rId27">
          <w:r>
            <w:rPr/>
            <w:t>A/C.2/72/SR.25</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63">
          <w:r>
            <w:rPr/>
            <w:t>A/C.2/72/SR.7</w:t>
          </w:r>
        </w:hyperlink>
      </w:r>
    </w:p>
    <w:p>
      <w:pPr>
        <w:pStyle w:val="itssubhead"/>
        <w:keepNext/>
        <w:keepLines/>
        <w:spacing w:after="0"/>
      </w:pPr>
      <w:r>
        <w:t>Thailand</w:t>
      </w:r>
    </w:p>
    <w:p>
      <w:pPr>
        <w:pStyle w:val="itsentry"/>
        <w:keepNext/>
        <w:keepLines/>
        <w:spacing w:after="0"/>
      </w:pPr>
      <w:r>
        <w:t>Srisawang, Ratchaphorn</w:t>
      </w:r>
      <w:r>
        <w:t xml:space="preserve"> - </w:t>
      </w:r>
      <w:r>
        <w:rPr>
          <w:color w:val="000000" w:themeColor="hyperlink"/>
          <w:u w:val="single"/>
        </w:rPr>
        <w:hyperlink r:id="rId63">
          <w:r>
            <w:rPr/>
            <w:t>A/C.2/72/SR.7</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63">
          <w:r>
            <w:rPr/>
            <w:t>A/C.2/72/SR.7</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64">
          <w:r>
            <w:rPr/>
            <w:t>A/C.2/72/SR.6</w:t>
          </w:r>
        </w:hyperlink>
      </w:r>
    </w:p>
    <w:p>
      <w:pPr>
        <w:pStyle w:val="itssubhead"/>
        <w:keepNext/>
        <w:keepLines/>
        <w:spacing w:after="0"/>
      </w:pPr>
      <w:r>
        <w:t>Caribbean Community</w:t>
      </w:r>
    </w:p>
    <w:p>
      <w:pPr>
        <w:pStyle w:val="itsentry"/>
        <w:keepNext/>
        <w:keepLines/>
        <w:spacing w:after="0"/>
      </w:pPr>
      <w:r>
        <w:t>Rattray, Courtenay  (Jamaica)</w:t>
      </w:r>
      <w:r>
        <w:t xml:space="preserve"> - </w:t>
      </w:r>
      <w:r>
        <w:rPr>
          <w:color w:val="000000" w:themeColor="hyperlink"/>
          <w:u w:val="single"/>
        </w:rPr>
        <w:hyperlink r:id="rId64">
          <w:r>
            <w:rPr/>
            <w:t>A/C.2/72/SR.6</w:t>
          </w:r>
        </w:hyperlink>
      </w:r>
    </w:p>
    <w:p>
      <w:pPr>
        <w:pStyle w:val="itssubhead"/>
        <w:keepNext/>
        <w:keepLines/>
        <w:spacing w:after="0"/>
      </w:pPr>
      <w:r>
        <w:t>Qatar</w:t>
      </w:r>
    </w:p>
    <w:p>
      <w:pPr>
        <w:pStyle w:val="itsentry"/>
        <w:keepNext/>
        <w:keepLines/>
        <w:spacing w:after="0"/>
      </w:pPr>
      <w:r>
        <w:t>Al Shammari, Nouf Abdullah</w:t>
      </w:r>
      <w:r>
        <w:t xml:space="preserve"> - </w:t>
      </w:r>
      <w:r>
        <w:rPr>
          <w:color w:val="000000" w:themeColor="hyperlink"/>
          <w:u w:val="single"/>
        </w:rPr>
        <w:hyperlink r:id="rId64">
          <w:r>
            <w:rPr/>
            <w:t>A/C.2/72/SR.6</w:t>
          </w:r>
        </w:hyperlink>
      </w:r>
    </w:p>
    <w:p>
      <w:pPr>
        <w:pStyle w:val="itssubhead"/>
        <w:keepNext/>
        <w:keepLines/>
        <w:spacing w:after="0"/>
      </w:pPr>
      <w:r>
        <w:t>Group of 77</w:t>
      </w:r>
    </w:p>
    <w:p>
      <w:pPr>
        <w:pStyle w:val="itsentry"/>
        <w:keepNext/>
        <w:keepLines/>
        <w:spacing w:after="0"/>
      </w:pPr>
      <w:r>
        <w:t>Zambrano Ortiz, Mario (Ecuador)</w:t>
      </w:r>
      <w:r>
        <w:t xml:space="preserve"> - </w:t>
      </w:r>
      <w:r>
        <w:rPr>
          <w:color w:val="000000" w:themeColor="hyperlink"/>
          <w:u w:val="single"/>
        </w:rPr>
        <w:hyperlink r:id="rId64">
          <w:r>
            <w:rPr/>
            <w:t>A/C.2/72/SR.6</w:t>
          </w:r>
        </w:hyperlink>
      </w:r>
    </w:p>
    <w:p>
      <w:pPr>
        <w:pStyle w:val="itssubhead"/>
        <w:keepNext/>
        <w:keepLines/>
        <w:spacing w:after="0"/>
      </w:pPr>
      <w:r>
        <w:t>Singapore</w:t>
      </w:r>
    </w:p>
    <w:p>
      <w:pPr>
        <w:pStyle w:val="itsentry"/>
        <w:keepNext/>
        <w:keepLines/>
        <w:spacing w:after="0"/>
      </w:pPr>
      <w:r>
        <w:t>Lum, Hui Zhen</w:t>
      </w:r>
      <w:r>
        <w:t xml:space="preserve"> - </w:t>
      </w:r>
      <w:r>
        <w:rPr>
          <w:color w:val="000000" w:themeColor="hyperlink"/>
          <w:u w:val="single"/>
        </w:rPr>
        <w:hyperlink r:id="rId64">
          <w:r>
            <w:rPr/>
            <w:t>A/C.2/72/SR.6</w:t>
          </w:r>
        </w:hyperlink>
      </w:r>
    </w:p>
    <w:p>
      <w:pPr>
        <w:pStyle w:val="itssubhead"/>
        <w:keepNext/>
        <w:keepLines/>
        <w:spacing w:after="0"/>
      </w:pPr>
      <w:r>
        <w:t>Group of Least Developed Countries</w:t>
      </w:r>
    </w:p>
    <w:p>
      <w:pPr>
        <w:pStyle w:val="itsentry"/>
        <w:keepNext/>
        <w:keepLines/>
        <w:spacing w:after="0"/>
      </w:pPr>
      <w:r>
        <w:t>Bin Momen, Masud  (Bangladesh)</w:t>
      </w:r>
      <w:r>
        <w:t xml:space="preserve"> - </w:t>
      </w:r>
      <w:r>
        <w:rPr>
          <w:color w:val="000000" w:themeColor="hyperlink"/>
          <w:u w:val="single"/>
        </w:rPr>
        <w:hyperlink r:id="rId64">
          <w:r>
            <w:rPr/>
            <w:t>A/C.2/72/SR.6</w:t>
          </w:r>
        </w:hyperlink>
      </w:r>
    </w:p>
    <w:p>
      <w:pPr>
        <w:pStyle w:val="itssubhead"/>
        <w:keepNext/>
        <w:keepLines/>
        <w:spacing w:after="0"/>
      </w:pPr>
      <w:r>
        <w:t>Iran (Islamic Republic of)</w:t>
      </w:r>
    </w:p>
    <w:p>
      <w:pPr>
        <w:pStyle w:val="itsentry"/>
        <w:keepNext/>
        <w:keepLines/>
        <w:spacing w:after="0"/>
      </w:pPr>
      <w:r>
        <w:t>Safaei, Javad</w:t>
      </w:r>
      <w:r>
        <w:t xml:space="preserve"> - </w:t>
      </w:r>
      <w:r>
        <w:rPr>
          <w:color w:val="000000" w:themeColor="hyperlink"/>
          <w:u w:val="single"/>
        </w:rPr>
        <w:hyperlink r:id="rId64">
          <w:r>
            <w:rPr/>
            <w:t>A/C.2/72/SR.6</w:t>
          </w:r>
        </w:hyperlink>
      </w:r>
    </w:p>
    <w:p>
      <w:pPr>
        <w:pStyle w:val="itsentry"/>
        <w:keepNext/>
        <w:keepLines/>
        <w:spacing w:after="0"/>
      </w:pPr>
      <w:r>
        <w:t>Khoshroo, Gholamali</w:t>
      </w:r>
      <w:r>
        <w:t xml:space="preserve"> - </w:t>
      </w:r>
      <w:r>
        <w:rPr>
          <w:color w:val="000000" w:themeColor="hyperlink"/>
          <w:u w:val="single"/>
        </w:rPr>
        <w:hyperlink r:id="rId64">
          <w:r>
            <w:rPr/>
            <w:t>A/C.2/72/SR.6</w:t>
          </w:r>
        </w:hyperlink>
      </w:r>
    </w:p>
    <w:p>
      <w:pPr>
        <w:pStyle w:val="itssubhead"/>
        <w:keepNext/>
        <w:keepLines/>
        <w:spacing w:after="0"/>
      </w:pPr>
      <w:r>
        <w:t>Switzerland</w:t>
      </w:r>
    </w:p>
    <w:p>
      <w:pPr>
        <w:pStyle w:val="itsentry"/>
        <w:keepNext/>
        <w:keepLines/>
        <w:spacing w:after="0"/>
      </w:pPr>
      <w:r>
        <w:t>Favre, Dominique Michel</w:t>
      </w:r>
      <w:r>
        <w:t xml:space="preserve"> - </w:t>
      </w:r>
      <w:r>
        <w:rPr>
          <w:color w:val="000000" w:themeColor="hyperlink"/>
          <w:u w:val="single"/>
        </w:rPr>
        <w:hyperlink r:id="rId60">
          <w:r>
            <w:rPr/>
            <w:t>A/C.2/72/SR.27</w:t>
          </w:r>
        </w:hyperlink>
      </w:r>
    </w:p>
    <w:p>
      <w:pPr>
        <w:pStyle w:val="itssubhead"/>
        <w:keepNext/>
        <w:keepLines/>
        <w:spacing w:after="0"/>
      </w:pPr>
      <w:r>
        <w:t>Kyrgyzstan</w:t>
      </w:r>
    </w:p>
    <w:p>
      <w:pPr>
        <w:pStyle w:val="itsentry"/>
        <w:keepNext/>
        <w:keepLines/>
        <w:spacing w:after="0"/>
      </w:pPr>
      <w:r>
        <w:t>Moldoisaeva, Mirgul</w:t>
      </w:r>
      <w:r>
        <w:t xml:space="preserve"> - </w:t>
      </w:r>
      <w:r>
        <w:rPr>
          <w:color w:val="000000" w:themeColor="hyperlink"/>
          <w:u w:val="single"/>
        </w:rPr>
        <w:hyperlink r:id="rId27">
          <w:r>
            <w:rPr/>
            <w:t>A/C.2/72/SR.25</w:t>
          </w:r>
        </w:hyperlink>
      </w:r>
    </w:p>
    <w:p>
      <w:pPr>
        <w:pStyle w:val="itssubhead"/>
        <w:keepNext/>
        <w:keepLines/>
        <w:spacing w:after="0"/>
      </w:pPr>
      <w:r>
        <w:t>European Union</w:t>
      </w:r>
    </w:p>
    <w:p>
      <w:pPr>
        <w:pStyle w:val="itsentry"/>
        <w:keepNext/>
        <w:keepLines/>
        <w:spacing w:after="0"/>
      </w:pPr>
      <w:r>
        <w:t>Stoeva, Lachezara (Bulgaria)</w:t>
      </w:r>
      <w:r>
        <w:t xml:space="preserve"> - </w:t>
      </w:r>
      <w:r>
        <w:rPr>
          <w:color w:val="000000" w:themeColor="hyperlink"/>
          <w:u w:val="single"/>
        </w:rPr>
        <w:hyperlink r:id="rId60">
          <w:r>
            <w:rPr/>
            <w:t>A/C.2/72/SR.27</w:t>
          </w:r>
        </w:hyperlink>
      </w:r>
    </w:p>
    <w:p>
      <w:pPr>
        <w:pStyle w:val="itsentry"/>
        <w:keepNext/>
        <w:keepLines/>
        <w:spacing w:after="0"/>
      </w:pPr>
      <w:r>
        <w:t>Angelova, Yuliana (Bulgaria)</w:t>
      </w:r>
      <w:r>
        <w:t xml:space="preserve"> - </w:t>
      </w:r>
      <w:r>
        <w:rPr>
          <w:color w:val="000000" w:themeColor="hyperlink"/>
          <w:u w:val="single"/>
        </w:rPr>
        <w:hyperlink r:id="rId27">
          <w:r>
            <w:rPr/>
            <w:t>A/C.2/72/SR.25</w:t>
          </w:r>
        </w:hyperlink>
      </w:r>
    </w:p>
    <w:p>
      <w:pPr>
        <w:pStyle w:val="itssubhead"/>
        <w:keepNext/>
        <w:keepLines/>
        <w:spacing w:after="0"/>
      </w:pPr>
      <w:r>
        <w:t>Belarus</w:t>
      </w:r>
    </w:p>
    <w:p>
      <w:pPr>
        <w:pStyle w:val="itsentry"/>
        <w:keepNext/>
        <w:keepLines/>
        <w:spacing w:after="0"/>
      </w:pPr>
      <w:r>
        <w:t>Kharashun, Tamara</w:t>
      </w:r>
      <w:r>
        <w:t xml:space="preserve"> - </w:t>
      </w:r>
      <w:r>
        <w:rPr>
          <w:color w:val="000000" w:themeColor="hyperlink"/>
          <w:u w:val="single"/>
        </w:rPr>
        <w:hyperlink r:id="rId64">
          <w:r>
            <w:rPr/>
            <w:t>A/C.2/72/SR.6</w:t>
          </w:r>
        </w:hyperlink>
      </w:r>
      <w:r>
        <w:br/>
      </w:r>
    </w:p>
    <w:p>
      <w:pPr>
        <w:pStyle w:val="itshead"/>
        <w:keepNext/>
        <w:keepLines/>
      </w:pPr>
      <w:r>
        <w:t>INTERNATIONAL TRADE LAW (Agenda Item 79)</w:t>
      </w:r>
    </w:p>
    <w:p>
      <w:pPr>
        <w:pStyle w:val="itssubhead"/>
        <w:keepNext/>
        <w:keepLines/>
        <w:spacing w:after="0"/>
      </w:pPr>
      <w:r>
        <w:t>Indonesia</w:t>
      </w:r>
    </w:p>
    <w:p>
      <w:pPr>
        <w:pStyle w:val="itsentry"/>
        <w:keepNext/>
        <w:keepLines/>
        <w:spacing w:after="0"/>
      </w:pPr>
      <w:r>
        <w:t>Bawazir, Ahmad Shaleh</w:t>
      </w:r>
      <w:r>
        <w:t xml:space="preserve"> - </w:t>
      </w:r>
      <w:r>
        <w:rPr>
          <w:color w:val="000000" w:themeColor="hyperlink"/>
          <w:u w:val="single"/>
        </w:rPr>
        <w:hyperlink r:id="rId173">
          <w:r>
            <w:rPr/>
            <w:t>A/C.6/72/SR.10</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73">
          <w:r>
            <w:rPr/>
            <w:t>A/C.6/72/SR.10</w:t>
          </w:r>
        </w:hyperlink>
      </w:r>
    </w:p>
    <w:p>
      <w:pPr>
        <w:pStyle w:val="itssubhead"/>
        <w:keepNext/>
        <w:keepLines/>
        <w:spacing w:after="0"/>
      </w:pPr>
      <w:r>
        <w:t>Cameroon</w:t>
      </w:r>
    </w:p>
    <w:p>
      <w:pPr>
        <w:pStyle w:val="itsentry"/>
        <w:keepNext/>
        <w:keepLines/>
        <w:spacing w:after="0"/>
      </w:pPr>
      <w:r>
        <w:t>Tchatchouwo, Victor</w:t>
      </w:r>
      <w:r>
        <w:t xml:space="preserve"> - </w:t>
      </w:r>
      <w:r>
        <w:rPr>
          <w:color w:val="000000" w:themeColor="hyperlink"/>
          <w:u w:val="single"/>
        </w:rPr>
        <w:hyperlink r:id="rId173">
          <w:r>
            <w:rPr/>
            <w:t>A/C.6/72/SR.10</w:t>
          </w:r>
        </w:hyperlink>
      </w:r>
    </w:p>
    <w:p>
      <w:pPr>
        <w:pStyle w:val="itssubhead"/>
        <w:keepNext/>
        <w:keepLines/>
        <w:spacing w:after="0"/>
      </w:pPr>
      <w:r>
        <w:t>Japan</w:t>
      </w:r>
    </w:p>
    <w:p>
      <w:pPr>
        <w:pStyle w:val="itsentry"/>
        <w:keepNext/>
        <w:keepLines/>
        <w:spacing w:after="0"/>
      </w:pPr>
      <w:r>
        <w:t>Sawada, Haruka</w:t>
      </w:r>
      <w:r>
        <w:t xml:space="preserve"> - </w:t>
      </w:r>
      <w:r>
        <w:rPr>
          <w:color w:val="000000" w:themeColor="hyperlink"/>
          <w:u w:val="single"/>
        </w:rPr>
        <w:hyperlink r:id="rId173">
          <w:r>
            <w:rPr/>
            <w:t>A/C.6/72/SR.10</w:t>
          </w:r>
        </w:hyperlink>
      </w:r>
    </w:p>
    <w:p>
      <w:pPr>
        <w:pStyle w:val="itssubhead"/>
        <w:keepNext/>
        <w:keepLines/>
        <w:spacing w:after="0"/>
      </w:pPr>
      <w:r>
        <w:t>Philippines</w:t>
      </w:r>
    </w:p>
    <w:p>
      <w:pPr>
        <w:pStyle w:val="itsentry"/>
        <w:keepNext/>
        <w:keepLines/>
        <w:spacing w:after="0"/>
      </w:pPr>
      <w:r>
        <w:t>Bailen, Igor Garlit</w:t>
      </w:r>
      <w:r>
        <w:t xml:space="preserve"> - </w:t>
      </w:r>
      <w:r>
        <w:rPr>
          <w:color w:val="000000" w:themeColor="hyperlink"/>
          <w:u w:val="single"/>
        </w:rPr>
        <w:hyperlink r:id="rId173">
          <w:r>
            <w:rPr/>
            <w:t>A/C.6/72/SR.10</w:t>
          </w:r>
        </w:hyperlink>
      </w:r>
    </w:p>
    <w:p>
      <w:pPr>
        <w:pStyle w:val="itssubhead"/>
        <w:keepNext/>
        <w:keepLines/>
        <w:spacing w:after="0"/>
      </w:pPr>
      <w:r>
        <w:t>Bahrain</w:t>
      </w:r>
    </w:p>
    <w:p>
      <w:pPr>
        <w:pStyle w:val="itsentry"/>
        <w:keepNext/>
        <w:keepLines/>
        <w:spacing w:after="0"/>
      </w:pPr>
      <w:r>
        <w:t>Aldoseri, Muneera</w:t>
      </w:r>
      <w:r>
        <w:t xml:space="preserve"> - </w:t>
      </w:r>
      <w:r>
        <w:rPr>
          <w:color w:val="000000" w:themeColor="hyperlink"/>
          <w:u w:val="single"/>
        </w:rPr>
        <w:hyperlink r:id="rId173">
          <w:r>
            <w:rPr/>
            <w:t>A/C.6/72/SR.10</w:t>
          </w:r>
        </w:hyperlink>
      </w:r>
    </w:p>
    <w:p>
      <w:pPr>
        <w:pStyle w:val="itssubhead"/>
        <w:keepNext/>
        <w:keepLines/>
        <w:spacing w:after="0"/>
      </w:pPr>
      <w:r>
        <w:t>Morocco</w:t>
      </w:r>
    </w:p>
    <w:p>
      <w:pPr>
        <w:pStyle w:val="itsentry"/>
        <w:keepNext/>
        <w:keepLines/>
        <w:spacing w:after="0"/>
      </w:pPr>
      <w:r>
        <w:t>Bentaja, Mohamed</w:t>
      </w:r>
      <w:r>
        <w:t xml:space="preserve"> - </w:t>
      </w:r>
      <w:r>
        <w:rPr>
          <w:color w:val="000000" w:themeColor="hyperlink"/>
          <w:u w:val="single"/>
        </w:rPr>
        <w:hyperlink r:id="rId173">
          <w:r>
            <w:rPr/>
            <w:t>A/C.6/72/SR.10</w:t>
          </w:r>
        </w:hyperlink>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173">
          <w:r>
            <w:rPr/>
            <w:t>A/C.6/72/SR.10</w:t>
          </w:r>
        </w:hyperlink>
      </w:r>
    </w:p>
    <w:p>
      <w:pPr>
        <w:pStyle w:val="itssubhead"/>
        <w:keepNext/>
        <w:keepLines/>
        <w:spacing w:after="0"/>
      </w:pPr>
      <w:r>
        <w:t>Argentina</w:t>
      </w:r>
    </w:p>
    <w:p>
      <w:pPr>
        <w:pStyle w:val="itsentry"/>
        <w:keepNext/>
        <w:keepLines/>
        <w:spacing w:after="0"/>
      </w:pPr>
      <w:r>
        <w:t>Fernández Valoni, José Luis</w:t>
      </w:r>
      <w:r>
        <w:t xml:space="preserve"> - </w:t>
      </w:r>
      <w:r>
        <w:rPr>
          <w:color w:val="000000" w:themeColor="hyperlink"/>
          <w:u w:val="single"/>
        </w:rPr>
        <w:hyperlink r:id="rId173">
          <w:r>
            <w:rPr/>
            <w:t>A/C.6/72/SR.10</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73">
          <w:r>
            <w:rPr/>
            <w:t>A/C.6/72/SR.10</w:t>
          </w:r>
        </w:hyperlink>
      </w:r>
    </w:p>
    <w:p>
      <w:pPr>
        <w:pStyle w:val="itssubhead"/>
        <w:keepNext/>
        <w:keepLines/>
        <w:spacing w:after="0"/>
      </w:pPr>
      <w:r>
        <w:t>United Kingdom</w:t>
      </w:r>
    </w:p>
    <w:p>
      <w:pPr>
        <w:pStyle w:val="itsentry"/>
        <w:keepNext/>
        <w:keepLines/>
        <w:spacing w:after="0"/>
      </w:pPr>
      <w:r>
        <w:t>Smith, Stephen</w:t>
      </w:r>
      <w:r>
        <w:t xml:space="preserve"> - </w:t>
      </w:r>
      <w:r>
        <w:rPr>
          <w:color w:val="000000" w:themeColor="hyperlink"/>
          <w:u w:val="single"/>
        </w:rPr>
        <w:hyperlink r:id="rId173">
          <w:r>
            <w:rPr/>
            <w:t>A/C.6/72/SR.10</w:t>
          </w:r>
        </w:hyperlink>
      </w:r>
    </w:p>
    <w:p>
      <w:pPr>
        <w:pStyle w:val="itssubhead"/>
        <w:keepNext/>
        <w:keepLines/>
        <w:spacing w:after="0"/>
      </w:pPr>
      <w:r>
        <w:t>European Union</w:t>
      </w:r>
    </w:p>
    <w:p>
      <w:pPr>
        <w:pStyle w:val="itsentry"/>
        <w:keepNext/>
        <w:keepLines/>
        <w:spacing w:after="0"/>
      </w:pPr>
      <w:r>
        <w:t>Mezdrea, Anca Cristina</w:t>
      </w:r>
      <w:r>
        <w:t xml:space="preserve"> - </w:t>
      </w:r>
      <w:r>
        <w:rPr>
          <w:color w:val="000000" w:themeColor="hyperlink"/>
          <w:u w:val="single"/>
        </w:rPr>
        <w:hyperlink r:id="rId173">
          <w:r>
            <w:rPr/>
            <w:t>A/C.6/72/SR.10</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173">
          <w:r>
            <w:rPr/>
            <w:t>A/C.6/72/SR.10</w:t>
          </w:r>
        </w:hyperlink>
      </w:r>
    </w:p>
    <w:p>
      <w:pPr>
        <w:pStyle w:val="itssubhead"/>
        <w:keepNext/>
        <w:keepLines/>
        <w:spacing w:after="0"/>
      </w:pPr>
      <w:r>
        <w:t>Italy</w:t>
      </w:r>
    </w:p>
    <w:p>
      <w:pPr>
        <w:pStyle w:val="itsentry"/>
        <w:keepNext/>
        <w:keepLines/>
        <w:spacing w:after="0"/>
      </w:pPr>
      <w:r>
        <w:t>Zappalá, Salvatore</w:t>
      </w:r>
      <w:r>
        <w:t xml:space="preserve"> - </w:t>
      </w:r>
      <w:r>
        <w:rPr>
          <w:color w:val="000000" w:themeColor="hyperlink"/>
          <w:u w:val="single"/>
        </w:rPr>
        <w:hyperlink r:id="rId173">
          <w:r>
            <w:rPr/>
            <w:t>A/C.6/72/SR.10</w:t>
          </w:r>
        </w:hyperlink>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173">
          <w:r>
            <w:rPr/>
            <w:t>A/C.6/72/SR.10</w:t>
          </w:r>
        </w:hyperlink>
      </w:r>
    </w:p>
    <w:p>
      <w:pPr>
        <w:pStyle w:val="itssubhead"/>
        <w:keepNext/>
        <w:keepLines/>
        <w:spacing w:after="0"/>
      </w:pPr>
      <w:r>
        <w:t>Austria</w:t>
      </w:r>
    </w:p>
    <w:p>
      <w:pPr>
        <w:pStyle w:val="itsentry"/>
        <w:keepNext/>
        <w:keepLines/>
        <w:spacing w:after="0"/>
      </w:pPr>
      <w:r>
        <w:t>Kalb, Nadia</w:t>
      </w:r>
      <w:r>
        <w:t xml:space="preserve"> - </w:t>
      </w:r>
      <w:r>
        <w:rPr>
          <w:color w:val="000000" w:themeColor="hyperlink"/>
          <w:u w:val="single"/>
        </w:rPr>
        <w:hyperlink r:id="rId173">
          <w:r>
            <w:rPr/>
            <w:t>A/C.6/72/SR.10</w:t>
          </w:r>
        </w:hyperlink>
      </w:r>
      <w:r>
        <w:t xml:space="preserve">; </w:t>
      </w:r>
      <w:r>
        <w:rPr>
          <w:color w:val="000000" w:themeColor="hyperlink"/>
          <w:u w:val="single"/>
        </w:rPr>
        <w:hyperlink r:id="rId33">
          <w:r>
            <w:rPr/>
            <w:t>A/C.6/72/SR.17</w:t>
          </w:r>
        </w:hyperlink>
      </w:r>
    </w:p>
    <w:p>
      <w:pPr>
        <w:pStyle w:val="itssubhead"/>
        <w:keepNext/>
        <w:keepLines/>
        <w:spacing w:after="0"/>
      </w:pPr>
      <w:r>
        <w:t>Singapore</w:t>
      </w:r>
    </w:p>
    <w:p>
      <w:pPr>
        <w:pStyle w:val="itsentry"/>
        <w:keepNext/>
        <w:keepLines/>
        <w:spacing w:after="0"/>
      </w:pPr>
      <w:r>
        <w:t>Fong, Mian Yi Seraphina</w:t>
      </w:r>
      <w:r>
        <w:t xml:space="preserve"> - </w:t>
      </w:r>
      <w:r>
        <w:rPr>
          <w:color w:val="000000" w:themeColor="hyperlink"/>
          <w:u w:val="single"/>
        </w:rPr>
        <w:hyperlink r:id="rId173">
          <w:r>
            <w:rPr/>
            <w:t>A/C.6/72/SR.10</w:t>
          </w:r>
        </w:hyperlink>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173">
          <w:r>
            <w:rPr/>
            <w:t>A/C.6/72/SR.10</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UN Commission on International Trade Law. Chair</w:t>
      </w:r>
    </w:p>
    <w:p>
      <w:pPr>
        <w:pStyle w:val="itsentry"/>
        <w:keepNext/>
        <w:keepLines/>
        <w:spacing w:after="0"/>
      </w:pPr>
      <w:r>
        <w:t>Martonyi, János</w:t>
      </w:r>
      <w:r>
        <w:t xml:space="preserve"> - </w:t>
      </w:r>
      <w:r>
        <w:rPr>
          <w:color w:val="000000" w:themeColor="hyperlink"/>
          <w:u w:val="single"/>
        </w:rPr>
        <w:hyperlink r:id="rId173">
          <w:r>
            <w:rPr/>
            <w:t>A/C.6/72/SR.10</w:t>
          </w:r>
        </w:hyperlink>
      </w:r>
    </w:p>
    <w:p>
      <w:pPr>
        <w:pStyle w:val="itssubhead"/>
        <w:keepNext/>
        <w:keepLines/>
        <w:spacing w:after="0"/>
      </w:pPr>
      <w:r>
        <w:t>Peru</w:t>
      </w:r>
    </w:p>
    <w:p>
      <w:pPr>
        <w:pStyle w:val="itsentry"/>
        <w:keepNext/>
        <w:keepLines/>
        <w:spacing w:after="0"/>
      </w:pPr>
      <w:r>
        <w:t>Horna, Angel</w:t>
      </w:r>
      <w:r>
        <w:t xml:space="preserve"> - </w:t>
      </w:r>
      <w:r>
        <w:rPr>
          <w:color w:val="000000" w:themeColor="hyperlink"/>
          <w:u w:val="single"/>
        </w:rPr>
        <w:hyperlink r:id="rId173">
          <w:r>
            <w:rPr/>
            <w:t>A/C.6/72/SR.10</w:t>
          </w:r>
        </w:hyperlink>
      </w:r>
    </w:p>
    <w:p>
      <w:pPr>
        <w:pStyle w:val="itssubhead"/>
        <w:keepNext/>
        <w:keepLines/>
        <w:spacing w:after="0"/>
      </w:pPr>
      <w:r>
        <w:t>Thailand</w:t>
      </w:r>
    </w:p>
    <w:p>
      <w:pPr>
        <w:pStyle w:val="itsentry"/>
        <w:keepNext/>
        <w:keepLines/>
        <w:spacing w:after="0"/>
      </w:pPr>
      <w:r>
        <w:t>Thathong, Sun</w:t>
      </w:r>
      <w:r>
        <w:t xml:space="preserve"> - </w:t>
      </w:r>
      <w:r>
        <w:rPr>
          <w:color w:val="000000" w:themeColor="hyperlink"/>
          <w:u w:val="single"/>
        </w:rPr>
        <w:hyperlink r:id="rId173">
          <w:r>
            <w:rPr/>
            <w:t>A/C.6/72/SR.10</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173">
          <w:r>
            <w:rPr/>
            <w:t>A/C.6/72/SR.10</w:t>
          </w:r>
        </w:hyperlink>
      </w:r>
    </w:p>
    <w:p>
      <w:pPr>
        <w:pStyle w:val="itssubhead"/>
        <w:keepNext/>
        <w:keepLines/>
        <w:spacing w:after="0"/>
      </w:pPr>
      <w:r>
        <w:t>Chile</w:t>
      </w:r>
    </w:p>
    <w:p>
      <w:pPr>
        <w:pStyle w:val="itsentry"/>
        <w:keepNext/>
        <w:keepLines/>
        <w:spacing w:after="0"/>
      </w:pPr>
      <w:r>
        <w:t>Gorostegui Obanoz, Javier</w:t>
      </w:r>
      <w:r>
        <w:t xml:space="preserve"> - </w:t>
      </w:r>
      <w:r>
        <w:rPr>
          <w:color w:val="000000" w:themeColor="hyperlink"/>
          <w:u w:val="single"/>
        </w:rPr>
        <w:hyperlink r:id="rId173">
          <w:r>
            <w:rPr/>
            <w:t>A/C.6/72/SR.10</w:t>
          </w:r>
        </w:hyperlink>
      </w:r>
    </w:p>
    <w:p>
      <w:pPr>
        <w:pStyle w:val="itssubhead"/>
        <w:keepNext/>
        <w:keepLines/>
        <w:spacing w:after="0"/>
      </w:pPr>
      <w:r>
        <w:t>India</w:t>
      </w:r>
    </w:p>
    <w:p>
      <w:pPr>
        <w:pStyle w:val="itsentry"/>
        <w:keepNext/>
        <w:keepLines/>
        <w:spacing w:after="0"/>
      </w:pPr>
      <w:r>
        <w:t>Umasankar, Yedla</w:t>
      </w:r>
      <w:r>
        <w:t xml:space="preserve"> - </w:t>
      </w:r>
      <w:r>
        <w:rPr>
          <w:color w:val="000000" w:themeColor="hyperlink"/>
          <w:u w:val="single"/>
        </w:rPr>
        <w:hyperlink r:id="rId173">
          <w:r>
            <w:rPr/>
            <w:t>A/C.6/72/SR.10</w:t>
          </w:r>
        </w:hyperlink>
      </w:r>
    </w:p>
    <w:p>
      <w:pPr>
        <w:pStyle w:val="itssubhead"/>
        <w:keepNext/>
        <w:keepLines/>
        <w:spacing w:after="0"/>
      </w:pPr>
      <w:r>
        <w:t>South Africa</w:t>
      </w:r>
    </w:p>
    <w:p>
      <w:pPr>
        <w:pStyle w:val="itsentry"/>
        <w:keepNext/>
        <w:keepLines/>
        <w:spacing w:after="0"/>
      </w:pPr>
      <w:r>
        <w:t>Mpongosha, Sabonga</w:t>
      </w:r>
      <w:r>
        <w:t xml:space="preserve"> - </w:t>
      </w:r>
      <w:r>
        <w:rPr>
          <w:color w:val="000000" w:themeColor="hyperlink"/>
          <w:u w:val="single"/>
        </w:rPr>
        <w:hyperlink r:id="rId173">
          <w:r>
            <w:rPr/>
            <w:t>A/C.6/72/SR.10</w:t>
          </w:r>
        </w:hyperlink>
      </w:r>
      <w:r>
        <w:br/>
      </w:r>
    </w:p>
    <w:p>
      <w:pPr>
        <w:pStyle w:val="itshead"/>
        <w:keepNext/>
        <w:keepLines/>
      </w:pPr>
      <w:r>
        <w:t>INTERNATIONAL TRIBUNAL--FORMER YUGOSLAVIA--FINANCING (Agenda Item 147)</w:t>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0">
          <w:r>
            <w:rPr/>
            <w:t>A/72/PV.76</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169">
          <w:r>
            <w:rPr/>
            <w:t>A/C.5/72/SR.27</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169">
          <w:r>
            <w:rPr/>
            <w:t>A/C.5/72/SR.27</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169">
          <w:r>
            <w:rPr/>
            <w:t>A/C.5/72/SR.27</w:t>
          </w:r>
        </w:hyperlink>
      </w:r>
    </w:p>
    <w:p>
      <w:pPr>
        <w:pStyle w:val="itssubhead"/>
        <w:keepNext/>
        <w:keepLines/>
        <w:spacing w:after="0"/>
      </w:pPr>
      <w:r>
        <w:t>UN. Group of African States</w:t>
      </w:r>
    </w:p>
    <w:p>
      <w:pPr>
        <w:pStyle w:val="itsentry"/>
        <w:keepNext/>
        <w:keepLines/>
        <w:spacing w:after="0"/>
      </w:pPr>
      <w:r>
        <w:t>Burity, Márcio (Angola)</w:t>
      </w:r>
      <w:r>
        <w:t xml:space="preserve"> - </w:t>
      </w:r>
      <w:r>
        <w:rPr>
          <w:color w:val="000000" w:themeColor="hyperlink"/>
          <w:u w:val="single"/>
        </w:rPr>
        <w:hyperlink r:id="rId169">
          <w:r>
            <w:rPr/>
            <w:t>A/C.5/72/SR.27</w:t>
          </w:r>
        </w:hyperlink>
      </w:r>
      <w:r>
        <w:br/>
      </w:r>
    </w:p>
    <w:p>
      <w:pPr>
        <w:pStyle w:val="itshead"/>
        <w:keepNext/>
        <w:keepLines/>
      </w:pPr>
      <w:r>
        <w:t>INTERNATIONAL TRIBUNAL--FORMER YUGOSLAVIA--REPORTS (Agenda Item 75)</w:t>
      </w:r>
    </w:p>
    <w:p>
      <w:pPr>
        <w:pStyle w:val="itssubhead"/>
        <w:keepNext/>
        <w:keepLines/>
        <w:spacing w:after="0"/>
      </w:pPr>
      <w:r>
        <w:t>Chile</w:t>
      </w:r>
    </w:p>
    <w:p>
      <w:pPr>
        <w:pStyle w:val="itsentry"/>
        <w:keepNext/>
        <w:keepLines/>
        <w:spacing w:after="0"/>
      </w:pPr>
      <w:r>
        <w:t>Sapag Muñoz de la Peña, Belén</w:t>
      </w:r>
      <w:r>
        <w:t xml:space="preserve"> - </w:t>
      </w:r>
      <w:r>
        <w:rPr>
          <w:color w:val="000000" w:themeColor="hyperlink"/>
          <w:u w:val="single"/>
        </w:rPr>
        <w:hyperlink r:id="rId167">
          <w:r>
            <w:rPr/>
            <w:t>A/72/PV.32</w:t>
          </w:r>
        </w:hyperlink>
      </w:r>
    </w:p>
    <w:p>
      <w:pPr>
        <w:pStyle w:val="itssubhead"/>
        <w:keepNext/>
        <w:keepLines/>
        <w:spacing w:after="0"/>
      </w:pPr>
      <w:r>
        <w:t>New Zealand</w:t>
      </w:r>
    </w:p>
    <w:p>
      <w:pPr>
        <w:pStyle w:val="itsentry"/>
        <w:keepNext/>
        <w:keepLines/>
        <w:spacing w:after="0"/>
      </w:pPr>
      <w:r>
        <w:t>Cheshire, Finnian</w:t>
      </w:r>
      <w:r>
        <w:t xml:space="preserve"> - </w:t>
      </w:r>
      <w:r>
        <w:rPr>
          <w:color w:val="000000" w:themeColor="hyperlink"/>
          <w:u w:val="single"/>
        </w:rPr>
        <w:hyperlink r:id="rId167">
          <w:r>
            <w:rPr/>
            <w:t>A/72/PV.32</w:t>
          </w:r>
        </w:hyperlink>
      </w:r>
    </w:p>
    <w:p>
      <w:pPr>
        <w:pStyle w:val="itssubhead"/>
        <w:keepNext/>
        <w:keepLines/>
        <w:spacing w:after="0"/>
      </w:pPr>
      <w:r>
        <w:t>International Residual Mechanism for Criminal Tribunals. President</w:t>
      </w:r>
    </w:p>
    <w:p>
      <w:pPr>
        <w:pStyle w:val="itsentry"/>
        <w:keepNext/>
        <w:keepLines/>
        <w:spacing w:after="0"/>
      </w:pPr>
      <w:r>
        <w:t>Meron, Theodor</w:t>
      </w:r>
      <w:r>
        <w:t xml:space="preserve"> - </w:t>
      </w:r>
      <w:r>
        <w:rPr>
          <w:color w:val="000000" w:themeColor="hyperlink"/>
          <w:u w:val="single"/>
        </w:rPr>
        <w:hyperlink r:id="rId167">
          <w:r>
            <w:rPr/>
            <w:t>A/72/PV.32</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167">
          <w:r>
            <w:rPr/>
            <w:t>A/72/PV.32</w:t>
          </w:r>
        </w:hyperlink>
      </w:r>
    </w:p>
    <w:p>
      <w:pPr>
        <w:pStyle w:val="itssubhead"/>
        <w:keepNext/>
        <w:keepLines/>
        <w:spacing w:after="0"/>
      </w:pPr>
      <w:r>
        <w:t>United States</w:t>
      </w:r>
    </w:p>
    <w:p>
      <w:pPr>
        <w:pStyle w:val="itsentry"/>
        <w:keepNext/>
        <w:keepLines/>
        <w:spacing w:after="0"/>
      </w:pPr>
      <w:r>
        <w:t>Trujillo, Carlos</w:t>
      </w:r>
      <w:r>
        <w:t xml:space="preserve"> - </w:t>
      </w:r>
      <w:r>
        <w:rPr>
          <w:color w:val="000000" w:themeColor="hyperlink"/>
          <w:u w:val="single"/>
        </w:rPr>
        <w:hyperlink r:id="rId167">
          <w:r>
            <w:rPr/>
            <w:t>A/72/PV.32</w:t>
          </w:r>
        </w:hyperlink>
      </w:r>
    </w:p>
    <w:p>
      <w:pPr>
        <w:pStyle w:val="itssubhead"/>
        <w:keepNext/>
        <w:keepLines/>
        <w:spacing w:after="0"/>
      </w:pPr>
      <w:r>
        <w:t>Russian Federation</w:t>
      </w:r>
    </w:p>
    <w:p>
      <w:pPr>
        <w:pStyle w:val="itsentry"/>
        <w:keepNext/>
        <w:keepLines/>
        <w:spacing w:after="0"/>
      </w:pPr>
      <w:r>
        <w:t>Zagaynov, Evgeny T.</w:t>
      </w:r>
      <w:r>
        <w:t xml:space="preserve"> - </w:t>
      </w:r>
      <w:r>
        <w:rPr>
          <w:color w:val="000000" w:themeColor="hyperlink"/>
          <w:u w:val="single"/>
        </w:rPr>
        <w:hyperlink r:id="rId167">
          <w:r>
            <w:rPr/>
            <w:t>A/72/PV.32</w:t>
          </w:r>
        </w:hyperlink>
      </w:r>
    </w:p>
    <w:p>
      <w:pPr>
        <w:pStyle w:val="itssubhead"/>
        <w:keepNext/>
        <w:keepLines/>
        <w:spacing w:after="0"/>
      </w:pPr>
      <w:r>
        <w:t>Guatemala</w:t>
      </w:r>
    </w:p>
    <w:p>
      <w:pPr>
        <w:pStyle w:val="itsentry"/>
        <w:keepNext/>
        <w:keepLines/>
        <w:spacing w:after="0"/>
      </w:pPr>
      <w:r>
        <w:t>García Reyes, Carlos Alberto</w:t>
      </w:r>
      <w:r>
        <w:t xml:space="preserve"> - </w:t>
      </w:r>
      <w:r>
        <w:rPr>
          <w:color w:val="000000" w:themeColor="hyperlink"/>
          <w:u w:val="single"/>
        </w:rPr>
        <w:hyperlink r:id="rId167">
          <w:r>
            <w:rPr/>
            <w:t>A/72/PV.32</w:t>
          </w:r>
        </w:hyperlink>
      </w:r>
    </w:p>
    <w:p>
      <w:pPr>
        <w:pStyle w:val="itssubhead"/>
        <w:keepNext/>
        <w:keepLines/>
        <w:spacing w:after="0"/>
      </w:pPr>
      <w:r>
        <w:t>Mexico</w:t>
      </w:r>
    </w:p>
    <w:p>
      <w:pPr>
        <w:pStyle w:val="itsentry"/>
        <w:keepNext/>
        <w:keepLines/>
        <w:spacing w:after="0"/>
      </w:pPr>
      <w:r>
        <w:t>Arrocha Olabuenaga, Pablo Adrián</w:t>
      </w:r>
      <w:r>
        <w:t xml:space="preserve"> - </w:t>
      </w:r>
      <w:r>
        <w:rPr>
          <w:color w:val="000000" w:themeColor="hyperlink"/>
          <w:u w:val="single"/>
        </w:rPr>
        <w:hyperlink r:id="rId167">
          <w:r>
            <w:rPr/>
            <w:t>A/72/PV.32</w:t>
          </w:r>
        </w:hyperlink>
      </w:r>
    </w:p>
    <w:p>
      <w:pPr>
        <w:pStyle w:val="itssubhead"/>
        <w:keepNext/>
        <w:keepLines/>
        <w:spacing w:after="0"/>
      </w:pPr>
      <w:r>
        <w:t>Serbia</w:t>
      </w:r>
    </w:p>
    <w:p>
      <w:pPr>
        <w:pStyle w:val="itsentry"/>
        <w:keepNext/>
        <w:keepLines/>
        <w:spacing w:after="0"/>
      </w:pPr>
      <w:r>
        <w:t>Backovic, Cedomir</w:t>
      </w:r>
      <w:r>
        <w:t xml:space="preserve"> - </w:t>
      </w:r>
      <w:r>
        <w:rPr>
          <w:color w:val="000000" w:themeColor="hyperlink"/>
          <w:u w:val="single"/>
        </w:rPr>
        <w:hyperlink r:id="rId167">
          <w:r>
            <w:rPr/>
            <w:t>A/72/PV.32</w:t>
          </w:r>
        </w:hyperlink>
      </w:r>
    </w:p>
    <w:p>
      <w:pPr>
        <w:pStyle w:val="itssubhead"/>
        <w:keepNext/>
        <w:keepLines/>
        <w:spacing w:after="0"/>
      </w:pPr>
      <w:r>
        <w:t>European Union</w:t>
      </w:r>
    </w:p>
    <w:p>
      <w:pPr>
        <w:pStyle w:val="itsentry"/>
        <w:keepNext/>
        <w:keepLines/>
        <w:spacing w:after="0"/>
      </w:pPr>
      <w:r>
        <w:t>Chaboureau, Eric</w:t>
      </w:r>
      <w:r>
        <w:t xml:space="preserve"> - </w:t>
      </w:r>
      <w:r>
        <w:rPr>
          <w:color w:val="000000" w:themeColor="hyperlink"/>
          <w:u w:val="single"/>
        </w:rPr>
        <w:hyperlink r:id="rId167">
          <w:r>
            <w:rPr/>
            <w:t>A/72/PV.32</w:t>
          </w:r>
        </w:hyperlink>
      </w:r>
    </w:p>
    <w:p>
      <w:pPr>
        <w:pStyle w:val="itssubhead"/>
        <w:keepNext/>
        <w:keepLines/>
        <w:spacing w:after="0"/>
      </w:pPr>
      <w:r>
        <w:t>International Tribunal for the Prosecution of Persons Responsible for Serious Violations of International Humanitarian Law Committed in the Territory of the Former Yugoslavia since 1991. President</w:t>
      </w:r>
    </w:p>
    <w:p>
      <w:pPr>
        <w:pStyle w:val="itsentry"/>
        <w:keepNext/>
        <w:keepLines/>
        <w:spacing w:after="0"/>
      </w:pPr>
      <w:r>
        <w:t>Agius, Carmel A.</w:t>
      </w:r>
      <w:r>
        <w:t xml:space="preserve"> - </w:t>
      </w:r>
      <w:r>
        <w:rPr>
          <w:color w:val="000000" w:themeColor="hyperlink"/>
          <w:u w:val="single"/>
        </w:rPr>
        <w:hyperlink r:id="rId167">
          <w:r>
            <w:rPr/>
            <w:t>A/72/PV.32</w:t>
          </w:r>
        </w:hyperlink>
      </w:r>
      <w:r>
        <w:br/>
      </w:r>
    </w:p>
    <w:p>
      <w:pPr>
        <w:pStyle w:val="itshead"/>
        <w:keepNext/>
        <w:keepLines/>
      </w:pPr>
      <w:r>
        <w:t>JOINT INSPECTION UNIT (Agenda Item 142)</w:t>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174">
          <w:r>
            <w:rPr/>
            <w:t>A/C.5/72/SR.30</w:t>
          </w:r>
        </w:hyperlink>
      </w:r>
      <w:r>
        <w:t xml:space="preserve">; </w:t>
      </w:r>
      <w:r>
        <w:rPr>
          <w:color w:val="000000" w:themeColor="hyperlink"/>
          <w:u w:val="single"/>
        </w:rPr>
        <w:hyperlink r:id="rId175">
          <w:r>
            <w:rPr/>
            <w:t>A/C.5/72/SR.31</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68">
          <w:r>
            <w:rPr/>
            <w:t>A/72/PV.81</w:t>
          </w:r>
        </w:hyperlink>
      </w:r>
    </w:p>
    <w:p>
      <w:pPr>
        <w:pStyle w:val="itssubhead"/>
        <w:keepNext/>
        <w:keepLines/>
        <w:spacing w:after="0"/>
      </w:pPr>
      <w:r>
        <w:t>European Union</w:t>
      </w:r>
    </w:p>
    <w:p>
      <w:pPr>
        <w:pStyle w:val="itsentry"/>
        <w:keepNext/>
        <w:keepLines/>
        <w:spacing w:after="0"/>
      </w:pPr>
      <w:r>
        <w:t>Demetris, Laura</w:t>
      </w:r>
      <w:r>
        <w:t xml:space="preserve"> - </w:t>
      </w:r>
      <w:r>
        <w:rPr>
          <w:color w:val="000000" w:themeColor="hyperlink"/>
          <w:u w:val="single"/>
        </w:rPr>
        <w:hyperlink r:id="rId175">
          <w:r>
            <w:rPr/>
            <w:t>A/C.5/72/SR.31</w:t>
          </w:r>
        </w:hyperlink>
      </w:r>
    </w:p>
    <w:p>
      <w:pPr>
        <w:pStyle w:val="itssubhead"/>
        <w:keepNext/>
        <w:keepLines/>
        <w:spacing w:after="0"/>
      </w:pPr>
      <w:r>
        <w:t>Joint Inspection Unit</w:t>
      </w:r>
    </w:p>
    <w:p>
      <w:pPr>
        <w:pStyle w:val="itsentry"/>
        <w:keepNext/>
        <w:keepLines/>
        <w:spacing w:after="0"/>
      </w:pPr>
      <w:r>
        <w:t>Kramer, Jeremiah</w:t>
      </w:r>
      <w:r>
        <w:t xml:space="preserve"> - </w:t>
      </w:r>
      <w:r>
        <w:rPr>
          <w:color w:val="000000" w:themeColor="hyperlink"/>
          <w:u w:val="single"/>
        </w:rPr>
        <w:hyperlink r:id="rId176">
          <w:r>
            <w:rPr/>
            <w:t>A/C.5/72/SR.46</w:t>
          </w:r>
        </w:hyperlink>
      </w:r>
    </w:p>
    <w:p>
      <w:pPr>
        <w:pStyle w:val="itsentry"/>
        <w:keepNext/>
        <w:keepLines/>
        <w:spacing w:after="0"/>
      </w:pPr>
      <w:r>
        <w:t>Flores Callejas, Jorge</w:t>
      </w:r>
      <w:r>
        <w:t xml:space="preserve"> - </w:t>
      </w:r>
      <w:r>
        <w:rPr>
          <w:color w:val="000000" w:themeColor="hyperlink"/>
          <w:u w:val="single"/>
        </w:rPr>
        <w:hyperlink r:id="rId174">
          <w:r>
            <w:rPr/>
            <w:t>A/C.5/72/SR.30</w:t>
          </w:r>
        </w:hyperlink>
      </w:r>
      <w:r>
        <w:t xml:space="preserve">; </w:t>
      </w:r>
      <w:r>
        <w:rPr>
          <w:color w:val="000000" w:themeColor="hyperlink"/>
          <w:u w:val="single"/>
        </w:rPr>
        <w:hyperlink r:id="rId177">
          <w:r>
            <w:rPr/>
            <w:t>A/C.5/72/SR.4</w:t>
          </w:r>
        </w:hyperlink>
      </w:r>
    </w:p>
    <w:p>
      <w:pPr>
        <w:pStyle w:val="itssubhead"/>
        <w:keepNext/>
        <w:keepLines/>
        <w:spacing w:after="0"/>
      </w:pPr>
      <w:r>
        <w:t>Group of 77</w:t>
      </w:r>
    </w:p>
    <w:p>
      <w:pPr>
        <w:pStyle w:val="itsentry"/>
        <w:keepNext/>
        <w:keepLines/>
        <w:spacing w:after="0"/>
      </w:pPr>
      <w:r>
        <w:t>Ahmed, Mohamed Fouad (Egypt)</w:t>
      </w:r>
      <w:r>
        <w:t xml:space="preserve"> - </w:t>
      </w:r>
      <w:r>
        <w:rPr>
          <w:color w:val="000000" w:themeColor="hyperlink"/>
          <w:u w:val="single"/>
        </w:rPr>
        <w:hyperlink r:id="rId174">
          <w:r>
            <w:rPr/>
            <w:t>A/C.5/72/SR.30</w:t>
          </w:r>
        </w:hyperlink>
      </w:r>
    </w:p>
    <w:p>
      <w:pPr>
        <w:pStyle w:val="itssubhead"/>
        <w:keepNext/>
        <w:keepLines/>
        <w:spacing w:after="0"/>
      </w:pPr>
      <w:r>
        <w:t>Kenya</w:t>
      </w:r>
    </w:p>
    <w:p>
      <w:pPr>
        <w:pStyle w:val="itsentry"/>
        <w:keepNext/>
        <w:keepLines/>
        <w:spacing w:after="0"/>
      </w:pPr>
      <w:r>
        <w:t xml:space="preserve">Amayo, Lazarus </w:t>
      </w:r>
      <w:r>
        <w:t xml:space="preserve"> - </w:t>
      </w:r>
      <w:r>
        <w:rPr>
          <w:color w:val="000000" w:themeColor="hyperlink"/>
          <w:u w:val="single"/>
        </w:rPr>
        <w:hyperlink r:id="rId176">
          <w:r>
            <w:rPr/>
            <w:t>A/C.5/72/SR.46</w:t>
          </w:r>
        </w:hyperlink>
      </w:r>
    </w:p>
    <w:p>
      <w:pPr>
        <w:pStyle w:val="itssubhead"/>
        <w:keepNext/>
        <w:keepLines/>
        <w:spacing w:after="0"/>
      </w:pPr>
      <w:r>
        <w:t>UN System Chief Executives Board for Coordination. Secretariat</w:t>
      </w:r>
    </w:p>
    <w:p>
      <w:pPr>
        <w:pStyle w:val="itsentry"/>
        <w:keepNext/>
        <w:keepLines/>
        <w:spacing w:after="0"/>
      </w:pPr>
      <w:r>
        <w:t>Petrova, Simona</w:t>
      </w:r>
      <w:r>
        <w:t xml:space="preserve"> - </w:t>
      </w:r>
      <w:r>
        <w:rPr>
          <w:color w:val="000000" w:themeColor="hyperlink"/>
          <w:u w:val="single"/>
        </w:rPr>
        <w:hyperlink r:id="rId174">
          <w:r>
            <w:rPr/>
            <w:t>A/C.5/72/SR.30</w:t>
          </w:r>
        </w:hyperlink>
      </w:r>
      <w:r>
        <w:t xml:space="preserve">; </w:t>
      </w:r>
      <w:r>
        <w:rPr>
          <w:color w:val="000000" w:themeColor="hyperlink"/>
          <w:u w:val="single"/>
        </w:rPr>
        <w:hyperlink r:id="rId177">
          <w:r>
            <w:rPr/>
            <w:t>A/C.5/72/SR.4</w:t>
          </w:r>
        </w:hyperlink>
      </w:r>
      <w:r>
        <w:br/>
      </w:r>
    </w:p>
    <w:p>
      <w:pPr>
        <w:pStyle w:val="itshead"/>
        <w:keepNext/>
        <w:keepLines/>
      </w:pPr>
      <w:r>
        <w:t>JUDICIAL INDEPENDENCE (Agenda Item 72b)</w:t>
      </w:r>
    </w:p>
    <w:p>
      <w:pPr>
        <w:pStyle w:val="itssubhead"/>
        <w:keepNext/>
        <w:keepLines/>
        <w:spacing w:after="0"/>
      </w:pPr>
      <w:r>
        <w:t>Kenya</w:t>
      </w:r>
    </w:p>
    <w:p>
      <w:pPr>
        <w:pStyle w:val="itsentry"/>
        <w:keepNext/>
        <w:keepLines/>
        <w:spacing w:after="0"/>
      </w:pPr>
      <w:r>
        <w:t>Kamau, Macharia</w:t>
      </w:r>
      <w:r>
        <w:t xml:space="preserve"> - </w:t>
      </w:r>
      <w:r>
        <w:rPr>
          <w:color w:val="000000" w:themeColor="hyperlink"/>
          <w:u w:val="single"/>
        </w:rPr>
        <w:hyperlink r:id="rId178">
          <w:r>
            <w:rPr/>
            <w:t>A/C.3/72/SR.23</w:t>
          </w:r>
        </w:hyperlink>
      </w:r>
    </w:p>
    <w:p>
      <w:pPr>
        <w:pStyle w:val="itssubhead"/>
        <w:keepNext/>
        <w:keepLines/>
        <w:spacing w:after="0"/>
      </w:pPr>
      <w:r>
        <w:t>United States</w:t>
      </w:r>
    </w:p>
    <w:p>
      <w:pPr>
        <w:pStyle w:val="itsentry"/>
        <w:keepNext/>
        <w:keepLines/>
        <w:spacing w:after="0"/>
      </w:pPr>
      <w:r>
        <w:t>Claycomb, Lloyd</w:t>
      </w:r>
      <w:r>
        <w:t xml:space="preserve"> - </w:t>
      </w:r>
      <w:r>
        <w:rPr>
          <w:color w:val="000000" w:themeColor="hyperlink"/>
          <w:u w:val="single"/>
        </w:rPr>
        <w:hyperlink r:id="rId178">
          <w:r>
            <w:rPr/>
            <w:t>A/C.3/72/SR.23</w:t>
          </w:r>
        </w:hyperlink>
      </w:r>
    </w:p>
    <w:p>
      <w:pPr>
        <w:pStyle w:val="itssubhead"/>
        <w:keepNext/>
        <w:keepLines/>
        <w:spacing w:after="0"/>
      </w:pPr>
      <w:r>
        <w:t>Russian Federation</w:t>
      </w:r>
    </w:p>
    <w:p>
      <w:pPr>
        <w:pStyle w:val="itsentry"/>
        <w:keepNext/>
        <w:keepLines/>
        <w:spacing w:after="0"/>
      </w:pPr>
      <w:r>
        <w:t xml:space="preserve">Sukacheva, Kristina </w:t>
      </w:r>
      <w:r>
        <w:t xml:space="preserve"> - </w:t>
      </w:r>
      <w:r>
        <w:rPr>
          <w:color w:val="000000" w:themeColor="hyperlink"/>
          <w:u w:val="single"/>
        </w:rPr>
        <w:hyperlink r:id="rId178">
          <w:r>
            <w:rPr/>
            <w:t>A/C.3/72/SR.23</w:t>
          </w:r>
        </w:hyperlink>
      </w:r>
    </w:p>
    <w:p>
      <w:pPr>
        <w:pStyle w:val="itssubhead"/>
        <w:keepNext/>
        <w:keepLines/>
        <w:spacing w:after="0"/>
      </w:pPr>
      <w:r>
        <w:t>Maldives</w:t>
      </w:r>
    </w:p>
    <w:p>
      <w:pPr>
        <w:pStyle w:val="itsentry"/>
        <w:keepNext/>
        <w:keepLines/>
        <w:spacing w:after="0"/>
      </w:pPr>
      <w:r>
        <w:t>Mohamed Didi, Zeena</w:t>
      </w:r>
      <w:r>
        <w:t xml:space="preserve"> - </w:t>
      </w:r>
      <w:r>
        <w:rPr>
          <w:color w:val="000000" w:themeColor="hyperlink"/>
          <w:u w:val="single"/>
        </w:rPr>
        <w:hyperlink r:id="rId178">
          <w:r>
            <w:rPr/>
            <w:t>A/C.3/72/SR.23</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78">
          <w:r>
            <w:rPr/>
            <w:t>A/C.3/72/SR.23</w:t>
          </w:r>
        </w:hyperlink>
      </w:r>
    </w:p>
    <w:p>
      <w:pPr>
        <w:pStyle w:val="itssubhead"/>
        <w:keepNext/>
        <w:keepLines/>
        <w:spacing w:after="0"/>
      </w:pPr>
      <w:r>
        <w:t>Guatemala</w:t>
      </w:r>
    </w:p>
    <w:p>
      <w:pPr>
        <w:pStyle w:val="itsentry"/>
        <w:keepNext/>
        <w:keepLines/>
        <w:spacing w:after="0"/>
      </w:pPr>
      <w:r>
        <w:t>Molina Linares, Edgar Andrés</w:t>
      </w:r>
      <w:r>
        <w:t xml:space="preserve"> - </w:t>
      </w:r>
      <w:r>
        <w:rPr>
          <w:color w:val="000000" w:themeColor="hyperlink"/>
          <w:u w:val="single"/>
        </w:rPr>
        <w:hyperlink r:id="rId178">
          <w:r>
            <w:rPr/>
            <w:t>A/C.3/72/SR.23</w:t>
          </w:r>
        </w:hyperlink>
      </w:r>
    </w:p>
    <w:p>
      <w:pPr>
        <w:pStyle w:val="itssubhead"/>
        <w:keepNext/>
        <w:keepLines/>
        <w:spacing w:after="0"/>
      </w:pPr>
      <w:r>
        <w:t>Cuba</w:t>
      </w:r>
    </w:p>
    <w:p>
      <w:pPr>
        <w:pStyle w:val="itsentry"/>
        <w:keepNext/>
        <w:keepLines/>
        <w:spacing w:after="0"/>
      </w:pPr>
      <w:r>
        <w:t>Rodríguez Hernández, Jairo</w:t>
      </w:r>
      <w:r>
        <w:t xml:space="preserve"> - </w:t>
      </w:r>
      <w:r>
        <w:rPr>
          <w:color w:val="000000" w:themeColor="hyperlink"/>
          <w:u w:val="single"/>
        </w:rPr>
        <w:hyperlink r:id="rId178">
          <w:r>
            <w:rPr/>
            <w:t>A/C.3/72/SR.23</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178">
          <w:r>
            <w:rPr/>
            <w:t>A/C.3/72/SR.23</w:t>
          </w:r>
        </w:hyperlink>
      </w:r>
    </w:p>
    <w:p>
      <w:pPr>
        <w:pStyle w:val="itssubhead"/>
        <w:keepNext/>
        <w:keepLines/>
        <w:spacing w:after="0"/>
      </w:pPr>
      <w:r>
        <w:t>Qatar</w:t>
      </w:r>
    </w:p>
    <w:p>
      <w:pPr>
        <w:pStyle w:val="itsentry"/>
        <w:keepNext/>
        <w:keepLines/>
        <w:spacing w:after="0"/>
      </w:pPr>
      <w:r>
        <w:t>Al Mansoori, Abdulhadi Said A.M.</w:t>
      </w:r>
      <w:r>
        <w:t xml:space="preserve"> - </w:t>
      </w:r>
      <w:r>
        <w:rPr>
          <w:color w:val="000000" w:themeColor="hyperlink"/>
          <w:u w:val="single"/>
        </w:rPr>
        <w:hyperlink r:id="rId178">
          <w:r>
            <w:rPr/>
            <w:t>A/C.3/72/SR.23</w:t>
          </w:r>
        </w:hyperlink>
      </w:r>
    </w:p>
    <w:p>
      <w:pPr>
        <w:pStyle w:val="itssubhead"/>
        <w:keepNext/>
        <w:keepLines/>
        <w:spacing w:after="0"/>
      </w:pPr>
      <w:r>
        <w:t>UN. Human Rights Council. Special Rapporteur on the Independence of Judges and Lawyers</w:t>
      </w:r>
    </w:p>
    <w:p>
      <w:pPr>
        <w:pStyle w:val="itsentry"/>
        <w:keepNext/>
        <w:keepLines/>
        <w:spacing w:after="0"/>
      </w:pPr>
      <w:r>
        <w:t>García-Sayán, Diego</w:t>
      </w:r>
      <w:r>
        <w:t xml:space="preserve"> - </w:t>
      </w:r>
      <w:r>
        <w:rPr>
          <w:color w:val="000000" w:themeColor="hyperlink"/>
          <w:u w:val="single"/>
        </w:rPr>
        <w:hyperlink r:id="rId178">
          <w:r>
            <w:rPr/>
            <w:t>A/C.3/72/SR.23</w:t>
          </w:r>
        </w:hyperlink>
      </w:r>
      <w:r>
        <w:br/>
      </w:r>
    </w:p>
    <w:p>
      <w:pPr>
        <w:pStyle w:val="itshead"/>
        <w:keepNext/>
        <w:keepLines/>
      </w:pPr>
      <w:r>
        <w:t>LANDLOCKED DEVELOPING COUNTRIES--CONFERENCE (2ND : 2014 : VIENNA) (Agenda Item 22b)</w:t>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79">
          <w:r>
            <w:rPr/>
            <w:t>A/C.2/72/SR.18</w:t>
          </w:r>
        </w:hyperlink>
      </w:r>
    </w:p>
    <w:p>
      <w:pPr>
        <w:pStyle w:val="itssubhead"/>
        <w:keepNext/>
        <w:keepLines/>
        <w:spacing w:after="0"/>
      </w:pPr>
      <w:r>
        <w:t>Myanmar</w:t>
      </w:r>
    </w:p>
    <w:p>
      <w:pPr>
        <w:pStyle w:val="itsentry"/>
        <w:keepNext/>
        <w:keepLines/>
        <w:spacing w:after="0"/>
      </w:pPr>
      <w:r>
        <w:t>Khaing, Aye Mya Mya</w:t>
      </w:r>
      <w:r>
        <w:t xml:space="preserve"> - </w:t>
      </w:r>
      <w:r>
        <w:rPr>
          <w:color w:val="000000" w:themeColor="hyperlink"/>
          <w:u w:val="single"/>
        </w:rPr>
        <w:hyperlink r:id="rId179">
          <w:r>
            <w:rPr/>
            <w:t>A/C.2/72/SR.18</w:t>
          </w:r>
        </w:hyperlink>
      </w:r>
    </w:p>
    <w:p>
      <w:pPr>
        <w:pStyle w:val="itssubhead"/>
        <w:keepNext/>
        <w:keepLines/>
        <w:spacing w:after="0"/>
      </w:pPr>
      <w:r>
        <w:t>Nigeria</w:t>
      </w:r>
    </w:p>
    <w:p>
      <w:pPr>
        <w:pStyle w:val="itsentry"/>
        <w:keepNext/>
        <w:keepLines/>
        <w:spacing w:after="0"/>
      </w:pPr>
      <w:r>
        <w:t>Edison, Margaret</w:t>
      </w:r>
      <w:r>
        <w:t xml:space="preserve"> - </w:t>
      </w:r>
      <w:r>
        <w:rPr>
          <w:color w:val="000000" w:themeColor="hyperlink"/>
          <w:u w:val="single"/>
        </w:rPr>
        <w:hyperlink r:id="rId179">
          <w:r>
            <w:rPr/>
            <w:t>A/C.2/72/SR.18</w:t>
          </w:r>
        </w:hyperlink>
      </w:r>
    </w:p>
    <w:p>
      <w:pPr>
        <w:pStyle w:val="itssubhead"/>
        <w:keepNext/>
        <w:keepLines/>
        <w:spacing w:after="0"/>
      </w:pPr>
      <w:r>
        <w:t>Group of 77</w:t>
      </w:r>
    </w:p>
    <w:p>
      <w:pPr>
        <w:pStyle w:val="itsentry"/>
        <w:keepNext/>
        <w:keepLines/>
        <w:spacing w:after="0"/>
      </w:pPr>
      <w:r>
        <w:t>Morejón Pazmiño, Diego (Ecuador)</w:t>
      </w:r>
      <w:r>
        <w:t xml:space="preserve"> - </w:t>
      </w:r>
      <w:r>
        <w:rPr>
          <w:color w:val="000000" w:themeColor="hyperlink"/>
          <w:u w:val="single"/>
        </w:rPr>
        <w:hyperlink r:id="rId179">
          <w:r>
            <w:rPr/>
            <w:t>A/C.2/72/SR.18</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Zambia</w:t>
      </w:r>
    </w:p>
    <w:p>
      <w:pPr>
        <w:pStyle w:val="itsentry"/>
        <w:keepNext/>
        <w:keepLines/>
        <w:spacing w:after="0"/>
      </w:pPr>
      <w:r>
        <w:t>Nkhoma, Leonard</w:t>
      </w:r>
      <w:r>
        <w:t xml:space="preserve"> - </w:t>
      </w:r>
      <w:r>
        <w:rPr>
          <w:color w:val="000000" w:themeColor="hyperlink"/>
          <w:u w:val="single"/>
        </w:rPr>
        <w:hyperlink r:id="rId179">
          <w:r>
            <w:rPr/>
            <w:t>A/C.2/72/SR.18</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Republic of Moldova</w:t>
      </w:r>
    </w:p>
    <w:p>
      <w:pPr>
        <w:pStyle w:val="itsentry"/>
        <w:keepNext/>
        <w:keepLines/>
        <w:spacing w:after="0"/>
      </w:pPr>
      <w:r>
        <w:t>Nipomici, Galina</w:t>
      </w:r>
      <w:r>
        <w:t xml:space="preserve"> - </w:t>
      </w:r>
      <w:r>
        <w:rPr>
          <w:color w:val="000000" w:themeColor="hyperlink"/>
          <w:u w:val="single"/>
        </w:rPr>
        <w:hyperlink r:id="rId179">
          <w:r>
            <w:rPr/>
            <w:t>A/C.2/72/SR.18</w:t>
          </w:r>
        </w:hyperlink>
      </w:r>
    </w:p>
    <w:p>
      <w:pPr>
        <w:pStyle w:val="itssubhead"/>
        <w:keepNext/>
        <w:keepLines/>
        <w:spacing w:after="0"/>
      </w:pPr>
      <w:r>
        <w:t>Morocco</w:t>
      </w:r>
    </w:p>
    <w:p>
      <w:pPr>
        <w:pStyle w:val="itsentry"/>
        <w:keepNext/>
        <w:keepLines/>
        <w:spacing w:after="0"/>
      </w:pPr>
      <w:r>
        <w:t>Hamdouni, Meryem</w:t>
      </w:r>
      <w:r>
        <w:t xml:space="preserve"> - </w:t>
      </w:r>
      <w:r>
        <w:rPr>
          <w:color w:val="000000" w:themeColor="hyperlink"/>
          <w:u w:val="single"/>
        </w:rPr>
        <w:hyperlink r:id="rId179">
          <w:r>
            <w:rPr/>
            <w:t>A/C.2/72/SR.18</w:t>
          </w:r>
        </w:hyperlink>
      </w:r>
    </w:p>
    <w:p>
      <w:pPr>
        <w:pStyle w:val="itssubhead"/>
        <w:keepNext/>
        <w:keepLines/>
        <w:spacing w:after="0"/>
      </w:pPr>
      <w:r>
        <w:t>UN. Office of the High Representative for the Least Developed Countries, Landlocked Developing Countries and Small Island Developing States</w:t>
      </w:r>
    </w:p>
    <w:p>
      <w:pPr>
        <w:pStyle w:val="itsentry"/>
        <w:keepNext/>
        <w:keepLines/>
        <w:spacing w:after="0"/>
      </w:pPr>
      <w:r>
        <w:t>Erdenebileg, Sandagdorj</w:t>
      </w:r>
      <w:r>
        <w:t xml:space="preserve"> - </w:t>
      </w:r>
      <w:r>
        <w:rPr>
          <w:color w:val="000000" w:themeColor="hyperlink"/>
          <w:u w:val="single"/>
        </w:rPr>
        <w:hyperlink r:id="rId179">
          <w:r>
            <w:rPr/>
            <w:t>A/C.2/72/SR.18</w:t>
          </w:r>
        </w:hyperlink>
      </w:r>
    </w:p>
    <w:p>
      <w:pPr>
        <w:pStyle w:val="itssubhead"/>
        <w:keepNext/>
        <w:keepLines/>
        <w:spacing w:after="0"/>
      </w:pPr>
      <w:r>
        <w:t>Russian Federation</w:t>
      </w:r>
    </w:p>
    <w:p>
      <w:pPr>
        <w:pStyle w:val="itsentry"/>
        <w:keepNext/>
        <w:keepLines/>
        <w:spacing w:after="0"/>
      </w:pPr>
      <w:r>
        <w:t>Naumkin, Yan S.</w:t>
      </w:r>
      <w:r>
        <w:t xml:space="preserve"> - </w:t>
      </w:r>
      <w:r>
        <w:rPr>
          <w:color w:val="000000" w:themeColor="hyperlink"/>
          <w:u w:val="single"/>
        </w:rPr>
        <w:hyperlink r:id="rId60">
          <w:r>
            <w:rPr/>
            <w:t>A/C.2/72/SR.27</w:t>
          </w:r>
        </w:hyperlink>
      </w:r>
    </w:p>
    <w:p>
      <w:pPr>
        <w:pStyle w:val="itsentry"/>
        <w:keepNext/>
        <w:keepLines/>
        <w:spacing w:after="0"/>
      </w:pPr>
      <w:r>
        <w:t>Maslov, Mikhail F.</w:t>
      </w:r>
      <w:r>
        <w:t xml:space="preserve"> - </w:t>
      </w:r>
      <w:r>
        <w:rPr>
          <w:color w:val="000000" w:themeColor="hyperlink"/>
          <w:u w:val="single"/>
        </w:rPr>
        <w:hyperlink r:id="rId179">
          <w:r>
            <w:rPr/>
            <w:t>A/C.2/72/SR.18</w:t>
          </w:r>
        </w:hyperlink>
      </w:r>
    </w:p>
    <w:p>
      <w:pPr>
        <w:pStyle w:val="itssubhead"/>
        <w:keepNext/>
        <w:keepLines/>
        <w:spacing w:after="0"/>
      </w:pPr>
      <w:r>
        <w:t>Indonesia</w:t>
      </w:r>
    </w:p>
    <w:p>
      <w:pPr>
        <w:pStyle w:val="itsentry"/>
        <w:keepNext/>
        <w:keepLines/>
        <w:spacing w:after="0"/>
      </w:pPr>
      <w:r>
        <w:t>Tobing, Sherwin Lumban</w:t>
      </w:r>
      <w:r>
        <w:t xml:space="preserve"> - </w:t>
      </w:r>
      <w:r>
        <w:rPr>
          <w:color w:val="000000" w:themeColor="hyperlink"/>
          <w:u w:val="single"/>
        </w:rPr>
        <w:hyperlink r:id="rId179">
          <w:r>
            <w:rPr/>
            <w:t>A/C.2/72/SR.18</w:t>
          </w:r>
        </w:hyperlink>
      </w:r>
    </w:p>
    <w:p>
      <w:pPr>
        <w:pStyle w:val="itssubhead"/>
        <w:keepNext/>
        <w:keepLines/>
        <w:spacing w:after="0"/>
      </w:pPr>
      <w:r>
        <w:t>Group of Least Developed Countries</w:t>
      </w:r>
    </w:p>
    <w:p>
      <w:pPr>
        <w:pStyle w:val="itsentry"/>
        <w:keepNext/>
        <w:keepLines/>
        <w:spacing w:after="0"/>
      </w:pPr>
      <w:r>
        <w:t>Haque, Shahidul (Bangladesh)</w:t>
      </w:r>
      <w:r>
        <w:t xml:space="preserve"> - </w:t>
      </w:r>
      <w:r>
        <w:rPr>
          <w:color w:val="000000" w:themeColor="hyperlink"/>
          <w:u w:val="single"/>
        </w:rPr>
        <w:hyperlink r:id="rId179">
          <w:r>
            <w:rPr/>
            <w:t>A/C.2/72/SR.18</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179">
          <w:r>
            <w:rPr/>
            <w:t>A/C.2/72/SR.18</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179">
          <w:r>
            <w:rPr/>
            <w:t>A/C.2/72/SR.18</w:t>
          </w:r>
        </w:hyperlink>
      </w:r>
    </w:p>
    <w:p>
      <w:pPr>
        <w:pStyle w:val="itssubhead"/>
        <w:keepNext/>
        <w:keepLines/>
        <w:spacing w:after="0"/>
      </w:pPr>
      <w:r>
        <w:t>Zimbabwe</w:t>
      </w:r>
    </w:p>
    <w:p>
      <w:pPr>
        <w:pStyle w:val="itsentry"/>
        <w:keepNext/>
        <w:keepLines/>
        <w:spacing w:after="0"/>
      </w:pPr>
      <w:r>
        <w:t>Chigejo, Onismo</w:t>
      </w:r>
      <w:r>
        <w:t xml:space="preserve"> - </w:t>
      </w:r>
      <w:r>
        <w:rPr>
          <w:color w:val="000000" w:themeColor="hyperlink"/>
          <w:u w:val="single"/>
        </w:rPr>
        <w:hyperlink r:id="rId179">
          <w:r>
            <w:rPr/>
            <w:t>A/C.2/72/SR.18</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179">
          <w:r>
            <w:rPr/>
            <w:t>A/C.2/72/SR.18</w:t>
          </w:r>
        </w:hyperlink>
      </w:r>
    </w:p>
    <w:p>
      <w:pPr>
        <w:pStyle w:val="itssubhead"/>
        <w:keepNext/>
        <w:keepLines/>
        <w:spacing w:after="0"/>
      </w:pPr>
      <w:r>
        <w:t>Kuwait</w:t>
      </w:r>
    </w:p>
    <w:p>
      <w:pPr>
        <w:pStyle w:val="itsentry"/>
        <w:keepNext/>
        <w:keepLines/>
        <w:spacing w:after="0"/>
      </w:pPr>
      <w:r>
        <w:t>Bourisly, Fawaz</w:t>
      </w:r>
      <w:r>
        <w:t xml:space="preserve"> - </w:t>
      </w:r>
      <w:r>
        <w:rPr>
          <w:color w:val="000000" w:themeColor="hyperlink"/>
          <w:u w:val="single"/>
        </w:rPr>
        <w:hyperlink r:id="rId179">
          <w:r>
            <w:rPr/>
            <w:t>A/C.2/72/SR.18</w:t>
          </w:r>
        </w:hyperlink>
      </w:r>
    </w:p>
    <w:p>
      <w:pPr>
        <w:pStyle w:val="itssubhead"/>
        <w:keepNext/>
        <w:keepLines/>
        <w:spacing w:after="0"/>
      </w:pPr>
      <w:r>
        <w:t>Ethiopia</w:t>
      </w:r>
    </w:p>
    <w:p>
      <w:pPr>
        <w:pStyle w:val="itsentry"/>
        <w:keepNext/>
        <w:keepLines/>
        <w:spacing w:after="0"/>
      </w:pPr>
      <w:r>
        <w:t>Simon, Yonathan Guebremedhin</w:t>
      </w:r>
      <w:r>
        <w:t xml:space="preserve"> - </w:t>
      </w:r>
      <w:r>
        <w:rPr>
          <w:color w:val="000000" w:themeColor="hyperlink"/>
          <w:u w:val="single"/>
        </w:rPr>
        <w:hyperlink r:id="rId179">
          <w:r>
            <w:rPr/>
            <w:t>A/C.2/72/SR.18</w:t>
          </w:r>
        </w:hyperlink>
      </w:r>
    </w:p>
    <w:p>
      <w:pPr>
        <w:pStyle w:val="itssubhead"/>
        <w:keepNext/>
        <w:keepLines/>
        <w:spacing w:after="0"/>
      </w:pPr>
      <w:r>
        <w:t>Botswana</w:t>
      </w:r>
    </w:p>
    <w:p>
      <w:pPr>
        <w:pStyle w:val="itsentry"/>
        <w:keepNext/>
        <w:keepLines/>
        <w:spacing w:after="0"/>
      </w:pPr>
      <w:r>
        <w:t>Madisa, Tlhalefo Batsile</w:t>
      </w:r>
      <w:r>
        <w:t xml:space="preserve"> - </w:t>
      </w:r>
      <w:r>
        <w:rPr>
          <w:color w:val="000000" w:themeColor="hyperlink"/>
          <w:u w:val="single"/>
        </w:rPr>
        <w:hyperlink r:id="rId179">
          <w:r>
            <w:rPr/>
            <w:t>A/C.2/72/SR.18</w:t>
          </w:r>
        </w:hyperlink>
      </w:r>
    </w:p>
    <w:p>
      <w:pPr>
        <w:pStyle w:val="itssubhead"/>
        <w:keepNext/>
        <w:keepLines/>
        <w:spacing w:after="0"/>
      </w:pPr>
      <w:r>
        <w:t>Alliance of Small Island States</w:t>
      </w:r>
    </w:p>
    <w:p>
      <w:pPr>
        <w:pStyle w:val="itsentry"/>
        <w:keepNext/>
        <w:keepLines/>
        <w:spacing w:after="0"/>
      </w:pPr>
      <w:r>
        <w:t>Raushan Zahir, Ismail  (Maldives)</w:t>
      </w:r>
      <w:r>
        <w:t xml:space="preserve"> - </w:t>
      </w:r>
      <w:r>
        <w:rPr>
          <w:color w:val="000000" w:themeColor="hyperlink"/>
          <w:u w:val="single"/>
        </w:rPr>
        <w:hyperlink r:id="rId179">
          <w:r>
            <w:rPr/>
            <w:t>A/C.2/72/SR.18</w:t>
          </w:r>
        </w:hyperlink>
      </w:r>
    </w:p>
    <w:p>
      <w:pPr>
        <w:pStyle w:val="itssubhead"/>
        <w:keepNext/>
        <w:keepLines/>
        <w:spacing w:after="0"/>
      </w:pPr>
      <w:r>
        <w:t>Mongolia</w:t>
      </w:r>
    </w:p>
    <w:p>
      <w:pPr>
        <w:pStyle w:val="itsentry"/>
        <w:keepNext/>
        <w:keepLines/>
        <w:spacing w:after="0"/>
      </w:pPr>
      <w:r>
        <w:t>Enkhtsetseg, Ochir</w:t>
      </w:r>
      <w:r>
        <w:t xml:space="preserve"> - </w:t>
      </w:r>
      <w:r>
        <w:rPr>
          <w:color w:val="000000" w:themeColor="hyperlink"/>
          <w:u w:val="single"/>
        </w:rPr>
        <w:hyperlink r:id="rId179">
          <w:r>
            <w:rPr/>
            <w:t>A/C.2/72/SR.18</w:t>
          </w:r>
        </w:hyperlink>
      </w:r>
    </w:p>
    <w:p>
      <w:pPr>
        <w:pStyle w:val="itssubhead"/>
        <w:keepNext/>
        <w:keepLines/>
        <w:spacing w:after="0"/>
      </w:pPr>
      <w:r>
        <w:t>Thailand</w:t>
      </w:r>
    </w:p>
    <w:p>
      <w:pPr>
        <w:pStyle w:val="itsentry"/>
        <w:keepNext/>
        <w:keepLines/>
        <w:spacing w:after="0"/>
      </w:pPr>
      <w:r>
        <w:t>Pardungyotee, Punnapa</w:t>
      </w:r>
      <w:r>
        <w:t xml:space="preserve"> - </w:t>
      </w:r>
      <w:r>
        <w:rPr>
          <w:color w:val="000000" w:themeColor="hyperlink"/>
          <w:u w:val="single"/>
        </w:rPr>
        <w:hyperlink r:id="rId179">
          <w:r>
            <w:rPr/>
            <w:t>A/C.2/72/SR.18</w:t>
          </w:r>
        </w:hyperlink>
      </w:r>
    </w:p>
    <w:p>
      <w:pPr>
        <w:pStyle w:val="itssubhead"/>
        <w:keepNext/>
        <w:keepLines/>
        <w:spacing w:after="0"/>
      </w:pPr>
      <w:r>
        <w:t>Group of Landlocked Developing Countries</w:t>
      </w:r>
    </w:p>
    <w:p>
      <w:pPr>
        <w:pStyle w:val="itsentry"/>
        <w:keepNext/>
        <w:keepLines/>
        <w:spacing w:after="0"/>
      </w:pPr>
      <w:r>
        <w:t>Kapambwe, Lazarous (Zambia)</w:t>
      </w:r>
      <w:r>
        <w:t xml:space="preserve"> - </w:t>
      </w:r>
      <w:r>
        <w:rPr>
          <w:color w:val="000000" w:themeColor="hyperlink"/>
          <w:u w:val="single"/>
        </w:rPr>
        <w:hyperlink r:id="rId179">
          <w:r>
            <w:rPr/>
            <w:t>A/C.2/72/SR.18</w:t>
          </w:r>
        </w:hyperlink>
      </w:r>
    </w:p>
    <w:p>
      <w:pPr>
        <w:pStyle w:val="itssubhead"/>
        <w:keepNext/>
        <w:keepLines/>
        <w:spacing w:after="0"/>
      </w:pPr>
      <w:r>
        <w:t>Timor-Leste</w:t>
      </w:r>
    </w:p>
    <w:p>
      <w:pPr>
        <w:pStyle w:val="itsentry"/>
        <w:keepNext/>
        <w:keepLines/>
        <w:spacing w:after="0"/>
      </w:pPr>
      <w:r>
        <w:t>Costa Chaves, Joaquim Jose</w:t>
      </w:r>
      <w:r>
        <w:t xml:space="preserve"> - </w:t>
      </w:r>
      <w:r>
        <w:rPr>
          <w:color w:val="000000" w:themeColor="hyperlink"/>
          <w:u w:val="single"/>
        </w:rPr>
        <w:hyperlink r:id="rId179">
          <w:r>
            <w:rPr/>
            <w:t>A/C.2/72/SR.18</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179">
          <w:r>
            <w:rPr/>
            <w:t>A/C.2/72/SR.18</w:t>
          </w:r>
        </w:hyperlink>
      </w:r>
    </w:p>
    <w:p>
      <w:pPr>
        <w:pStyle w:val="itssubhead"/>
        <w:keepNext/>
        <w:keepLines/>
        <w:spacing w:after="0"/>
      </w:pPr>
      <w:r>
        <w:t>China</w:t>
      </w:r>
    </w:p>
    <w:p>
      <w:pPr>
        <w:pStyle w:val="itsentry"/>
        <w:keepNext/>
        <w:keepLines/>
        <w:spacing w:after="0"/>
      </w:pPr>
      <w:r>
        <w:t>Zhang, Yanhua</w:t>
      </w:r>
      <w:r>
        <w:t xml:space="preserve"> - </w:t>
      </w:r>
      <w:r>
        <w:rPr>
          <w:color w:val="000000" w:themeColor="hyperlink"/>
          <w:u w:val="single"/>
        </w:rPr>
        <w:hyperlink r:id="rId179">
          <w:r>
            <w:rPr/>
            <w:t>A/C.2/72/SR.18</w:t>
          </w:r>
        </w:hyperlink>
      </w:r>
    </w:p>
    <w:p>
      <w:pPr>
        <w:pStyle w:val="itssubhead"/>
        <w:keepNext/>
        <w:keepLines/>
        <w:spacing w:after="0"/>
      </w:pPr>
      <w:r>
        <w:t>ASEAN</w:t>
      </w:r>
    </w:p>
    <w:p>
      <w:pPr>
        <w:pStyle w:val="itsentry"/>
        <w:keepNext/>
        <w:keepLines/>
        <w:spacing w:after="0"/>
      </w:pPr>
      <w:r>
        <w:t>Phansourivong, Khaine (Lao People's Democratic Republic)</w:t>
      </w:r>
      <w:r>
        <w:t xml:space="preserve"> - </w:t>
      </w:r>
      <w:r>
        <w:rPr>
          <w:color w:val="000000" w:themeColor="hyperlink"/>
          <w:u w:val="single"/>
        </w:rPr>
        <w:hyperlink r:id="rId179">
          <w:r>
            <w:rPr/>
            <w:t>A/C.2/72/SR.18</w:t>
          </w:r>
        </w:hyperlink>
      </w:r>
    </w:p>
    <w:p>
      <w:pPr>
        <w:pStyle w:val="itssubhead"/>
        <w:keepNext/>
        <w:keepLines/>
        <w:spacing w:after="0"/>
      </w:pPr>
      <w:r>
        <w:t>Lao People's Democratic Republic</w:t>
      </w:r>
    </w:p>
    <w:p>
      <w:pPr>
        <w:pStyle w:val="itsentry"/>
        <w:keepNext/>
        <w:keepLines/>
        <w:spacing w:after="0"/>
      </w:pPr>
      <w:r>
        <w:t>Philakone, Khamphinh</w:t>
      </w:r>
      <w:r>
        <w:t xml:space="preserve"> - </w:t>
      </w:r>
      <w:r>
        <w:rPr>
          <w:color w:val="000000" w:themeColor="hyperlink"/>
          <w:u w:val="single"/>
        </w:rPr>
        <w:hyperlink r:id="rId179">
          <w:r>
            <w:rPr/>
            <w:t>A/C.2/72/SR.18</w:t>
          </w:r>
        </w:hyperlink>
      </w:r>
    </w:p>
    <w:p>
      <w:pPr>
        <w:pStyle w:val="itssubhead"/>
        <w:keepNext/>
        <w:keepLines/>
        <w:spacing w:after="0"/>
      </w:pPr>
      <w:r>
        <w:t>Maldives</w:t>
      </w:r>
    </w:p>
    <w:p>
      <w:pPr>
        <w:pStyle w:val="itsentry"/>
        <w:keepNext/>
        <w:keepLines/>
        <w:spacing w:after="0"/>
      </w:pPr>
      <w:r>
        <w:t>Raushan Zahir, Ismail</w:t>
      </w:r>
      <w:r>
        <w:t xml:space="preserve"> - </w:t>
      </w:r>
      <w:r>
        <w:rPr>
          <w:color w:val="000000" w:themeColor="hyperlink"/>
          <w:u w:val="single"/>
        </w:rPr>
        <w:hyperlink r:id="rId179">
          <w:r>
            <w:rPr/>
            <w:t>A/C.2/72/SR.18</w:t>
          </w:r>
        </w:hyperlink>
      </w:r>
    </w:p>
    <w:p>
      <w:pPr>
        <w:pStyle w:val="itssubhead"/>
        <w:keepNext/>
        <w:keepLines/>
        <w:spacing w:after="0"/>
      </w:pPr>
      <w:r>
        <w:t>Caribbean Community</w:t>
      </w:r>
    </w:p>
    <w:p>
      <w:pPr>
        <w:pStyle w:val="itsentry"/>
        <w:keepNext/>
        <w:keepLines/>
        <w:spacing w:after="0"/>
      </w:pPr>
      <w:r>
        <w:t>Nazaire, Astride (Haiti)</w:t>
      </w:r>
      <w:r>
        <w:t xml:space="preserve"> - </w:t>
      </w:r>
      <w:r>
        <w:rPr>
          <w:color w:val="000000" w:themeColor="hyperlink"/>
          <w:u w:val="single"/>
        </w:rPr>
        <w:hyperlink r:id="rId179">
          <w:r>
            <w:rPr/>
            <w:t>A/C.2/72/SR.18</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60">
          <w:r>
            <w:rPr/>
            <w:t>A/C.2/72/SR.27</w:t>
          </w:r>
        </w:hyperlink>
      </w:r>
    </w:p>
    <w:p>
      <w:pPr>
        <w:pStyle w:val="itssubhead"/>
        <w:keepNext/>
        <w:keepLines/>
        <w:spacing w:after="0"/>
      </w:pPr>
      <w:r>
        <w:t>Tajikistan</w:t>
      </w:r>
    </w:p>
    <w:p>
      <w:pPr>
        <w:pStyle w:val="itsentry"/>
        <w:keepNext/>
        <w:keepLines/>
        <w:spacing w:after="0"/>
      </w:pPr>
      <w:r>
        <w:t>Hikmatov, Jonibek</w:t>
      </w:r>
      <w:r>
        <w:t xml:space="preserve"> - </w:t>
      </w:r>
      <w:r>
        <w:rPr>
          <w:color w:val="000000" w:themeColor="hyperlink"/>
          <w:u w:val="single"/>
        </w:rPr>
        <w:hyperlink r:id="rId179">
          <w:r>
            <w:rPr/>
            <w:t>A/C.2/72/SR.18</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79">
          <w:r>
            <w:rPr/>
            <w:t>A/C.2/72/SR.18</w:t>
          </w:r>
        </w:hyperlink>
      </w:r>
    </w:p>
    <w:p>
      <w:pPr>
        <w:pStyle w:val="itssubhead"/>
        <w:keepNext/>
        <w:keepLines/>
        <w:spacing w:after="0"/>
      </w:pPr>
      <w:r>
        <w:t>Bhutan</w:t>
      </w:r>
    </w:p>
    <w:p>
      <w:pPr>
        <w:pStyle w:val="itsentry"/>
        <w:keepNext/>
        <w:keepLines/>
        <w:spacing w:after="0"/>
      </w:pPr>
      <w:r>
        <w:t>Tobgye, Sonam</w:t>
      </w:r>
      <w:r>
        <w:t xml:space="preserve"> - </w:t>
      </w:r>
      <w:r>
        <w:rPr>
          <w:color w:val="000000" w:themeColor="hyperlink"/>
          <w:u w:val="single"/>
        </w:rPr>
        <w:hyperlink r:id="rId179">
          <w:r>
            <w:rPr/>
            <w:t>A/C.2/72/SR.18</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179">
          <w:r>
            <w:rPr/>
            <w:t>A/C.2/72/SR.18</w:t>
          </w:r>
        </w:hyperlink>
      </w:r>
      <w:r>
        <w:br/>
      </w:r>
    </w:p>
    <w:p>
      <w:pPr>
        <w:pStyle w:val="itshead"/>
        <w:keepNext/>
        <w:keepLines/>
      </w:pPr>
      <w:r>
        <w:t>LANDMINES--TREATIES (1997) (Agenda Item 99m)</w:t>
      </w:r>
    </w:p>
    <w:p>
      <w:pPr>
        <w:pStyle w:val="itssubhead"/>
        <w:keepNext/>
        <w:keepLines/>
        <w:spacing w:after="0"/>
      </w:pPr>
      <w:r>
        <w:t>Republic of Korea</w:t>
      </w:r>
    </w:p>
    <w:p>
      <w:pPr>
        <w:pStyle w:val="itsentry"/>
        <w:keepNext/>
        <w:keepLines/>
        <w:spacing w:after="0"/>
      </w:pPr>
      <w:r>
        <w:t>Seo, Eun-ji</w:t>
      </w:r>
      <w:r>
        <w:t xml:space="preserve"> - </w:t>
      </w:r>
      <w:r>
        <w:rPr>
          <w:color w:val="000000" w:themeColor="hyperlink"/>
          <w:u w:val="single"/>
        </w:rPr>
        <w:hyperlink r:id="rId40">
          <w:r>
            <w:rPr/>
            <w:t>A/C.1/72/PV.17</w:t>
          </w:r>
        </w:hyperlink>
      </w:r>
    </w:p>
    <w:p>
      <w:pPr>
        <w:pStyle w:val="itsentry"/>
        <w:keepNext/>
        <w:keepLines/>
        <w:spacing w:after="0"/>
      </w:pPr>
      <w:r>
        <w:t>Yoon, Seong-mee</w:t>
      </w:r>
      <w:r>
        <w:t xml:space="preserve"> - </w:t>
      </w:r>
      <w:r>
        <w:rPr>
          <w:color w:val="000000" w:themeColor="hyperlink"/>
          <w:u w:val="single"/>
        </w:rPr>
        <w:hyperlink r:id="rId38">
          <w:r>
            <w:rPr/>
            <w:t>A/C.1/72/PV.26</w:t>
          </w:r>
        </w:hyperlink>
      </w:r>
    </w:p>
    <w:p>
      <w:pPr>
        <w:pStyle w:val="itssubhead"/>
        <w:keepNext/>
        <w:keepLines/>
        <w:spacing w:after="0"/>
      </w:pPr>
      <w:r>
        <w:t>Austria</w:t>
      </w:r>
    </w:p>
    <w:p>
      <w:pPr>
        <w:pStyle w:val="itsentry"/>
        <w:keepNext/>
        <w:keepLines/>
        <w:spacing w:after="0"/>
      </w:pPr>
      <w:r>
        <w:t>Hajnoczi, Thomas</w:t>
      </w:r>
      <w:r>
        <w:t xml:space="preserve"> - </w:t>
      </w:r>
      <w:r>
        <w:rPr>
          <w:color w:val="000000" w:themeColor="hyperlink"/>
          <w:u w:val="single"/>
        </w:rPr>
        <w:hyperlink r:id="rId40">
          <w:r>
            <w:rPr/>
            <w:t>A/C.1/72/PV.17</w:t>
          </w:r>
        </w:hyperlink>
      </w:r>
    </w:p>
    <w:p>
      <w:pPr>
        <w:pStyle w:val="itssubhead"/>
        <w:keepNext/>
        <w:keepLines/>
        <w:spacing w:after="0"/>
      </w:pPr>
      <w:r>
        <w:t>United Kingdom</w:t>
      </w:r>
    </w:p>
    <w:p>
      <w:pPr>
        <w:pStyle w:val="itsentry"/>
        <w:keepNext/>
        <w:keepLines/>
        <w:spacing w:after="0"/>
      </w:pPr>
      <w:r>
        <w:t>Saggese, Eleonora</w:t>
      </w:r>
      <w:r>
        <w:t xml:space="preserve"> - </w:t>
      </w:r>
      <w:r>
        <w:rPr>
          <w:color w:val="000000" w:themeColor="hyperlink"/>
          <w:u w:val="single"/>
        </w:rPr>
        <w:hyperlink r:id="rId40">
          <w:r>
            <w:rPr/>
            <w:t>A/C.1/72/PV.17</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40">
          <w:r>
            <w:rPr/>
            <w:t>A/C.1/72/PV.17</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39">
          <w:r>
            <w:rPr/>
            <w:t>A/C.1/72/PV.18</w:t>
          </w:r>
        </w:hyperlink>
      </w:r>
    </w:p>
    <w:p>
      <w:pPr>
        <w:pStyle w:val="itssubhead"/>
        <w:keepNext/>
        <w:keepLines/>
        <w:spacing w:after="0"/>
      </w:pPr>
      <w:r>
        <w:t>Australia</w:t>
      </w:r>
    </w:p>
    <w:p>
      <w:pPr>
        <w:pStyle w:val="itsentry"/>
        <w:keepNext/>
        <w:keepLines/>
        <w:spacing w:after="0"/>
      </w:pPr>
      <w:r>
        <w:t>Watson, Hugh</w:t>
      </w:r>
      <w:r>
        <w:t xml:space="preserve"> - </w:t>
      </w:r>
      <w:r>
        <w:rPr>
          <w:color w:val="000000" w:themeColor="hyperlink"/>
          <w:u w:val="single"/>
        </w:rPr>
        <w:hyperlink r:id="rId40">
          <w:r>
            <w:rPr/>
            <w:t>A/C.1/72/PV.17</w:t>
          </w:r>
        </w:hyperlink>
      </w:r>
    </w:p>
    <w:p>
      <w:pPr>
        <w:pStyle w:val="itssubhead"/>
        <w:keepNext/>
        <w:keepLines/>
        <w:spacing w:after="0"/>
      </w:pPr>
      <w:r>
        <w:t>Norway</w:t>
      </w:r>
    </w:p>
    <w:p>
      <w:pPr>
        <w:pStyle w:val="itsentry"/>
        <w:keepNext/>
        <w:keepLines/>
        <w:spacing w:after="0"/>
      </w:pPr>
      <w:r>
        <w:t>Langeland, Knut</w:t>
      </w:r>
      <w:r>
        <w:t xml:space="preserve"> - </w:t>
      </w:r>
      <w:r>
        <w:rPr>
          <w:color w:val="000000" w:themeColor="hyperlink"/>
          <w:u w:val="single"/>
        </w:rPr>
        <w:hyperlink r:id="rId40">
          <w:r>
            <w:rPr/>
            <w:t>A/C.1/72/PV.17</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41">
          <w:r>
            <w:rPr/>
            <w:t>A/C.1/72/PV.19</w:t>
          </w:r>
        </w:hyperlink>
      </w:r>
    </w:p>
    <w:p>
      <w:pPr>
        <w:pStyle w:val="itsentry"/>
        <w:keepNext/>
        <w:keepLines/>
        <w:spacing w:after="0"/>
      </w:pPr>
      <w:r>
        <w:t>Mazzeo, Gonzalo Sebastián</w:t>
      </w:r>
      <w:r>
        <w:t xml:space="preserve"> - </w:t>
      </w:r>
      <w:r>
        <w:rPr>
          <w:color w:val="000000" w:themeColor="hyperlink"/>
          <w:u w:val="single"/>
        </w:rPr>
        <w:hyperlink r:id="rId40">
          <w:r>
            <w:rPr/>
            <w:t>A/C.1/72/PV.17</w:t>
          </w:r>
        </w:hyperlink>
      </w:r>
    </w:p>
    <w:p>
      <w:pPr>
        <w:pStyle w:val="itssubhead"/>
        <w:keepNext/>
        <w:keepLines/>
        <w:spacing w:after="0"/>
      </w:pPr>
      <w:r>
        <w:t>Canada</w:t>
      </w:r>
    </w:p>
    <w:p>
      <w:pPr>
        <w:pStyle w:val="itsentry"/>
        <w:keepNext/>
        <w:keepLines/>
        <w:spacing w:after="0"/>
      </w:pPr>
      <w:r>
        <w:t>McCarney, Rosemary</w:t>
      </w:r>
      <w:r>
        <w:t xml:space="preserve"> - </w:t>
      </w:r>
      <w:r>
        <w:rPr>
          <w:color w:val="000000" w:themeColor="hyperlink"/>
          <w:u w:val="single"/>
        </w:rPr>
        <w:hyperlink r:id="rId39">
          <w:r>
            <w:rPr/>
            <w:t>A/C.1/72/PV.18</w:t>
          </w:r>
        </w:hyperlink>
      </w:r>
    </w:p>
    <w:p>
      <w:pPr>
        <w:pStyle w:val="itssubhead"/>
        <w:keepNext/>
        <w:keepLines/>
        <w:spacing w:after="0"/>
      </w:pPr>
      <w:r>
        <w:t>Cambodia</w:t>
      </w:r>
    </w:p>
    <w:p>
      <w:pPr>
        <w:pStyle w:val="itsentry"/>
        <w:keepNext/>
        <w:keepLines/>
        <w:spacing w:after="0"/>
      </w:pPr>
      <w:r>
        <w:t>Tuy, Ry</w:t>
      </w:r>
      <w:r>
        <w:t xml:space="preserve"> - </w:t>
      </w:r>
      <w:r>
        <w:rPr>
          <w:color w:val="000000" w:themeColor="hyperlink"/>
          <w:u w:val="single"/>
        </w:rPr>
        <w:hyperlink r:id="rId41">
          <w:r>
            <w:rPr/>
            <w:t>A/C.1/72/PV.19</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0">
          <w:r>
            <w:rPr/>
            <w:t>A/C.1/72/PV.17</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0">
          <w:r>
            <w:rPr/>
            <w:t>A/C.1/72/PV.17</w:t>
          </w:r>
        </w:hyperlink>
      </w:r>
    </w:p>
    <w:p>
      <w:pPr>
        <w:pStyle w:val="itssubhead"/>
        <w:keepNext/>
        <w:keepLines/>
        <w:spacing w:after="0"/>
      </w:pPr>
      <w:r>
        <w:t>Ireland</w:t>
      </w:r>
    </w:p>
    <w:p>
      <w:pPr>
        <w:pStyle w:val="itsentry"/>
        <w:keepNext/>
        <w:keepLines/>
        <w:spacing w:after="0"/>
      </w:pPr>
      <w:r>
        <w:t>Gaffey, Michael</w:t>
      </w:r>
      <w:r>
        <w:t xml:space="preserve"> - </w:t>
      </w:r>
      <w:r>
        <w:rPr>
          <w:color w:val="000000" w:themeColor="hyperlink"/>
          <w:u w:val="single"/>
        </w:rPr>
        <w:hyperlink r:id="rId39">
          <w:r>
            <w:rPr/>
            <w:t>A/C.1/72/PV.18</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Libya</w:t>
      </w:r>
    </w:p>
    <w:p>
      <w:pPr>
        <w:pStyle w:val="itsentry"/>
        <w:keepNext/>
        <w:keepLines/>
        <w:spacing w:after="0"/>
      </w:pPr>
      <w:r>
        <w:t>Aljaedi, Jalal Ashour Ali</w:t>
      </w:r>
      <w:r>
        <w:t xml:space="preserve"> - </w:t>
      </w:r>
      <w:r>
        <w:rPr>
          <w:color w:val="000000" w:themeColor="hyperlink"/>
          <w:u w:val="single"/>
        </w:rPr>
        <w:hyperlink r:id="rId38">
          <w:r>
            <w:rPr/>
            <w:t>A/C.1/72/PV.26</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39">
          <w:r>
            <w:rPr/>
            <w:t>A/C.1/72/PV.18</w:t>
          </w:r>
        </w:hyperlink>
      </w:r>
    </w:p>
    <w:p>
      <w:pPr>
        <w:pStyle w:val="itssubhead"/>
        <w:keepNext/>
        <w:keepLines/>
        <w:spacing w:after="0"/>
      </w:pPr>
      <w:r>
        <w:t>Iraq</w:t>
      </w:r>
    </w:p>
    <w:p>
      <w:pPr>
        <w:pStyle w:val="itsentry"/>
        <w:keepNext/>
        <w:keepLines/>
        <w:spacing w:after="0"/>
      </w:pPr>
      <w:r>
        <w:t>Al Rikabi, Maythem Salman Dawood</w:t>
      </w:r>
      <w:r>
        <w:t xml:space="preserve"> - </w:t>
      </w:r>
      <w:r>
        <w:rPr>
          <w:color w:val="000000" w:themeColor="hyperlink"/>
          <w:u w:val="single"/>
        </w:rPr>
        <w:hyperlink r:id="rId41">
          <w:r>
            <w:rPr/>
            <w:t>A/C.1/72/PV.19</w:t>
          </w:r>
        </w:hyperlink>
      </w:r>
    </w:p>
    <w:p>
      <w:pPr>
        <w:pStyle w:val="itssubhead"/>
        <w:keepNext/>
        <w:keepLines/>
        <w:spacing w:after="0"/>
      </w:pPr>
      <w:r>
        <w:t>ASEAN</w:t>
      </w:r>
    </w:p>
    <w:p>
      <w:pPr>
        <w:pStyle w:val="itsentry"/>
        <w:keepNext/>
        <w:keepLines/>
        <w:spacing w:after="0"/>
      </w:pPr>
      <w:r>
        <w:t>Chirapant, Nawin (Thailand)</w:t>
      </w:r>
      <w:r>
        <w:t xml:space="preserve"> - </w:t>
      </w:r>
      <w:r>
        <w:rPr>
          <w:color w:val="000000" w:themeColor="hyperlink"/>
          <w:u w:val="single"/>
        </w:rPr>
        <w:hyperlink r:id="rId39">
          <w:r>
            <w:rPr/>
            <w:t>A/C.1/72/PV.18</w:t>
          </w:r>
        </w:hyperlink>
      </w:r>
    </w:p>
    <w:p>
      <w:pPr>
        <w:pStyle w:val="itssubhead"/>
        <w:keepNext/>
        <w:keepLines/>
        <w:spacing w:after="0"/>
      </w:pPr>
      <w:r>
        <w:t>Pakistan</w:t>
      </w:r>
    </w:p>
    <w:p>
      <w:pPr>
        <w:pStyle w:val="itsentry"/>
        <w:keepNext/>
        <w:keepLines/>
        <w:spacing w:after="0"/>
      </w:pPr>
      <w:r>
        <w:t>Saeed, Amir</w:t>
      </w:r>
      <w:r>
        <w:t xml:space="preserve"> - </w:t>
      </w:r>
      <w:r>
        <w:rPr>
          <w:color w:val="000000" w:themeColor="hyperlink"/>
          <w:u w:val="single"/>
        </w:rPr>
        <w:hyperlink r:id="rId38">
          <w:r>
            <w:rPr/>
            <w:t>A/C.1/72/PV.26</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40">
          <w:r>
            <w:rPr/>
            <w:t>A/C.1/72/PV.17</w:t>
          </w:r>
        </w:hyperlink>
      </w:r>
      <w:r>
        <w:t xml:space="preserve">; </w:t>
      </w:r>
      <w:r>
        <w:rPr>
          <w:color w:val="000000" w:themeColor="hyperlink"/>
          <w:u w:val="single"/>
        </w:rPr>
        <w:hyperlink r:id="rId38">
          <w:r>
            <w:rPr/>
            <w:t>A/C.1/72/PV.26</w:t>
          </w:r>
        </w:hyperlink>
      </w:r>
    </w:p>
    <w:p>
      <w:pPr>
        <w:pStyle w:val="itssubhead"/>
        <w:keepNext/>
        <w:keepLines/>
        <w:spacing w:after="0"/>
      </w:pPr>
      <w:r>
        <w:t>Cuba</w:t>
      </w:r>
    </w:p>
    <w:p>
      <w:pPr>
        <w:pStyle w:val="itsentry"/>
        <w:keepNext/>
        <w:keepLines/>
        <w:spacing w:after="0"/>
      </w:pPr>
      <w:r>
        <w:t>Ledesma Hernández, Yadira</w:t>
      </w:r>
      <w:r>
        <w:t xml:space="preserve"> - </w:t>
      </w:r>
      <w:r>
        <w:rPr>
          <w:color w:val="000000" w:themeColor="hyperlink"/>
          <w:u w:val="single"/>
        </w:rPr>
        <w:hyperlink r:id="rId38">
          <w:r>
            <w:rPr/>
            <w:t>A/C.1/72/PV.26</w:t>
          </w:r>
        </w:hyperlink>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39">
          <w:r>
            <w:rPr/>
            <w:t>A/C.1/72/PV.18</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39">
          <w:r>
            <w:rPr/>
            <w:t>A/C.1/72/PV.18</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8">
          <w:r>
            <w:rPr/>
            <w:t>A/C.1/72/PV.26</w:t>
          </w:r>
        </w:hyperlink>
      </w:r>
    </w:p>
    <w:p>
      <w:pPr>
        <w:pStyle w:val="itssubhead"/>
        <w:keepNext/>
        <w:keepLines/>
        <w:spacing w:after="0"/>
      </w:pPr>
      <w:r>
        <w:t>Botswana</w:t>
      </w:r>
    </w:p>
    <w:p>
      <w:pPr>
        <w:pStyle w:val="itsentry"/>
        <w:keepNext/>
        <w:keepLines/>
        <w:spacing w:after="0"/>
      </w:pPr>
      <w:r>
        <w:t>Motsumi, Lorato</w:t>
      </w:r>
      <w:r>
        <w:t xml:space="preserve"> - </w:t>
      </w:r>
      <w:r>
        <w:rPr>
          <w:color w:val="000000" w:themeColor="hyperlink"/>
          <w:u w:val="single"/>
        </w:rPr>
        <w:hyperlink r:id="rId41">
          <w:r>
            <w:rPr/>
            <w:t>A/C.1/72/PV.19</w:t>
          </w:r>
        </w:hyperlink>
      </w:r>
    </w:p>
    <w:p>
      <w:pPr>
        <w:pStyle w:val="itssubhead"/>
        <w:keepNext/>
        <w:keepLines/>
        <w:spacing w:after="0"/>
      </w:pPr>
      <w:r>
        <w:t>New Zealand</w:t>
      </w:r>
    </w:p>
    <w:p>
      <w:pPr>
        <w:pStyle w:val="itsentry"/>
        <w:keepNext/>
        <w:keepLines/>
        <w:spacing w:after="0"/>
      </w:pPr>
      <w:r>
        <w:t>Donnelly, Katy</w:t>
      </w:r>
      <w:r>
        <w:t xml:space="preserve"> - </w:t>
      </w:r>
      <w:r>
        <w:rPr>
          <w:color w:val="000000" w:themeColor="hyperlink"/>
          <w:u w:val="single"/>
        </w:rPr>
        <w:hyperlink r:id="rId39">
          <w:r>
            <w:rPr/>
            <w:t>A/C.1/72/PV.18</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41">
          <w:r>
            <w:rPr/>
            <w:t>A/C.1/72/PV.19</w:t>
          </w:r>
        </w:hyperlink>
      </w:r>
    </w:p>
    <w:p>
      <w:pPr>
        <w:pStyle w:val="itssubhead"/>
        <w:keepNext/>
        <w:keepLines/>
        <w:spacing w:after="0"/>
      </w:pPr>
      <w:r>
        <w:t>Ukraine</w:t>
      </w:r>
    </w:p>
    <w:p>
      <w:pPr>
        <w:pStyle w:val="itsentry"/>
        <w:keepNext/>
        <w:keepLines/>
        <w:spacing w:after="0"/>
      </w:pPr>
      <w:r>
        <w:t>Tsymbaliuk, Andriy</w:t>
      </w:r>
      <w:r>
        <w:t xml:space="preserve"> - </w:t>
      </w:r>
      <w:r>
        <w:rPr>
          <w:color w:val="000000" w:themeColor="hyperlink"/>
          <w:u w:val="single"/>
        </w:rPr>
        <w:hyperlink r:id="rId39">
          <w:r>
            <w:rPr/>
            <w:t>A/C.1/72/PV.18</w:t>
          </w:r>
        </w:hyperlink>
      </w:r>
    </w:p>
    <w:p>
      <w:pPr>
        <w:pStyle w:val="itssubhead"/>
        <w:keepNext/>
        <w:keepLines/>
        <w:spacing w:after="0"/>
      </w:pPr>
      <w:r>
        <w:t>UN. Group of Nordic Countries</w:t>
      </w:r>
    </w:p>
    <w:p>
      <w:pPr>
        <w:pStyle w:val="itsentry"/>
        <w:keepNext/>
        <w:keepLines/>
        <w:spacing w:after="0"/>
      </w:pPr>
      <w:r>
        <w:t>Paasilinna, Petra (Finland)</w:t>
      </w:r>
      <w:r>
        <w:t xml:space="preserve"> - </w:t>
      </w:r>
      <w:r>
        <w:rPr>
          <w:color w:val="000000" w:themeColor="hyperlink"/>
          <w:u w:val="single"/>
        </w:rPr>
        <w:hyperlink r:id="rId40">
          <w:r>
            <w:rPr/>
            <w:t>A/C.1/72/PV.17</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41">
          <w:r>
            <w:rPr/>
            <w:t>A/C.1/72/PV.19</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9">
          <w:r>
            <w:rPr/>
            <w:t>A/C.1/72/PV.18</w:t>
          </w:r>
        </w:hyperlink>
      </w:r>
    </w:p>
    <w:p>
      <w:pPr>
        <w:pStyle w:val="itssubhead"/>
        <w:keepNext/>
        <w:keepLines/>
        <w:spacing w:after="0"/>
      </w:pPr>
      <w:r>
        <w:t>Singapore</w:t>
      </w:r>
    </w:p>
    <w:p>
      <w:pPr>
        <w:pStyle w:val="itsentry"/>
        <w:keepNext/>
        <w:keepLines/>
        <w:spacing w:after="0"/>
      </w:pPr>
      <w:r>
        <w:t>Lim, Tong Hai</w:t>
      </w:r>
      <w:r>
        <w:t xml:space="preserve"> - </w:t>
      </w:r>
      <w:r>
        <w:rPr>
          <w:color w:val="000000" w:themeColor="hyperlink"/>
          <w:u w:val="single"/>
        </w:rPr>
        <w:hyperlink r:id="rId39">
          <w:r>
            <w:rPr/>
            <w:t>A/C.1/72/PV.18</w:t>
          </w:r>
        </w:hyperlink>
      </w:r>
    </w:p>
    <w:p>
      <w:pPr>
        <w:pStyle w:val="itsentry"/>
        <w:keepNext/>
        <w:keepLines/>
        <w:spacing w:after="0"/>
      </w:pPr>
      <w:r>
        <w:t>Leong, Rui Yue Andrea</w:t>
      </w:r>
      <w:r>
        <w:t xml:space="preserve"> - </w:t>
      </w:r>
      <w:r>
        <w:rPr>
          <w:color w:val="000000" w:themeColor="hyperlink"/>
          <w:u w:val="single"/>
        </w:rPr>
        <w:hyperlink r:id="rId38">
          <w:r>
            <w:rPr/>
            <w:t>A/C.1/72/PV.26</w:t>
          </w:r>
        </w:hyperlink>
      </w:r>
    </w:p>
    <w:p>
      <w:pPr>
        <w:pStyle w:val="itssubhead"/>
        <w:keepNext/>
        <w:keepLines/>
        <w:spacing w:after="0"/>
      </w:pPr>
      <w:r>
        <w:t>Turkey</w:t>
      </w:r>
    </w:p>
    <w:p>
      <w:pPr>
        <w:pStyle w:val="itsentry"/>
        <w:keepNext/>
        <w:keepLines/>
        <w:spacing w:after="0"/>
      </w:pPr>
      <w:r>
        <w:t>Denktas, Rauf Alp</w:t>
      </w:r>
      <w:r>
        <w:t xml:space="preserve"> - </w:t>
      </w:r>
      <w:r>
        <w:rPr>
          <w:color w:val="000000" w:themeColor="hyperlink"/>
          <w:u w:val="single"/>
        </w:rPr>
        <w:hyperlink r:id="rId39">
          <w:r>
            <w:rPr/>
            <w:t>A/C.1/72/PV.18</w:t>
          </w:r>
        </w:hyperlink>
      </w:r>
    </w:p>
    <w:p>
      <w:pPr>
        <w:pStyle w:val="itssubhead"/>
        <w:keepNext/>
        <w:keepLines/>
        <w:spacing w:after="0"/>
      </w:pPr>
      <w:r>
        <w:t>Burkina Faso</w:t>
      </w:r>
    </w:p>
    <w:p>
      <w:pPr>
        <w:pStyle w:val="itsentry"/>
        <w:keepNext/>
        <w:keepLines/>
        <w:spacing w:after="0"/>
      </w:pPr>
      <w:r>
        <w:t>Bonkoungou, Wenbigda Honorine</w:t>
      </w:r>
      <w:r>
        <w:t xml:space="preserve"> - </w:t>
      </w:r>
      <w:r>
        <w:rPr>
          <w:color w:val="000000" w:themeColor="hyperlink"/>
          <w:u w:val="single"/>
        </w:rPr>
        <w:hyperlink r:id="rId41">
          <w:r>
            <w:rPr/>
            <w:t>A/C.1/72/PV.19</w:t>
          </w:r>
        </w:hyperlink>
      </w:r>
    </w:p>
    <w:p>
      <w:pPr>
        <w:pStyle w:val="itssubhead"/>
        <w:keepNext/>
        <w:keepLines/>
        <w:spacing w:after="0"/>
      </w:pPr>
      <w:r>
        <w:t>Morocco</w:t>
      </w:r>
    </w:p>
    <w:p>
      <w:pPr>
        <w:pStyle w:val="itsentry"/>
        <w:keepNext/>
        <w:keepLines/>
        <w:spacing w:after="0"/>
      </w:pPr>
      <w:r>
        <w:t>Salimi, Ahmed Nouri</w:t>
      </w:r>
      <w:r>
        <w:t xml:space="preserve"> - </w:t>
      </w:r>
      <w:r>
        <w:rPr>
          <w:color w:val="000000" w:themeColor="hyperlink"/>
          <w:u w:val="single"/>
        </w:rPr>
        <w:hyperlink r:id="rId38">
          <w:r>
            <w:rPr/>
            <w:t>A/C.1/72/PV.26</w:t>
          </w:r>
        </w:hyperlink>
      </w:r>
    </w:p>
    <w:p>
      <w:pPr>
        <w:pStyle w:val="itssubhead"/>
        <w:keepNext/>
        <w:keepLines/>
        <w:spacing w:after="0"/>
      </w:pPr>
      <w:r>
        <w:t>India</w:t>
      </w:r>
    </w:p>
    <w:p>
      <w:pPr>
        <w:pStyle w:val="itsentry"/>
        <w:keepNext/>
        <w:keepLines/>
        <w:spacing w:after="0"/>
      </w:pPr>
      <w:r>
        <w:t>Bhandari, Rachita</w:t>
      </w:r>
      <w:r>
        <w:t xml:space="preserve"> - </w:t>
      </w:r>
      <w:r>
        <w:rPr>
          <w:color w:val="000000" w:themeColor="hyperlink"/>
          <w:u w:val="single"/>
        </w:rPr>
        <w:hyperlink r:id="rId38">
          <w:r>
            <w:rPr/>
            <w:t>A/C.1/72/PV.26</w:t>
          </w:r>
        </w:hyperlink>
      </w:r>
    </w:p>
    <w:p>
      <w:pPr>
        <w:pStyle w:val="itsentry"/>
        <w:keepNext/>
        <w:keepLines/>
        <w:spacing w:after="0"/>
      </w:pPr>
      <w:r>
        <w:t>Bayyapu, Sandeep Kumar</w:t>
      </w:r>
      <w:r>
        <w:t xml:space="preserve"> - </w:t>
      </w:r>
      <w:r>
        <w:rPr>
          <w:color w:val="000000" w:themeColor="hyperlink"/>
          <w:u w:val="single"/>
        </w:rPr>
        <w:hyperlink r:id="rId40">
          <w:r>
            <w:rPr/>
            <w:t>A/C.1/72/PV.17</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40">
          <w:r>
            <w:rPr/>
            <w:t>A/C.1/72/PV.17</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39">
          <w:r>
            <w:rPr/>
            <w:t>A/C.1/72/PV.18</w:t>
          </w:r>
        </w:hyperlink>
      </w:r>
    </w:p>
    <w:p>
      <w:pPr>
        <w:pStyle w:val="itssubhead"/>
        <w:keepNext/>
        <w:keepLines/>
        <w:spacing w:after="0"/>
      </w:pPr>
      <w:r>
        <w:t>Myanmar</w:t>
      </w:r>
    </w:p>
    <w:p>
      <w:pPr>
        <w:pStyle w:val="itsentry"/>
        <w:keepNext/>
        <w:keepLines/>
        <w:spacing w:after="0"/>
      </w:pPr>
      <w:r>
        <w:t>Khant, Ko Ko</w:t>
      </w:r>
      <w:r>
        <w:t xml:space="preserve"> - </w:t>
      </w:r>
      <w:r>
        <w:rPr>
          <w:color w:val="000000" w:themeColor="hyperlink"/>
          <w:u w:val="single"/>
        </w:rPr>
        <w:hyperlink r:id="rId39">
          <w:r>
            <w:rPr/>
            <w:t>A/C.1/72/PV.18</w:t>
          </w:r>
        </w:hyperlink>
      </w:r>
      <w:r>
        <w:t xml:space="preserve">; </w:t>
      </w:r>
      <w:r>
        <w:rPr>
          <w:color w:val="000000" w:themeColor="hyperlink"/>
          <w:u w:val="single"/>
        </w:rPr>
        <w:hyperlink r:id="rId38">
          <w:r>
            <w:rPr/>
            <w:t>A/C.1/72/PV.26</w:t>
          </w:r>
        </w:hyperlink>
      </w:r>
    </w:p>
    <w:p>
      <w:pPr>
        <w:pStyle w:val="itssubhead"/>
        <w:keepNext/>
        <w:keepLines/>
        <w:spacing w:after="0"/>
      </w:pPr>
      <w:r>
        <w:t>Senegal</w:t>
      </w:r>
    </w:p>
    <w:p>
      <w:pPr>
        <w:pStyle w:val="itsentry"/>
        <w:keepNext/>
        <w:keepLines/>
        <w:spacing w:after="0"/>
      </w:pPr>
      <w:r>
        <w:t>Sene, Isidor Marcel</w:t>
      </w:r>
      <w:r>
        <w:t xml:space="preserve"> - </w:t>
      </w:r>
      <w:r>
        <w:rPr>
          <w:color w:val="000000" w:themeColor="hyperlink"/>
          <w:u w:val="single"/>
        </w:rPr>
        <w:hyperlink r:id="rId40">
          <w:r>
            <w:rPr/>
            <w:t>A/C.1/72/PV.17</w:t>
          </w:r>
        </w:hyperlink>
      </w:r>
    </w:p>
    <w:p>
      <w:pPr>
        <w:pStyle w:val="itssubhead"/>
        <w:keepNext/>
        <w:keepLines/>
        <w:spacing w:after="0"/>
      </w:pPr>
      <w:r>
        <w:t>Lao People's Democratic Republic</w:t>
      </w:r>
    </w:p>
    <w:p>
      <w:pPr>
        <w:pStyle w:val="itsentry"/>
        <w:keepNext/>
        <w:keepLines/>
        <w:spacing w:after="0"/>
      </w:pPr>
      <w:r>
        <w:t>Keobounsan, Somsanouk</w:t>
      </w:r>
      <w:r>
        <w:t xml:space="preserve"> - </w:t>
      </w:r>
      <w:r>
        <w:rPr>
          <w:color w:val="000000" w:themeColor="hyperlink"/>
          <w:u w:val="single"/>
        </w:rPr>
        <w:hyperlink r:id="rId39">
          <w:r>
            <w:rPr/>
            <w:t>A/C.1/72/PV.18</w:t>
          </w:r>
        </w:hyperlink>
      </w:r>
      <w:r>
        <w:br/>
      </w:r>
    </w:p>
    <w:p>
      <w:pPr>
        <w:pStyle w:val="itshead"/>
        <w:keepNext/>
        <w:keepLines/>
      </w:pPr>
      <w:r>
        <w:t>LAW OF THE SEA (Agenda Item 77a)</w:t>
      </w:r>
    </w:p>
    <w:p>
      <w:pPr>
        <w:pStyle w:val="itssubhead"/>
        <w:keepNext/>
        <w:keepLines/>
        <w:spacing w:after="0"/>
      </w:pPr>
      <w:r>
        <w:t>Malta</w:t>
      </w:r>
    </w:p>
    <w:p>
      <w:pPr>
        <w:pStyle w:val="itsentry"/>
        <w:keepNext/>
        <w:keepLines/>
        <w:spacing w:after="0"/>
      </w:pPr>
      <w:r>
        <w:t>Inguanez, Carmelo</w:t>
      </w:r>
      <w:r>
        <w:t xml:space="preserve"> - </w:t>
      </w:r>
      <w:r>
        <w:rPr>
          <w:color w:val="000000" w:themeColor="hyperlink"/>
          <w:u w:val="single"/>
        </w:rPr>
        <w:hyperlink r:id="rId180">
          <w:r>
            <w:rPr/>
            <w:t>A/72/PV.63</w:t>
          </w:r>
        </w:hyperlink>
      </w:r>
    </w:p>
    <w:p>
      <w:pPr>
        <w:pStyle w:val="itssubhead"/>
        <w:keepNext/>
        <w:keepLines/>
        <w:spacing w:after="0"/>
      </w:pPr>
      <w:r>
        <w:t>Ukraine</w:t>
      </w:r>
    </w:p>
    <w:p>
      <w:pPr>
        <w:pStyle w:val="itsentry"/>
        <w:keepNext/>
        <w:keepLines/>
        <w:spacing w:after="0"/>
      </w:pPr>
      <w:r>
        <w:t>Vassylenko, Volodymyr A.</w:t>
      </w:r>
      <w:r>
        <w:t xml:space="preserve"> - </w:t>
      </w:r>
      <w:r>
        <w:rPr>
          <w:color w:val="000000" w:themeColor="hyperlink"/>
          <w:u w:val="single"/>
        </w:rPr>
        <w:hyperlink r:id="rId181">
          <w:r>
            <w:rPr/>
            <w:t>A/72/PV.64</w:t>
          </w:r>
        </w:hyperlink>
      </w:r>
    </w:p>
    <w:p>
      <w:pPr>
        <w:pStyle w:val="itssubhead"/>
        <w:keepNext/>
        <w:keepLines/>
        <w:spacing w:after="0"/>
      </w:pPr>
      <w:r>
        <w:t>Palau</w:t>
      </w:r>
    </w:p>
    <w:p>
      <w:pPr>
        <w:pStyle w:val="itsentry"/>
        <w:keepNext/>
        <w:keepLines/>
        <w:spacing w:after="0"/>
      </w:pPr>
      <w:r>
        <w:t>Kyota, Hersey</w:t>
      </w:r>
      <w:r>
        <w:t xml:space="preserve"> - </w:t>
      </w:r>
      <w:r>
        <w:rPr>
          <w:color w:val="000000" w:themeColor="hyperlink"/>
          <w:u w:val="single"/>
        </w:rPr>
        <w:hyperlink r:id="rId181">
          <w:r>
            <w:rPr/>
            <w:t>A/72/PV.64</w:t>
          </w:r>
        </w:hyperlink>
      </w:r>
    </w:p>
    <w:p>
      <w:pPr>
        <w:pStyle w:val="itssubhead"/>
        <w:keepNext/>
        <w:keepLines/>
        <w:spacing w:after="0"/>
      </w:pPr>
      <w:r>
        <w:t>Marshall Islands</w:t>
      </w:r>
    </w:p>
    <w:p>
      <w:pPr>
        <w:pStyle w:val="itsentry"/>
        <w:keepNext/>
        <w:keepLines/>
        <w:spacing w:after="0"/>
      </w:pPr>
      <w:r>
        <w:t>Kabua, Amatlain Elizabeth</w:t>
      </w:r>
      <w:r>
        <w:t xml:space="preserve"> - </w:t>
      </w:r>
      <w:r>
        <w:rPr>
          <w:color w:val="000000" w:themeColor="hyperlink"/>
          <w:u w:val="single"/>
        </w:rPr>
        <w:hyperlink r:id="rId181">
          <w:r>
            <w:rPr/>
            <w:t>A/72/PV.64</w:t>
          </w:r>
        </w:hyperlink>
      </w:r>
    </w:p>
    <w:p>
      <w:pPr>
        <w:pStyle w:val="itssubhead"/>
        <w:keepNext/>
        <w:keepLines/>
        <w:spacing w:after="0"/>
      </w:pPr>
      <w:r>
        <w:t>Singapore</w:t>
      </w:r>
    </w:p>
    <w:p>
      <w:pPr>
        <w:pStyle w:val="itsentry"/>
        <w:keepNext/>
        <w:keepLines/>
        <w:spacing w:after="0"/>
      </w:pPr>
      <w:r>
        <w:t>Gafoor, Burhan</w:t>
      </w:r>
      <w:r>
        <w:t xml:space="preserve"> - </w:t>
      </w:r>
      <w:r>
        <w:rPr>
          <w:color w:val="000000" w:themeColor="hyperlink"/>
          <w:u w:val="single"/>
        </w:rPr>
        <w:hyperlink r:id="rId180">
          <w:r>
            <w:rPr/>
            <w:t>A/72/PV.63</w:t>
          </w:r>
        </w:hyperlink>
      </w:r>
    </w:p>
    <w:p>
      <w:pPr>
        <w:pStyle w:val="itssubhead"/>
        <w:keepNext/>
        <w:keepLines/>
        <w:spacing w:after="0"/>
      </w:pPr>
      <w:r>
        <w:t>International Tribunal for the Law of the Sea. President</w:t>
      </w:r>
    </w:p>
    <w:p>
      <w:pPr>
        <w:pStyle w:val="itsentry"/>
        <w:keepNext/>
        <w:keepLines/>
        <w:spacing w:after="0"/>
      </w:pPr>
      <w:r>
        <w:t>Paik, Jin-Hyun</w:t>
      </w:r>
      <w:r>
        <w:t xml:space="preserve"> - </w:t>
      </w:r>
      <w:r>
        <w:rPr>
          <w:color w:val="000000" w:themeColor="hyperlink"/>
          <w:u w:val="single"/>
        </w:rPr>
        <w:hyperlink r:id="rId181">
          <w:r>
            <w:rPr/>
            <w:t>A/72/PV.64</w:t>
          </w:r>
        </w:hyperlink>
      </w:r>
    </w:p>
    <w:p>
      <w:pPr>
        <w:pStyle w:val="itssubhead"/>
        <w:keepNext/>
        <w:keepLines/>
        <w:spacing w:after="0"/>
      </w:pPr>
      <w:r>
        <w:t>Pacific Small Island Developing States</w:t>
      </w:r>
    </w:p>
    <w:p>
      <w:pPr>
        <w:pStyle w:val="itsentry"/>
        <w:keepNext/>
        <w:keepLines/>
        <w:spacing w:after="0"/>
      </w:pPr>
      <w:r>
        <w:t>Chigiyal, Jane J. (Micronesia (Federated States of))</w:t>
      </w:r>
      <w:r>
        <w:t xml:space="preserve"> - </w:t>
      </w:r>
      <w:r>
        <w:rPr>
          <w:color w:val="000000" w:themeColor="hyperlink"/>
          <w:u w:val="single"/>
        </w:rPr>
        <w:hyperlink r:id="rId180">
          <w:r>
            <w:rPr/>
            <w:t>A/72/PV.63</w:t>
          </w:r>
        </w:hyperlink>
      </w:r>
    </w:p>
    <w:p>
      <w:pPr>
        <w:pStyle w:val="itssubhead"/>
        <w:keepNext/>
        <w:keepLines/>
        <w:spacing w:after="0"/>
      </w:pPr>
      <w:r>
        <w:t>Maldives</w:t>
      </w:r>
    </w:p>
    <w:p>
      <w:pPr>
        <w:pStyle w:val="itsentry"/>
        <w:keepNext/>
        <w:keepLines/>
        <w:spacing w:after="0"/>
      </w:pPr>
      <w:r>
        <w:t>Ravshan, Mr.</w:t>
      </w:r>
      <w:r>
        <w:t xml:space="preserve"> - </w:t>
      </w:r>
      <w:r>
        <w:rPr>
          <w:color w:val="000000" w:themeColor="hyperlink"/>
          <w:u w:val="single"/>
        </w:rPr>
        <w:hyperlink r:id="rId181">
          <w:r>
            <w:rPr/>
            <w:t>A/72/PV.64</w:t>
          </w:r>
        </w:hyperlink>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181">
          <w:r>
            <w:rPr/>
            <w:t>A/72/PV.64</w:t>
          </w:r>
        </w:hyperlink>
      </w:r>
    </w:p>
    <w:p>
      <w:pPr>
        <w:pStyle w:val="itsentry"/>
        <w:keepNext/>
        <w:keepLines/>
        <w:spacing w:after="0"/>
      </w:pPr>
      <w:r>
        <w:t>Chernysheva, Larisa B.</w:t>
      </w:r>
      <w:r>
        <w:t xml:space="preserve"> - </w:t>
      </w:r>
      <w:r>
        <w:rPr>
          <w:color w:val="000000" w:themeColor="hyperlink"/>
          <w:u w:val="single"/>
        </w:rPr>
        <w:hyperlink r:id="rId10">
          <w:r>
            <w:rPr/>
            <w:t>A/72/PV.76</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181">
          <w:r>
            <w:rPr/>
            <w:t>A/72/PV.64</w:t>
          </w:r>
        </w:hyperlink>
      </w:r>
    </w:p>
    <w:p>
      <w:pPr>
        <w:pStyle w:val="itssubhead"/>
        <w:keepNext/>
        <w:keepLines/>
        <w:spacing w:after="0"/>
      </w:pPr>
      <w:r>
        <w:t>Kuwait</w:t>
      </w:r>
    </w:p>
    <w:p>
      <w:pPr>
        <w:pStyle w:val="itsentry"/>
        <w:keepNext/>
        <w:keepLines/>
        <w:spacing w:after="0"/>
      </w:pPr>
      <w:r>
        <w:t>Alajmi, Mohammad H.M.S.</w:t>
      </w:r>
      <w:r>
        <w:t xml:space="preserve"> - </w:t>
      </w:r>
      <w:r>
        <w:rPr>
          <w:color w:val="000000" w:themeColor="hyperlink"/>
          <w:u w:val="single"/>
        </w:rPr>
        <w:hyperlink r:id="rId180">
          <w:r>
            <w:rPr/>
            <w:t>A/72/PV.63</w:t>
          </w:r>
        </w:hyperlink>
      </w:r>
    </w:p>
    <w:p>
      <w:pPr>
        <w:pStyle w:val="itssubhead"/>
        <w:keepNext/>
        <w:keepLines/>
        <w:spacing w:after="0"/>
      </w:pPr>
      <w:r>
        <w:t>Australia</w:t>
      </w:r>
    </w:p>
    <w:p>
      <w:pPr>
        <w:pStyle w:val="itsentry"/>
        <w:keepNext/>
        <w:keepLines/>
        <w:spacing w:after="0"/>
      </w:pPr>
      <w:r>
        <w:t>Wilson, Caitlin</w:t>
      </w:r>
      <w:r>
        <w:t xml:space="preserve"> - </w:t>
      </w:r>
      <w:r>
        <w:rPr>
          <w:color w:val="000000" w:themeColor="hyperlink"/>
          <w:u w:val="single"/>
        </w:rPr>
        <w:hyperlink r:id="rId180">
          <w:r>
            <w:rPr/>
            <w:t>A/72/PV.63</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181">
          <w:r>
            <w:rPr/>
            <w:t>A/72/PV.64</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181">
          <w:r>
            <w:rPr/>
            <w:t>A/72/PV.64</w:t>
          </w:r>
        </w:hyperlink>
      </w:r>
    </w:p>
    <w:p>
      <w:pPr>
        <w:pStyle w:val="itssubhead"/>
        <w:keepNext/>
        <w:keepLines/>
        <w:spacing w:after="0"/>
      </w:pPr>
      <w:r>
        <w:t>India</w:t>
      </w:r>
    </w:p>
    <w:p>
      <w:pPr>
        <w:pStyle w:val="itsentry"/>
        <w:keepNext/>
        <w:keepLines/>
        <w:spacing w:after="0"/>
      </w:pPr>
      <w:r>
        <w:t>Umasankar, Yedla</w:t>
      </w:r>
      <w:r>
        <w:t xml:space="preserve"> - </w:t>
      </w:r>
      <w:r>
        <w:rPr>
          <w:color w:val="000000" w:themeColor="hyperlink"/>
          <w:u w:val="single"/>
        </w:rPr>
        <w:hyperlink r:id="rId181">
          <w:r>
            <w:rPr/>
            <w:t>A/72/PV.64</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180">
          <w:r>
            <w:rPr/>
            <w:t>A/72/PV.63</w:t>
          </w:r>
        </w:hyperlink>
      </w:r>
    </w:p>
    <w:p>
      <w:pPr>
        <w:pStyle w:val="itssubhead"/>
        <w:keepNext/>
        <w:keepLines/>
        <w:spacing w:after="0"/>
      </w:pPr>
      <w:r>
        <w:t>Group of Least Developed Countries</w:t>
      </w:r>
    </w:p>
    <w:p>
      <w:pPr>
        <w:pStyle w:val="itsentry"/>
        <w:keepNext/>
        <w:keepLines/>
        <w:spacing w:after="0"/>
      </w:pPr>
      <w:r>
        <w:t>Islam, Tariq Ariful (Bangladesh)</w:t>
      </w:r>
      <w:r>
        <w:t xml:space="preserve"> - </w:t>
      </w:r>
      <w:r>
        <w:rPr>
          <w:color w:val="000000" w:themeColor="hyperlink"/>
          <w:u w:val="single"/>
        </w:rPr>
        <w:hyperlink r:id="rId180">
          <w:r>
            <w:rPr/>
            <w:t>A/72/PV.63</w:t>
          </w:r>
        </w:hyperlink>
      </w:r>
    </w:p>
    <w:p>
      <w:pPr>
        <w:pStyle w:val="itssubhead"/>
        <w:keepNext/>
        <w:keepLines/>
        <w:spacing w:after="0"/>
      </w:pPr>
      <w:r>
        <w:t>Canada</w:t>
      </w:r>
    </w:p>
    <w:p>
      <w:pPr>
        <w:pStyle w:val="itsentry"/>
        <w:keepNext/>
        <w:keepLines/>
        <w:spacing w:after="0"/>
      </w:pPr>
      <w:r>
        <w:t>Bonser, Michael</w:t>
      </w:r>
      <w:r>
        <w:t xml:space="preserve"> - </w:t>
      </w:r>
      <w:r>
        <w:rPr>
          <w:color w:val="000000" w:themeColor="hyperlink"/>
          <w:u w:val="single"/>
        </w:rPr>
        <w:hyperlink r:id="rId180">
          <w:r>
            <w:rPr/>
            <w:t>A/72/PV.63</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180">
          <w:r>
            <w:rPr/>
            <w:t>A/72/PV.63</w:t>
          </w:r>
        </w:hyperlink>
      </w:r>
    </w:p>
    <w:p>
      <w:pPr>
        <w:pStyle w:val="itssubhead"/>
        <w:keepNext/>
        <w:keepLines/>
        <w:spacing w:after="0"/>
      </w:pPr>
      <w:r>
        <w:t>Norway</w:t>
      </w:r>
    </w:p>
    <w:p>
      <w:pPr>
        <w:pStyle w:val="itsentry"/>
        <w:keepNext/>
        <w:keepLines/>
        <w:spacing w:after="0"/>
      </w:pPr>
      <w:r>
        <w:t>Kravik, Andreas Motzfeldt</w:t>
      </w:r>
      <w:r>
        <w:t xml:space="preserve"> - </w:t>
      </w:r>
      <w:r>
        <w:rPr>
          <w:color w:val="000000" w:themeColor="hyperlink"/>
          <w:u w:val="single"/>
        </w:rPr>
        <w:hyperlink r:id="rId180">
          <w:r>
            <w:rPr/>
            <w:t>A/72/PV.63</w:t>
          </w:r>
        </w:hyperlink>
      </w:r>
    </w:p>
    <w:p>
      <w:pPr>
        <w:pStyle w:val="itssubhead"/>
        <w:keepNext/>
        <w:keepLines/>
        <w:spacing w:after="0"/>
      </w:pPr>
      <w:r>
        <w:t>South Africa</w:t>
      </w:r>
    </w:p>
    <w:p>
      <w:pPr>
        <w:pStyle w:val="itsentry"/>
        <w:keepNext/>
        <w:keepLines/>
        <w:spacing w:after="0"/>
      </w:pPr>
      <w:r>
        <w:t>Joyini, Thembile</w:t>
      </w:r>
      <w:r>
        <w:t xml:space="preserve"> - </w:t>
      </w:r>
      <w:r>
        <w:rPr>
          <w:color w:val="000000" w:themeColor="hyperlink"/>
          <w:u w:val="single"/>
        </w:rPr>
        <w:hyperlink r:id="rId180">
          <w:r>
            <w:rPr/>
            <w:t>A/72/PV.63</w:t>
          </w:r>
        </w:hyperlink>
      </w:r>
    </w:p>
    <w:p>
      <w:pPr>
        <w:pStyle w:val="itssubhead"/>
        <w:keepNext/>
        <w:keepLines/>
        <w:spacing w:after="0"/>
      </w:pPr>
      <w:r>
        <w:t>UN. Group of African States</w:t>
      </w:r>
    </w:p>
    <w:p>
      <w:pPr>
        <w:pStyle w:val="itsentry"/>
        <w:keepNext/>
        <w:keepLines/>
        <w:spacing w:after="0"/>
      </w:pPr>
      <w:r>
        <w:t>Remaoun, Mehdi (Algeria)</w:t>
      </w:r>
      <w:r>
        <w:t xml:space="preserve"> - </w:t>
      </w:r>
      <w:r>
        <w:rPr>
          <w:color w:val="000000" w:themeColor="hyperlink"/>
          <w:u w:val="single"/>
        </w:rPr>
        <w:hyperlink r:id="rId180">
          <w:r>
            <w:rPr/>
            <w:t>A/72/PV.63</w:t>
          </w:r>
        </w:hyperlink>
      </w:r>
    </w:p>
    <w:p>
      <w:pPr>
        <w:pStyle w:val="itssubhead"/>
        <w:keepNext/>
        <w:keepLines/>
        <w:spacing w:after="0"/>
      </w:pPr>
      <w:r>
        <w:t>Monaco</w:t>
      </w:r>
    </w:p>
    <w:p>
      <w:pPr>
        <w:pStyle w:val="itsentry"/>
        <w:keepNext/>
        <w:keepLines/>
        <w:spacing w:after="0"/>
      </w:pPr>
      <w:r>
        <w:t>Rosabrunetto, Isabelle</w:t>
      </w:r>
      <w:r>
        <w:t xml:space="preserve"> - </w:t>
      </w:r>
      <w:r>
        <w:rPr>
          <w:color w:val="000000" w:themeColor="hyperlink"/>
          <w:u w:val="single"/>
        </w:rPr>
        <w:hyperlink r:id="rId180">
          <w:r>
            <w:rPr/>
            <w:t>A/72/PV.63</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180">
          <w:r>
            <w:rPr/>
            <w:t>A/72/PV.63</w:t>
          </w:r>
        </w:hyperlink>
      </w:r>
    </w:p>
    <w:p>
      <w:pPr>
        <w:pStyle w:val="itssubhead"/>
        <w:keepNext/>
        <w:keepLines/>
        <w:spacing w:after="0"/>
      </w:pPr>
      <w:r>
        <w:t>Group of 77</w:t>
      </w:r>
    </w:p>
    <w:p>
      <w:pPr>
        <w:pStyle w:val="itsentry"/>
        <w:keepNext/>
        <w:keepLines/>
        <w:spacing w:after="0"/>
      </w:pPr>
      <w:r>
        <w:t>García Paz y Miño, Fabián Oswaldo (Ecuador)</w:t>
      </w:r>
      <w:r>
        <w:t xml:space="preserve"> - </w:t>
      </w:r>
      <w:r>
        <w:rPr>
          <w:color w:val="000000" w:themeColor="hyperlink"/>
          <w:u w:val="single"/>
        </w:rPr>
        <w:hyperlink r:id="rId180">
          <w:r>
            <w:rPr/>
            <w:t>A/72/PV.63</w:t>
          </w:r>
        </w:hyperlink>
      </w:r>
    </w:p>
    <w:p>
      <w:pPr>
        <w:pStyle w:val="itssubhead"/>
        <w:keepNext/>
        <w:keepLines/>
        <w:spacing w:after="0"/>
      </w:pPr>
      <w:r>
        <w:t>European Union</w:t>
      </w:r>
    </w:p>
    <w:p>
      <w:pPr>
        <w:pStyle w:val="itsentry"/>
        <w:keepNext/>
        <w:keepLines/>
        <w:spacing w:after="0"/>
      </w:pPr>
      <w:r>
        <w:t>Cujo, Eglantine</w:t>
      </w:r>
      <w:r>
        <w:t xml:space="preserve"> - </w:t>
      </w:r>
      <w:r>
        <w:rPr>
          <w:color w:val="000000" w:themeColor="hyperlink"/>
          <w:u w:val="single"/>
        </w:rPr>
        <w:hyperlink r:id="rId180">
          <w:r>
            <w:rPr/>
            <w:t>A/72/PV.63</w:t>
          </w:r>
        </w:hyperlink>
      </w:r>
    </w:p>
    <w:p>
      <w:pPr>
        <w:pStyle w:val="itssubhead"/>
        <w:keepNext/>
        <w:keepLines/>
        <w:spacing w:after="0"/>
      </w:pPr>
      <w:r>
        <w:t>International Seabed Authority. Secretary-General</w:t>
      </w:r>
    </w:p>
    <w:p>
      <w:pPr>
        <w:pStyle w:val="itsentry"/>
        <w:keepNext/>
        <w:keepLines/>
        <w:spacing w:after="0"/>
      </w:pPr>
      <w:r>
        <w:t>Lodge, Michael</w:t>
      </w:r>
      <w:r>
        <w:t xml:space="preserve"> - </w:t>
      </w:r>
      <w:r>
        <w:rPr>
          <w:color w:val="000000" w:themeColor="hyperlink"/>
          <w:u w:val="single"/>
        </w:rPr>
        <w:hyperlink r:id="rId181">
          <w:r>
            <w:rPr/>
            <w:t>A/72/PV.64</w:t>
          </w:r>
        </w:hyperlink>
      </w:r>
    </w:p>
    <w:p>
      <w:pPr>
        <w:pStyle w:val="itssubhead"/>
        <w:keepNext/>
        <w:keepLines/>
        <w:spacing w:after="0"/>
      </w:pPr>
      <w:r>
        <w:t>Nepal</w:t>
      </w:r>
    </w:p>
    <w:p>
      <w:pPr>
        <w:pStyle w:val="itsentry"/>
        <w:keepNext/>
        <w:keepLines/>
        <w:spacing w:after="0"/>
      </w:pPr>
      <w:r>
        <w:t>Nakarmi, Sabita</w:t>
      </w:r>
      <w:r>
        <w:t xml:space="preserve"> - </w:t>
      </w:r>
      <w:r>
        <w:rPr>
          <w:color w:val="000000" w:themeColor="hyperlink"/>
          <w:u w:val="single"/>
        </w:rPr>
        <w:hyperlink r:id="rId181">
          <w:r>
            <w:rPr/>
            <w:t>A/72/PV.64</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181">
          <w:r>
            <w:rPr/>
            <w:t>A/72/PV.64</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10">
          <w:r>
            <w:rPr/>
            <w:t>A/72/PV.76</w:t>
          </w:r>
        </w:hyperlink>
      </w:r>
    </w:p>
    <w:p>
      <w:pPr>
        <w:pStyle w:val="itsentry"/>
        <w:keepNext/>
        <w:keepLines/>
        <w:spacing w:after="0"/>
      </w:pPr>
      <w:r>
        <w:t>Claycomb, Lloyd</w:t>
      </w:r>
      <w:r>
        <w:t xml:space="preserve"> - </w:t>
      </w:r>
      <w:r>
        <w:rPr>
          <w:color w:val="000000" w:themeColor="hyperlink"/>
          <w:u w:val="single"/>
        </w:rPr>
        <w:hyperlink r:id="rId181">
          <w:r>
            <w:rPr/>
            <w:t>A/72/PV.64</w:t>
          </w:r>
        </w:hyperlink>
      </w:r>
    </w:p>
    <w:p>
      <w:pPr>
        <w:pStyle w:val="itssubhead"/>
        <w:keepNext/>
        <w:keepLines/>
        <w:spacing w:after="0"/>
      </w:pPr>
      <w:r>
        <w:t>Kiribati</w:t>
      </w:r>
    </w:p>
    <w:p>
      <w:pPr>
        <w:pStyle w:val="itsentry"/>
        <w:keepNext/>
        <w:keepLines/>
        <w:spacing w:after="0"/>
      </w:pPr>
      <w:r>
        <w:t>Tito, Teburoro</w:t>
      </w:r>
      <w:r>
        <w:t xml:space="preserve"> - </w:t>
      </w:r>
      <w:r>
        <w:rPr>
          <w:color w:val="000000" w:themeColor="hyperlink"/>
          <w:u w:val="single"/>
        </w:rPr>
        <w:hyperlink r:id="rId181">
          <w:r>
            <w:rPr/>
            <w:t>A/72/PV.64</w:t>
          </w:r>
        </w:hyperlink>
      </w:r>
    </w:p>
    <w:p>
      <w:pPr>
        <w:pStyle w:val="itssubhead"/>
        <w:keepNext/>
        <w:keepLines/>
        <w:spacing w:after="0"/>
      </w:pPr>
      <w:r>
        <w:t>Caribbean Community</w:t>
      </w:r>
    </w:p>
    <w:p>
      <w:pPr>
        <w:pStyle w:val="itsentry"/>
        <w:keepNext/>
        <w:keepLines/>
        <w:spacing w:after="0"/>
      </w:pPr>
      <w:r>
        <w:t>Rattray, Courtenay  (Jamaica)</w:t>
      </w:r>
      <w:r>
        <w:t xml:space="preserve"> - </w:t>
      </w:r>
      <w:r>
        <w:rPr>
          <w:color w:val="000000" w:themeColor="hyperlink"/>
          <w:u w:val="single"/>
        </w:rPr>
        <w:hyperlink r:id="rId180">
          <w:r>
            <w:rPr/>
            <w:t>A/72/PV.63</w:t>
          </w:r>
        </w:hyperlink>
      </w:r>
    </w:p>
    <w:p>
      <w:pPr>
        <w:pStyle w:val="itssubhead"/>
        <w:keepNext/>
        <w:keepLines/>
        <w:spacing w:after="0"/>
      </w:pPr>
      <w:r>
        <w:t>Colombia</w:t>
      </w:r>
    </w:p>
    <w:p>
      <w:pPr>
        <w:pStyle w:val="itsentry"/>
        <w:keepNext/>
        <w:keepLines/>
        <w:spacing w:after="0"/>
      </w:pPr>
      <w:r>
        <w:t>Pedraza Torres, Fabio Esteban</w:t>
      </w:r>
      <w:r>
        <w:t xml:space="preserve"> - </w:t>
      </w:r>
      <w:r>
        <w:rPr>
          <w:color w:val="000000" w:themeColor="hyperlink"/>
          <w:u w:val="single"/>
        </w:rPr>
        <w:hyperlink r:id="rId10">
          <w:r>
            <w:rPr/>
            <w:t>A/72/PV.76</w:t>
          </w:r>
        </w:hyperlink>
      </w:r>
    </w:p>
    <w:p>
      <w:pPr>
        <w:pStyle w:val="itssubhead"/>
        <w:keepNext/>
        <w:keepLines/>
        <w:spacing w:after="0"/>
      </w:pPr>
      <w:r>
        <w:t>Venezuela (Bolivarian Republic of)</w:t>
      </w:r>
    </w:p>
    <w:p>
      <w:pPr>
        <w:pStyle w:val="itsentry"/>
        <w:keepNext/>
        <w:keepLines/>
        <w:spacing w:after="0"/>
      </w:pPr>
      <w:r>
        <w:t>Engelbrecht Schadtler, Cristiane</w:t>
      </w:r>
      <w:r>
        <w:t xml:space="preserve"> - </w:t>
      </w:r>
      <w:r>
        <w:rPr>
          <w:color w:val="000000" w:themeColor="hyperlink"/>
          <w:u w:val="single"/>
        </w:rPr>
        <w:hyperlink r:id="rId181">
          <w:r>
            <w:rPr/>
            <w:t>A/72/PV.64</w:t>
          </w:r>
        </w:hyperlink>
      </w:r>
    </w:p>
    <w:p>
      <w:pPr>
        <w:pStyle w:val="itsentry"/>
        <w:keepNext/>
        <w:keepLines/>
        <w:spacing w:after="0"/>
      </w:pPr>
      <w:r>
        <w:t>Salas Pellicer, Beatriz Elena</w:t>
      </w:r>
      <w:r>
        <w:t xml:space="preserve"> - </w:t>
      </w:r>
      <w:r>
        <w:rPr>
          <w:color w:val="000000" w:themeColor="hyperlink"/>
          <w:u w:val="single"/>
        </w:rPr>
        <w:hyperlink r:id="rId10">
          <w:r>
            <w:rPr/>
            <w:t>A/72/PV.76</w:t>
          </w:r>
        </w:hyperlink>
      </w:r>
    </w:p>
    <w:p>
      <w:pPr>
        <w:pStyle w:val="itssubhead"/>
        <w:keepNext/>
        <w:keepLines/>
        <w:spacing w:after="0"/>
      </w:pPr>
      <w:r>
        <w:t>New Zealand</w:t>
      </w:r>
    </w:p>
    <w:p>
      <w:pPr>
        <w:pStyle w:val="itsentry"/>
        <w:keepNext/>
        <w:keepLines/>
        <w:spacing w:after="0"/>
      </w:pPr>
      <w:r>
        <w:t>Neilson, Kate</w:t>
      </w:r>
      <w:r>
        <w:t xml:space="preserve"> - </w:t>
      </w:r>
      <w:r>
        <w:rPr>
          <w:color w:val="000000" w:themeColor="hyperlink"/>
          <w:u w:val="single"/>
        </w:rPr>
        <w:hyperlink r:id="rId180">
          <w:r>
            <w:rPr/>
            <w:t>A/72/PV.63</w:t>
          </w:r>
        </w:hyperlink>
      </w:r>
    </w:p>
    <w:p>
      <w:pPr>
        <w:pStyle w:val="itssubhead"/>
        <w:keepNext/>
        <w:keepLines/>
        <w:spacing w:after="0"/>
      </w:pPr>
      <w:r>
        <w:t>Mexico</w:t>
      </w:r>
    </w:p>
    <w:p>
      <w:pPr>
        <w:pStyle w:val="itsentry"/>
        <w:keepNext/>
        <w:keepLines/>
        <w:spacing w:after="0"/>
      </w:pPr>
      <w:r>
        <w:t>Alday González, Alejandro</w:t>
      </w:r>
      <w:r>
        <w:t xml:space="preserve"> - </w:t>
      </w:r>
      <w:r>
        <w:rPr>
          <w:color w:val="000000" w:themeColor="hyperlink"/>
          <w:u w:val="single"/>
        </w:rPr>
        <w:hyperlink r:id="rId181">
          <w:r>
            <w:rPr/>
            <w:t>A/72/PV.64</w:t>
          </w:r>
        </w:hyperlink>
      </w:r>
    </w:p>
    <w:p>
      <w:pPr>
        <w:pStyle w:val="itssubhead"/>
        <w:keepNext/>
        <w:keepLines/>
        <w:spacing w:after="0"/>
      </w:pPr>
      <w:r>
        <w:t>Japan</w:t>
      </w:r>
    </w:p>
    <w:p>
      <w:pPr>
        <w:pStyle w:val="itsentry"/>
        <w:keepNext/>
        <w:keepLines/>
        <w:spacing w:after="0"/>
      </w:pPr>
      <w:r>
        <w:t>Hasebe, Jun</w:t>
      </w:r>
      <w:r>
        <w:t xml:space="preserve"> - </w:t>
      </w:r>
      <w:r>
        <w:rPr>
          <w:color w:val="000000" w:themeColor="hyperlink"/>
          <w:u w:val="single"/>
        </w:rPr>
        <w:hyperlink r:id="rId180">
          <w:r>
            <w:rPr/>
            <w:t>A/72/PV.63</w:t>
          </w:r>
        </w:hyperlink>
      </w:r>
    </w:p>
    <w:p>
      <w:pPr>
        <w:pStyle w:val="itssubhead"/>
        <w:keepNext/>
        <w:keepLines/>
        <w:spacing w:after="0"/>
      </w:pPr>
      <w:r>
        <w:t>Mauritius</w:t>
      </w:r>
    </w:p>
    <w:p>
      <w:pPr>
        <w:pStyle w:val="itsentry"/>
        <w:keepNext/>
        <w:keepLines/>
        <w:spacing w:after="0"/>
      </w:pPr>
      <w:r>
        <w:t>Bukoree, Rishy</w:t>
      </w:r>
      <w:r>
        <w:t xml:space="preserve"> - </w:t>
      </w:r>
      <w:r>
        <w:rPr>
          <w:color w:val="000000" w:themeColor="hyperlink"/>
          <w:u w:val="single"/>
        </w:rPr>
        <w:hyperlink r:id="rId181">
          <w:r>
            <w:rPr/>
            <w:t>A/72/PV.64</w:t>
          </w:r>
        </w:hyperlink>
      </w:r>
    </w:p>
    <w:p>
      <w:pPr>
        <w:pStyle w:val="itssubhead"/>
        <w:keepNext/>
        <w:keepLines/>
        <w:spacing w:after="0"/>
      </w:pPr>
      <w:r>
        <w:t>Pacific Islands Forum</w:t>
      </w:r>
    </w:p>
    <w:p>
      <w:pPr>
        <w:pStyle w:val="itsentry"/>
        <w:keepNext/>
        <w:keepLines/>
        <w:spacing w:after="0"/>
      </w:pPr>
      <w:r>
        <w:t>Elisaia, Ali'ioaiga Feturi (Samoa)</w:t>
      </w:r>
      <w:r>
        <w:t xml:space="preserve"> - </w:t>
      </w:r>
      <w:r>
        <w:rPr>
          <w:color w:val="000000" w:themeColor="hyperlink"/>
          <w:u w:val="single"/>
        </w:rPr>
        <w:hyperlink r:id="rId180">
          <w:r>
            <w:rPr/>
            <w:t>A/72/PV.63</w:t>
          </w:r>
        </w:hyperlink>
      </w:r>
    </w:p>
    <w:p>
      <w:pPr>
        <w:pStyle w:val="itssubhead"/>
        <w:keepNext/>
        <w:keepLines/>
        <w:spacing w:after="0"/>
      </w:pPr>
      <w:r>
        <w:t>Solomon Islands</w:t>
      </w:r>
    </w:p>
    <w:p>
      <w:pPr>
        <w:pStyle w:val="itsentry"/>
        <w:keepNext/>
        <w:keepLines/>
        <w:spacing w:after="0"/>
      </w:pPr>
      <w:r>
        <w:t>Sisilo, Robert</w:t>
      </w:r>
      <w:r>
        <w:t xml:space="preserve"> - </w:t>
      </w:r>
      <w:r>
        <w:rPr>
          <w:color w:val="000000" w:themeColor="hyperlink"/>
          <w:u w:val="single"/>
        </w:rPr>
        <w:hyperlink r:id="rId181">
          <w:r>
            <w:rPr/>
            <w:t>A/72/PV.64</w:t>
          </w:r>
        </w:hyperlink>
      </w:r>
    </w:p>
    <w:p>
      <w:pPr>
        <w:pStyle w:val="itssubhead"/>
        <w:keepNext/>
        <w:keepLines/>
        <w:spacing w:after="0"/>
      </w:pPr>
      <w:r>
        <w:t>Turkey</w:t>
      </w:r>
    </w:p>
    <w:p>
      <w:pPr>
        <w:pStyle w:val="itsentry"/>
        <w:keepNext/>
        <w:keepLines/>
        <w:spacing w:after="0"/>
      </w:pPr>
      <w:r>
        <w:t>Özkan, Ipek Zeytinoglu</w:t>
      </w:r>
      <w:r>
        <w:t xml:space="preserve"> - </w:t>
      </w:r>
      <w:r>
        <w:rPr>
          <w:color w:val="000000" w:themeColor="hyperlink"/>
          <w:u w:val="single"/>
        </w:rPr>
        <w:hyperlink r:id="rId181">
          <w:r>
            <w:rPr/>
            <w:t>A/72/PV.64</w:t>
          </w:r>
        </w:hyperlink>
      </w:r>
    </w:p>
    <w:p>
      <w:pPr>
        <w:pStyle w:val="itsentry"/>
        <w:keepNext/>
        <w:keepLines/>
        <w:spacing w:after="0"/>
      </w:pPr>
      <w:r>
        <w:t>Begec, Güven</w:t>
      </w:r>
      <w:r>
        <w:t xml:space="preserve"> - </w:t>
      </w:r>
      <w:r>
        <w:rPr>
          <w:color w:val="000000" w:themeColor="hyperlink"/>
          <w:u w:val="single"/>
        </w:rPr>
        <w:hyperlink r:id="rId10">
          <w:r>
            <w:rPr/>
            <w:t>A/72/PV.76</w:t>
          </w:r>
        </w:hyperlink>
      </w:r>
    </w:p>
    <w:p>
      <w:pPr>
        <w:pStyle w:val="itssubhead"/>
        <w:keepNext/>
        <w:keepLines/>
        <w:spacing w:after="0"/>
      </w:pPr>
      <w:r>
        <w:t>Iceland</w:t>
      </w:r>
    </w:p>
    <w:p>
      <w:pPr>
        <w:pStyle w:val="itsentry"/>
        <w:keepNext/>
        <w:keepLines/>
        <w:spacing w:after="0"/>
      </w:pPr>
      <w:r>
        <w:t>Palsson, Matthias G.</w:t>
      </w:r>
      <w:r>
        <w:t xml:space="preserve"> - </w:t>
      </w:r>
      <w:r>
        <w:rPr>
          <w:color w:val="000000" w:themeColor="hyperlink"/>
          <w:u w:val="single"/>
        </w:rPr>
        <w:hyperlink r:id="rId180">
          <w:r>
            <w:rPr/>
            <w:t>A/72/PV.63</w:t>
          </w:r>
        </w:hyperlink>
      </w:r>
      <w:r>
        <w:br/>
      </w:r>
    </w:p>
    <w:p>
      <w:pPr>
        <w:pStyle w:val="itshead"/>
        <w:keepNext/>
        <w:keepLines/>
      </w:pPr>
      <w:r>
        <w:t>LEAST DEVELOPED COUNTRIES--CONFERENCE (4TH : 2011 : ISTANBUL) (Agenda Item 22a)</w:t>
      </w:r>
    </w:p>
    <w:p>
      <w:pPr>
        <w:pStyle w:val="itssubhead"/>
        <w:keepNext/>
        <w:keepLines/>
        <w:spacing w:after="0"/>
      </w:pPr>
      <w:r>
        <w:t>Group of Least Developed Countries</w:t>
      </w:r>
    </w:p>
    <w:p>
      <w:pPr>
        <w:pStyle w:val="itsentry"/>
        <w:keepNext/>
        <w:keepLines/>
        <w:spacing w:after="0"/>
      </w:pPr>
      <w:r>
        <w:t>Haque, Shahidul (Bangladesh)</w:t>
      </w:r>
      <w:r>
        <w:t xml:space="preserve"> - </w:t>
      </w:r>
      <w:r>
        <w:rPr>
          <w:color w:val="000000" w:themeColor="hyperlink"/>
          <w:u w:val="single"/>
        </w:rPr>
        <w:hyperlink r:id="rId179">
          <w:r>
            <w:rPr/>
            <w:t>A/C.2/72/SR.18</w:t>
          </w:r>
        </w:hyperlink>
      </w:r>
    </w:p>
    <w:p>
      <w:pPr>
        <w:pStyle w:val="itssubhead"/>
        <w:keepNext/>
        <w:keepLines/>
        <w:spacing w:after="0"/>
      </w:pPr>
      <w:r>
        <w:t>ASEAN</w:t>
      </w:r>
    </w:p>
    <w:p>
      <w:pPr>
        <w:pStyle w:val="itsentry"/>
        <w:keepNext/>
        <w:keepLines/>
        <w:spacing w:after="0"/>
      </w:pPr>
      <w:r>
        <w:t>Phansourivong, Khaine (Lao People's Democratic Republic)</w:t>
      </w:r>
      <w:r>
        <w:t xml:space="preserve"> - </w:t>
      </w:r>
      <w:r>
        <w:rPr>
          <w:color w:val="000000" w:themeColor="hyperlink"/>
          <w:u w:val="single"/>
        </w:rPr>
        <w:hyperlink r:id="rId179">
          <w:r>
            <w:rPr/>
            <w:t>A/C.2/72/SR.18</w:t>
          </w:r>
        </w:hyperlink>
      </w:r>
    </w:p>
    <w:p>
      <w:pPr>
        <w:pStyle w:val="itssubhead"/>
        <w:keepNext/>
        <w:keepLines/>
        <w:spacing w:after="0"/>
      </w:pPr>
      <w:r>
        <w:t>Bhutan</w:t>
      </w:r>
    </w:p>
    <w:p>
      <w:pPr>
        <w:pStyle w:val="itsentry"/>
        <w:keepNext/>
        <w:keepLines/>
        <w:spacing w:after="0"/>
      </w:pPr>
      <w:r>
        <w:t>Tobgye, Sonam</w:t>
      </w:r>
      <w:r>
        <w:t xml:space="preserve"> - </w:t>
      </w:r>
      <w:r>
        <w:rPr>
          <w:color w:val="000000" w:themeColor="hyperlink"/>
          <w:u w:val="single"/>
        </w:rPr>
        <w:hyperlink r:id="rId179">
          <w:r>
            <w:rPr/>
            <w:t>A/C.2/72/SR.18</w:t>
          </w:r>
        </w:hyperlink>
      </w:r>
    </w:p>
    <w:p>
      <w:pPr>
        <w:pStyle w:val="itssubhead"/>
        <w:keepNext/>
        <w:keepLines/>
        <w:spacing w:after="0"/>
      </w:pPr>
      <w:r>
        <w:t>UN. Office of the High Representative for the Least Developed Countries, Landlocked Developing Countries and Small Island Developing States</w:t>
      </w:r>
    </w:p>
    <w:p>
      <w:pPr>
        <w:pStyle w:val="itsentry"/>
        <w:keepNext/>
        <w:keepLines/>
        <w:spacing w:after="0"/>
      </w:pPr>
      <w:r>
        <w:t>Erdenebileg, Sandagdorj</w:t>
      </w:r>
      <w:r>
        <w:t xml:space="preserve"> - </w:t>
      </w:r>
      <w:r>
        <w:rPr>
          <w:color w:val="000000" w:themeColor="hyperlink"/>
          <w:u w:val="single"/>
        </w:rPr>
        <w:hyperlink r:id="rId179">
          <w:r>
            <w:rPr/>
            <w:t>A/C.2/72/SR.18</w:t>
          </w:r>
        </w:hyperlink>
      </w:r>
    </w:p>
    <w:p>
      <w:pPr>
        <w:pStyle w:val="itssubhead"/>
        <w:keepNext/>
        <w:keepLines/>
        <w:spacing w:after="0"/>
      </w:pPr>
      <w:r>
        <w:t>Lao People's Democratic Republic</w:t>
      </w:r>
    </w:p>
    <w:p>
      <w:pPr>
        <w:pStyle w:val="itsentry"/>
        <w:keepNext/>
        <w:keepLines/>
        <w:spacing w:after="0"/>
      </w:pPr>
      <w:r>
        <w:t>Philakone, Khamphinh</w:t>
      </w:r>
      <w:r>
        <w:t xml:space="preserve"> - </w:t>
      </w:r>
      <w:r>
        <w:rPr>
          <w:color w:val="000000" w:themeColor="hyperlink"/>
          <w:u w:val="single"/>
        </w:rPr>
        <w:hyperlink r:id="rId179">
          <w:r>
            <w:rPr/>
            <w:t>A/C.2/72/SR.18</w:t>
          </w:r>
        </w:hyperlink>
      </w:r>
    </w:p>
    <w:p>
      <w:pPr>
        <w:pStyle w:val="itssubhead"/>
        <w:keepNext/>
        <w:keepLines/>
        <w:spacing w:after="0"/>
      </w:pPr>
      <w:r>
        <w:t>Russian Federation</w:t>
      </w:r>
    </w:p>
    <w:p>
      <w:pPr>
        <w:pStyle w:val="itsentry"/>
        <w:keepNext/>
        <w:keepLines/>
        <w:spacing w:after="0"/>
      </w:pPr>
      <w:r>
        <w:t>Maslov, Mikhail F.</w:t>
      </w:r>
      <w:r>
        <w:t xml:space="preserve"> - </w:t>
      </w:r>
      <w:r>
        <w:rPr>
          <w:color w:val="000000" w:themeColor="hyperlink"/>
          <w:u w:val="single"/>
        </w:rPr>
        <w:hyperlink r:id="rId179">
          <w:r>
            <w:rPr/>
            <w:t>A/C.2/72/SR.18</w:t>
          </w:r>
        </w:hyperlink>
      </w:r>
    </w:p>
    <w:p>
      <w:pPr>
        <w:pStyle w:val="itssubhead"/>
        <w:keepNext/>
        <w:keepLines/>
        <w:spacing w:after="0"/>
      </w:pPr>
      <w:r>
        <w:t>Myanmar</w:t>
      </w:r>
    </w:p>
    <w:p>
      <w:pPr>
        <w:pStyle w:val="itsentry"/>
        <w:keepNext/>
        <w:keepLines/>
        <w:spacing w:after="0"/>
      </w:pPr>
      <w:r>
        <w:t>Khaing, Aye Mya Mya</w:t>
      </w:r>
      <w:r>
        <w:t xml:space="preserve"> - </w:t>
      </w:r>
      <w:r>
        <w:rPr>
          <w:color w:val="000000" w:themeColor="hyperlink"/>
          <w:u w:val="single"/>
        </w:rPr>
        <w:hyperlink r:id="rId179">
          <w:r>
            <w:rPr/>
            <w:t>A/C.2/72/SR.18</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179">
          <w:r>
            <w:rPr/>
            <w:t>A/C.2/72/SR.18</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Group of Landlocked Developing Countries</w:t>
      </w:r>
    </w:p>
    <w:p>
      <w:pPr>
        <w:pStyle w:val="itsentry"/>
        <w:keepNext/>
        <w:keepLines/>
        <w:spacing w:after="0"/>
      </w:pPr>
      <w:r>
        <w:t>Kapambwe, Lazarous (Zambia)</w:t>
      </w:r>
      <w:r>
        <w:t xml:space="preserve"> - </w:t>
      </w:r>
      <w:r>
        <w:rPr>
          <w:color w:val="000000" w:themeColor="hyperlink"/>
          <w:u w:val="single"/>
        </w:rPr>
        <w:hyperlink r:id="rId179">
          <w:r>
            <w:rPr/>
            <w:t>A/C.2/72/SR.18</w:t>
          </w:r>
        </w:hyperlink>
      </w:r>
    </w:p>
    <w:p>
      <w:pPr>
        <w:pStyle w:val="itssubhead"/>
        <w:keepNext/>
        <w:keepLines/>
        <w:spacing w:after="0"/>
      </w:pPr>
      <w:r>
        <w:t>Republic of Moldova</w:t>
      </w:r>
    </w:p>
    <w:p>
      <w:pPr>
        <w:pStyle w:val="itsentry"/>
        <w:keepNext/>
        <w:keepLines/>
        <w:spacing w:after="0"/>
      </w:pPr>
      <w:r>
        <w:t>Nipomici, Galina</w:t>
      </w:r>
      <w:r>
        <w:t xml:space="preserve"> - </w:t>
      </w:r>
      <w:r>
        <w:rPr>
          <w:color w:val="000000" w:themeColor="hyperlink"/>
          <w:u w:val="single"/>
        </w:rPr>
        <w:hyperlink r:id="rId179">
          <w:r>
            <w:rPr/>
            <w:t>A/C.2/72/SR.18</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entry"/>
        <w:keepNext/>
        <w:keepLines/>
        <w:spacing w:after="0"/>
      </w:pPr>
      <w:r>
        <w:t>Morejón Pazmiño, Diego (Ecuador)</w:t>
      </w:r>
      <w:r>
        <w:t xml:space="preserve"> - </w:t>
      </w:r>
      <w:r>
        <w:rPr>
          <w:color w:val="000000" w:themeColor="hyperlink"/>
          <w:u w:val="single"/>
        </w:rPr>
        <w:hyperlink r:id="rId179">
          <w:r>
            <w:rPr/>
            <w:t>A/C.2/72/SR.18</w:t>
          </w:r>
        </w:hyperlink>
      </w:r>
    </w:p>
    <w:p>
      <w:pPr>
        <w:pStyle w:val="itssubhead"/>
        <w:keepNext/>
        <w:keepLines/>
        <w:spacing w:after="0"/>
      </w:pPr>
      <w:r>
        <w:t>United States</w:t>
      </w:r>
    </w:p>
    <w:p>
      <w:pPr>
        <w:pStyle w:val="itsentry"/>
        <w:keepNext/>
        <w:keepLines/>
        <w:spacing w:after="0"/>
      </w:pPr>
      <w:r>
        <w:t>Brown, Hector</w:t>
      </w:r>
      <w:r>
        <w:t xml:space="preserve"> - </w:t>
      </w:r>
      <w:r>
        <w:rPr>
          <w:color w:val="000000" w:themeColor="hyperlink"/>
          <w:u w:val="single"/>
        </w:rPr>
        <w:hyperlink r:id="rId46">
          <w:r>
            <w:rPr/>
            <w:t>A/C.2/72/SR.26</w:t>
          </w:r>
        </w:hyperlink>
      </w:r>
    </w:p>
    <w:p>
      <w:pPr>
        <w:pStyle w:val="itssubhead"/>
        <w:keepNext/>
        <w:keepLines/>
        <w:spacing w:after="0"/>
      </w:pPr>
      <w:r>
        <w:t>Ethiopia</w:t>
      </w:r>
    </w:p>
    <w:p>
      <w:pPr>
        <w:pStyle w:val="itsentry"/>
        <w:keepNext/>
        <w:keepLines/>
        <w:spacing w:after="0"/>
      </w:pPr>
      <w:r>
        <w:t>Simon, Yonathan Guebremedhin</w:t>
      </w:r>
      <w:r>
        <w:t xml:space="preserve"> - </w:t>
      </w:r>
      <w:r>
        <w:rPr>
          <w:color w:val="000000" w:themeColor="hyperlink"/>
          <w:u w:val="single"/>
        </w:rPr>
        <w:hyperlink r:id="rId179">
          <w:r>
            <w:rPr/>
            <w:t>A/C.2/72/SR.18</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179">
          <w:r>
            <w:rPr/>
            <w:t>A/C.2/72/SR.18</w:t>
          </w:r>
        </w:hyperlink>
      </w:r>
    </w:p>
    <w:p>
      <w:pPr>
        <w:pStyle w:val="itssubhead"/>
        <w:keepNext/>
        <w:keepLines/>
        <w:spacing w:after="0"/>
      </w:pPr>
      <w:r>
        <w:t>Thailand</w:t>
      </w:r>
    </w:p>
    <w:p>
      <w:pPr>
        <w:pStyle w:val="itsentry"/>
        <w:keepNext/>
        <w:keepLines/>
        <w:spacing w:after="0"/>
      </w:pPr>
      <w:r>
        <w:t>Pardungyotee, Punnapa</w:t>
      </w:r>
      <w:r>
        <w:t xml:space="preserve"> - </w:t>
      </w:r>
      <w:r>
        <w:rPr>
          <w:color w:val="000000" w:themeColor="hyperlink"/>
          <w:u w:val="single"/>
        </w:rPr>
        <w:hyperlink r:id="rId179">
          <w:r>
            <w:rPr/>
            <w:t>A/C.2/72/SR.18</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179">
          <w:r>
            <w:rPr/>
            <w:t>A/C.2/72/SR.18</w:t>
          </w:r>
        </w:hyperlink>
      </w:r>
    </w:p>
    <w:p>
      <w:pPr>
        <w:pStyle w:val="itssubhead"/>
        <w:keepNext/>
        <w:keepLines/>
        <w:spacing w:after="0"/>
      </w:pPr>
      <w:r>
        <w:t>Maldives</w:t>
      </w:r>
    </w:p>
    <w:p>
      <w:pPr>
        <w:pStyle w:val="itsentry"/>
        <w:keepNext/>
        <w:keepLines/>
        <w:spacing w:after="0"/>
      </w:pPr>
      <w:r>
        <w:t>Raushan Zahir, Ismail</w:t>
      </w:r>
      <w:r>
        <w:t xml:space="preserve"> - </w:t>
      </w:r>
      <w:r>
        <w:rPr>
          <w:color w:val="000000" w:themeColor="hyperlink"/>
          <w:u w:val="single"/>
        </w:rPr>
        <w:hyperlink r:id="rId179">
          <w:r>
            <w:rPr/>
            <w:t>A/C.2/72/SR.18</w:t>
          </w:r>
        </w:hyperlink>
      </w:r>
    </w:p>
    <w:p>
      <w:pPr>
        <w:pStyle w:val="itssubhead"/>
        <w:keepNext/>
        <w:keepLines/>
        <w:spacing w:after="0"/>
      </w:pPr>
      <w:r>
        <w:t>Indonesia</w:t>
      </w:r>
    </w:p>
    <w:p>
      <w:pPr>
        <w:pStyle w:val="itsentry"/>
        <w:keepNext/>
        <w:keepLines/>
        <w:spacing w:after="0"/>
      </w:pPr>
      <w:r>
        <w:t>Tobing, Sherwin Lumban</w:t>
      </w:r>
      <w:r>
        <w:t xml:space="preserve"> - </w:t>
      </w:r>
      <w:r>
        <w:rPr>
          <w:color w:val="000000" w:themeColor="hyperlink"/>
          <w:u w:val="single"/>
        </w:rPr>
        <w:hyperlink r:id="rId179">
          <w:r>
            <w:rPr/>
            <w:t>A/C.2/72/SR.18</w:t>
          </w:r>
        </w:hyperlink>
      </w:r>
    </w:p>
    <w:p>
      <w:pPr>
        <w:pStyle w:val="itssubhead"/>
        <w:keepNext/>
        <w:keepLines/>
        <w:spacing w:after="0"/>
      </w:pPr>
      <w:r>
        <w:t>Zambia</w:t>
      </w:r>
    </w:p>
    <w:p>
      <w:pPr>
        <w:pStyle w:val="itsentry"/>
        <w:keepNext/>
        <w:keepLines/>
        <w:spacing w:after="0"/>
      </w:pPr>
      <w:r>
        <w:t>Nkhoma, Leonard</w:t>
      </w:r>
      <w:r>
        <w:t xml:space="preserve"> - </w:t>
      </w:r>
      <w:r>
        <w:rPr>
          <w:color w:val="000000" w:themeColor="hyperlink"/>
          <w:u w:val="single"/>
        </w:rPr>
        <w:hyperlink r:id="rId179">
          <w:r>
            <w:rPr/>
            <w:t>A/C.2/72/SR.18</w:t>
          </w:r>
        </w:hyperlink>
      </w:r>
    </w:p>
    <w:p>
      <w:pPr>
        <w:pStyle w:val="itssubhead"/>
        <w:keepNext/>
        <w:keepLines/>
        <w:spacing w:after="0"/>
      </w:pPr>
      <w:r>
        <w:t>Morocco</w:t>
      </w:r>
    </w:p>
    <w:p>
      <w:pPr>
        <w:pStyle w:val="itsentry"/>
        <w:keepNext/>
        <w:keepLines/>
        <w:spacing w:after="0"/>
      </w:pPr>
      <w:r>
        <w:t>Hamdouni, Meryem</w:t>
      </w:r>
      <w:r>
        <w:t xml:space="preserve"> - </w:t>
      </w:r>
      <w:r>
        <w:rPr>
          <w:color w:val="000000" w:themeColor="hyperlink"/>
          <w:u w:val="single"/>
        </w:rPr>
        <w:hyperlink r:id="rId179">
          <w:r>
            <w:rPr/>
            <w:t>A/C.2/72/SR.18</w:t>
          </w:r>
        </w:hyperlink>
      </w:r>
    </w:p>
    <w:p>
      <w:pPr>
        <w:pStyle w:val="itssubhead"/>
        <w:keepNext/>
        <w:keepLines/>
        <w:spacing w:after="0"/>
      </w:pPr>
      <w:r>
        <w:t>Alliance of Small Island States</w:t>
      </w:r>
    </w:p>
    <w:p>
      <w:pPr>
        <w:pStyle w:val="itsentry"/>
        <w:keepNext/>
        <w:keepLines/>
        <w:spacing w:after="0"/>
      </w:pPr>
      <w:r>
        <w:t>Raushan Zahir, Ismail  (Maldives)</w:t>
      </w:r>
      <w:r>
        <w:t xml:space="preserve"> - </w:t>
      </w:r>
      <w:r>
        <w:rPr>
          <w:color w:val="000000" w:themeColor="hyperlink"/>
          <w:u w:val="single"/>
        </w:rPr>
        <w:hyperlink r:id="rId179">
          <w:r>
            <w:rPr/>
            <w:t>A/C.2/72/SR.18</w:t>
          </w:r>
        </w:hyperlink>
      </w:r>
    </w:p>
    <w:p>
      <w:pPr>
        <w:pStyle w:val="itssubhead"/>
        <w:keepNext/>
        <w:keepLines/>
        <w:spacing w:after="0"/>
      </w:pPr>
      <w:r>
        <w:t>Timor-Leste</w:t>
      </w:r>
    </w:p>
    <w:p>
      <w:pPr>
        <w:pStyle w:val="itsentry"/>
        <w:keepNext/>
        <w:keepLines/>
        <w:spacing w:after="0"/>
      </w:pPr>
      <w:r>
        <w:t>Costa Chaves, Joaquim Jose</w:t>
      </w:r>
      <w:r>
        <w:t xml:space="preserve"> - </w:t>
      </w:r>
      <w:r>
        <w:rPr>
          <w:color w:val="000000" w:themeColor="hyperlink"/>
          <w:u w:val="single"/>
        </w:rPr>
        <w:hyperlink r:id="rId179">
          <w:r>
            <w:rPr/>
            <w:t>A/C.2/72/SR.18</w:t>
          </w:r>
        </w:hyperlink>
      </w:r>
    </w:p>
    <w:p>
      <w:pPr>
        <w:pStyle w:val="itssubhead"/>
        <w:keepNext/>
        <w:keepLines/>
        <w:spacing w:after="0"/>
      </w:pPr>
      <w:r>
        <w:t>China</w:t>
      </w:r>
    </w:p>
    <w:p>
      <w:pPr>
        <w:pStyle w:val="itsentry"/>
        <w:keepNext/>
        <w:keepLines/>
        <w:spacing w:after="0"/>
      </w:pPr>
      <w:r>
        <w:t>Zhang, Yanhua</w:t>
      </w:r>
      <w:r>
        <w:t xml:space="preserve"> - </w:t>
      </w:r>
      <w:r>
        <w:rPr>
          <w:color w:val="000000" w:themeColor="hyperlink"/>
          <w:u w:val="single"/>
        </w:rPr>
        <w:hyperlink r:id="rId179">
          <w:r>
            <w:rPr/>
            <w:t>A/C.2/72/SR.18</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79">
          <w:r>
            <w:rPr/>
            <w:t>A/C.2/72/SR.18</w:t>
          </w:r>
        </w:hyperlink>
      </w:r>
    </w:p>
    <w:p>
      <w:pPr>
        <w:pStyle w:val="itssubhead"/>
        <w:keepNext/>
        <w:keepLines/>
        <w:spacing w:after="0"/>
      </w:pPr>
      <w:r>
        <w:t>Mongolia</w:t>
      </w:r>
    </w:p>
    <w:p>
      <w:pPr>
        <w:pStyle w:val="itsentry"/>
        <w:keepNext/>
        <w:keepLines/>
        <w:spacing w:after="0"/>
      </w:pPr>
      <w:r>
        <w:t>Enkhtsetseg, Ochir</w:t>
      </w:r>
      <w:r>
        <w:t xml:space="preserve"> - </w:t>
      </w:r>
      <w:r>
        <w:rPr>
          <w:color w:val="000000" w:themeColor="hyperlink"/>
          <w:u w:val="single"/>
        </w:rPr>
        <w:hyperlink r:id="rId179">
          <w:r>
            <w:rPr/>
            <w:t>A/C.2/72/SR.18</w:t>
          </w:r>
        </w:hyperlink>
      </w:r>
    </w:p>
    <w:p>
      <w:pPr>
        <w:pStyle w:val="itssubhead"/>
        <w:keepNext/>
        <w:keepLines/>
        <w:spacing w:after="0"/>
      </w:pPr>
      <w:r>
        <w:t>Nigeria</w:t>
      </w:r>
    </w:p>
    <w:p>
      <w:pPr>
        <w:pStyle w:val="itsentry"/>
        <w:keepNext/>
        <w:keepLines/>
        <w:spacing w:after="0"/>
      </w:pPr>
      <w:r>
        <w:t>Edison, Margaret</w:t>
      </w:r>
      <w:r>
        <w:t xml:space="preserve"> - </w:t>
      </w:r>
      <w:r>
        <w:rPr>
          <w:color w:val="000000" w:themeColor="hyperlink"/>
          <w:u w:val="single"/>
        </w:rPr>
        <w:hyperlink r:id="rId179">
          <w:r>
            <w:rPr/>
            <w:t>A/C.2/72/SR.18</w:t>
          </w:r>
        </w:hyperlink>
      </w:r>
    </w:p>
    <w:p>
      <w:pPr>
        <w:pStyle w:val="itssubhead"/>
        <w:keepNext/>
        <w:keepLines/>
        <w:spacing w:after="0"/>
      </w:pPr>
      <w:r>
        <w:t>Tajikistan</w:t>
      </w:r>
    </w:p>
    <w:p>
      <w:pPr>
        <w:pStyle w:val="itsentry"/>
        <w:keepNext/>
        <w:keepLines/>
        <w:spacing w:after="0"/>
      </w:pPr>
      <w:r>
        <w:t>Hikmatov, Jonibek</w:t>
      </w:r>
      <w:r>
        <w:t xml:space="preserve"> - </w:t>
      </w:r>
      <w:r>
        <w:rPr>
          <w:color w:val="000000" w:themeColor="hyperlink"/>
          <w:u w:val="single"/>
        </w:rPr>
        <w:hyperlink r:id="rId179">
          <w:r>
            <w:rPr/>
            <w:t>A/C.2/72/SR.18</w:t>
          </w:r>
        </w:hyperlink>
      </w:r>
    </w:p>
    <w:p>
      <w:pPr>
        <w:pStyle w:val="itssubhead"/>
        <w:keepNext/>
        <w:keepLines/>
        <w:spacing w:after="0"/>
      </w:pPr>
      <w:r>
        <w:t>Kuwait</w:t>
      </w:r>
    </w:p>
    <w:p>
      <w:pPr>
        <w:pStyle w:val="itsentry"/>
        <w:keepNext/>
        <w:keepLines/>
        <w:spacing w:after="0"/>
      </w:pPr>
      <w:r>
        <w:t>Bourisly, Fawaz</w:t>
      </w:r>
      <w:r>
        <w:t xml:space="preserve"> - </w:t>
      </w:r>
      <w:r>
        <w:rPr>
          <w:color w:val="000000" w:themeColor="hyperlink"/>
          <w:u w:val="single"/>
        </w:rPr>
        <w:hyperlink r:id="rId179">
          <w:r>
            <w:rPr/>
            <w:t>A/C.2/72/SR.18</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179">
          <w:r>
            <w:rPr/>
            <w:t>A/C.2/72/SR.18</w:t>
          </w:r>
        </w:hyperlink>
      </w:r>
    </w:p>
    <w:p>
      <w:pPr>
        <w:pStyle w:val="itssubhead"/>
        <w:keepNext/>
        <w:keepLines/>
        <w:spacing w:after="0"/>
      </w:pPr>
      <w:r>
        <w:t>Caribbean Community</w:t>
      </w:r>
    </w:p>
    <w:p>
      <w:pPr>
        <w:pStyle w:val="itsentry"/>
        <w:keepNext/>
        <w:keepLines/>
        <w:spacing w:after="0"/>
      </w:pPr>
      <w:r>
        <w:t>Nazaire, Astride (Haiti)</w:t>
      </w:r>
      <w:r>
        <w:t xml:space="preserve"> - </w:t>
      </w:r>
      <w:r>
        <w:rPr>
          <w:color w:val="000000" w:themeColor="hyperlink"/>
          <w:u w:val="single"/>
        </w:rPr>
        <w:hyperlink r:id="rId179">
          <w:r>
            <w:rPr/>
            <w:t>A/C.2/72/SR.18</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79">
          <w:r>
            <w:rPr/>
            <w:t>A/C.2/72/SR.18</w:t>
          </w:r>
        </w:hyperlink>
      </w:r>
    </w:p>
    <w:p>
      <w:pPr>
        <w:pStyle w:val="itssubhead"/>
        <w:keepNext/>
        <w:keepLines/>
        <w:spacing w:after="0"/>
      </w:pPr>
      <w:r>
        <w:t>Botswana</w:t>
      </w:r>
    </w:p>
    <w:p>
      <w:pPr>
        <w:pStyle w:val="itsentry"/>
        <w:keepNext/>
        <w:keepLines/>
        <w:spacing w:after="0"/>
      </w:pPr>
      <w:r>
        <w:t>Madisa, Tlhalefo Batsile</w:t>
      </w:r>
      <w:r>
        <w:t xml:space="preserve"> - </w:t>
      </w:r>
      <w:r>
        <w:rPr>
          <w:color w:val="000000" w:themeColor="hyperlink"/>
          <w:u w:val="single"/>
        </w:rPr>
        <w:hyperlink r:id="rId179">
          <w:r>
            <w:rPr/>
            <w:t>A/C.2/72/SR.18</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179">
          <w:r>
            <w:rPr/>
            <w:t>A/C.2/72/SR.18</w:t>
          </w:r>
        </w:hyperlink>
      </w:r>
    </w:p>
    <w:p>
      <w:pPr>
        <w:pStyle w:val="itssubhead"/>
        <w:keepNext/>
        <w:keepLines/>
        <w:spacing w:after="0"/>
      </w:pPr>
      <w:r>
        <w:t>Zimbabwe</w:t>
      </w:r>
    </w:p>
    <w:p>
      <w:pPr>
        <w:pStyle w:val="itsentry"/>
        <w:keepNext/>
        <w:keepLines/>
        <w:spacing w:after="0"/>
      </w:pPr>
      <w:r>
        <w:t>Chigejo, Onismo</w:t>
      </w:r>
      <w:r>
        <w:t xml:space="preserve"> - </w:t>
      </w:r>
      <w:r>
        <w:rPr>
          <w:color w:val="000000" w:themeColor="hyperlink"/>
          <w:u w:val="single"/>
        </w:rPr>
        <w:hyperlink r:id="rId179">
          <w:r>
            <w:rPr/>
            <w:t>A/C.2/72/SR.18</w:t>
          </w:r>
        </w:hyperlink>
      </w:r>
      <w:r>
        <w:br/>
      </w:r>
    </w:p>
    <w:p>
      <w:pPr>
        <w:pStyle w:val="itshead"/>
        <w:keepNext/>
        <w:keepLines/>
      </w:pPr>
      <w:r>
        <w:t>MACROECONOMIC POLICY (Agenda Item 17)</w:t>
      </w:r>
    </w:p>
    <w:p>
      <w:pPr>
        <w:pStyle w:val="itssubhead"/>
        <w:keepNext/>
        <w:keepLines/>
        <w:spacing w:after="0"/>
      </w:pPr>
      <w:r>
        <w:t>Mexico</w:t>
      </w:r>
    </w:p>
    <w:p>
      <w:pPr>
        <w:pStyle w:val="itsentry"/>
        <w:keepNext/>
        <w:keepLines/>
        <w:spacing w:after="0"/>
      </w:pPr>
      <w:r>
        <w:t>Pineda-González, Diego</w:t>
      </w:r>
      <w:r>
        <w:t xml:space="preserve"> - </w:t>
      </w:r>
      <w:r>
        <w:rPr>
          <w:color w:val="000000" w:themeColor="hyperlink"/>
          <w:u w:val="single"/>
        </w:rPr>
        <w:hyperlink r:id="rId64">
          <w:r>
            <w:rPr/>
            <w:t>A/C.2/72/SR.6</w:t>
          </w:r>
        </w:hyperlink>
      </w:r>
    </w:p>
    <w:p>
      <w:pPr>
        <w:pStyle w:val="itssubhead"/>
        <w:keepNext/>
        <w:keepLines/>
        <w:spacing w:after="0"/>
      </w:pPr>
      <w:r>
        <w:t>Alliance of Small Island States</w:t>
      </w:r>
    </w:p>
    <w:p>
      <w:pPr>
        <w:pStyle w:val="itsentry"/>
        <w:keepNext/>
        <w:keepLines/>
        <w:spacing w:after="0"/>
      </w:pPr>
      <w:r>
        <w:t>Zahir, Farzana (Maldives)</w:t>
      </w:r>
      <w:r>
        <w:t xml:space="preserve"> - </w:t>
      </w:r>
      <w:r>
        <w:rPr>
          <w:color w:val="000000" w:themeColor="hyperlink"/>
          <w:u w:val="single"/>
        </w:rPr>
        <w:hyperlink r:id="rId64">
          <w:r>
            <w:rPr/>
            <w:t>A/C.2/72/SR.6</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63">
          <w:r>
            <w:rPr/>
            <w:t>A/C.2/72/SR.7</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63">
          <w:r>
            <w:rPr/>
            <w:t>A/C.2/72/SR.7</w:t>
          </w:r>
        </w:hyperlink>
      </w:r>
    </w:p>
    <w:p>
      <w:pPr>
        <w:pStyle w:val="itssubhead"/>
        <w:keepNext/>
        <w:keepLines/>
        <w:spacing w:after="0"/>
      </w:pPr>
      <w:r>
        <w:t>Cuba</w:t>
      </w:r>
    </w:p>
    <w:p>
      <w:pPr>
        <w:pStyle w:val="itsentry"/>
        <w:keepNext/>
        <w:keepLines/>
        <w:spacing w:after="0"/>
      </w:pPr>
      <w:r>
        <w:t>González Peña, Juan Miguel</w:t>
      </w:r>
      <w:r>
        <w:t xml:space="preserve"> - </w:t>
      </w:r>
      <w:r>
        <w:rPr>
          <w:color w:val="000000" w:themeColor="hyperlink"/>
          <w:u w:val="single"/>
        </w:rPr>
        <w:hyperlink r:id="rId64">
          <w:r>
            <w:rPr/>
            <w:t>A/C.2/72/SR.6</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63">
          <w:r>
            <w:rPr/>
            <w:t>A/C.2/72/SR.7</w:t>
          </w:r>
        </w:hyperlink>
      </w:r>
    </w:p>
    <w:p>
      <w:pPr>
        <w:pStyle w:val="itssubhead"/>
        <w:keepNext/>
        <w:keepLines/>
        <w:spacing w:after="0"/>
      </w:pPr>
      <w:r>
        <w:t>Ethiopia</w:t>
      </w:r>
    </w:p>
    <w:p>
      <w:pPr>
        <w:pStyle w:val="itsentry"/>
        <w:keepNext/>
        <w:keepLines/>
        <w:spacing w:after="0"/>
      </w:pPr>
      <w:r>
        <w:t>Gayito, Gebeyehu Ganga</w:t>
      </w:r>
      <w:r>
        <w:t xml:space="preserve"> - </w:t>
      </w:r>
      <w:r>
        <w:rPr>
          <w:color w:val="000000" w:themeColor="hyperlink"/>
          <w:u w:val="single"/>
        </w:rPr>
        <w:hyperlink r:id="rId63">
          <w:r>
            <w:rPr/>
            <w:t>A/C.2/72/SR.7</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63">
          <w:r>
            <w:rPr/>
            <w:t>A/C.2/72/SR.7</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64">
          <w:r>
            <w:rPr/>
            <w:t>A/C.2/72/SR.6</w:t>
          </w:r>
        </w:hyperlink>
      </w:r>
      <w:r>
        <w:br/>
      </w:r>
    </w:p>
    <w:p>
      <w:pPr>
        <w:pStyle w:val="itshead"/>
        <w:keepNext/>
        <w:keepLines/>
      </w:pPr>
      <w:r>
        <w:t>MALARIA--INTERNATIONAL DECADE (2001-2010) (Agenda Item 13)</w:t>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17">
          <w:r>
            <w:rPr/>
            <w:t>A/72/PV.113</w:t>
          </w:r>
        </w:hyperlink>
      </w:r>
    </w:p>
    <w:p>
      <w:pPr>
        <w:pStyle w:val="itssubhead"/>
        <w:keepNext/>
        <w:keepLines/>
        <w:spacing w:after="0"/>
      </w:pPr>
      <w:r>
        <w:t>Rwanda</w:t>
      </w:r>
    </w:p>
    <w:p>
      <w:pPr>
        <w:pStyle w:val="itsentry"/>
        <w:keepNext/>
        <w:keepLines/>
        <w:spacing w:after="0"/>
      </w:pPr>
      <w:r>
        <w:t>Sendanyoye-Rugwabiza, Valentine</w:t>
      </w:r>
      <w:r>
        <w:t xml:space="preserve"> - </w:t>
      </w:r>
      <w:r>
        <w:rPr>
          <w:color w:val="000000" w:themeColor="hyperlink"/>
          <w:u w:val="single"/>
        </w:rPr>
        <w:hyperlink r:id="rId18">
          <w:r>
            <w:rPr/>
            <w:t>A/72/PV.33</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18">
          <w:r>
            <w:rPr/>
            <w:t>A/72/PV.33</w:t>
          </w:r>
        </w:hyperlink>
      </w:r>
    </w:p>
    <w:p>
      <w:pPr>
        <w:pStyle w:val="itssubhead"/>
        <w:keepNext/>
        <w:keepLines/>
        <w:spacing w:after="0"/>
      </w:pPr>
      <w:r>
        <w:t>UN. Group of African States</w:t>
      </w:r>
    </w:p>
    <w:p>
      <w:pPr>
        <w:pStyle w:val="itsentry"/>
        <w:keepNext/>
        <w:keepLines/>
        <w:spacing w:after="0"/>
      </w:pPr>
      <w:r>
        <w:t>Masuku, Melusi Martin (Eswatini)</w:t>
      </w:r>
      <w:r>
        <w:t xml:space="preserve"> - </w:t>
      </w:r>
      <w:r>
        <w:rPr>
          <w:color w:val="000000" w:themeColor="hyperlink"/>
          <w:u w:val="single"/>
        </w:rPr>
        <w:hyperlink r:id="rId17">
          <w:r>
            <w:rPr/>
            <w:t>A/72/PV.113</w:t>
          </w:r>
        </w:hyperlink>
      </w:r>
    </w:p>
    <w:p>
      <w:pPr>
        <w:pStyle w:val="itsentry"/>
        <w:keepNext/>
        <w:keepLines/>
        <w:spacing w:after="0"/>
      </w:pPr>
      <w:r>
        <w:t>Moustafa, Ihab Moustafa Awad (Egypt)</w:t>
      </w:r>
      <w:r>
        <w:t xml:space="preserve"> - </w:t>
      </w:r>
      <w:r>
        <w:rPr>
          <w:color w:val="000000" w:themeColor="hyperlink"/>
          <w:u w:val="single"/>
        </w:rPr>
        <w:hyperlink r:id="rId18">
          <w:r>
            <w:rPr/>
            <w:t>A/72/PV.33</w:t>
          </w:r>
        </w:hyperlink>
      </w:r>
    </w:p>
    <w:p>
      <w:pPr>
        <w:pStyle w:val="itssubhead"/>
        <w:keepNext/>
        <w:keepLines/>
        <w:spacing w:after="0"/>
      </w:pPr>
      <w:r>
        <w:t>Mozambique</w:t>
      </w:r>
    </w:p>
    <w:p>
      <w:pPr>
        <w:pStyle w:val="itsentry"/>
        <w:keepNext/>
        <w:keepLines/>
        <w:spacing w:after="0"/>
      </w:pPr>
      <w:r>
        <w:t>Gumende, António</w:t>
      </w:r>
      <w:r>
        <w:t xml:space="preserve"> - </w:t>
      </w:r>
      <w:r>
        <w:rPr>
          <w:color w:val="000000" w:themeColor="hyperlink"/>
          <w:u w:val="single"/>
        </w:rPr>
        <w:hyperlink r:id="rId18">
          <w:r>
            <w:rPr/>
            <w:t>A/72/PV.33</w:t>
          </w:r>
        </w:hyperlink>
      </w:r>
      <w:r>
        <w:br/>
      </w:r>
    </w:p>
    <w:p>
      <w:pPr>
        <w:pStyle w:val="itshead"/>
        <w:keepNext/>
        <w:keepLines/>
      </w:pPr>
      <w:r>
        <w:t>MEDITERRANEAN REGION--REGIONAL SECURITY (Agenda Item 104)</w:t>
      </w:r>
    </w:p>
    <w:p>
      <w:pPr>
        <w:pStyle w:val="itssubhead"/>
        <w:keepNext/>
        <w:keepLines/>
        <w:spacing w:after="0"/>
      </w:pPr>
      <w:r>
        <w:t>European Union</w:t>
      </w:r>
    </w:p>
    <w:p>
      <w:pPr>
        <w:pStyle w:val="itsentry"/>
        <w:keepNext/>
        <w:keepLines/>
        <w:spacing w:after="0"/>
      </w:pPr>
      <w:r>
        <w:t>Kemppainen, Anne</w:t>
      </w:r>
      <w:r>
        <w:t xml:space="preserve"> - </w:t>
      </w:r>
      <w:r>
        <w:rPr>
          <w:color w:val="000000" w:themeColor="hyperlink"/>
          <w:u w:val="single"/>
        </w:rPr>
        <w:hyperlink r:id="rId51">
          <w:r>
            <w:rPr/>
            <w:t>A/C.1/72/PV.27</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66">
          <w:r>
            <w:rPr/>
            <w:t>A/C.1/72/PV.21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51">
          <w:r>
            <w:rPr/>
            <w:t>A/C.1/72/PV.27</w:t>
          </w:r>
        </w:hyperlink>
      </w:r>
      <w:r>
        <w:br/>
      </w:r>
    </w:p>
    <w:p>
      <w:pPr>
        <w:pStyle w:val="itshead"/>
        <w:keepNext/>
        <w:keepLines/>
      </w:pPr>
      <w:r>
        <w:t>MERCENARIES (Agenda Item 71)</w:t>
      </w:r>
    </w:p>
    <w:p>
      <w:pPr>
        <w:pStyle w:val="itssubhead"/>
        <w:keepNext/>
        <w:keepLines/>
        <w:spacing w:after="0"/>
      </w:pPr>
      <w:r>
        <w:t>UN. Human Rights Council. Working Group on the Use of Mercenaries as a Means of Violating Human Rights and Impeding the Exercise of the Right of Peoples to Self-Determination. Chair-Rapporteur</w:t>
      </w:r>
    </w:p>
    <w:p>
      <w:pPr>
        <w:pStyle w:val="itsentry"/>
        <w:keepNext/>
        <w:keepLines/>
        <w:spacing w:after="0"/>
      </w:pPr>
      <w:r>
        <w:t>Rona, Gabor</w:t>
      </w:r>
      <w:r>
        <w:t xml:space="preserve"> - </w:t>
      </w:r>
      <w:r>
        <w:rPr>
          <w:color w:val="000000" w:themeColor="hyperlink"/>
          <w:u w:val="single"/>
        </w:rPr>
        <w:hyperlink r:id="rId182">
          <w:r>
            <w:rPr/>
            <w:t>A/C.3/72/SR.37</w:t>
          </w:r>
        </w:hyperlink>
      </w:r>
    </w:p>
    <w:p>
      <w:pPr>
        <w:pStyle w:val="itssubhead"/>
        <w:keepNext/>
        <w:keepLines/>
        <w:spacing w:after="0"/>
      </w:pPr>
      <w:r>
        <w:t>European Union</w:t>
      </w:r>
    </w:p>
    <w:p>
      <w:pPr>
        <w:pStyle w:val="itsentry"/>
        <w:keepNext/>
        <w:keepLines/>
        <w:spacing w:after="0"/>
      </w:pPr>
      <w:r>
        <w:t>Wacker, Dörthe</w:t>
      </w:r>
      <w:r>
        <w:t xml:space="preserve"> - </w:t>
      </w:r>
      <w:r>
        <w:rPr>
          <w:color w:val="000000" w:themeColor="hyperlink"/>
          <w:u w:val="single"/>
        </w:rPr>
        <w:hyperlink r:id="rId182">
          <w:r>
            <w:rPr/>
            <w:t>A/C.3/72/SR.37</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90">
          <w:r>
            <w:rPr/>
            <w:t>A/C.3/72/SR.48</w:t>
          </w:r>
        </w:hyperlink>
      </w:r>
    </w:p>
    <w:p>
      <w:pPr>
        <w:pStyle w:val="itssubhead"/>
        <w:keepNext/>
        <w:keepLines/>
        <w:spacing w:after="0"/>
      </w:pPr>
      <w:r>
        <w:t>United Kingdom</w:t>
      </w:r>
    </w:p>
    <w:p>
      <w:pPr>
        <w:pStyle w:val="itsentry"/>
        <w:keepNext/>
        <w:keepLines/>
        <w:spacing w:after="0"/>
      </w:pPr>
      <w:r>
        <w:t>Jones, Katherine Sarah</w:t>
      </w:r>
      <w:r>
        <w:t xml:space="preserve"> - </w:t>
      </w:r>
      <w:r>
        <w:rPr>
          <w:color w:val="000000" w:themeColor="hyperlink"/>
          <w:u w:val="single"/>
        </w:rPr>
        <w:hyperlink r:id="rId182">
          <w:r>
            <w:rPr/>
            <w:t>A/C.3/72/SR.37</w:t>
          </w:r>
        </w:hyperlink>
      </w:r>
    </w:p>
    <w:p>
      <w:pPr>
        <w:pStyle w:val="itssubhead"/>
        <w:keepNext/>
        <w:keepLines/>
        <w:spacing w:after="0"/>
      </w:pPr>
      <w:r>
        <w:t>Cuba</w:t>
      </w:r>
    </w:p>
    <w:p>
      <w:pPr>
        <w:pStyle w:val="itsentry"/>
        <w:keepNext/>
        <w:keepLines/>
        <w:spacing w:after="0"/>
      </w:pPr>
      <w:r>
        <w:t>Quintanilla Román, Juan Antonio</w:t>
      </w:r>
      <w:r>
        <w:t xml:space="preserve"> - </w:t>
      </w:r>
      <w:r>
        <w:rPr>
          <w:color w:val="000000" w:themeColor="hyperlink"/>
          <w:u w:val="single"/>
        </w:rPr>
        <w:hyperlink r:id="rId91">
          <w:r>
            <w:rPr/>
            <w:t>A/C.3/72/SR.44</w:t>
          </w:r>
        </w:hyperlink>
      </w:r>
      <w:r>
        <w:t xml:space="preserve">; </w:t>
      </w:r>
      <w:r>
        <w:rPr>
          <w:color w:val="000000" w:themeColor="hyperlink"/>
          <w:u w:val="single"/>
        </w:rPr>
        <w:hyperlink r:id="rId90">
          <w:r>
            <w:rPr/>
            <w:t>A/C.3/72/SR.48</w:t>
          </w:r>
        </w:hyperlink>
      </w:r>
    </w:p>
    <w:p>
      <w:pPr>
        <w:pStyle w:val="itssubhead"/>
        <w:keepNext/>
        <w:keepLines/>
        <w:spacing w:after="0"/>
      </w:pPr>
      <w:r>
        <w:t>Mexico</w:t>
      </w:r>
    </w:p>
    <w:p>
      <w:pPr>
        <w:pStyle w:val="itsentry"/>
        <w:keepNext/>
        <w:keepLines/>
        <w:spacing w:after="0"/>
      </w:pPr>
      <w:r>
        <w:t>Mora Salcedo, Fernando de la</w:t>
      </w:r>
      <w:r>
        <w:t xml:space="preserve"> - </w:t>
      </w:r>
      <w:r>
        <w:rPr>
          <w:color w:val="000000" w:themeColor="hyperlink"/>
          <w:u w:val="single"/>
        </w:rPr>
        <w:hyperlink r:id="rId182">
          <w:r>
            <w:rPr/>
            <w:t>A/C.3/72/SR.37</w:t>
          </w:r>
        </w:hyperlink>
      </w:r>
      <w:r>
        <w:br/>
      </w:r>
    </w:p>
    <w:p>
      <w:pPr>
        <w:pStyle w:val="itshead"/>
        <w:keepNext/>
        <w:keepLines/>
      </w:pPr>
      <w:r>
        <w:t>MIDDLE EAST SITUATION (Agenda Item 37)</w:t>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183">
          <w:r>
            <w:rPr/>
            <w:t>A/72/PV.60</w:t>
          </w:r>
        </w:hyperlink>
      </w:r>
    </w:p>
    <w:p>
      <w:pPr>
        <w:pStyle w:val="itssubhead"/>
        <w:keepNext/>
        <w:keepLines/>
        <w:spacing w:after="0"/>
      </w:pPr>
      <w:r>
        <w:t>Maldives</w:t>
      </w:r>
    </w:p>
    <w:p>
      <w:pPr>
        <w:pStyle w:val="itsentry"/>
        <w:keepNext/>
        <w:keepLines/>
        <w:spacing w:after="0"/>
      </w:pPr>
      <w:r>
        <w:t>Shareef, Laila</w:t>
      </w:r>
      <w:r>
        <w:t xml:space="preserve"> - </w:t>
      </w:r>
      <w:r>
        <w:rPr>
          <w:color w:val="000000" w:themeColor="hyperlink"/>
          <w:u w:val="single"/>
        </w:rPr>
        <w:hyperlink r:id="rId183">
          <w:r>
            <w:rPr/>
            <w:t>A/72/PV.60</w:t>
          </w:r>
        </w:hyperlink>
      </w:r>
    </w:p>
    <w:p>
      <w:pPr>
        <w:pStyle w:val="itssubhead"/>
        <w:keepNext/>
        <w:keepLines/>
        <w:spacing w:after="0"/>
      </w:pPr>
      <w:r>
        <w:t>Egypt</w:t>
      </w:r>
    </w:p>
    <w:p>
      <w:pPr>
        <w:pStyle w:val="itsentry"/>
        <w:keepNext/>
        <w:keepLines/>
        <w:spacing w:after="0"/>
      </w:pPr>
      <w:r>
        <w:t>Aboulatta, Amr Abdellatif</w:t>
      </w:r>
      <w:r>
        <w:t xml:space="preserve"> - </w:t>
      </w:r>
      <w:r>
        <w:rPr>
          <w:color w:val="000000" w:themeColor="hyperlink"/>
          <w:u w:val="single"/>
        </w:rPr>
        <w:hyperlink r:id="rId183">
          <w:r>
            <w:rPr/>
            <w:t>A/72/PV.60</w:t>
          </w:r>
        </w:hyperlink>
      </w:r>
    </w:p>
    <w:p>
      <w:pPr>
        <w:pStyle w:val="itssubhead"/>
        <w:keepNext/>
        <w:keepLines/>
        <w:spacing w:after="0"/>
      </w:pPr>
      <w:r>
        <w:t>Syrian Arab Republic</w:t>
      </w:r>
    </w:p>
    <w:p>
      <w:pPr>
        <w:pStyle w:val="itsentry"/>
        <w:keepNext/>
        <w:keepLines/>
        <w:spacing w:after="0"/>
      </w:pPr>
      <w:r>
        <w:t>Mounzer, Mounzer</w:t>
      </w:r>
      <w:r>
        <w:t xml:space="preserve"> - </w:t>
      </w:r>
      <w:r>
        <w:rPr>
          <w:color w:val="000000" w:themeColor="hyperlink"/>
          <w:u w:val="single"/>
        </w:rPr>
        <w:hyperlink r:id="rId183">
          <w:r>
            <w:rPr/>
            <w:t>A/72/PV.60</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183">
          <w:r>
            <w:rPr/>
            <w:t>A/72/PV.60</w:t>
          </w:r>
        </w:hyperlink>
      </w:r>
    </w:p>
    <w:p>
      <w:pPr>
        <w:pStyle w:val="itssubhead"/>
        <w:keepNext/>
        <w:keepLines/>
        <w:spacing w:after="0"/>
      </w:pPr>
      <w:r>
        <w:t>Russian Federation</w:t>
      </w:r>
    </w:p>
    <w:p>
      <w:pPr>
        <w:pStyle w:val="itsentry"/>
        <w:keepNext/>
        <w:keepLines/>
        <w:spacing w:after="0"/>
      </w:pPr>
      <w:r>
        <w:t>Nebenzia, Vasilii</w:t>
      </w:r>
      <w:r>
        <w:t xml:space="preserve"> - </w:t>
      </w:r>
      <w:r>
        <w:rPr>
          <w:color w:val="000000" w:themeColor="hyperlink"/>
          <w:u w:val="single"/>
        </w:rPr>
        <w:hyperlink r:id="rId183">
          <w:r>
            <w:rPr/>
            <w:t>A/72/PV.60</w:t>
          </w:r>
        </w:hyperlink>
      </w:r>
      <w:r>
        <w:br/>
      </w:r>
    </w:p>
    <w:p>
      <w:pPr>
        <w:pStyle w:val="itshead"/>
        <w:keepNext/>
        <w:keepLines/>
      </w:pPr>
      <w:r>
        <w:t>MIGRANTS--PROTECTION (Agenda Item 72b)</w:t>
      </w:r>
    </w:p>
    <w:p>
      <w:pPr>
        <w:pStyle w:val="itssubhead"/>
        <w:keepNext/>
        <w:keepLines/>
        <w:spacing w:after="0"/>
      </w:pPr>
      <w:r>
        <w:t>France</w:t>
      </w:r>
    </w:p>
    <w:p>
      <w:pPr>
        <w:pStyle w:val="itsentry"/>
        <w:keepNext/>
        <w:keepLines/>
        <w:spacing w:after="0"/>
      </w:pPr>
      <w:r>
        <w:t>Charrier, Marie-Laure</w:t>
      </w:r>
      <w:r>
        <w:t xml:space="preserve"> - </w:t>
      </w:r>
      <w:r>
        <w:rPr>
          <w:color w:val="000000" w:themeColor="hyperlink"/>
          <w:u w:val="single"/>
        </w:rPr>
        <w:hyperlink r:id="rId127">
          <w:r>
            <w:rPr/>
            <w:t>A/C.3/72/SR.33</w:t>
          </w:r>
        </w:hyperlink>
      </w:r>
    </w:p>
    <w:p>
      <w:pPr>
        <w:pStyle w:val="itssubhead"/>
        <w:keepNext/>
        <w:keepLines/>
        <w:spacing w:after="0"/>
      </w:pPr>
      <w:r>
        <w:t>UN. Committee on the Protection of the Rights of All Migrant Workers and Members of Their Families. Chair</w:t>
      </w:r>
    </w:p>
    <w:p>
      <w:pPr>
        <w:pStyle w:val="itsentry"/>
        <w:keepNext/>
        <w:keepLines/>
        <w:spacing w:after="0"/>
      </w:pPr>
      <w:r>
        <w:t>Brillantes, José Serrano</w:t>
      </w:r>
      <w:r>
        <w:t xml:space="preserve"> - </w:t>
      </w:r>
      <w:r>
        <w:rPr>
          <w:color w:val="000000" w:themeColor="hyperlink"/>
          <w:u w:val="single"/>
        </w:rPr>
        <w:hyperlink r:id="rId184">
          <w:r>
            <w:rPr/>
            <w:t>A/C.3/72/SR.25</w:t>
          </w:r>
        </w:hyperlink>
      </w:r>
    </w:p>
    <w:p>
      <w:pPr>
        <w:pStyle w:val="itssubhead"/>
        <w:keepNext/>
        <w:keepLines/>
        <w:spacing w:after="0"/>
      </w:pPr>
      <w:r>
        <w:t>Libya</w:t>
      </w:r>
    </w:p>
    <w:p>
      <w:pPr>
        <w:pStyle w:val="itsentry"/>
        <w:keepNext/>
        <w:keepLines/>
        <w:spacing w:after="0"/>
      </w:pPr>
      <w:r>
        <w:t>Ben Ategh, Samira A.A.</w:t>
      </w:r>
      <w:r>
        <w:t xml:space="preserve"> - </w:t>
      </w:r>
      <w:r>
        <w:rPr>
          <w:color w:val="000000" w:themeColor="hyperlink"/>
          <w:u w:val="single"/>
        </w:rPr>
        <w:hyperlink r:id="rId49">
          <w:r>
            <w:rPr/>
            <w:t>A/C.3/72/SR.35</w:t>
          </w:r>
        </w:hyperlink>
      </w:r>
    </w:p>
    <w:p>
      <w:pPr>
        <w:pStyle w:val="itssubhead"/>
        <w:keepNext/>
        <w:keepLines/>
        <w:spacing w:after="0"/>
      </w:pPr>
      <w:r>
        <w:t>UN. Human Rights Council. Special Rapporteur on the Human Rights of Migrants</w:t>
      </w:r>
    </w:p>
    <w:p>
      <w:pPr>
        <w:pStyle w:val="itsentry"/>
        <w:keepNext/>
        <w:keepLines/>
        <w:spacing w:after="0"/>
      </w:pPr>
      <w:r>
        <w:t>González M., Felipe (González Morales)</w:t>
      </w:r>
      <w:r>
        <w:t xml:space="preserve"> - </w:t>
      </w:r>
      <w:r>
        <w:rPr>
          <w:color w:val="000000" w:themeColor="hyperlink"/>
          <w:u w:val="single"/>
        </w:rPr>
        <w:hyperlink r:id="rId184">
          <w:r>
            <w:rPr/>
            <w:t>A/C.3/72/SR.25</w:t>
          </w:r>
        </w:hyperlink>
      </w:r>
    </w:p>
    <w:p>
      <w:pPr>
        <w:pStyle w:val="itssubhead"/>
        <w:keepNext/>
        <w:keepLines/>
        <w:spacing w:after="0"/>
      </w:pPr>
      <w:r>
        <w:t>Russian Federation</w:t>
      </w:r>
    </w:p>
    <w:p>
      <w:pPr>
        <w:pStyle w:val="itsentry"/>
        <w:keepNext/>
        <w:keepLines/>
        <w:spacing w:after="0"/>
      </w:pPr>
      <w:r>
        <w:t xml:space="preserve">Sukacheva, Kristina </w:t>
      </w:r>
      <w:r>
        <w:t xml:space="preserve"> - </w:t>
      </w:r>
      <w:r>
        <w:rPr>
          <w:color w:val="000000" w:themeColor="hyperlink"/>
          <w:u w:val="single"/>
        </w:rPr>
        <w:hyperlink r:id="rId184">
          <w:r>
            <w:rPr/>
            <w:t>A/C.3/72/SR.25</w:t>
          </w:r>
        </w:hyperlink>
      </w:r>
    </w:p>
    <w:p>
      <w:pPr>
        <w:pStyle w:val="itssubhead"/>
        <w:keepNext/>
        <w:keepLines/>
        <w:spacing w:after="0"/>
      </w:pPr>
      <w:r>
        <w:t>United States</w:t>
      </w:r>
    </w:p>
    <w:p>
      <w:pPr>
        <w:pStyle w:val="itsentry"/>
        <w:keepNext/>
        <w:keepLines/>
        <w:spacing w:after="0"/>
      </w:pPr>
      <w:r>
        <w:t>Phipps, Laurie Shestack</w:t>
      </w:r>
      <w:r>
        <w:t xml:space="preserve"> - </w:t>
      </w:r>
      <w:r>
        <w:rPr>
          <w:color w:val="000000" w:themeColor="hyperlink"/>
          <w:u w:val="single"/>
        </w:rPr>
        <w:hyperlink r:id="rId24">
          <w:r>
            <w:rPr/>
            <w:t>A/C.3/72/SR.50</w:t>
          </w:r>
        </w:hyperlink>
      </w:r>
    </w:p>
    <w:p>
      <w:pPr>
        <w:pStyle w:val="itsentry"/>
        <w:keepNext/>
        <w:keepLines/>
        <w:spacing w:after="0"/>
      </w:pPr>
      <w:r>
        <w:t>Ariturk, Selim</w:t>
      </w:r>
      <w:r>
        <w:t xml:space="preserve"> - </w:t>
      </w:r>
      <w:r>
        <w:rPr>
          <w:color w:val="000000" w:themeColor="hyperlink"/>
          <w:u w:val="single"/>
        </w:rPr>
        <w:hyperlink r:id="rId184">
          <w:r>
            <w:rPr/>
            <w:t>A/C.3/72/SR.25</w:t>
          </w:r>
        </w:hyperlink>
      </w:r>
    </w:p>
    <w:p>
      <w:pPr>
        <w:pStyle w:val="itssubhead"/>
        <w:keepNext/>
        <w:keepLines/>
        <w:spacing w:after="0"/>
      </w:pPr>
      <w:r>
        <w:t>Qatar</w:t>
      </w:r>
    </w:p>
    <w:p>
      <w:pPr>
        <w:pStyle w:val="itsentry"/>
        <w:keepNext/>
        <w:keepLines/>
        <w:spacing w:after="0"/>
      </w:pPr>
      <w:r>
        <w:t>Al Mansoori, Abdulhadi Said A.M.</w:t>
      </w:r>
      <w:r>
        <w:t xml:space="preserve"> - </w:t>
      </w:r>
      <w:r>
        <w:rPr>
          <w:color w:val="000000" w:themeColor="hyperlink"/>
          <w:u w:val="single"/>
        </w:rPr>
        <w:hyperlink r:id="rId184">
          <w:r>
            <w:rPr/>
            <w:t>A/C.3/72/SR.25</w:t>
          </w:r>
        </w:hyperlink>
      </w:r>
    </w:p>
    <w:p>
      <w:pPr>
        <w:pStyle w:val="itssubhead"/>
        <w:keepNext/>
        <w:keepLines/>
        <w:spacing w:after="0"/>
      </w:pPr>
      <w:r>
        <w:t>Morocco</w:t>
      </w:r>
    </w:p>
    <w:p>
      <w:pPr>
        <w:pStyle w:val="itsentry"/>
        <w:keepNext/>
        <w:keepLines/>
        <w:spacing w:after="0"/>
      </w:pPr>
      <w:r>
        <w:t>Mortaji, El Hachmia</w:t>
      </w:r>
      <w:r>
        <w:t xml:space="preserve"> - </w:t>
      </w:r>
      <w:r>
        <w:rPr>
          <w:color w:val="000000" w:themeColor="hyperlink"/>
          <w:u w:val="single"/>
        </w:rPr>
        <w:hyperlink r:id="rId184">
          <w:r>
            <w:rPr/>
            <w:t>A/C.3/72/SR.25</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49">
          <w:r>
            <w:rPr/>
            <w:t>A/C.3/72/SR.35</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127">
          <w:r>
            <w:rPr/>
            <w:t>A/C.3/72/SR.33</w:t>
          </w:r>
        </w:hyperlink>
      </w:r>
    </w:p>
    <w:p>
      <w:pPr>
        <w:pStyle w:val="itssubhead"/>
        <w:keepNext/>
        <w:keepLines/>
        <w:spacing w:after="0"/>
      </w:pPr>
      <w:r>
        <w:t>Chile</w:t>
      </w:r>
    </w:p>
    <w:p>
      <w:pPr>
        <w:pStyle w:val="itsentry"/>
        <w:keepNext/>
        <w:keepLines/>
        <w:spacing w:after="0"/>
      </w:pPr>
      <w:r>
        <w:t>Guzmán Muñoz, Fernando Alex</w:t>
      </w:r>
      <w:r>
        <w:t xml:space="preserve"> - </w:t>
      </w:r>
      <w:r>
        <w:rPr>
          <w:color w:val="000000" w:themeColor="hyperlink"/>
          <w:u w:val="single"/>
        </w:rPr>
        <w:hyperlink r:id="rId184">
          <w:r>
            <w:rPr/>
            <w:t>A/C.3/72/SR.25</w:t>
          </w:r>
        </w:hyperlink>
      </w:r>
    </w:p>
    <w:p>
      <w:pPr>
        <w:pStyle w:val="itssubhead"/>
        <w:keepNext/>
        <w:keepLines/>
        <w:spacing w:after="0"/>
      </w:pPr>
      <w:r>
        <w:t>Singapore</w:t>
      </w:r>
    </w:p>
    <w:p>
      <w:pPr>
        <w:pStyle w:val="itsentry"/>
        <w:keepNext/>
        <w:keepLines/>
        <w:spacing w:after="0"/>
      </w:pPr>
      <w:r>
        <w:t>Ali, Yasmin</w:t>
      </w:r>
      <w:r>
        <w:t xml:space="preserve"> - </w:t>
      </w:r>
      <w:r>
        <w:rPr>
          <w:color w:val="000000" w:themeColor="hyperlink"/>
          <w:u w:val="single"/>
        </w:rPr>
        <w:hyperlink r:id="rId24">
          <w:r>
            <w:rPr/>
            <w:t>A/C.3/72/SR.50</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84">
          <w:r>
            <w:rPr/>
            <w:t>A/C.3/72/SR.25</w:t>
          </w:r>
        </w:hyperlink>
      </w:r>
      <w:r>
        <w:t xml:space="preserve">; </w:t>
      </w:r>
      <w:r>
        <w:rPr>
          <w:color w:val="000000" w:themeColor="hyperlink"/>
          <w:u w:val="single"/>
        </w:rPr>
        <w:hyperlink r:id="rId127">
          <w:r>
            <w:rPr/>
            <w:t>A/C.3/72/SR.33</w:t>
          </w:r>
        </w:hyperlink>
      </w:r>
    </w:p>
    <w:p>
      <w:pPr>
        <w:pStyle w:val="itssubhead"/>
        <w:keepNext/>
        <w:keepLines/>
        <w:spacing w:after="0"/>
      </w:pPr>
      <w:r>
        <w:t>Switzerland</w:t>
      </w:r>
    </w:p>
    <w:p>
      <w:pPr>
        <w:pStyle w:val="itsentry"/>
        <w:keepNext/>
        <w:keepLines/>
        <w:spacing w:after="0"/>
      </w:pPr>
      <w:r>
        <w:t>Joubli, Amina</w:t>
      </w:r>
      <w:r>
        <w:t xml:space="preserve"> - </w:t>
      </w:r>
      <w:r>
        <w:rPr>
          <w:color w:val="000000" w:themeColor="hyperlink"/>
          <w:u w:val="single"/>
        </w:rPr>
        <w:hyperlink r:id="rId184">
          <w:r>
            <w:rPr/>
            <w:t>A/C.3/72/SR.25</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24">
          <w:r>
            <w:rPr/>
            <w:t>A/C.3/72/SR.50</w:t>
          </w:r>
        </w:hyperlink>
      </w:r>
    </w:p>
    <w:p>
      <w:pPr>
        <w:pStyle w:val="itssubhead"/>
        <w:keepNext/>
        <w:keepLines/>
        <w:spacing w:after="0"/>
      </w:pPr>
      <w:r>
        <w:t>Honduras</w:t>
      </w:r>
    </w:p>
    <w:p>
      <w:pPr>
        <w:pStyle w:val="itsentry"/>
        <w:keepNext/>
        <w:keepLines/>
        <w:spacing w:after="0"/>
      </w:pPr>
      <w:r>
        <w:t>Flores, Mary Elizabeth</w:t>
      </w:r>
      <w:r>
        <w:t xml:space="preserve"> - </w:t>
      </w:r>
      <w:r>
        <w:rPr>
          <w:color w:val="000000" w:themeColor="hyperlink"/>
          <w:u w:val="single"/>
        </w:rPr>
        <w:hyperlink r:id="rId32">
          <w:r>
            <w:rPr/>
            <w:t>A/C.3/72/SR.36</w:t>
          </w:r>
        </w:hyperlink>
      </w:r>
    </w:p>
    <w:p>
      <w:pPr>
        <w:pStyle w:val="itssubhead"/>
        <w:keepNext/>
        <w:keepLines/>
        <w:spacing w:after="0"/>
      </w:pPr>
      <w:r>
        <w:t>Finland</w:t>
      </w:r>
    </w:p>
    <w:p>
      <w:pPr>
        <w:pStyle w:val="itsentry"/>
        <w:keepNext/>
        <w:keepLines/>
        <w:spacing w:after="0"/>
      </w:pPr>
      <w:r>
        <w:t>Laaksonen, Jouni</w:t>
      </w:r>
      <w:r>
        <w:t xml:space="preserve"> - </w:t>
      </w:r>
      <w:r>
        <w:rPr>
          <w:color w:val="000000" w:themeColor="hyperlink"/>
          <w:u w:val="single"/>
        </w:rPr>
        <w:hyperlink r:id="rId127">
          <w:r>
            <w:rPr/>
            <w:t>A/C.3/72/SR.33</w:t>
          </w:r>
        </w:hyperlink>
      </w:r>
    </w:p>
    <w:p>
      <w:pPr>
        <w:pStyle w:val="itssubhead"/>
        <w:keepNext/>
        <w:keepLines/>
        <w:spacing w:after="0"/>
      </w:pPr>
      <w:r>
        <w:t>Australia</w:t>
      </w:r>
    </w:p>
    <w:p>
      <w:pPr>
        <w:pStyle w:val="itsentry"/>
        <w:keepNext/>
        <w:keepLines/>
        <w:spacing w:after="0"/>
      </w:pPr>
      <w:r>
        <w:t>Westaway, Georgia</w:t>
      </w:r>
      <w:r>
        <w:t xml:space="preserve"> - </w:t>
      </w:r>
      <w:r>
        <w:rPr>
          <w:color w:val="000000" w:themeColor="hyperlink"/>
          <w:u w:val="single"/>
        </w:rPr>
        <w:hyperlink r:id="rId127">
          <w:r>
            <w:rPr/>
            <w:t>A/C.3/72/SR.33</w:t>
          </w:r>
        </w:hyperlink>
      </w:r>
    </w:p>
    <w:p>
      <w:pPr>
        <w:pStyle w:val="itssubhead"/>
        <w:keepNext/>
        <w:keepLines/>
        <w:spacing w:after="0"/>
      </w:pPr>
      <w:r>
        <w:t>UN. Human Rights Council. Special Rapporteur on Extrajudicial, Summary or Arbitrary Executions</w:t>
      </w:r>
    </w:p>
    <w:p>
      <w:pPr>
        <w:pStyle w:val="itsentry"/>
        <w:keepNext/>
        <w:keepLines/>
        <w:spacing w:after="0"/>
      </w:pPr>
      <w:r>
        <w:t>Callamard, Agnes</w:t>
      </w:r>
      <w:r>
        <w:t xml:space="preserve"> - </w:t>
      </w:r>
      <w:r>
        <w:rPr>
          <w:color w:val="000000" w:themeColor="hyperlink"/>
          <w:u w:val="single"/>
        </w:rPr>
        <w:hyperlink r:id="rId127">
          <w:r>
            <w:rPr/>
            <w:t>A/C.3/72/SR.33</w:t>
          </w:r>
        </w:hyperlink>
      </w:r>
    </w:p>
    <w:p>
      <w:pPr>
        <w:pStyle w:val="itssubhead"/>
        <w:keepNext/>
        <w:keepLines/>
        <w:spacing w:after="0"/>
      </w:pPr>
      <w:r>
        <w:t>United Kingdom</w:t>
      </w:r>
    </w:p>
    <w:p>
      <w:pPr>
        <w:pStyle w:val="itsentry"/>
        <w:keepNext/>
        <w:keepLines/>
        <w:spacing w:after="0"/>
      </w:pPr>
      <w:r>
        <w:t>Kent, Charles</w:t>
      </w:r>
      <w:r>
        <w:t xml:space="preserve"> - </w:t>
      </w:r>
      <w:r>
        <w:rPr>
          <w:color w:val="000000" w:themeColor="hyperlink"/>
          <w:u w:val="single"/>
        </w:rPr>
        <w:hyperlink r:id="rId127">
          <w:r>
            <w:rPr/>
            <w:t>A/C.3/72/SR.33</w:t>
          </w:r>
        </w:hyperlink>
      </w:r>
    </w:p>
    <w:p>
      <w:pPr>
        <w:pStyle w:val="itssubhead"/>
        <w:keepNext/>
        <w:keepLines/>
        <w:spacing w:after="0"/>
      </w:pPr>
      <w:r>
        <w:t>South Africa</w:t>
      </w:r>
    </w:p>
    <w:p>
      <w:pPr>
        <w:pStyle w:val="itsentry"/>
        <w:keepNext/>
        <w:keepLines/>
        <w:spacing w:after="0"/>
      </w:pPr>
      <w:r>
        <w:t>Hendricks, Jamion</w:t>
      </w:r>
      <w:r>
        <w:t xml:space="preserve"> - </w:t>
      </w:r>
      <w:r>
        <w:rPr>
          <w:color w:val="000000" w:themeColor="hyperlink"/>
          <w:u w:val="single"/>
        </w:rPr>
        <w:hyperlink r:id="rId184">
          <w:r>
            <w:rPr/>
            <w:t>A/C.3/72/SR.25</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24">
          <w:r>
            <w:rPr/>
            <w:t>A/C.3/72/SR.50</w:t>
          </w:r>
        </w:hyperlink>
      </w:r>
    </w:p>
    <w:p>
      <w:pPr>
        <w:pStyle w:val="itsentry"/>
        <w:keepNext/>
        <w:keepLines/>
        <w:spacing w:after="0"/>
      </w:pPr>
      <w:r>
        <w:t>Tovar Fernández, Ana Cristina</w:t>
      </w:r>
      <w:r>
        <w:t xml:space="preserve"> - </w:t>
      </w:r>
      <w:r>
        <w:rPr>
          <w:color w:val="000000" w:themeColor="hyperlink"/>
          <w:u w:val="single"/>
        </w:rPr>
        <w:hyperlink r:id="rId184">
          <w:r>
            <w:rPr/>
            <w:t>A/C.3/72/SR.25</w:t>
          </w:r>
        </w:hyperlink>
      </w:r>
    </w:p>
    <w:p>
      <w:pPr>
        <w:pStyle w:val="itssubhead"/>
        <w:keepNext/>
        <w:keepLines/>
        <w:spacing w:after="0"/>
      </w:pPr>
      <w:r>
        <w:t>Indonesia</w:t>
      </w:r>
    </w:p>
    <w:p>
      <w:pPr>
        <w:pStyle w:val="itsentry"/>
        <w:keepNext/>
        <w:keepLines/>
        <w:spacing w:after="0"/>
      </w:pPr>
      <w:r>
        <w:t>Donatirin, Sahadatun</w:t>
      </w:r>
      <w:r>
        <w:t xml:space="preserve"> - </w:t>
      </w:r>
      <w:r>
        <w:rPr>
          <w:color w:val="000000" w:themeColor="hyperlink"/>
          <w:u w:val="single"/>
        </w:rPr>
        <w:hyperlink r:id="rId184">
          <w:r>
            <w:rPr/>
            <w:t>A/C.3/72/SR.25</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84">
          <w:r>
            <w:rPr/>
            <w:t>A/C.3/72/SR.25</w:t>
          </w:r>
        </w:hyperlink>
      </w:r>
      <w:r>
        <w:t xml:space="preserve">; </w:t>
      </w:r>
      <w:r>
        <w:rPr>
          <w:color w:val="000000" w:themeColor="hyperlink"/>
          <w:u w:val="single"/>
        </w:rPr>
        <w:hyperlink r:id="rId24">
          <w:r>
            <w:rPr/>
            <w:t>A/C.3/72/SR.50</w:t>
          </w:r>
        </w:hyperlink>
      </w:r>
    </w:p>
    <w:p>
      <w:pPr>
        <w:pStyle w:val="itssubhead"/>
        <w:keepNext/>
        <w:keepLines/>
        <w:spacing w:after="0"/>
      </w:pPr>
      <w:r>
        <w:t>Ethiopia</w:t>
      </w:r>
    </w:p>
    <w:p>
      <w:pPr>
        <w:pStyle w:val="itsentry"/>
        <w:keepNext/>
        <w:keepLines/>
        <w:spacing w:after="0"/>
      </w:pPr>
      <w:r>
        <w:t>Asgedom, Lila Desta</w:t>
      </w:r>
      <w:r>
        <w:t xml:space="preserve"> - </w:t>
      </w:r>
      <w:r>
        <w:rPr>
          <w:color w:val="000000" w:themeColor="hyperlink"/>
          <w:u w:val="single"/>
        </w:rPr>
        <w:hyperlink r:id="rId184">
          <w:r>
            <w:rPr/>
            <w:t>A/C.3/72/SR.25</w:t>
          </w:r>
        </w:hyperlink>
      </w:r>
    </w:p>
    <w:p>
      <w:pPr>
        <w:pStyle w:val="itssubhead"/>
        <w:keepNext/>
        <w:keepLines/>
        <w:spacing w:after="0"/>
      </w:pPr>
      <w:r>
        <w:t>Canada</w:t>
      </w:r>
    </w:p>
    <w:p>
      <w:pPr>
        <w:pStyle w:val="itsentry"/>
        <w:keepNext/>
        <w:keepLines/>
        <w:spacing w:after="0"/>
      </w:pPr>
      <w:r>
        <w:t>Pritchard, Kaitlyn</w:t>
      </w:r>
      <w:r>
        <w:t xml:space="preserve"> - </w:t>
      </w:r>
      <w:r>
        <w:rPr>
          <w:color w:val="000000" w:themeColor="hyperlink"/>
          <w:u w:val="single"/>
        </w:rPr>
        <w:hyperlink r:id="rId184">
          <w:r>
            <w:rPr/>
            <w:t>A/C.3/72/SR.25</w:t>
          </w:r>
        </w:hyperlink>
      </w:r>
    </w:p>
    <w:p>
      <w:pPr>
        <w:pStyle w:val="itssubhead"/>
        <w:keepNext/>
        <w:keepLines/>
        <w:spacing w:after="0"/>
      </w:pPr>
      <w:r>
        <w:t>Eritrea</w:t>
      </w:r>
    </w:p>
    <w:p>
      <w:pPr>
        <w:pStyle w:val="itsentry"/>
        <w:keepNext/>
        <w:keepLines/>
        <w:spacing w:after="0"/>
      </w:pPr>
      <w:r>
        <w:t>Idris, Nebil Said</w:t>
      </w:r>
      <w:r>
        <w:t xml:space="preserve"> - </w:t>
      </w:r>
      <w:r>
        <w:rPr>
          <w:color w:val="000000" w:themeColor="hyperlink"/>
          <w:u w:val="single"/>
        </w:rPr>
        <w:hyperlink r:id="rId184">
          <w:r>
            <w:rPr/>
            <w:t>A/C.3/72/SR.25</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127">
          <w:r>
            <w:rPr/>
            <w:t>A/C.3/72/SR.33</w:t>
          </w:r>
        </w:hyperlink>
      </w:r>
      <w:r>
        <w:br/>
      </w:r>
    </w:p>
    <w:p>
      <w:pPr>
        <w:pStyle w:val="itshead"/>
        <w:keepNext/>
        <w:keepLines/>
      </w:pPr>
      <w:r>
        <w:t>MILITARY BUDGETS (Agenda Item 90a)</w:t>
      </w:r>
    </w:p>
    <w:p>
      <w:pPr>
        <w:pStyle w:val="itssubhead"/>
        <w:keepNext/>
        <w:keepLines/>
        <w:spacing w:after="0"/>
      </w:pPr>
      <w:r>
        <w:t>UN. Group of African States</w:t>
      </w:r>
    </w:p>
    <w:p>
      <w:pPr>
        <w:pStyle w:val="itsentry"/>
        <w:keepNext/>
        <w:keepLines/>
        <w:spacing w:after="0"/>
      </w:pPr>
      <w:r>
        <w:t>Hassan, Bassem Yehia Hassan Kassem (Egypt)</w:t>
      </w:r>
      <w:r>
        <w:t xml:space="preserve"> - </w:t>
      </w:r>
      <w:r>
        <w:rPr>
          <w:color w:val="000000" w:themeColor="hyperlink"/>
          <w:u w:val="single"/>
        </w:rPr>
        <w:hyperlink r:id="rId40">
          <w:r>
            <w:rPr/>
            <w:t>A/C.1/72/PV.17</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0">
          <w:r>
            <w:rPr/>
            <w:t>A/C.1/72/PV.17</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39">
          <w:r>
            <w:rPr/>
            <w:t>A/C.1/72/PV.18</w:t>
          </w:r>
        </w:hyperlink>
      </w:r>
      <w:r>
        <w:br/>
      </w:r>
    </w:p>
    <w:p>
      <w:pPr>
        <w:pStyle w:val="itshead"/>
        <w:keepNext/>
        <w:keepLines/>
      </w:pPr>
      <w:r>
        <w:t>MILITARY EXPENDITURES (Agenda Item 90b)</w:t>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39">
          <w:r>
            <w:rPr/>
            <w:t>A/C.1/72/PV.18</w:t>
          </w:r>
        </w:hyperlink>
      </w:r>
    </w:p>
    <w:p>
      <w:pPr>
        <w:pStyle w:val="itssubhead"/>
        <w:keepNext/>
        <w:keepLines/>
        <w:spacing w:after="0"/>
      </w:pPr>
      <w:r>
        <w:t>UN. Group of Governmental Experts on the Operation and Further Development of the United Nations Standardized Instrument for Reporting Military Expenditures</w:t>
      </w:r>
    </w:p>
    <w:p>
      <w:pPr>
        <w:pStyle w:val="itsentry"/>
        <w:keepNext/>
        <w:keepLines/>
        <w:spacing w:after="0"/>
      </w:pPr>
      <w:r>
        <w:t>Jinga, Ion  (Romania)</w:t>
      </w:r>
      <w:r>
        <w:t xml:space="preserve"> - </w:t>
      </w:r>
      <w:r>
        <w:rPr>
          <w:color w:val="000000" w:themeColor="hyperlink"/>
          <w:u w:val="single"/>
        </w:rPr>
        <w:hyperlink r:id="rId39">
          <w:r>
            <w:rPr/>
            <w:t>A/C.1/72/PV.18</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53">
          <w:r>
            <w:rPr/>
            <w:t>A/C.1/72/PV.20</w:t>
          </w:r>
        </w:hyperlink>
      </w:r>
      <w:r>
        <w:br/>
      </w:r>
    </w:p>
    <w:p>
      <w:pPr>
        <w:pStyle w:val="itshead"/>
        <w:keepNext/>
        <w:keepLines/>
      </w:pPr>
      <w:r>
        <w:t>MILLENNIUM SUMMIT (2000 : NEW YORK) (Agenda Item 117)</w:t>
      </w:r>
    </w:p>
    <w:p>
      <w:pPr>
        <w:pStyle w:val="itssubhead"/>
        <w:keepNext/>
        <w:keepLines/>
        <w:spacing w:after="0"/>
      </w:pPr>
      <w:r>
        <w:t>United States</w:t>
      </w:r>
    </w:p>
    <w:p>
      <w:pPr>
        <w:pStyle w:val="itsentry"/>
        <w:keepNext/>
        <w:keepLines/>
        <w:spacing w:after="0"/>
      </w:pPr>
      <w:r>
        <w:t>Bagwell, David Ashley</w:t>
      </w:r>
      <w:r>
        <w:t xml:space="preserve"> - </w:t>
      </w:r>
      <w:r>
        <w:rPr>
          <w:color w:val="000000" w:themeColor="hyperlink"/>
          <w:u w:val="single"/>
        </w:rPr>
        <w:hyperlink r:id="rId185">
          <w:r>
            <w:rPr/>
            <w:t>A/72/PV.82</w:t>
          </w:r>
        </w:hyperlink>
      </w:r>
    </w:p>
    <w:p>
      <w:pPr>
        <w:pStyle w:val="itsentry"/>
        <w:keepNext/>
        <w:keepLines/>
        <w:spacing w:after="0"/>
      </w:pPr>
      <w:r>
        <w:t>Kimmel, Jay Marshall</w:t>
      </w:r>
      <w:r>
        <w:t xml:space="preserve"> - </w:t>
      </w:r>
      <w:r>
        <w:rPr>
          <w:color w:val="000000" w:themeColor="hyperlink"/>
          <w:u w:val="single"/>
        </w:rPr>
        <w:hyperlink r:id="rId186">
          <w:r>
            <w:rPr/>
            <w:t>A/72/PV.107</w:t>
          </w:r>
        </w:hyperlink>
      </w:r>
    </w:p>
    <w:p>
      <w:pPr>
        <w:pStyle w:val="itssubhead"/>
        <w:keepNext/>
        <w:keepLines/>
        <w:spacing w:after="0"/>
      </w:pPr>
      <w:r>
        <w:t>Group of 77</w:t>
      </w:r>
    </w:p>
    <w:p>
      <w:pPr>
        <w:pStyle w:val="itsentry"/>
        <w:keepNext/>
        <w:keepLines/>
        <w:spacing w:after="0"/>
      </w:pPr>
      <w:r>
        <w:t>Elgarf, Sheyam (Egypt)</w:t>
      </w:r>
      <w:r>
        <w:t xml:space="preserve"> - </w:t>
      </w:r>
      <w:r>
        <w:rPr>
          <w:color w:val="000000" w:themeColor="hyperlink"/>
          <w:u w:val="single"/>
        </w:rPr>
        <w:hyperlink r:id="rId186">
          <w:r>
            <w:rPr/>
            <w:t>A/72/PV.107</w:t>
          </w:r>
        </w:hyperlink>
      </w:r>
    </w:p>
    <w:p>
      <w:pPr>
        <w:pStyle w:val="itssubhead"/>
        <w:keepNext/>
        <w:keepLines/>
        <w:spacing w:after="0"/>
      </w:pPr>
      <w:r>
        <w:t>ASEAN</w:t>
      </w:r>
    </w:p>
    <w:p>
      <w:pPr>
        <w:pStyle w:val="itsentry"/>
        <w:keepNext/>
        <w:keepLines/>
        <w:spacing w:after="0"/>
      </w:pPr>
      <w:r>
        <w:t>Srivihok, Vitavas (Thailand)</w:t>
      </w:r>
      <w:r>
        <w:t xml:space="preserve"> - </w:t>
      </w:r>
      <w:r>
        <w:rPr>
          <w:color w:val="000000" w:themeColor="hyperlink"/>
          <w:u w:val="single"/>
        </w:rPr>
        <w:hyperlink r:id="rId186">
          <w:r>
            <w:rPr/>
            <w:t>A/72/PV.107</w:t>
          </w:r>
        </w:hyperlink>
      </w:r>
    </w:p>
    <w:p>
      <w:pPr>
        <w:pStyle w:val="itssubhead"/>
        <w:keepNext/>
        <w:keepLines/>
        <w:spacing w:after="0"/>
      </w:pPr>
      <w:r>
        <w:t>Australia</w:t>
      </w:r>
    </w:p>
    <w:p>
      <w:pPr>
        <w:pStyle w:val="itsentry"/>
        <w:keepNext/>
        <w:keepLines/>
        <w:spacing w:after="0"/>
      </w:pPr>
      <w:r>
        <w:t>Clifford, Sinead</w:t>
      </w:r>
      <w:r>
        <w:t xml:space="preserve"> - </w:t>
      </w:r>
      <w:r>
        <w:rPr>
          <w:color w:val="000000" w:themeColor="hyperlink"/>
          <w:u w:val="single"/>
        </w:rPr>
        <w:hyperlink r:id="rId186">
          <w:r>
            <w:rPr/>
            <w:t>A/72/PV.107</w:t>
          </w:r>
        </w:hyperlink>
      </w:r>
    </w:p>
    <w:p>
      <w:pPr>
        <w:pStyle w:val="itssubhead"/>
        <w:keepNext/>
        <w:keepLines/>
        <w:spacing w:after="0"/>
      </w:pPr>
      <w:r>
        <w:t>European Union</w:t>
      </w:r>
    </w:p>
    <w:p>
      <w:pPr>
        <w:pStyle w:val="itsentry"/>
        <w:keepNext/>
        <w:keepLines/>
        <w:spacing w:after="0"/>
      </w:pPr>
      <w:r>
        <w:t>Kickert, Jan (Austria)</w:t>
      </w:r>
      <w:r>
        <w:t xml:space="preserve"> - </w:t>
      </w:r>
      <w:r>
        <w:rPr>
          <w:color w:val="000000" w:themeColor="hyperlink"/>
          <w:u w:val="single"/>
        </w:rPr>
        <w:hyperlink r:id="rId186">
          <w:r>
            <w:rPr/>
            <w:t>A/72/PV.107</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15">
          <w:r>
            <w:rPr/>
            <w:t>A/72/PV.110</w:t>
          </w:r>
        </w:hyperlink>
      </w:r>
    </w:p>
    <w:p>
      <w:pPr>
        <w:pStyle w:val="itssubhead"/>
        <w:keepNext/>
        <w:keepLines/>
        <w:spacing w:after="0"/>
      </w:pPr>
      <w:r>
        <w:t>Qatar</w:t>
      </w:r>
    </w:p>
    <w:p>
      <w:pPr>
        <w:pStyle w:val="itsentry"/>
        <w:keepNext/>
        <w:keepLines/>
        <w:spacing w:after="0"/>
      </w:pPr>
      <w:r>
        <w:t>Al-Hamadi, Abdulrahman Yaaqob Y.A.</w:t>
      </w:r>
      <w:r>
        <w:t xml:space="preserve"> - </w:t>
      </w:r>
      <w:r>
        <w:rPr>
          <w:color w:val="000000" w:themeColor="hyperlink"/>
          <w:u w:val="single"/>
        </w:rPr>
        <w:hyperlink r:id="rId186">
          <w:r>
            <w:rPr/>
            <w:t>A/72/PV.107</w:t>
          </w:r>
        </w:hyperlink>
      </w:r>
    </w:p>
    <w:p>
      <w:pPr>
        <w:pStyle w:val="itssubhead"/>
        <w:keepNext/>
        <w:keepLines/>
        <w:spacing w:after="0"/>
      </w:pPr>
      <w:r>
        <w:t>Uruguay</w:t>
      </w:r>
    </w:p>
    <w:p>
      <w:pPr>
        <w:pStyle w:val="itsentry"/>
        <w:keepNext/>
        <w:keepLines/>
        <w:spacing w:after="0"/>
      </w:pPr>
      <w:r>
        <w:t>Rosselli, Elbio</w:t>
      </w:r>
      <w:r>
        <w:t xml:space="preserve"> - </w:t>
      </w:r>
      <w:r>
        <w:rPr>
          <w:color w:val="000000" w:themeColor="hyperlink"/>
          <w:u w:val="single"/>
        </w:rPr>
        <w:hyperlink r:id="rId185">
          <w:r>
            <w:rPr/>
            <w:t>A/72/PV.82</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186">
          <w:r>
            <w:rPr/>
            <w:t>A/72/PV.107</w:t>
          </w:r>
        </w:hyperlink>
      </w:r>
    </w:p>
    <w:p>
      <w:pPr>
        <w:pStyle w:val="itssubhead"/>
        <w:keepNext/>
        <w:keepLines/>
        <w:spacing w:after="0"/>
      </w:pPr>
      <w:r>
        <w:t>Russian Federation</w:t>
      </w:r>
    </w:p>
    <w:p>
      <w:pPr>
        <w:pStyle w:val="itsentry"/>
        <w:keepNext/>
        <w:keepLines/>
        <w:spacing w:after="0"/>
      </w:pPr>
      <w:r>
        <w:t>Varganov, Evgeny Y.</w:t>
      </w:r>
      <w:r>
        <w:t xml:space="preserve"> - </w:t>
      </w:r>
      <w:r>
        <w:rPr>
          <w:color w:val="000000" w:themeColor="hyperlink"/>
          <w:u w:val="single"/>
        </w:rPr>
        <w:hyperlink r:id="rId186">
          <w:r>
            <w:rPr/>
            <w:t>A/72/PV.107</w:t>
          </w:r>
        </w:hyperlink>
      </w:r>
    </w:p>
    <w:p>
      <w:pPr>
        <w:pStyle w:val="itssubhead"/>
        <w:keepNext/>
        <w:keepLines/>
        <w:spacing w:after="0"/>
      </w:pPr>
      <w:r>
        <w:t>Republic of Korea</w:t>
      </w:r>
    </w:p>
    <w:p>
      <w:pPr>
        <w:pStyle w:val="itsentry"/>
        <w:keepNext/>
        <w:keepLines/>
        <w:spacing w:after="0"/>
      </w:pPr>
      <w:r>
        <w:t>Cho, Yeong-moo</w:t>
      </w:r>
      <w:r>
        <w:t xml:space="preserve"> - </w:t>
      </w:r>
      <w:r>
        <w:rPr>
          <w:color w:val="000000" w:themeColor="hyperlink"/>
          <w:u w:val="single"/>
        </w:rPr>
        <w:hyperlink r:id="rId186">
          <w:r>
            <w:rPr/>
            <w:t>A/72/PV.107</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10">
          <w:r>
            <w:rPr/>
            <w:t>A/72/PV.76</w:t>
          </w:r>
        </w:hyperlink>
      </w:r>
      <w:r>
        <w:br/>
      </w:r>
    </w:p>
    <w:p>
      <w:pPr>
        <w:pStyle w:val="itshead"/>
        <w:keepNext/>
        <w:keepLines/>
      </w:pPr>
      <w:r>
        <w:t>MINE CLEARANCE (Agenda Item 50)</w:t>
      </w:r>
    </w:p>
    <w:p>
      <w:pPr>
        <w:pStyle w:val="itssubhead"/>
        <w:keepNext/>
        <w:keepLines/>
        <w:spacing w:after="0"/>
      </w:pPr>
      <w:r>
        <w:t>Libya</w:t>
      </w:r>
    </w:p>
    <w:p>
      <w:pPr>
        <w:pStyle w:val="itsentry"/>
        <w:keepNext/>
        <w:keepLines/>
        <w:spacing w:after="0"/>
      </w:pPr>
      <w:r>
        <w:t>Ben Zitun, Esam</w:t>
      </w:r>
      <w:r>
        <w:t xml:space="preserve"> - </w:t>
      </w:r>
      <w:r>
        <w:rPr>
          <w:color w:val="000000" w:themeColor="hyperlink"/>
          <w:u w:val="single"/>
        </w:rPr>
        <w:hyperlink r:id="rId187">
          <w:r>
            <w:rPr/>
            <w:t>A/C.4/72/SR.22</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United Arab Emirates</w:t>
      </w:r>
    </w:p>
    <w:p>
      <w:pPr>
        <w:pStyle w:val="itsentry"/>
        <w:keepNext/>
        <w:keepLines/>
        <w:spacing w:after="0"/>
      </w:pPr>
      <w:r>
        <w:t>Hamadi, Mr.</w:t>
      </w:r>
      <w:r>
        <w:t xml:space="preserve"> - </w:t>
      </w:r>
      <w:r>
        <w:rPr>
          <w:color w:val="000000" w:themeColor="hyperlink"/>
          <w:u w:val="single"/>
        </w:rPr>
        <w:hyperlink r:id="rId187">
          <w:r>
            <w:rPr/>
            <w:t>A/C.4/72/SR.22</w:t>
          </w:r>
        </w:hyperlink>
      </w:r>
    </w:p>
    <w:p>
      <w:pPr>
        <w:pStyle w:val="itssubhead"/>
        <w:keepNext/>
        <w:keepLines/>
        <w:spacing w:after="0"/>
      </w:pPr>
      <w:r>
        <w:t>Lao People's Democratic Republic</w:t>
      </w:r>
    </w:p>
    <w:p>
      <w:pPr>
        <w:pStyle w:val="itsentry"/>
        <w:keepNext/>
        <w:keepLines/>
        <w:spacing w:after="0"/>
      </w:pPr>
      <w:r>
        <w:t>Samounty, Soulikone</w:t>
      </w:r>
      <w:r>
        <w:t xml:space="preserve"> - </w:t>
      </w:r>
      <w:r>
        <w:rPr>
          <w:color w:val="000000" w:themeColor="hyperlink"/>
          <w:u w:val="single"/>
        </w:rPr>
        <w:hyperlink r:id="rId187">
          <w:r>
            <w:rPr/>
            <w:t>A/C.4/72/SR.22</w:t>
          </w:r>
        </w:hyperlink>
      </w:r>
    </w:p>
    <w:p>
      <w:pPr>
        <w:pStyle w:val="itssubhead"/>
        <w:keepNext/>
        <w:keepLines/>
        <w:spacing w:after="0"/>
      </w:pPr>
      <w:r>
        <w:t>Canada</w:t>
      </w:r>
    </w:p>
    <w:p>
      <w:pPr>
        <w:pStyle w:val="itsentry"/>
        <w:keepNext/>
        <w:keepLines/>
        <w:spacing w:after="0"/>
      </w:pPr>
      <w:r>
        <w:t>Grant, Michael Douglas</w:t>
      </w:r>
      <w:r>
        <w:t xml:space="preserve"> - </w:t>
      </w:r>
      <w:r>
        <w:rPr>
          <w:color w:val="000000" w:themeColor="hyperlink"/>
          <w:u w:val="single"/>
        </w:rPr>
        <w:hyperlink r:id="rId187">
          <w:r>
            <w:rPr/>
            <w:t>A/C.4/72/SR.22</w:t>
          </w:r>
        </w:hyperlink>
      </w:r>
    </w:p>
    <w:p>
      <w:pPr>
        <w:pStyle w:val="itssubhead"/>
        <w:keepNext/>
        <w:keepLines/>
        <w:spacing w:after="0"/>
      </w:pPr>
      <w:r>
        <w:t>Poland</w:t>
      </w:r>
    </w:p>
    <w:p>
      <w:pPr>
        <w:pStyle w:val="itsentry"/>
        <w:keepNext/>
        <w:keepLines/>
        <w:spacing w:after="0"/>
      </w:pPr>
      <w:r>
        <w:t>Winid, Boguslaw</w:t>
      </w:r>
      <w:r>
        <w:t xml:space="preserve"> - </w:t>
      </w:r>
      <w:r>
        <w:rPr>
          <w:color w:val="000000" w:themeColor="hyperlink"/>
          <w:u w:val="single"/>
        </w:rPr>
        <w:hyperlink r:id="rId187">
          <w:r>
            <w:rPr/>
            <w:t>A/C.4/72/SR.22</w:t>
          </w:r>
        </w:hyperlink>
      </w:r>
    </w:p>
    <w:p>
      <w:pPr>
        <w:pStyle w:val="itssubhead"/>
        <w:keepNext/>
        <w:keepLines/>
        <w:spacing w:after="0"/>
      </w:pPr>
      <w:r>
        <w:t>Thailand</w:t>
      </w:r>
    </w:p>
    <w:p>
      <w:pPr>
        <w:pStyle w:val="itsentry"/>
        <w:keepNext/>
        <w:keepLines/>
        <w:spacing w:after="0"/>
      </w:pPr>
      <w:r>
        <w:t>Devahastin Na Ayuthai, Kittithep</w:t>
      </w:r>
      <w:r>
        <w:t xml:space="preserve"> - </w:t>
      </w:r>
      <w:r>
        <w:rPr>
          <w:color w:val="000000" w:themeColor="hyperlink"/>
          <w:u w:val="single"/>
        </w:rPr>
        <w:hyperlink r:id="rId187">
          <w:r>
            <w:rPr/>
            <w:t>A/C.4/72/SR.22</w:t>
          </w:r>
        </w:hyperlink>
      </w:r>
    </w:p>
    <w:p>
      <w:pPr>
        <w:pStyle w:val="itssubhead"/>
        <w:keepNext/>
        <w:keepLines/>
        <w:spacing w:after="0"/>
      </w:pPr>
      <w:r>
        <w:t>Saudi Arabia</w:t>
      </w:r>
    </w:p>
    <w:p>
      <w:pPr>
        <w:pStyle w:val="itsentry"/>
        <w:keepNext/>
        <w:keepLines/>
        <w:spacing w:after="0"/>
      </w:pPr>
      <w:r>
        <w:t>Radwan, Manal Hassan</w:t>
      </w:r>
      <w:r>
        <w:t xml:space="preserve"> - </w:t>
      </w:r>
      <w:r>
        <w:rPr>
          <w:color w:val="000000" w:themeColor="hyperlink"/>
          <w:u w:val="single"/>
        </w:rPr>
        <w:hyperlink r:id="rId88">
          <w:r>
            <w:rPr/>
            <w:t>A/72/PV.66</w:t>
          </w:r>
        </w:hyperlink>
      </w:r>
    </w:p>
    <w:p>
      <w:pPr>
        <w:pStyle w:val="itssubhead"/>
        <w:keepNext/>
        <w:keepLines/>
        <w:spacing w:after="0"/>
      </w:pPr>
      <w:r>
        <w:t>UN. Assistant Secretary-General for Peacekeeping Operations</w:t>
      </w:r>
    </w:p>
    <w:p>
      <w:pPr>
        <w:pStyle w:val="itsentry"/>
        <w:keepNext/>
        <w:keepLines/>
        <w:spacing w:after="0"/>
      </w:pPr>
      <w:r>
        <w:t>Zouev, Alexandre</w:t>
      </w:r>
      <w:r>
        <w:t xml:space="preserve"> - </w:t>
      </w:r>
      <w:r>
        <w:rPr>
          <w:color w:val="000000" w:themeColor="hyperlink"/>
          <w:u w:val="single"/>
        </w:rPr>
        <w:hyperlink r:id="rId187">
          <w:r>
            <w:rPr/>
            <w:t>A/C.4/72/SR.22</w:t>
          </w:r>
        </w:hyperlink>
      </w:r>
    </w:p>
    <w:p>
      <w:pPr>
        <w:pStyle w:val="itssubhead"/>
        <w:keepNext/>
        <w:keepLines/>
        <w:spacing w:after="0"/>
      </w:pPr>
      <w:r>
        <w:t>Austria</w:t>
      </w:r>
    </w:p>
    <w:p>
      <w:pPr>
        <w:pStyle w:val="itsentry"/>
        <w:keepNext/>
        <w:keepLines/>
        <w:spacing w:after="0"/>
      </w:pPr>
      <w:r>
        <w:t>Gallhofer, George Wilhelm</w:t>
      </w:r>
      <w:r>
        <w:t xml:space="preserve"> - </w:t>
      </w:r>
      <w:r>
        <w:rPr>
          <w:color w:val="000000" w:themeColor="hyperlink"/>
          <w:u w:val="single"/>
        </w:rPr>
        <w:hyperlink r:id="rId187">
          <w:r>
            <w:rPr/>
            <w:t>A/C.4/72/SR.22</w:t>
          </w:r>
        </w:hyperlink>
      </w:r>
    </w:p>
    <w:p>
      <w:pPr>
        <w:pStyle w:val="itssubhead"/>
        <w:keepNext/>
        <w:keepLines/>
        <w:spacing w:after="0"/>
      </w:pPr>
      <w:r>
        <w:t>Egypt</w:t>
      </w:r>
    </w:p>
    <w:p>
      <w:pPr>
        <w:pStyle w:val="itsentry"/>
        <w:keepNext/>
        <w:keepLines/>
        <w:spacing w:after="0"/>
      </w:pPr>
      <w:r>
        <w:t>Elshandawily, Ahmed</w:t>
      </w:r>
      <w:r>
        <w:t xml:space="preserve"> - </w:t>
      </w:r>
      <w:r>
        <w:rPr>
          <w:color w:val="000000" w:themeColor="hyperlink"/>
          <w:u w:val="single"/>
        </w:rPr>
        <w:hyperlink r:id="rId187">
          <w:r>
            <w:rPr/>
            <w:t>A/C.4/72/SR.22</w:t>
          </w:r>
        </w:hyperlink>
      </w:r>
    </w:p>
    <w:p>
      <w:pPr>
        <w:pStyle w:val="itssubhead"/>
        <w:keepNext/>
        <w:keepLines/>
        <w:spacing w:after="0"/>
      </w:pPr>
      <w:r>
        <w:t>Japan</w:t>
      </w:r>
    </w:p>
    <w:p>
      <w:pPr>
        <w:pStyle w:val="itsentry"/>
        <w:keepNext/>
        <w:keepLines/>
        <w:spacing w:after="0"/>
      </w:pPr>
      <w:r>
        <w:t>Mizumoto, Koji</w:t>
      </w:r>
      <w:r>
        <w:t xml:space="preserve"> - </w:t>
      </w:r>
      <w:r>
        <w:rPr>
          <w:color w:val="000000" w:themeColor="hyperlink"/>
          <w:u w:val="single"/>
        </w:rPr>
        <w:hyperlink r:id="rId187">
          <w:r>
            <w:rPr/>
            <w:t>A/C.4/72/SR.22</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187">
          <w:r>
            <w:rPr/>
            <w:t>A/C.4/72/SR.22</w:t>
          </w:r>
        </w:hyperlink>
      </w:r>
    </w:p>
    <w:p>
      <w:pPr>
        <w:pStyle w:val="itssubhead"/>
        <w:keepNext/>
        <w:keepLines/>
        <w:spacing w:after="0"/>
      </w:pPr>
      <w:r>
        <w:t>China</w:t>
      </w:r>
    </w:p>
    <w:p>
      <w:pPr>
        <w:pStyle w:val="itsentry"/>
        <w:keepNext/>
        <w:keepLines/>
        <w:spacing w:after="0"/>
      </w:pPr>
      <w:r>
        <w:t>Huang, Da</w:t>
      </w:r>
      <w:r>
        <w:t xml:space="preserve"> - </w:t>
      </w:r>
      <w:r>
        <w:rPr>
          <w:color w:val="000000" w:themeColor="hyperlink"/>
          <w:u w:val="single"/>
        </w:rPr>
        <w:hyperlink r:id="rId187">
          <w:r>
            <w:rPr/>
            <w:t>A/C.4/72/SR.22</w:t>
          </w:r>
        </w:hyperlink>
      </w:r>
    </w:p>
    <w:p>
      <w:pPr>
        <w:pStyle w:val="itssubhead"/>
        <w:keepNext/>
        <w:keepLines/>
        <w:spacing w:after="0"/>
      </w:pPr>
      <w:r>
        <w:t>European Union</w:t>
      </w:r>
    </w:p>
    <w:p>
      <w:pPr>
        <w:pStyle w:val="itsentry"/>
        <w:keepNext/>
        <w:keepLines/>
        <w:spacing w:after="0"/>
      </w:pPr>
      <w:r>
        <w:t>Díaz Carazo, Jesús</w:t>
      </w:r>
      <w:r>
        <w:t xml:space="preserve"> - </w:t>
      </w:r>
      <w:r>
        <w:rPr>
          <w:color w:val="000000" w:themeColor="hyperlink"/>
          <w:u w:val="single"/>
        </w:rPr>
        <w:hyperlink r:id="rId187">
          <w:r>
            <w:rPr/>
            <w:t>A/C.4/72/SR.22</w:t>
          </w:r>
        </w:hyperlink>
      </w:r>
    </w:p>
    <w:p>
      <w:pPr>
        <w:pStyle w:val="itssubhead"/>
        <w:keepNext/>
        <w:keepLines/>
        <w:spacing w:after="0"/>
      </w:pPr>
      <w:r>
        <w:t>Germany</w:t>
      </w:r>
    </w:p>
    <w:p>
      <w:pPr>
        <w:pStyle w:val="itsentry"/>
        <w:keepNext/>
        <w:keepLines/>
        <w:spacing w:after="0"/>
      </w:pPr>
      <w:r>
        <w:t>Schulz, Juergen</w:t>
      </w:r>
      <w:r>
        <w:t xml:space="preserve"> - </w:t>
      </w:r>
      <w:r>
        <w:rPr>
          <w:color w:val="000000" w:themeColor="hyperlink"/>
          <w:u w:val="single"/>
        </w:rPr>
        <w:hyperlink r:id="rId187">
          <w:r>
            <w:rPr/>
            <w:t>A/C.4/72/SR.22</w:t>
          </w:r>
        </w:hyperlink>
      </w:r>
      <w:r>
        <w:br/>
      </w:r>
    </w:p>
    <w:p>
      <w:pPr>
        <w:pStyle w:val="itshead"/>
        <w:keepNext/>
        <w:keepLines/>
      </w:pPr>
      <w:r>
        <w:t>MINORITIES (Agenda Item 72b)</w:t>
      </w:r>
    </w:p>
    <w:p>
      <w:pPr>
        <w:pStyle w:val="itssubhead"/>
        <w:keepNext/>
        <w:keepLines/>
        <w:spacing w:after="0"/>
      </w:pPr>
      <w:r>
        <w:t>UN. Human Rights Council. Special Rapporteur on Minority Issues</w:t>
      </w:r>
    </w:p>
    <w:p>
      <w:pPr>
        <w:pStyle w:val="itsentry"/>
        <w:keepNext/>
        <w:keepLines/>
        <w:spacing w:after="0"/>
      </w:pPr>
      <w:r>
        <w:t>Varennes, Fernand de</w:t>
      </w:r>
      <w:r>
        <w:t xml:space="preserve"> - </w:t>
      </w:r>
      <w:r>
        <w:rPr>
          <w:color w:val="000000" w:themeColor="hyperlink"/>
          <w:u w:val="single"/>
        </w:rPr>
        <w:hyperlink r:id="rId120">
          <w:r>
            <w:rPr/>
            <w:t>A/C.3/72/SR.30</w:t>
          </w:r>
        </w:hyperlink>
      </w:r>
    </w:p>
    <w:p>
      <w:pPr>
        <w:pStyle w:val="itssubhead"/>
        <w:keepNext/>
        <w:keepLines/>
        <w:spacing w:after="0"/>
      </w:pPr>
      <w:r>
        <w:t>Iraq</w:t>
      </w:r>
    </w:p>
    <w:p>
      <w:pPr>
        <w:pStyle w:val="itsentry"/>
        <w:keepNext/>
        <w:keepLines/>
        <w:spacing w:after="0"/>
      </w:pPr>
      <w:r>
        <w:t xml:space="preserve">Odisho, William Ishaya </w:t>
      </w:r>
      <w:r>
        <w:t xml:space="preserve"> - </w:t>
      </w:r>
      <w:r>
        <w:rPr>
          <w:color w:val="000000" w:themeColor="hyperlink"/>
          <w:u w:val="single"/>
        </w:rPr>
        <w:hyperlink r:id="rId120">
          <w:r>
            <w:rPr/>
            <w:t>A/C.3/72/SR.30</w:t>
          </w:r>
        </w:hyperlink>
      </w:r>
    </w:p>
    <w:p>
      <w:pPr>
        <w:pStyle w:val="itssubhead"/>
        <w:keepNext/>
        <w:keepLines/>
        <w:spacing w:after="0"/>
      </w:pPr>
      <w:r>
        <w:t>Hungary</w:t>
      </w:r>
    </w:p>
    <w:p>
      <w:pPr>
        <w:pStyle w:val="itsentry"/>
        <w:keepNext/>
        <w:keepLines/>
        <w:spacing w:after="0"/>
      </w:pPr>
      <w:r>
        <w:t>Varga, Reka</w:t>
      </w:r>
      <w:r>
        <w:t xml:space="preserve"> - </w:t>
      </w:r>
      <w:r>
        <w:rPr>
          <w:color w:val="000000" w:themeColor="hyperlink"/>
          <w:u w:val="single"/>
        </w:rPr>
        <w:hyperlink r:id="rId120">
          <w:r>
            <w:rPr/>
            <w:t>A/C.3/72/SR.30</w:t>
          </w:r>
        </w:hyperlink>
      </w:r>
    </w:p>
    <w:p>
      <w:pPr>
        <w:pStyle w:val="itssubhead"/>
        <w:keepNext/>
        <w:keepLines/>
        <w:spacing w:after="0"/>
      </w:pPr>
      <w:r>
        <w:t>UN. Office of the High Commissioner for Human Rights. New York Office. Intergovernmental and Outreach Section. Chief</w:t>
      </w:r>
    </w:p>
    <w:p>
      <w:pPr>
        <w:pStyle w:val="itsentry"/>
        <w:keepNext/>
        <w:keepLines/>
        <w:spacing w:after="0"/>
      </w:pPr>
      <w:r>
        <w:t>Lu, Hui</w:t>
      </w:r>
      <w:r>
        <w:t xml:space="preserve"> - </w:t>
      </w:r>
      <w:r>
        <w:rPr>
          <w:color w:val="000000" w:themeColor="hyperlink"/>
          <w:u w:val="single"/>
        </w:rPr>
        <w:hyperlink r:id="rId100">
          <w:r>
            <w:rPr/>
            <w:t>A/C.3/72/SR.21</w:t>
          </w:r>
        </w:hyperlink>
      </w:r>
    </w:p>
    <w:p>
      <w:pPr>
        <w:pStyle w:val="itssubhead"/>
        <w:keepNext/>
        <w:keepLines/>
        <w:spacing w:after="0"/>
      </w:pPr>
      <w:r>
        <w:t>China</w:t>
      </w:r>
    </w:p>
    <w:p>
      <w:pPr>
        <w:pStyle w:val="itsentry"/>
        <w:keepNext/>
        <w:keepLines/>
        <w:spacing w:after="0"/>
      </w:pPr>
      <w:r>
        <w:t>Qu, Jiehao</w:t>
      </w:r>
      <w:r>
        <w:t xml:space="preserve"> - </w:t>
      </w:r>
      <w:r>
        <w:rPr>
          <w:color w:val="000000" w:themeColor="hyperlink"/>
          <w:u w:val="single"/>
        </w:rPr>
        <w:hyperlink r:id="rId120">
          <w:r>
            <w:rPr/>
            <w:t>A/C.3/72/SR.30</w:t>
          </w:r>
        </w:hyperlink>
      </w:r>
    </w:p>
    <w:p>
      <w:pPr>
        <w:pStyle w:val="itssubhead"/>
        <w:keepNext/>
        <w:keepLines/>
        <w:spacing w:after="0"/>
      </w:pPr>
      <w:r>
        <w:t>Serbia</w:t>
      </w:r>
    </w:p>
    <w:p>
      <w:pPr>
        <w:pStyle w:val="itsentry"/>
        <w:keepNext/>
        <w:keepLines/>
        <w:spacing w:after="0"/>
      </w:pPr>
      <w:r>
        <w:t>Ivanovic, Marina</w:t>
      </w:r>
      <w:r>
        <w:t xml:space="preserve"> - </w:t>
      </w:r>
      <w:r>
        <w:rPr>
          <w:color w:val="000000" w:themeColor="hyperlink"/>
          <w:u w:val="single"/>
        </w:rPr>
        <w:hyperlink r:id="rId32">
          <w:r>
            <w:rPr/>
            <w:t>A/C.3/72/SR.36</w:t>
          </w:r>
        </w:hyperlink>
      </w:r>
    </w:p>
    <w:p>
      <w:pPr>
        <w:pStyle w:val="itssubhead"/>
        <w:keepNext/>
        <w:keepLines/>
        <w:spacing w:after="0"/>
      </w:pPr>
      <w:r>
        <w:t>Norway</w:t>
      </w:r>
    </w:p>
    <w:p>
      <w:pPr>
        <w:pStyle w:val="itsentry"/>
        <w:keepNext/>
        <w:keepLines/>
        <w:spacing w:after="0"/>
      </w:pPr>
      <w:r>
        <w:t>Sjoberg, Geir</w:t>
      </w:r>
      <w:r>
        <w:t xml:space="preserve"> - </w:t>
      </w:r>
      <w:r>
        <w:rPr>
          <w:color w:val="000000" w:themeColor="hyperlink"/>
          <w:u w:val="single"/>
        </w:rPr>
        <w:hyperlink r:id="rId120">
          <w:r>
            <w:rPr/>
            <w:t>A/C.3/72/SR.30</w:t>
          </w:r>
        </w:hyperlink>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120">
          <w:r>
            <w:rPr/>
            <w:t>A/C.3/72/SR.30</w:t>
          </w:r>
        </w:hyperlink>
      </w:r>
    </w:p>
    <w:p>
      <w:pPr>
        <w:pStyle w:val="itssubhead"/>
        <w:keepNext/>
        <w:keepLines/>
        <w:spacing w:after="0"/>
      </w:pPr>
      <w:r>
        <w:t>Indonesia</w:t>
      </w:r>
    </w:p>
    <w:p>
      <w:pPr>
        <w:pStyle w:val="itsentry"/>
        <w:keepNext/>
        <w:keepLines/>
        <w:spacing w:after="0"/>
      </w:pPr>
      <w:r>
        <w:t>Harjanto, Aji</w:t>
      </w:r>
      <w:r>
        <w:t xml:space="preserve"> - </w:t>
      </w:r>
      <w:r>
        <w:rPr>
          <w:color w:val="000000" w:themeColor="hyperlink"/>
          <w:u w:val="single"/>
        </w:rPr>
        <w:hyperlink r:id="rId120">
          <w:r>
            <w:rPr/>
            <w:t>A/C.3/72/SR.30</w:t>
          </w:r>
        </w:hyperlink>
      </w:r>
    </w:p>
    <w:p>
      <w:pPr>
        <w:pStyle w:val="itssubhead"/>
        <w:keepNext/>
        <w:keepLines/>
        <w:spacing w:after="0"/>
      </w:pPr>
      <w:r>
        <w:t>Austria</w:t>
      </w:r>
    </w:p>
    <w:p>
      <w:pPr>
        <w:pStyle w:val="itsentry"/>
        <w:keepNext/>
        <w:keepLines/>
        <w:spacing w:after="0"/>
      </w:pPr>
      <w:r>
        <w:t>Konzett-Stoffl, Katharina</w:t>
      </w:r>
      <w:r>
        <w:t xml:space="preserve"> - </w:t>
      </w:r>
      <w:r>
        <w:rPr>
          <w:color w:val="000000" w:themeColor="hyperlink"/>
          <w:u w:val="single"/>
        </w:rPr>
        <w:hyperlink r:id="rId120">
          <w:r>
            <w:rPr/>
            <w:t>A/C.3/72/SR.30</w:t>
          </w:r>
        </w:hyperlink>
      </w:r>
      <w:r>
        <w:t xml:space="preserve">; </w:t>
      </w:r>
      <w:r>
        <w:rPr>
          <w:color w:val="000000" w:themeColor="hyperlink"/>
          <w:u w:val="single"/>
        </w:rPr>
        <w:hyperlink r:id="rId31">
          <w:r>
            <w:rPr/>
            <w:t>A/C.3/72/SR.49</w:t>
          </w:r>
        </w:hyperlink>
      </w:r>
    </w:p>
    <w:p>
      <w:pPr>
        <w:pStyle w:val="itssubhead"/>
        <w:keepNext/>
        <w:keepLines/>
        <w:spacing w:after="0"/>
      </w:pPr>
      <w:r>
        <w:t>United States</w:t>
      </w:r>
    </w:p>
    <w:p>
      <w:pPr>
        <w:pStyle w:val="itsentry"/>
        <w:keepNext/>
        <w:keepLines/>
        <w:spacing w:after="0"/>
      </w:pPr>
      <w:r>
        <w:t>Amadeo, Stefanie</w:t>
      </w:r>
      <w:r>
        <w:t xml:space="preserve"> - </w:t>
      </w:r>
      <w:r>
        <w:rPr>
          <w:color w:val="000000" w:themeColor="hyperlink"/>
          <w:u w:val="single"/>
        </w:rPr>
        <w:hyperlink r:id="rId120">
          <w:r>
            <w:rPr/>
            <w:t>A/C.3/72/SR.30</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20">
          <w:r>
            <w:rPr/>
            <w:t>A/C.3/72/SR.30</w:t>
          </w:r>
        </w:hyperlink>
      </w:r>
    </w:p>
    <w:p>
      <w:pPr>
        <w:pStyle w:val="itssubhead"/>
        <w:keepNext/>
        <w:keepLines/>
        <w:spacing w:after="0"/>
      </w:pPr>
      <w:r>
        <w:t>Switzerland</w:t>
      </w:r>
    </w:p>
    <w:p>
      <w:pPr>
        <w:pStyle w:val="itsentry"/>
        <w:keepNext/>
        <w:keepLines/>
        <w:spacing w:after="0"/>
      </w:pPr>
      <w:r>
        <w:t>Meylan, Julie</w:t>
      </w:r>
      <w:r>
        <w:t xml:space="preserve"> - </w:t>
      </w:r>
      <w:r>
        <w:rPr>
          <w:color w:val="000000" w:themeColor="hyperlink"/>
          <w:u w:val="single"/>
        </w:rPr>
        <w:hyperlink r:id="rId120">
          <w:r>
            <w:rPr/>
            <w:t>A/C.3/72/SR.30</w:t>
          </w:r>
        </w:hyperlink>
      </w:r>
    </w:p>
    <w:p>
      <w:pPr>
        <w:pStyle w:val="itssubhead"/>
        <w:keepNext/>
        <w:keepLines/>
        <w:spacing w:after="0"/>
      </w:pPr>
      <w:r>
        <w:t>Russian Federation</w:t>
      </w:r>
    </w:p>
    <w:p>
      <w:pPr>
        <w:pStyle w:val="itsentry"/>
        <w:keepNext/>
        <w:keepLines/>
        <w:spacing w:after="0"/>
      </w:pPr>
      <w:r>
        <w:t>Shlychkova, Tatyana</w:t>
      </w:r>
      <w:r>
        <w:t xml:space="preserve"> - </w:t>
      </w:r>
      <w:r>
        <w:rPr>
          <w:color w:val="000000" w:themeColor="hyperlink"/>
          <w:u w:val="single"/>
        </w:rPr>
        <w:hyperlink r:id="rId120">
          <w:r>
            <w:rPr/>
            <w:t>A/C.3/72/SR.30</w:t>
          </w:r>
        </w:hyperlink>
      </w:r>
    </w:p>
    <w:p>
      <w:pPr>
        <w:pStyle w:val="itssubhead"/>
        <w:keepNext/>
        <w:keepLines/>
        <w:spacing w:after="0"/>
      </w:pPr>
      <w:r>
        <w:t>Mexico</w:t>
      </w:r>
    </w:p>
    <w:p>
      <w:pPr>
        <w:pStyle w:val="itsentry"/>
        <w:keepNext/>
        <w:keepLines/>
        <w:spacing w:after="0"/>
      </w:pPr>
      <w:r>
        <w:t>Lozano Rubello, Alexandra Beatriz</w:t>
      </w:r>
      <w:r>
        <w:t xml:space="preserve"> - </w:t>
      </w:r>
      <w:r>
        <w:rPr>
          <w:color w:val="000000" w:themeColor="hyperlink"/>
          <w:u w:val="single"/>
        </w:rPr>
        <w:hyperlink r:id="rId120">
          <w:r>
            <w:rPr/>
            <w:t>A/C.3/72/SR.30</w:t>
          </w:r>
        </w:hyperlink>
      </w:r>
      <w:r>
        <w:br/>
      </w:r>
    </w:p>
    <w:p>
      <w:pPr>
        <w:pStyle w:val="itshead"/>
        <w:keepNext/>
        <w:keepLines/>
      </w:pPr>
      <w:r>
        <w:t>MULTILATERALISM--DISARMAMENT (Agenda Item 99r)</w:t>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38">
          <w:r>
            <w:rPr/>
            <w:t>A/C.1/72/PV.26</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38">
          <w:r>
            <w:rPr/>
            <w:t>A/C.1/72/PV.26</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France</w:t>
      </w:r>
    </w:p>
    <w:p>
      <w:pPr>
        <w:pStyle w:val="itsentry"/>
        <w:keepNext/>
        <w:keepLines/>
        <w:spacing w:after="0"/>
      </w:pPr>
      <w:r>
        <w:t>Weisz, Benjamin</w:t>
      </w:r>
      <w:r>
        <w:t xml:space="preserve"> - </w:t>
      </w:r>
      <w:r>
        <w:rPr>
          <w:color w:val="000000" w:themeColor="hyperlink"/>
          <w:u w:val="single"/>
        </w:rPr>
        <w:hyperlink r:id="rId38">
          <w:r>
            <w:rPr/>
            <w:t>A/C.1/72/PV.26</w:t>
          </w:r>
        </w:hyperlink>
      </w:r>
      <w:r>
        <w:br/>
      </w:r>
    </w:p>
    <w:p>
      <w:pPr>
        <w:pStyle w:val="itshead"/>
        <w:keepNext/>
        <w:keepLines/>
      </w:pPr>
      <w:r>
        <w:t>NARCOTIC DRUGS (Agenda Item 108)</w:t>
      </w:r>
    </w:p>
    <w:p>
      <w:pPr>
        <w:pStyle w:val="itssubhead"/>
        <w:keepNext/>
        <w:keepLines/>
        <w:spacing w:after="0"/>
      </w:pPr>
      <w:r>
        <w:t>European Union</w:t>
      </w:r>
    </w:p>
    <w:p>
      <w:pPr>
        <w:pStyle w:val="itsentry"/>
        <w:keepNext/>
        <w:keepLines/>
        <w:spacing w:after="0"/>
      </w:pPr>
      <w:r>
        <w:t>Whiteley, Charles Stuart</w:t>
      </w:r>
      <w:r>
        <w:t xml:space="preserve"> - </w:t>
      </w:r>
      <w:r>
        <w:rPr>
          <w:color w:val="000000" w:themeColor="hyperlink"/>
          <w:u w:val="single"/>
        </w:rPr>
        <w:hyperlink r:id="rId76">
          <w:r>
            <w:rPr/>
            <w:t>A/C.3/72/SR.5</w:t>
          </w:r>
        </w:hyperlink>
      </w:r>
    </w:p>
    <w:p>
      <w:pPr>
        <w:pStyle w:val="itssubhead"/>
        <w:keepNext/>
        <w:keepLines/>
        <w:spacing w:after="0"/>
      </w:pPr>
      <w:r>
        <w:t>Thailand</w:t>
      </w:r>
    </w:p>
    <w:p>
      <w:pPr>
        <w:pStyle w:val="itsentry"/>
        <w:keepNext/>
        <w:keepLines/>
        <w:spacing w:after="0"/>
      </w:pPr>
      <w:r>
        <w:t>Sucharikul, Thirathorn</w:t>
      </w:r>
      <w:r>
        <w:t xml:space="preserve"> - </w:t>
      </w:r>
      <w:r>
        <w:rPr>
          <w:color w:val="000000" w:themeColor="hyperlink"/>
          <w:u w:val="single"/>
        </w:rPr>
        <w:hyperlink r:id="rId73">
          <w:r>
            <w:rPr/>
            <w:t>A/C.3/72/SR.6</w:t>
          </w:r>
        </w:hyperlink>
      </w:r>
    </w:p>
    <w:p>
      <w:pPr>
        <w:pStyle w:val="itssubhead"/>
        <w:keepNext/>
        <w:keepLines/>
        <w:spacing w:after="0"/>
      </w:pPr>
      <w:r>
        <w:t>Israel</w:t>
      </w:r>
    </w:p>
    <w:p>
      <w:pPr>
        <w:pStyle w:val="itsentry"/>
        <w:keepNext/>
        <w:keepLines/>
        <w:spacing w:after="0"/>
      </w:pPr>
      <w:r>
        <w:t>Yesod, Nadav</w:t>
      </w:r>
      <w:r>
        <w:t xml:space="preserve"> - </w:t>
      </w:r>
      <w:r>
        <w:rPr>
          <w:color w:val="000000" w:themeColor="hyperlink"/>
          <w:u w:val="single"/>
        </w:rPr>
        <w:hyperlink r:id="rId76">
          <w:r>
            <w:rPr/>
            <w:t>A/C.3/72/SR.5</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76">
          <w:r>
            <w:rPr/>
            <w:t>A/C.3/72/SR.5</w:t>
          </w:r>
        </w:hyperlink>
      </w:r>
    </w:p>
    <w:p>
      <w:pPr>
        <w:pStyle w:val="itssubhead"/>
        <w:keepNext/>
        <w:keepLines/>
        <w:spacing w:after="0"/>
      </w:pPr>
      <w:r>
        <w:t>Ukraine</w:t>
      </w:r>
    </w:p>
    <w:p>
      <w:pPr>
        <w:pStyle w:val="itsentry"/>
        <w:keepNext/>
        <w:keepLines/>
        <w:spacing w:after="0"/>
      </w:pPr>
      <w:r>
        <w:t>Horbachova, Daryna</w:t>
      </w:r>
      <w:r>
        <w:t xml:space="preserve"> - </w:t>
      </w:r>
      <w:r>
        <w:rPr>
          <w:color w:val="000000" w:themeColor="hyperlink"/>
          <w:u w:val="single"/>
        </w:rPr>
        <w:hyperlink r:id="rId73">
          <w:r>
            <w:rPr/>
            <w:t>A/C.3/72/SR.6</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73">
          <w:r>
            <w:rPr/>
            <w:t>A/C.3/72/SR.6</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73">
          <w:r>
            <w:rPr/>
            <w:t>A/C.3/72/SR.6</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73">
          <w:r>
            <w:rPr/>
            <w:t>A/C.3/72/SR.6</w:t>
          </w:r>
        </w:hyperlink>
      </w:r>
    </w:p>
    <w:p>
      <w:pPr>
        <w:pStyle w:val="itssubhead"/>
        <w:keepNext/>
        <w:keepLines/>
        <w:spacing w:after="0"/>
      </w:pPr>
      <w:r>
        <w:t>South Africa</w:t>
      </w:r>
    </w:p>
    <w:p>
      <w:pPr>
        <w:pStyle w:val="itsentry"/>
        <w:keepNext/>
        <w:keepLines/>
        <w:spacing w:after="0"/>
      </w:pPr>
      <w:r>
        <w:t>Teffo, Lesetla Andreas</w:t>
      </w:r>
      <w:r>
        <w:t xml:space="preserve"> - </w:t>
      </w:r>
      <w:r>
        <w:rPr>
          <w:color w:val="000000" w:themeColor="hyperlink"/>
          <w:u w:val="single"/>
        </w:rPr>
        <w:hyperlink r:id="rId73">
          <w:r>
            <w:rPr/>
            <w:t>A/C.3/72/SR.6</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76">
          <w:r>
            <w:rPr/>
            <w:t>A/C.3/72/SR.5</w:t>
          </w:r>
        </w:hyperlink>
      </w:r>
    </w:p>
    <w:p>
      <w:pPr>
        <w:pStyle w:val="itssubhead"/>
        <w:keepNext/>
        <w:keepLines/>
        <w:spacing w:after="0"/>
      </w:pPr>
      <w:r>
        <w:t>Zambia</w:t>
      </w:r>
    </w:p>
    <w:p>
      <w:pPr>
        <w:pStyle w:val="itsentry"/>
        <w:keepNext/>
        <w:keepLines/>
        <w:spacing w:after="0"/>
      </w:pPr>
      <w:r>
        <w:t>Kalamwina, Christine</w:t>
      </w:r>
      <w:r>
        <w:t xml:space="preserve"> - </w:t>
      </w:r>
      <w:r>
        <w:rPr>
          <w:color w:val="000000" w:themeColor="hyperlink"/>
          <w:u w:val="single"/>
        </w:rPr>
        <w:hyperlink r:id="rId76">
          <w:r>
            <w:rPr/>
            <w:t>A/C.3/72/SR.5</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73">
          <w:r>
            <w:rPr/>
            <w:t>A/C.3/72/SR.6</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76">
          <w:r>
            <w:rPr/>
            <w:t>A/C.3/72/SR.5</w:t>
          </w:r>
        </w:hyperlink>
      </w:r>
    </w:p>
    <w:p>
      <w:pPr>
        <w:pStyle w:val="itssubhead"/>
        <w:keepNext/>
        <w:keepLines/>
        <w:spacing w:after="0"/>
      </w:pPr>
      <w:r>
        <w:t>ASEAN</w:t>
      </w:r>
    </w:p>
    <w:p>
      <w:pPr>
        <w:pStyle w:val="itsentry"/>
        <w:keepNext/>
        <w:keepLines/>
        <w:spacing w:after="0"/>
      </w:pPr>
      <w:r>
        <w:t>Teo, Joseph Choon Heng (Singapore)</w:t>
      </w:r>
      <w:r>
        <w:t xml:space="preserve"> - </w:t>
      </w:r>
      <w:r>
        <w:rPr>
          <w:color w:val="000000" w:themeColor="hyperlink"/>
          <w:u w:val="single"/>
        </w:rPr>
        <w:hyperlink r:id="rId76">
          <w:r>
            <w:rPr/>
            <w:t>A/C.3/72/SR.5</w:t>
          </w:r>
        </w:hyperlink>
      </w:r>
    </w:p>
    <w:p>
      <w:pPr>
        <w:pStyle w:val="itssubhead"/>
        <w:keepNext/>
        <w:keepLines/>
        <w:spacing w:after="0"/>
      </w:pPr>
      <w:r>
        <w:t>Morocco</w:t>
      </w:r>
    </w:p>
    <w:p>
      <w:pPr>
        <w:pStyle w:val="itsentry"/>
        <w:keepNext/>
        <w:keepLines/>
        <w:spacing w:after="0"/>
      </w:pPr>
      <w:r>
        <w:t>Haidour, Naila</w:t>
      </w:r>
      <w:r>
        <w:t xml:space="preserve"> - </w:t>
      </w:r>
      <w:r>
        <w:rPr>
          <w:color w:val="000000" w:themeColor="hyperlink"/>
          <w:u w:val="single"/>
        </w:rPr>
        <w:hyperlink r:id="rId73">
          <w:r>
            <w:rPr/>
            <w:t>A/C.3/72/SR.6</w:t>
          </w:r>
        </w:hyperlink>
      </w:r>
    </w:p>
    <w:p>
      <w:pPr>
        <w:pStyle w:val="itssubhead"/>
        <w:keepNext/>
        <w:keepLines/>
        <w:spacing w:after="0"/>
      </w:pPr>
      <w:r>
        <w:t>Russian Federation</w:t>
      </w:r>
    </w:p>
    <w:p>
      <w:pPr>
        <w:pStyle w:val="itsentry"/>
        <w:keepNext/>
        <w:keepLines/>
        <w:spacing w:after="0"/>
      </w:pPr>
      <w:r>
        <w:t>Mukhametzyanova, Elena S.</w:t>
      </w:r>
      <w:r>
        <w:t xml:space="preserve"> - </w:t>
      </w:r>
      <w:r>
        <w:rPr>
          <w:color w:val="000000" w:themeColor="hyperlink"/>
          <w:u w:val="single"/>
        </w:rPr>
        <w:hyperlink r:id="rId76">
          <w:r>
            <w:rPr/>
            <w:t>A/C.3/72/SR.5</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73">
          <w:r>
            <w:rPr/>
            <w:t>A/C.3/72/SR.6</w:t>
          </w:r>
        </w:hyperlink>
      </w:r>
    </w:p>
    <w:p>
      <w:pPr>
        <w:pStyle w:val="itssubhead"/>
        <w:keepNext/>
        <w:keepLines/>
        <w:spacing w:after="0"/>
      </w:pPr>
      <w:r>
        <w:t>Turkey</w:t>
      </w:r>
    </w:p>
    <w:p>
      <w:pPr>
        <w:pStyle w:val="itsentry"/>
        <w:keepNext/>
        <w:keepLines/>
        <w:spacing w:after="0"/>
      </w:pPr>
      <w:r>
        <w:t>Ugurluoglu, Murat</w:t>
      </w:r>
      <w:r>
        <w:t xml:space="preserve"> - </w:t>
      </w:r>
      <w:r>
        <w:rPr>
          <w:color w:val="000000" w:themeColor="hyperlink"/>
          <w:u w:val="single"/>
        </w:rPr>
        <w:hyperlink r:id="rId73">
          <w:r>
            <w:rPr/>
            <w:t>A/C.3/72/SR.6</w:t>
          </w:r>
        </w:hyperlink>
      </w:r>
    </w:p>
    <w:p>
      <w:pPr>
        <w:pStyle w:val="itssubhead"/>
        <w:keepNext/>
        <w:keepLines/>
        <w:spacing w:after="0"/>
      </w:pPr>
      <w:r>
        <w:t>Saudi Arabia</w:t>
      </w:r>
    </w:p>
    <w:p>
      <w:pPr>
        <w:pStyle w:val="itsentry"/>
        <w:keepNext/>
        <w:keepLines/>
        <w:spacing w:after="0"/>
      </w:pPr>
      <w:r>
        <w:t>Aljabr, Mr.</w:t>
      </w:r>
      <w:r>
        <w:t xml:space="preserve"> - </w:t>
      </w:r>
      <w:r>
        <w:rPr>
          <w:color w:val="000000" w:themeColor="hyperlink"/>
          <w:u w:val="single"/>
        </w:rPr>
        <w:hyperlink r:id="rId76">
          <w:r>
            <w:rPr/>
            <w:t>A/C.3/72/SR.5</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76">
          <w:r>
            <w:rPr/>
            <w:t>A/C.3/72/SR.5</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73">
          <w:r>
            <w:rPr/>
            <w:t>A/C.3/72/SR.6</w:t>
          </w:r>
        </w:hyperlink>
      </w:r>
    </w:p>
    <w:p>
      <w:pPr>
        <w:pStyle w:val="itssubhead"/>
        <w:keepNext/>
        <w:keepLines/>
        <w:spacing w:after="0"/>
      </w:pPr>
      <w:r>
        <w:t>United States</w:t>
      </w:r>
    </w:p>
    <w:p>
      <w:pPr>
        <w:pStyle w:val="itsentry"/>
        <w:keepNext/>
        <w:keepLines/>
        <w:spacing w:after="0"/>
      </w:pPr>
      <w:r>
        <w:t>Amadeo, Stefanie</w:t>
      </w:r>
      <w:r>
        <w:t xml:space="preserve"> - </w:t>
      </w:r>
      <w:r>
        <w:rPr>
          <w:color w:val="000000" w:themeColor="hyperlink"/>
          <w:u w:val="single"/>
        </w:rPr>
        <w:hyperlink r:id="rId76">
          <w:r>
            <w:rPr/>
            <w:t>A/C.3/72/SR.5</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76">
          <w:r>
            <w:rPr/>
            <w:t>A/C.3/72/SR.5</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73">
          <w:r>
            <w:rPr/>
            <w:t>A/C.3/72/SR.6</w:t>
          </w:r>
        </w:hyperlink>
      </w:r>
    </w:p>
    <w:p>
      <w:pPr>
        <w:pStyle w:val="itssubhead"/>
        <w:keepNext/>
        <w:keepLines/>
        <w:spacing w:after="0"/>
      </w:pPr>
      <w:r>
        <w:t>Venezuela (Bolivarian Republic of)</w:t>
      </w:r>
    </w:p>
    <w:p>
      <w:pPr>
        <w:pStyle w:val="itsentry"/>
        <w:keepNext/>
        <w:keepLines/>
        <w:spacing w:after="0"/>
      </w:pPr>
      <w:r>
        <w:t>González Tolosa, Marisela Eugenia</w:t>
      </w:r>
      <w:r>
        <w:t xml:space="preserve"> - </w:t>
      </w:r>
      <w:r>
        <w:rPr>
          <w:color w:val="000000" w:themeColor="hyperlink"/>
          <w:u w:val="single"/>
        </w:rPr>
        <w:hyperlink r:id="rId73">
          <w:r>
            <w:rPr/>
            <w:t>A/C.3/72/SR.6</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73">
          <w:r>
            <w:rPr/>
            <w:t>A/C.3/72/SR.6</w:t>
          </w:r>
        </w:hyperlink>
      </w:r>
    </w:p>
    <w:p>
      <w:pPr>
        <w:pStyle w:val="itssubhead"/>
        <w:keepNext/>
        <w:keepLines/>
        <w:spacing w:after="0"/>
      </w:pPr>
      <w:r>
        <w:t>Kazakhstan</w:t>
      </w:r>
    </w:p>
    <w:p>
      <w:pPr>
        <w:pStyle w:val="itsentry"/>
        <w:keepNext/>
        <w:keepLines/>
        <w:spacing w:after="0"/>
      </w:pPr>
      <w:r>
        <w:t>Bultrikov, Ruslan</w:t>
      </w:r>
      <w:r>
        <w:t xml:space="preserve"> - </w:t>
      </w:r>
      <w:r>
        <w:rPr>
          <w:color w:val="000000" w:themeColor="hyperlink"/>
          <w:u w:val="single"/>
        </w:rPr>
        <w:hyperlink r:id="rId73">
          <w:r>
            <w:rPr/>
            <w:t>A/C.3/72/SR.6</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73">
          <w:r>
            <w:rPr/>
            <w:t>A/C.3/72/SR.6</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73">
          <w:r>
            <w:rPr/>
            <w:t>A/C.3/72/SR.6</w:t>
          </w:r>
        </w:hyperlink>
      </w:r>
    </w:p>
    <w:p>
      <w:pPr>
        <w:pStyle w:val="itssubhead"/>
        <w:keepNext/>
        <w:keepLines/>
        <w:spacing w:after="0"/>
      </w:pPr>
      <w:r>
        <w:t>Belarus</w:t>
      </w:r>
    </w:p>
    <w:p>
      <w:pPr>
        <w:pStyle w:val="itsentry"/>
        <w:keepNext/>
        <w:keepLines/>
        <w:spacing w:after="0"/>
      </w:pPr>
      <w:r>
        <w:t>Yarkovich, Dmitry</w:t>
      </w:r>
      <w:r>
        <w:t xml:space="preserve"> - </w:t>
      </w:r>
      <w:r>
        <w:rPr>
          <w:color w:val="000000" w:themeColor="hyperlink"/>
          <w:u w:val="single"/>
        </w:rPr>
        <w:hyperlink r:id="rId73">
          <w:r>
            <w:rPr/>
            <w:t>A/C.3/72/SR.6</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76">
          <w:r>
            <w:rPr/>
            <w:t>A/C.3/72/SR.5</w:t>
          </w:r>
        </w:hyperlink>
      </w:r>
    </w:p>
    <w:p>
      <w:pPr>
        <w:pStyle w:val="itssubhead"/>
        <w:keepNext/>
        <w:keepLines/>
        <w:spacing w:after="0"/>
      </w:pPr>
      <w:r>
        <w:t>Bahrain</w:t>
      </w:r>
    </w:p>
    <w:p>
      <w:pPr>
        <w:pStyle w:val="itsentry"/>
        <w:keepNext/>
        <w:keepLines/>
        <w:spacing w:after="0"/>
      </w:pPr>
      <w:r>
        <w:t>Al-Teraifi, Ahmed</w:t>
      </w:r>
      <w:r>
        <w:t xml:space="preserve"> - </w:t>
      </w:r>
      <w:r>
        <w:rPr>
          <w:color w:val="000000" w:themeColor="hyperlink"/>
          <w:u w:val="single"/>
        </w:rPr>
        <w:hyperlink r:id="rId73">
          <w:r>
            <w:rPr/>
            <w:t>A/C.3/72/SR.6</w:t>
          </w:r>
        </w:hyperlink>
      </w:r>
    </w:p>
    <w:p>
      <w:pPr>
        <w:pStyle w:val="itssubhead"/>
        <w:keepNext/>
        <w:keepLines/>
        <w:spacing w:after="0"/>
      </w:pPr>
      <w:r>
        <w:t>Dominican Republic</w:t>
      </w:r>
    </w:p>
    <w:p>
      <w:pPr>
        <w:pStyle w:val="itsentry"/>
        <w:keepNext/>
        <w:keepLines/>
        <w:spacing w:after="0"/>
      </w:pPr>
      <w:r>
        <w:t>Alvarez Sosa, Francisco</w:t>
      </w:r>
      <w:r>
        <w:t xml:space="preserve"> - </w:t>
      </w:r>
      <w:r>
        <w:rPr>
          <w:color w:val="000000" w:themeColor="hyperlink"/>
          <w:u w:val="single"/>
        </w:rPr>
        <w:hyperlink r:id="rId76">
          <w:r>
            <w:rPr/>
            <w:t>A/C.3/72/SR.5</w:t>
          </w:r>
        </w:hyperlink>
      </w:r>
    </w:p>
    <w:p>
      <w:pPr>
        <w:pStyle w:val="itssubhead"/>
        <w:keepNext/>
        <w:keepLines/>
        <w:spacing w:after="0"/>
      </w:pPr>
      <w:r>
        <w:t>Mali</w:t>
      </w:r>
    </w:p>
    <w:p>
      <w:pPr>
        <w:pStyle w:val="itsentry"/>
        <w:keepNext/>
        <w:keepLines/>
        <w:spacing w:after="0"/>
      </w:pPr>
      <w:r>
        <w:t>Konfourou, Issa</w:t>
      </w:r>
      <w:r>
        <w:t xml:space="preserve"> - </w:t>
      </w:r>
      <w:r>
        <w:rPr>
          <w:color w:val="000000" w:themeColor="hyperlink"/>
          <w:u w:val="single"/>
        </w:rPr>
        <w:hyperlink r:id="rId73">
          <w:r>
            <w:rPr/>
            <w:t>A/C.3/72/SR.6</w:t>
          </w:r>
        </w:hyperlink>
      </w:r>
    </w:p>
    <w:p>
      <w:pPr>
        <w:pStyle w:val="itssubhead"/>
        <w:keepNext/>
        <w:keepLines/>
        <w:spacing w:after="0"/>
      </w:pPr>
      <w:r>
        <w:t>Singapore</w:t>
      </w:r>
    </w:p>
    <w:p>
      <w:pPr>
        <w:pStyle w:val="itsentry"/>
        <w:keepNext/>
        <w:keepLines/>
        <w:spacing w:after="0"/>
      </w:pPr>
      <w:r>
        <w:t>Lee, Huan Ting</w:t>
      </w:r>
      <w:r>
        <w:t xml:space="preserve"> - </w:t>
      </w:r>
      <w:r>
        <w:rPr>
          <w:color w:val="000000" w:themeColor="hyperlink"/>
          <w:u w:val="single"/>
        </w:rPr>
        <w:hyperlink r:id="rId76">
          <w:r>
            <w:rPr/>
            <w:t>A/C.3/72/SR.5</w:t>
          </w:r>
        </w:hyperlink>
      </w:r>
    </w:p>
    <w:p>
      <w:pPr>
        <w:pStyle w:val="itssubhead"/>
        <w:keepNext/>
        <w:keepLines/>
        <w:spacing w:after="0"/>
      </w:pPr>
      <w:r>
        <w:t>Myanmar</w:t>
      </w:r>
    </w:p>
    <w:p>
      <w:pPr>
        <w:pStyle w:val="itsentry"/>
        <w:keepNext/>
        <w:keepLines/>
        <w:spacing w:after="0"/>
      </w:pPr>
      <w:r>
        <w:t>Thein, Ye Minn</w:t>
      </w:r>
      <w:r>
        <w:t xml:space="preserve"> - </w:t>
      </w:r>
      <w:r>
        <w:rPr>
          <w:color w:val="000000" w:themeColor="hyperlink"/>
          <w:u w:val="single"/>
        </w:rPr>
        <w:hyperlink r:id="rId73">
          <w:r>
            <w:rPr/>
            <w:t>A/C.3/72/SR.6</w:t>
          </w:r>
        </w:hyperlink>
      </w:r>
    </w:p>
    <w:p>
      <w:pPr>
        <w:pStyle w:val="itssubhead"/>
        <w:keepNext/>
        <w:keepLines/>
        <w:spacing w:after="0"/>
      </w:pPr>
      <w:r>
        <w:t>Tajikistan</w:t>
      </w:r>
    </w:p>
    <w:p>
      <w:pPr>
        <w:pStyle w:val="itsentry"/>
        <w:keepNext/>
        <w:keepLines/>
        <w:spacing w:after="0"/>
      </w:pPr>
      <w:r>
        <w:t>Mahmadaminov, Mahmadamin</w:t>
      </w:r>
      <w:r>
        <w:t xml:space="preserve"> - </w:t>
      </w:r>
      <w:r>
        <w:rPr>
          <w:color w:val="000000" w:themeColor="hyperlink"/>
          <w:u w:val="single"/>
        </w:rPr>
        <w:hyperlink r:id="rId73">
          <w:r>
            <w:rPr/>
            <w:t>A/C.3/72/SR.6</w:t>
          </w:r>
        </w:hyperlink>
      </w:r>
    </w:p>
    <w:p>
      <w:pPr>
        <w:pStyle w:val="itssubhead"/>
        <w:keepNext/>
        <w:keepLines/>
        <w:spacing w:after="0"/>
      </w:pPr>
      <w:r>
        <w:t>Pakistan</w:t>
      </w:r>
    </w:p>
    <w:p>
      <w:pPr>
        <w:pStyle w:val="itsentry"/>
        <w:keepNext/>
        <w:keepLines/>
        <w:spacing w:after="0"/>
      </w:pPr>
      <w:r>
        <w:t>Munir, Nabeel</w:t>
      </w:r>
      <w:r>
        <w:t xml:space="preserve"> - </w:t>
      </w:r>
      <w:r>
        <w:rPr>
          <w:color w:val="000000" w:themeColor="hyperlink"/>
          <w:u w:val="single"/>
        </w:rPr>
        <w:hyperlink r:id="rId73">
          <w:r>
            <w:rPr/>
            <w:t>A/C.3/72/SR.6</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76">
          <w:r>
            <w:rPr/>
            <w:t>A/C.3/72/SR.5</w:t>
          </w:r>
        </w:hyperlink>
      </w:r>
    </w:p>
    <w:p>
      <w:pPr>
        <w:pStyle w:val="itssubhead"/>
        <w:keepNext/>
        <w:keepLines/>
        <w:spacing w:after="0"/>
      </w:pPr>
      <w:r>
        <w:t>UN Office on Drugs and Crime. Policy Analysis and Research Branch</w:t>
      </w:r>
    </w:p>
    <w:p>
      <w:pPr>
        <w:pStyle w:val="itsentry"/>
        <w:keepNext/>
        <w:keepLines/>
        <w:spacing w:after="0"/>
      </w:pPr>
      <w:r>
        <w:t>Lemahieu, Jean-Luc</w:t>
      </w:r>
      <w:r>
        <w:t xml:space="preserve"> - </w:t>
      </w:r>
      <w:r>
        <w:rPr>
          <w:color w:val="000000" w:themeColor="hyperlink"/>
          <w:u w:val="single"/>
        </w:rPr>
        <w:hyperlink r:id="rId76">
          <w:r>
            <w:rPr/>
            <w:t>A/C.3/72/SR.5</w:t>
          </w:r>
        </w:hyperlink>
      </w:r>
    </w:p>
    <w:p>
      <w:pPr>
        <w:pStyle w:val="itssubhead"/>
        <w:keepNext/>
        <w:keepLines/>
        <w:spacing w:after="0"/>
      </w:pPr>
      <w:r>
        <w:t>Peru</w:t>
      </w:r>
    </w:p>
    <w:p>
      <w:pPr>
        <w:pStyle w:val="itsentry"/>
        <w:keepNext/>
        <w:keepLines/>
        <w:spacing w:after="0"/>
      </w:pPr>
      <w:r>
        <w:t>Meza-Cuadra Velásquez, Gustavo Adolfo</w:t>
      </w:r>
      <w:r>
        <w:t xml:space="preserve"> - </w:t>
      </w:r>
      <w:r>
        <w:rPr>
          <w:color w:val="000000" w:themeColor="hyperlink"/>
          <w:u w:val="single"/>
        </w:rPr>
        <w:hyperlink r:id="rId76">
          <w:r>
            <w:rPr/>
            <w:t>A/C.3/72/SR.5</w:t>
          </w:r>
        </w:hyperlink>
      </w:r>
    </w:p>
    <w:p>
      <w:pPr>
        <w:pStyle w:val="itssubhead"/>
        <w:keepNext/>
        <w:keepLines/>
        <w:spacing w:after="0"/>
      </w:pPr>
      <w:r>
        <w:t>China</w:t>
      </w:r>
    </w:p>
    <w:p>
      <w:pPr>
        <w:pStyle w:val="itsentry"/>
        <w:keepNext/>
        <w:keepLines/>
        <w:spacing w:after="0"/>
      </w:pPr>
      <w:r>
        <w:t>Wang, Zhaoxue</w:t>
      </w:r>
      <w:r>
        <w:t xml:space="preserve"> - </w:t>
      </w:r>
      <w:r>
        <w:rPr>
          <w:color w:val="000000" w:themeColor="hyperlink"/>
          <w:u w:val="single"/>
        </w:rPr>
        <w:hyperlink r:id="rId73">
          <w:r>
            <w:rPr/>
            <w:t>A/C.3/72/SR.6</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31">
          <w:r>
            <w:rPr/>
            <w:t>A/C.3/72/SR.49</w:t>
          </w:r>
        </w:hyperlink>
      </w:r>
      <w:r>
        <w:t xml:space="preserve">; </w:t>
      </w:r>
      <w:r>
        <w:rPr>
          <w:color w:val="000000" w:themeColor="hyperlink"/>
          <w:u w:val="single"/>
        </w:rPr>
        <w:hyperlink r:id="rId76">
          <w:r>
            <w:rPr/>
            <w:t>A/C.3/72/SR.5</w:t>
          </w:r>
        </w:hyperlink>
      </w:r>
    </w:p>
    <w:p>
      <w:pPr>
        <w:pStyle w:val="itsentry"/>
        <w:keepNext/>
        <w:keepLines/>
        <w:spacing w:after="0"/>
      </w:pPr>
      <w:r>
        <w:t>Ríos Sánchez, Bruno</w:t>
      </w:r>
      <w:r>
        <w:t xml:space="preserve"> - </w:t>
      </w:r>
      <w:r>
        <w:rPr>
          <w:color w:val="000000" w:themeColor="hyperlink"/>
          <w:u w:val="single"/>
        </w:rPr>
        <w:hyperlink r:id="rId76">
          <w:r>
            <w:rPr/>
            <w:t>A/C.3/72/SR.5</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73">
          <w:r>
            <w:rPr/>
            <w:t>A/C.3/72/SR.6</w:t>
          </w:r>
        </w:hyperlink>
      </w:r>
    </w:p>
    <w:p>
      <w:pPr>
        <w:pStyle w:val="itssubhead"/>
        <w:keepNext/>
        <w:keepLines/>
        <w:spacing w:after="0"/>
      </w:pPr>
      <w:r>
        <w:t>Afghanistan</w:t>
      </w:r>
    </w:p>
    <w:p>
      <w:pPr>
        <w:pStyle w:val="itsentry"/>
        <w:keepNext/>
        <w:keepLines/>
        <w:spacing w:after="0"/>
      </w:pPr>
      <w:r>
        <w:t>Rasuli, Ghulam Seddiq</w:t>
      </w:r>
      <w:r>
        <w:t xml:space="preserve"> - </w:t>
      </w:r>
      <w:r>
        <w:rPr>
          <w:color w:val="000000" w:themeColor="hyperlink"/>
          <w:u w:val="single"/>
        </w:rPr>
        <w:hyperlink r:id="rId76">
          <w:r>
            <w:rPr/>
            <w:t>A/C.3/72/SR.5</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73">
          <w:r>
            <w:rPr/>
            <w:t>A/C.3/72/SR.6</w:t>
          </w:r>
        </w:hyperlink>
      </w:r>
    </w:p>
    <w:p>
      <w:pPr>
        <w:pStyle w:val="itssubhead"/>
        <w:keepNext/>
        <w:keepLines/>
        <w:spacing w:after="0"/>
      </w:pPr>
      <w:r>
        <w:t>Viet Nam</w:t>
      </w:r>
    </w:p>
    <w:p>
      <w:pPr>
        <w:pStyle w:val="itsentry"/>
        <w:keepNext/>
        <w:keepLines/>
        <w:spacing w:after="0"/>
      </w:pPr>
      <w:r>
        <w:t>Pham, Thi Kim Anh</w:t>
      </w:r>
      <w:r>
        <w:t xml:space="preserve"> - </w:t>
      </w:r>
      <w:r>
        <w:rPr>
          <w:color w:val="000000" w:themeColor="hyperlink"/>
          <w:u w:val="single"/>
        </w:rPr>
        <w:hyperlink r:id="rId76">
          <w:r>
            <w:rPr/>
            <w:t>A/C.3/72/SR.5</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76">
          <w:r>
            <w:rPr/>
            <w:t>A/C.3/72/SR.5</w:t>
          </w:r>
        </w:hyperlink>
      </w:r>
    </w:p>
    <w:p>
      <w:pPr>
        <w:pStyle w:val="itssubhead"/>
        <w:keepNext/>
        <w:keepLines/>
        <w:spacing w:after="0"/>
      </w:pPr>
      <w:r>
        <w:t>Philippines</w:t>
      </w:r>
    </w:p>
    <w:p>
      <w:pPr>
        <w:pStyle w:val="itsentry"/>
        <w:keepNext/>
        <w:keepLines/>
        <w:spacing w:after="0"/>
      </w:pPr>
      <w:r>
        <w:t>Santiago, Dionisio</w:t>
      </w:r>
      <w:r>
        <w:t xml:space="preserve"> - </w:t>
      </w:r>
      <w:r>
        <w:rPr>
          <w:color w:val="000000" w:themeColor="hyperlink"/>
          <w:u w:val="single"/>
        </w:rPr>
        <w:hyperlink r:id="rId73">
          <w:r>
            <w:rPr/>
            <w:t>A/C.3/72/SR.6</w:t>
          </w:r>
        </w:hyperlink>
      </w:r>
    </w:p>
    <w:p>
      <w:pPr>
        <w:pStyle w:val="itssubhead"/>
        <w:keepNext/>
        <w:keepLines/>
        <w:spacing w:after="0"/>
      </w:pPr>
      <w:r>
        <w:t>Nicaragua</w:t>
      </w:r>
    </w:p>
    <w:p>
      <w:pPr>
        <w:pStyle w:val="itsentry"/>
        <w:keepNext/>
        <w:keepLines/>
        <w:spacing w:after="0"/>
      </w:pPr>
      <w:r>
        <w:t>Goldrick, María Clarisa</w:t>
      </w:r>
      <w:r>
        <w:t xml:space="preserve"> - </w:t>
      </w:r>
      <w:r>
        <w:rPr>
          <w:color w:val="000000" w:themeColor="hyperlink"/>
          <w:u w:val="single"/>
        </w:rPr>
        <w:hyperlink r:id="rId76">
          <w:r>
            <w:rPr/>
            <w:t>A/C.3/72/SR.5</w:t>
          </w:r>
        </w:hyperlink>
      </w:r>
    </w:p>
    <w:p>
      <w:pPr>
        <w:pStyle w:val="itssubhead"/>
        <w:keepNext/>
        <w:keepLines/>
        <w:spacing w:after="0"/>
      </w:pPr>
      <w:r>
        <w:t>Sri Lanka</w:t>
      </w:r>
    </w:p>
    <w:p>
      <w:pPr>
        <w:pStyle w:val="itsentry"/>
        <w:keepNext/>
        <w:keepLines/>
        <w:spacing w:after="0"/>
      </w:pPr>
      <w:r>
        <w:t>Wickramarachchige, Madhuka Sanjaya</w:t>
      </w:r>
      <w:r>
        <w:t xml:space="preserve"> - </w:t>
      </w:r>
      <w:r>
        <w:rPr>
          <w:color w:val="000000" w:themeColor="hyperlink"/>
          <w:u w:val="single"/>
        </w:rPr>
        <w:hyperlink r:id="rId76">
          <w:r>
            <w:rPr/>
            <w:t>A/C.3/72/SR.5</w:t>
          </w:r>
        </w:hyperlink>
      </w:r>
      <w:r>
        <w:br/>
      </w:r>
    </w:p>
    <w:p>
      <w:pPr>
        <w:pStyle w:val="itshead"/>
        <w:keepNext/>
        <w:keepLines/>
      </w:pPr>
      <w:r>
        <w:t>NATIONAL INSTITUTIONS--HUMAN RIGHTS (Agenda Item 72b)</w:t>
      </w:r>
    </w:p>
    <w:p>
      <w:pPr>
        <w:pStyle w:val="itssubhead"/>
        <w:keepNext/>
        <w:keepLines/>
        <w:spacing w:after="0"/>
      </w:pPr>
      <w:r>
        <w:t>UN. Office of the High Commissioner for Human Rights. New York Office. Intergovernmental and Outreach Section. Chief</w:t>
      </w:r>
    </w:p>
    <w:p>
      <w:pPr>
        <w:pStyle w:val="itsentry"/>
        <w:keepNext/>
        <w:keepLines/>
        <w:spacing w:after="0"/>
      </w:pPr>
      <w:r>
        <w:t>Lu, Hui</w:t>
      </w:r>
      <w:r>
        <w:t xml:space="preserve"> - </w:t>
      </w:r>
      <w:r>
        <w:rPr>
          <w:color w:val="000000" w:themeColor="hyperlink"/>
          <w:u w:val="single"/>
        </w:rPr>
        <w:hyperlink r:id="rId100">
          <w:r>
            <w:rPr/>
            <w:t>A/C.3/72/SR.21</w:t>
          </w:r>
        </w:hyperlink>
      </w:r>
    </w:p>
    <w:p>
      <w:pPr>
        <w:pStyle w:val="itssubhead"/>
        <w:keepNext/>
        <w:keepLines/>
        <w:spacing w:after="0"/>
      </w:pPr>
      <w:r>
        <w:t>Germany</w:t>
      </w:r>
    </w:p>
    <w:p>
      <w:pPr>
        <w:pStyle w:val="itsentry"/>
        <w:keepNext/>
        <w:keepLines/>
        <w:spacing w:after="0"/>
      </w:pPr>
      <w:r>
        <w:t>Schulz, Juergen</w:t>
      </w:r>
      <w:r>
        <w:t xml:space="preserve"> - </w:t>
      </w:r>
      <w:r>
        <w:rPr>
          <w:color w:val="000000" w:themeColor="hyperlink"/>
          <w:u w:val="single"/>
        </w:rPr>
        <w:hyperlink r:id="rId77">
          <w:r>
            <w:rPr/>
            <w:t>A/C.3/72/SR.43</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79">
          <w:r>
            <w:rPr/>
            <w:t>A/C.3/72/SR.51</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49">
          <w:r>
            <w:rPr/>
            <w:t>A/C.3/72/SR.35</w:t>
          </w:r>
        </w:hyperlink>
      </w:r>
      <w:r>
        <w:t xml:space="preserve">; </w:t>
      </w:r>
      <w:r>
        <w:rPr>
          <w:color w:val="000000" w:themeColor="hyperlink"/>
          <w:u w:val="single"/>
        </w:rPr>
        <w:hyperlink r:id="rId77">
          <w:r>
            <w:rPr/>
            <w:t>A/C.3/72/SR.43</w:t>
          </w:r>
        </w:hyperlink>
      </w:r>
      <w:r>
        <w:br/>
      </w:r>
    </w:p>
    <w:p>
      <w:pPr>
        <w:pStyle w:val="itshead"/>
        <w:keepNext/>
        <w:keepLines/>
      </w:pPr>
      <w:r>
        <w:t>NATURE (Agenda Item 19h)</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28">
          <w:r>
            <w:rPr/>
            <w:t>A/C.2/72/SR.8</w:t>
          </w:r>
        </w:hyperlink>
      </w:r>
      <w:r>
        <w:br/>
      </w:r>
    </w:p>
    <w:p>
      <w:pPr>
        <w:pStyle w:val="itshead"/>
        <w:keepNext/>
        <w:keepLines/>
      </w:pPr>
      <w:r>
        <w:t>NEW CALEDONIA QUESTION (Agenda Item 62)</w:t>
      </w:r>
    </w:p>
    <w:p>
      <w:pPr>
        <w:pStyle w:val="itssubhead"/>
        <w:keepNext/>
        <w:keepLines/>
        <w:spacing w:after="0"/>
      </w:pPr>
      <w:r>
        <w:t>Front de libération nationale kanak et socialiste (New Caledonia)</w:t>
      </w:r>
    </w:p>
    <w:p>
      <w:pPr>
        <w:pStyle w:val="itsentry"/>
        <w:keepNext/>
        <w:keepLines/>
        <w:spacing w:after="0"/>
      </w:pPr>
      <w:r>
        <w:t>Forrest, Mickaël</w:t>
      </w:r>
      <w:r>
        <w:t xml:space="preserve"> - </w:t>
      </w:r>
      <w:r>
        <w:rPr>
          <w:color w:val="000000" w:themeColor="hyperlink"/>
          <w:u w:val="single"/>
        </w:rPr>
        <w:hyperlink r:id="rId112">
          <w:r>
            <w:rPr/>
            <w:t>A/C.4/72/SR.4</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104">
          <w:r>
            <w:rPr/>
            <w:t>A/C.4/72/SR.27</w:t>
          </w:r>
        </w:hyperlink>
      </w:r>
    </w:p>
    <w:p>
      <w:pPr>
        <w:pStyle w:val="itsentry"/>
        <w:keepNext/>
        <w:keepLines/>
        <w:spacing w:after="0"/>
      </w:pPr>
      <w:r>
        <w:t>Rivero Rosario, Humberto</w:t>
      </w:r>
      <w:r>
        <w:t xml:space="preserve"> - </w:t>
      </w:r>
      <w:r>
        <w:rPr>
          <w:color w:val="000000" w:themeColor="hyperlink"/>
          <w:u w:val="single"/>
        </w:rPr>
        <w:hyperlink r:id="rId112">
          <w:r>
            <w:rPr/>
            <w:t>A/C.4/72/SR.4</w:t>
          </w:r>
        </w:hyperlink>
      </w:r>
    </w:p>
    <w:p>
      <w:pPr>
        <w:pStyle w:val="itssubhead"/>
        <w:keepNext/>
        <w:keepLines/>
        <w:spacing w:after="0"/>
      </w:pPr>
      <w:r>
        <w:t>France</w:t>
      </w:r>
    </w:p>
    <w:p>
      <w:pPr>
        <w:pStyle w:val="itsentry"/>
        <w:keepNext/>
        <w:keepLines/>
        <w:spacing w:after="0"/>
      </w:pPr>
      <w:r>
        <w:t>Lapouge, Jacques</w:t>
      </w:r>
      <w:r>
        <w:t xml:space="preserve"> - </w:t>
      </w:r>
      <w:r>
        <w:rPr>
          <w:color w:val="000000" w:themeColor="hyperlink"/>
          <w:u w:val="single"/>
        </w:rPr>
        <w:hyperlink r:id="rId87">
          <w:r>
            <w:rPr/>
            <w:t>A/C.4/72/SR.6</w:t>
          </w:r>
        </w:hyperlink>
      </w:r>
    </w:p>
    <w:p>
      <w:pPr>
        <w:pStyle w:val="itssubhead"/>
        <w:keepNext/>
        <w:keepLines/>
        <w:spacing w:after="0"/>
      </w:pPr>
      <w:r>
        <w:t>Sierra Leone</w:t>
      </w:r>
    </w:p>
    <w:p>
      <w:pPr>
        <w:pStyle w:val="itsentry"/>
        <w:keepNext/>
        <w:keepLines/>
        <w:spacing w:after="0"/>
      </w:pPr>
      <w:r>
        <w:t>Koroma, Amadu</w:t>
      </w:r>
      <w:r>
        <w:t xml:space="preserve"> - </w:t>
      </w:r>
      <w:r>
        <w:rPr>
          <w:color w:val="000000" w:themeColor="hyperlink"/>
          <w:u w:val="single"/>
        </w:rPr>
        <w:hyperlink r:id="rId87">
          <w:r>
            <w:rPr/>
            <w:t>A/C.4/72/SR.6</w:t>
          </w:r>
        </w:hyperlink>
      </w:r>
    </w:p>
    <w:p>
      <w:pPr>
        <w:pStyle w:val="itssubhead"/>
        <w:keepNext/>
        <w:keepLines/>
        <w:spacing w:after="0"/>
      </w:pPr>
      <w:r>
        <w:t>Vanuatu</w:t>
      </w:r>
    </w:p>
    <w:p>
      <w:pPr>
        <w:pStyle w:val="itsentry"/>
        <w:keepNext/>
        <w:keepLines/>
        <w:spacing w:after="0"/>
      </w:pPr>
      <w:r>
        <w:t>Tevi, Odo</w:t>
      </w:r>
      <w:r>
        <w:t xml:space="preserve"> - </w:t>
      </w:r>
      <w:r>
        <w:rPr>
          <w:color w:val="000000" w:themeColor="hyperlink"/>
          <w:u w:val="single"/>
        </w:rPr>
        <w:hyperlink r:id="rId84">
          <w:r>
            <w:rPr/>
            <w:t>A/C.4/72/SR.9</w:t>
          </w:r>
        </w:hyperlink>
      </w:r>
    </w:p>
    <w:p>
      <w:pPr>
        <w:pStyle w:val="itssubhead"/>
        <w:keepNext/>
        <w:keepLines/>
        <w:spacing w:after="0"/>
      </w:pPr>
      <w:r>
        <w:t>Comité Vérité Justice de Kanaky (New Caledonia)</w:t>
      </w:r>
    </w:p>
    <w:p>
      <w:pPr>
        <w:pStyle w:val="itsentry"/>
        <w:keepNext/>
        <w:keepLines/>
        <w:spacing w:after="0"/>
      </w:pPr>
      <w:r>
        <w:t>Machoro, Diana</w:t>
      </w:r>
      <w:r>
        <w:t xml:space="preserve"> - </w:t>
      </w:r>
      <w:r>
        <w:rPr>
          <w:color w:val="000000" w:themeColor="hyperlink"/>
          <w:u w:val="single"/>
        </w:rPr>
        <w:hyperlink r:id="rId112">
          <w:r>
            <w:rPr/>
            <w:t>A/C.4/72/SR.4</w:t>
          </w:r>
        </w:hyperlink>
      </w:r>
    </w:p>
    <w:p>
      <w:pPr>
        <w:pStyle w:val="itssubhead"/>
        <w:keepNext/>
        <w:keepLines/>
        <w:spacing w:after="0"/>
      </w:pPr>
      <w:r>
        <w:t>Tous calédoniens</w:t>
      </w:r>
    </w:p>
    <w:p>
      <w:pPr>
        <w:pStyle w:val="itsentry"/>
        <w:keepNext/>
        <w:keepLines/>
        <w:spacing w:after="0"/>
      </w:pPr>
      <w:r>
        <w:t>Boewa-Mi, Isabelle</w:t>
      </w:r>
      <w:r>
        <w:t xml:space="preserve"> - </w:t>
      </w:r>
      <w:r>
        <w:rPr>
          <w:color w:val="000000" w:themeColor="hyperlink"/>
          <w:u w:val="single"/>
        </w:rPr>
        <w:hyperlink r:id="rId112">
          <w:r>
            <w:rPr/>
            <w:t>A/C.4/72/SR.4</w:t>
          </w:r>
        </w:hyperlink>
      </w:r>
    </w:p>
    <w:p>
      <w:pPr>
        <w:pStyle w:val="itssubhead"/>
        <w:keepNext/>
        <w:keepLines/>
        <w:spacing w:after="0"/>
      </w:pPr>
      <w:r>
        <w:t>New Caledonia. President of the Government</w:t>
      </w:r>
    </w:p>
    <w:p>
      <w:pPr>
        <w:pStyle w:val="itsentry"/>
        <w:keepNext/>
        <w:keepLines/>
        <w:spacing w:after="0"/>
      </w:pPr>
      <w:r>
        <w:t>Germain, Philippe</w:t>
      </w:r>
      <w:r>
        <w:t xml:space="preserve"> - </w:t>
      </w:r>
      <w:r>
        <w:rPr>
          <w:color w:val="000000" w:themeColor="hyperlink"/>
          <w:u w:val="single"/>
        </w:rPr>
        <w:hyperlink r:id="rId112">
          <w:r>
            <w:rPr/>
            <w:t>A/C.4/72/SR.4</w:t>
          </w:r>
        </w:hyperlink>
      </w:r>
    </w:p>
    <w:p>
      <w:pPr>
        <w:pStyle w:val="itssubhead"/>
        <w:keepNext/>
        <w:keepLines/>
        <w:spacing w:after="0"/>
      </w:pPr>
      <w:r>
        <w:t>New Caledonia. Congress</w:t>
      </w:r>
    </w:p>
    <w:p>
      <w:pPr>
        <w:pStyle w:val="itsentry"/>
        <w:keepNext/>
        <w:keepLines/>
        <w:spacing w:after="0"/>
      </w:pPr>
      <w:r>
        <w:t>Wamytan, Roch</w:t>
      </w:r>
      <w:r>
        <w:t xml:space="preserve"> - </w:t>
      </w:r>
      <w:r>
        <w:rPr>
          <w:color w:val="000000" w:themeColor="hyperlink"/>
          <w:u w:val="single"/>
        </w:rPr>
        <w:hyperlink r:id="rId112">
          <w:r>
            <w:rPr/>
            <w:t>A/C.4/72/SR.4</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85">
          <w:r>
            <w:rPr/>
            <w:t>A/C.4/72/SR.2</w:t>
          </w:r>
        </w:hyperlink>
      </w:r>
    </w:p>
    <w:p>
      <w:pPr>
        <w:pStyle w:val="itssubhead"/>
        <w:keepNext/>
        <w:keepLines/>
        <w:spacing w:after="0"/>
      </w:pPr>
      <w:r>
        <w:t>Mouvement populaire calédonien</w:t>
      </w:r>
    </w:p>
    <w:p>
      <w:pPr>
        <w:pStyle w:val="itsentry"/>
        <w:keepNext/>
        <w:keepLines/>
        <w:spacing w:after="0"/>
      </w:pPr>
      <w:r>
        <w:t>Yanno, Gael</w:t>
      </w:r>
      <w:r>
        <w:t xml:space="preserve"> - </w:t>
      </w:r>
      <w:r>
        <w:rPr>
          <w:color w:val="000000" w:themeColor="hyperlink"/>
          <w:u w:val="single"/>
        </w:rPr>
        <w:hyperlink r:id="rId112">
          <w:r>
            <w:rPr/>
            <w:t>A/C.4/72/SR.4</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104">
          <w:r>
            <w:rPr/>
            <w:t>A/C.4/72/SR.27</w:t>
          </w:r>
        </w:hyperlink>
      </w:r>
      <w:r>
        <w:t xml:space="preserve">; </w:t>
      </w:r>
      <w:r>
        <w:rPr>
          <w:color w:val="000000" w:themeColor="hyperlink"/>
          <w:u w:val="single"/>
        </w:rPr>
        <w:hyperlink r:id="rId112">
          <w:r>
            <w:rPr/>
            <w:t>A/C.4/72/SR.4</w:t>
          </w:r>
        </w:hyperlink>
      </w:r>
      <w:r>
        <w:br/>
      </w:r>
    </w:p>
    <w:p>
      <w:pPr>
        <w:pStyle w:val="itshead"/>
        <w:keepNext/>
        <w:keepLines/>
      </w:pPr>
      <w:r>
        <w:t>NON-CITIZENS--DEPORTATION (Agenda Item 82)</w:t>
      </w:r>
    </w:p>
    <w:p>
      <w:pPr>
        <w:pStyle w:val="itssubhead"/>
        <w:keepNext/>
        <w:keepLines/>
        <w:spacing w:after="0"/>
      </w:pPr>
      <w:r>
        <w:t>Iran (Islamic Republic of)</w:t>
      </w:r>
    </w:p>
    <w:p>
      <w:pPr>
        <w:pStyle w:val="itsentry"/>
        <w:keepNext/>
        <w:keepLines/>
        <w:spacing w:after="0"/>
      </w:pPr>
      <w:r>
        <w:t>Bagherpour Ardekani, Abbas</w:t>
      </w:r>
      <w:r>
        <w:t xml:space="preserve"> - </w:t>
      </w:r>
      <w:r>
        <w:rPr>
          <w:color w:val="000000" w:themeColor="hyperlink"/>
          <w:u w:val="single"/>
        </w:rPr>
        <w:hyperlink r:id="rId156">
          <w:r>
            <w:rPr/>
            <w:t>A/C.6/72/SR.14</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Bangladesh</w:t>
      </w:r>
    </w:p>
    <w:p>
      <w:pPr>
        <w:pStyle w:val="itsentry"/>
        <w:keepNext/>
        <w:keepLines/>
        <w:spacing w:after="0"/>
      </w:pPr>
      <w:r>
        <w:t>Kabir, Mohammad Humayun</w:t>
      </w:r>
      <w:r>
        <w:t xml:space="preserve"> - </w:t>
      </w:r>
      <w:r>
        <w:rPr>
          <w:color w:val="000000" w:themeColor="hyperlink"/>
          <w:u w:val="single"/>
        </w:rPr>
        <w:hyperlink r:id="rId42">
          <w:r>
            <w:rPr/>
            <w:t>A/C.6/72/SR.15</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156">
          <w:r>
            <w:rPr/>
            <w:t>A/C.6/72/SR.14</w:t>
          </w:r>
        </w:hyperlink>
      </w:r>
    </w:p>
    <w:p>
      <w:pPr>
        <w:pStyle w:val="itssubhead"/>
        <w:keepNext/>
        <w:keepLines/>
        <w:spacing w:after="0"/>
      </w:pPr>
      <w:r>
        <w:t>United Kingdom</w:t>
      </w:r>
    </w:p>
    <w:p>
      <w:pPr>
        <w:pStyle w:val="itsentry"/>
        <w:keepNext/>
        <w:keepLines/>
        <w:spacing w:after="0"/>
      </w:pPr>
      <w:r>
        <w:t>Smith, Stephen</w:t>
      </w:r>
      <w:r>
        <w:t xml:space="preserve"> - </w:t>
      </w:r>
      <w:r>
        <w:rPr>
          <w:color w:val="000000" w:themeColor="hyperlink"/>
          <w:u w:val="single"/>
        </w:rPr>
        <w:hyperlink r:id="rId156">
          <w:r>
            <w:rPr/>
            <w:t>A/C.6/72/SR.14</w:t>
          </w:r>
        </w:hyperlink>
      </w:r>
    </w:p>
    <w:p>
      <w:pPr>
        <w:pStyle w:val="itssubhead"/>
        <w:keepNext/>
        <w:keepLines/>
        <w:spacing w:after="0"/>
      </w:pPr>
      <w:r>
        <w:t>Myanmar</w:t>
      </w:r>
    </w:p>
    <w:p>
      <w:pPr>
        <w:pStyle w:val="itsentry"/>
        <w:keepNext/>
        <w:keepLines/>
        <w:spacing w:after="0"/>
      </w:pPr>
      <w:r>
        <w:t>Tun, Kyaw Moe</w:t>
      </w:r>
      <w:r>
        <w:t xml:space="preserve"> - </w:t>
      </w:r>
      <w:r>
        <w:rPr>
          <w:color w:val="000000" w:themeColor="hyperlink"/>
          <w:u w:val="single"/>
        </w:rPr>
        <w:hyperlink r:id="rId42">
          <w:r>
            <w:rPr/>
            <w:t>A/C.6/72/SR.15</w:t>
          </w:r>
        </w:hyperlink>
      </w:r>
    </w:p>
    <w:p>
      <w:pPr>
        <w:pStyle w:val="itssubhead"/>
        <w:keepNext/>
        <w:keepLines/>
        <w:spacing w:after="0"/>
      </w:pPr>
      <w:r>
        <w:t>UN. Group of Nordic Countries</w:t>
      </w:r>
    </w:p>
    <w:p>
      <w:pPr>
        <w:pStyle w:val="itsentry"/>
        <w:keepNext/>
        <w:keepLines/>
        <w:spacing w:after="0"/>
      </w:pPr>
      <w:r>
        <w:t>Jensen, Rasmus Jarak Nexo (Denmark)</w:t>
      </w:r>
      <w:r>
        <w:t xml:space="preserve"> - </w:t>
      </w:r>
      <w:r>
        <w:rPr>
          <w:color w:val="000000" w:themeColor="hyperlink"/>
          <w:u w:val="single"/>
        </w:rPr>
        <w:hyperlink r:id="rId156">
          <w:r>
            <w:rPr/>
            <w:t>A/C.6/72/SR.14</w:t>
          </w:r>
        </w:hyperlink>
      </w:r>
    </w:p>
    <w:p>
      <w:pPr>
        <w:pStyle w:val="itssubhead"/>
        <w:keepNext/>
        <w:keepLines/>
        <w:spacing w:after="0"/>
      </w:pPr>
      <w:r>
        <w:t>Mexico</w:t>
      </w:r>
    </w:p>
    <w:p>
      <w:pPr>
        <w:pStyle w:val="itsentry"/>
        <w:keepNext/>
        <w:keepLines/>
        <w:spacing w:after="0"/>
      </w:pPr>
      <w:r>
        <w:t>Arrocha Olabuenaga, Pablo Adrián</w:t>
      </w:r>
      <w:r>
        <w:t xml:space="preserve"> - </w:t>
      </w:r>
      <w:r>
        <w:rPr>
          <w:color w:val="000000" w:themeColor="hyperlink"/>
          <w:u w:val="single"/>
        </w:rPr>
        <w:hyperlink r:id="rId156">
          <w:r>
            <w:rPr/>
            <w:t>A/C.6/72/SR.14</w:t>
          </w:r>
        </w:hyperlink>
      </w:r>
    </w:p>
    <w:p>
      <w:pPr>
        <w:pStyle w:val="itssubhead"/>
        <w:keepNext/>
        <w:keepLines/>
        <w:spacing w:after="0"/>
      </w:pPr>
      <w:r>
        <w:t>Greece</w:t>
      </w:r>
    </w:p>
    <w:p>
      <w:pPr>
        <w:pStyle w:val="itsentry"/>
        <w:keepNext/>
        <w:keepLines/>
        <w:spacing w:after="0"/>
      </w:pPr>
      <w:r>
        <w:t>Theofili, Maria</w:t>
      </w:r>
      <w:r>
        <w:t xml:space="preserve"> - </w:t>
      </w:r>
      <w:r>
        <w:rPr>
          <w:color w:val="000000" w:themeColor="hyperlink"/>
          <w:u w:val="single"/>
        </w:rPr>
        <w:hyperlink r:id="rId42">
          <w:r>
            <w:rPr/>
            <w:t>A/C.6/72/SR.15</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156">
          <w:r>
            <w:rPr/>
            <w:t>A/C.6/72/SR.14</w:t>
          </w:r>
        </w:hyperlink>
      </w:r>
    </w:p>
    <w:p>
      <w:pPr>
        <w:pStyle w:val="itssubhead"/>
        <w:keepNext/>
        <w:keepLines/>
        <w:spacing w:after="0"/>
      </w:pPr>
      <w:r>
        <w:t>Singapore</w:t>
      </w:r>
    </w:p>
    <w:p>
      <w:pPr>
        <w:pStyle w:val="itsentry"/>
        <w:keepNext/>
        <w:keepLines/>
        <w:spacing w:after="0"/>
      </w:pPr>
      <w:r>
        <w:t>Tang, Luke</w:t>
      </w:r>
      <w:r>
        <w:t xml:space="preserve"> - </w:t>
      </w:r>
      <w:r>
        <w:rPr>
          <w:color w:val="000000" w:themeColor="hyperlink"/>
          <w:u w:val="single"/>
        </w:rPr>
        <w:hyperlink r:id="rId156">
          <w:r>
            <w:rPr/>
            <w:t>A/C.6/72/SR.14</w:t>
          </w:r>
        </w:hyperlink>
      </w:r>
    </w:p>
    <w:p>
      <w:pPr>
        <w:pStyle w:val="itssubhead"/>
        <w:keepNext/>
        <w:keepLines/>
        <w:spacing w:after="0"/>
      </w:pPr>
      <w:r>
        <w:t>Indonesia</w:t>
      </w:r>
    </w:p>
    <w:p>
      <w:pPr>
        <w:pStyle w:val="itsentry"/>
        <w:keepNext/>
        <w:keepLines/>
        <w:spacing w:after="0"/>
      </w:pPr>
      <w:r>
        <w:t>Bawazir, Ahmad Shaleh</w:t>
      </w:r>
      <w:r>
        <w:t xml:space="preserve"> - </w:t>
      </w:r>
      <w:r>
        <w:rPr>
          <w:color w:val="000000" w:themeColor="hyperlink"/>
          <w:u w:val="single"/>
        </w:rPr>
        <w:hyperlink r:id="rId156">
          <w:r>
            <w:rPr/>
            <w:t>A/C.6/72/SR.14</w:t>
          </w:r>
        </w:hyperlink>
      </w:r>
    </w:p>
    <w:p>
      <w:pPr>
        <w:pStyle w:val="itssubhead"/>
        <w:keepNext/>
        <w:keepLines/>
        <w:spacing w:after="0"/>
      </w:pPr>
      <w:r>
        <w:t>Democratic Republic of the Congo</w:t>
      </w:r>
    </w:p>
    <w:p>
      <w:pPr>
        <w:pStyle w:val="itsentry"/>
        <w:keepNext/>
        <w:keepLines/>
        <w:spacing w:after="0"/>
      </w:pPr>
      <w:r>
        <w:t>Mukongo Ngay, Zénon</w:t>
      </w:r>
      <w:r>
        <w:t xml:space="preserve"> - </w:t>
      </w:r>
      <w:r>
        <w:rPr>
          <w:color w:val="000000" w:themeColor="hyperlink"/>
          <w:u w:val="single"/>
        </w:rPr>
        <w:hyperlink r:id="rId42">
          <w:r>
            <w:rPr/>
            <w:t>A/C.6/72/SR.15</w:t>
          </w:r>
        </w:hyperlink>
      </w:r>
    </w:p>
    <w:p>
      <w:pPr>
        <w:pStyle w:val="itssubhead"/>
        <w:keepNext/>
        <w:keepLines/>
        <w:spacing w:after="0"/>
      </w:pPr>
      <w:r>
        <w:t>Saudi Arabia</w:t>
      </w:r>
    </w:p>
    <w:p>
      <w:pPr>
        <w:pStyle w:val="itsentry"/>
        <w:keepNext/>
        <w:keepLines/>
        <w:spacing w:after="0"/>
      </w:pPr>
      <w:r>
        <w:t>Alsharif, Abdullah Nasser F.</w:t>
      </w:r>
      <w:r>
        <w:t xml:space="preserve"> - </w:t>
      </w:r>
      <w:r>
        <w:rPr>
          <w:color w:val="000000" w:themeColor="hyperlink"/>
          <w:u w:val="single"/>
        </w:rPr>
        <w:hyperlink r:id="rId156">
          <w:r>
            <w:rPr/>
            <w:t>A/C.6/72/SR.14</w:t>
          </w:r>
        </w:hyperlink>
      </w:r>
    </w:p>
    <w:p>
      <w:pPr>
        <w:pStyle w:val="itssubhead"/>
        <w:keepNext/>
        <w:keepLines/>
        <w:spacing w:after="0"/>
      </w:pPr>
      <w:r>
        <w:t>Czechia</w:t>
      </w:r>
    </w:p>
    <w:p>
      <w:pPr>
        <w:pStyle w:val="itsentry"/>
        <w:keepNext/>
        <w:keepLines/>
        <w:spacing w:after="0"/>
      </w:pPr>
      <w:r>
        <w:t>Hornackova, Kristina</w:t>
      </w:r>
      <w:r>
        <w:t xml:space="preserve"> - </w:t>
      </w:r>
      <w:r>
        <w:rPr>
          <w:color w:val="000000" w:themeColor="hyperlink"/>
          <w:u w:val="single"/>
        </w:rPr>
        <w:hyperlink r:id="rId156">
          <w:r>
            <w:rPr/>
            <w:t>A/C.6/72/SR.14</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42">
          <w:r>
            <w:rPr/>
            <w:t>A/C.6/72/SR.15</w:t>
          </w:r>
        </w:hyperlink>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156">
          <w:r>
            <w:rPr/>
            <w:t>A/C.6/72/SR.14</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42">
          <w:r>
            <w:rPr/>
            <w:t>A/C.6/72/SR.15</w:t>
          </w:r>
        </w:hyperlink>
      </w:r>
      <w:r>
        <w:br/>
      </w:r>
    </w:p>
    <w:p>
      <w:pPr>
        <w:pStyle w:val="itshead"/>
        <w:keepNext/>
        <w:keepLines/>
      </w:pPr>
      <w:r>
        <w:t>NON-NUCLEAR-WEAPON STATES--SECURITY (Agenda Item 96)</w:t>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97">
          <w:r>
            <w:rPr/>
            <w:t>A/C.1/72/PV.23</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36">
          <w:r>
            <w:rPr/>
            <w:t>A/C.1/72/PV.25</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entry"/>
        <w:keepNext/>
        <w:keepLines/>
        <w:spacing w:after="0"/>
      </w:pPr>
      <w:r>
        <w:t>Amil, Farukh</w:t>
      </w:r>
      <w:r>
        <w:t xml:space="preserve"> - </w:t>
      </w:r>
      <w:r>
        <w:rPr>
          <w:color w:val="000000" w:themeColor="hyperlink"/>
          <w:u w:val="single"/>
        </w:rPr>
        <w:hyperlink r:id="rId105">
          <w:r>
            <w:rPr/>
            <w:t>A/C.1/72/PV.13</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66">
          <w:r>
            <w:rPr/>
            <w:t>A/C.1/72/PV.21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Brazil</w:t>
      </w:r>
    </w:p>
    <w:p>
      <w:pPr>
        <w:pStyle w:val="itsentry"/>
        <w:keepNext/>
        <w:keepLines/>
        <w:spacing w:after="0"/>
      </w:pPr>
      <w:r>
        <w:t>Calza, Larissa Schneider</w:t>
      </w:r>
      <w:r>
        <w:t xml:space="preserve"> - </w:t>
      </w:r>
      <w:r>
        <w:rPr>
          <w:color w:val="000000" w:themeColor="hyperlink"/>
          <w:u w:val="single"/>
        </w:rPr>
        <w:hyperlink r:id="rId68">
          <w:r>
            <w:rPr/>
            <w:t>A/C.1/72/PV.24</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97">
          <w:r>
            <w:rPr/>
            <w:t>A/C.1/72/PV.23</w:t>
          </w:r>
        </w:hyperlink>
      </w:r>
      <w:r>
        <w:br/>
      </w:r>
    </w:p>
    <w:p>
      <w:pPr>
        <w:pStyle w:val="itshead"/>
        <w:keepNext/>
        <w:keepLines/>
      </w:pPr>
      <w:r>
        <w:t>NON-SELF-GOVERNING TERRITORIES--ECONOMIC INTERESTS (Agenda Item 59)</w:t>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85">
          <w:r>
            <w:rPr/>
            <w:t>A/C.4/72/SR.2</w:t>
          </w:r>
        </w:hyperlink>
      </w:r>
    </w:p>
    <w:p>
      <w:pPr>
        <w:pStyle w:val="itssubhead"/>
        <w:keepNext/>
        <w:keepLines/>
        <w:spacing w:after="0"/>
      </w:pPr>
      <w:r>
        <w:t>Belize</w:t>
      </w:r>
    </w:p>
    <w:p>
      <w:pPr>
        <w:pStyle w:val="itsentry"/>
        <w:keepNext/>
        <w:keepLines/>
        <w:spacing w:after="0"/>
      </w:pPr>
      <w:r>
        <w:t>Young, Lois Michele</w:t>
      </w:r>
      <w:r>
        <w:t xml:space="preserve"> - </w:t>
      </w:r>
      <w:r>
        <w:rPr>
          <w:color w:val="000000" w:themeColor="hyperlink"/>
          <w:u w:val="single"/>
        </w:rPr>
        <w:hyperlink r:id="rId85">
          <w:r>
            <w:rPr/>
            <w:t>A/C.4/72/SR.2</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85">
          <w:r>
            <w:rPr/>
            <w:t>A/C.4/72/SR.2</w:t>
          </w:r>
        </w:hyperlink>
      </w:r>
    </w:p>
    <w:p>
      <w:pPr>
        <w:pStyle w:val="itssubhead"/>
        <w:keepNext/>
        <w:keepLines/>
        <w:spacing w:after="0"/>
      </w:pPr>
      <w:r>
        <w:t>MERCOSUR (Organization)</w:t>
      </w:r>
    </w:p>
    <w:p>
      <w:pPr>
        <w:pStyle w:val="itsentry"/>
        <w:keepNext/>
        <w:keepLines/>
        <w:spacing w:after="0"/>
      </w:pPr>
      <w:r>
        <w:t>Vieira, Mauro (Brazil)</w:t>
      </w:r>
      <w:r>
        <w:t xml:space="preserve"> - </w:t>
      </w:r>
      <w:r>
        <w:rPr>
          <w:color w:val="000000" w:themeColor="hyperlink"/>
          <w:u w:val="single"/>
        </w:rPr>
        <w:hyperlink r:id="rId85">
          <w:r>
            <w:rPr/>
            <w:t>A/C.4/72/SR.2</w:t>
          </w:r>
        </w:hyperlink>
      </w:r>
    </w:p>
    <w:p>
      <w:pPr>
        <w:pStyle w:val="itssubhead"/>
        <w:keepNext/>
        <w:keepLines/>
        <w:spacing w:after="0"/>
      </w:pPr>
      <w:r>
        <w:t>UNASUR</w:t>
      </w:r>
    </w:p>
    <w:p>
      <w:pPr>
        <w:pStyle w:val="itsentry"/>
        <w:keepNext/>
        <w:keepLines/>
        <w:spacing w:after="0"/>
      </w:pPr>
      <w:r>
        <w:t>Rosselli, Elbio (Uruguay)</w:t>
      </w:r>
      <w:r>
        <w:t xml:space="preserve"> - </w:t>
      </w:r>
      <w:r>
        <w:rPr>
          <w:color w:val="000000" w:themeColor="hyperlink"/>
          <w:u w:val="single"/>
        </w:rPr>
        <w:hyperlink r:id="rId85">
          <w:r>
            <w:rPr/>
            <w:t>A/C.4/72/SR.2</w:t>
          </w:r>
        </w:hyperlink>
      </w:r>
    </w:p>
    <w:p>
      <w:pPr>
        <w:pStyle w:val="itssubhead"/>
        <w:keepNext/>
        <w:keepLines/>
        <w:spacing w:after="0"/>
      </w:pPr>
      <w:r>
        <w:t>UN. Special Committee of 24. Vice-Chair</w:t>
      </w:r>
    </w:p>
    <w:p>
      <w:pPr>
        <w:pStyle w:val="itsentry"/>
        <w:keepNext/>
        <w:keepLines/>
        <w:spacing w:after="0"/>
      </w:pPr>
      <w:r>
        <w:t>Rodríguez Camejo, Anayansi  (Cuba)</w:t>
      </w:r>
      <w:r>
        <w:t xml:space="preserve"> - </w:t>
      </w:r>
      <w:r>
        <w:rPr>
          <w:color w:val="000000" w:themeColor="hyperlink"/>
          <w:u w:val="single"/>
        </w:rPr>
        <w:hyperlink r:id="rId85">
          <w:r>
            <w:rPr/>
            <w:t>A/C.4/72/SR.2</w:t>
          </w:r>
        </w:hyperlink>
      </w:r>
    </w:p>
    <w:p>
      <w:pPr>
        <w:pStyle w:val="itssubhead"/>
        <w:keepNext/>
        <w:keepLines/>
        <w:spacing w:after="0"/>
      </w:pPr>
      <w:r>
        <w:t>Nicaragua</w:t>
      </w:r>
    </w:p>
    <w:p>
      <w:pPr>
        <w:pStyle w:val="itsentry"/>
        <w:keepNext/>
        <w:keepLines/>
        <w:spacing w:after="0"/>
      </w:pPr>
      <w:r>
        <w:t>Hermida Castillo, Jaime</w:t>
      </w:r>
      <w:r>
        <w:t xml:space="preserve"> - </w:t>
      </w:r>
      <w:r>
        <w:rPr>
          <w:color w:val="000000" w:themeColor="hyperlink"/>
          <w:u w:val="single"/>
        </w:rPr>
        <w:hyperlink r:id="rId85">
          <w:r>
            <w:rPr/>
            <w:t>A/C.4/72/SR.2</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85">
          <w:r>
            <w:rPr/>
            <w:t>A/C.4/72/SR.2</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UN. Special Committee of 24. Rapporteur</w:t>
      </w:r>
    </w:p>
    <w:p>
      <w:pPr>
        <w:pStyle w:val="itsentry"/>
        <w:keepNext/>
        <w:keepLines/>
        <w:spacing w:after="0"/>
      </w:pPr>
      <w:r>
        <w:t>Ja'afari, Bashar (Syrian Arab Republic)</w:t>
      </w:r>
      <w:r>
        <w:t xml:space="preserve"> - </w:t>
      </w:r>
      <w:r>
        <w:rPr>
          <w:color w:val="000000" w:themeColor="hyperlink"/>
          <w:u w:val="single"/>
        </w:rPr>
        <w:hyperlink r:id="rId85">
          <w:r>
            <w:rPr/>
            <w:t>A/C.4/72/SR.2</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85">
          <w:r>
            <w:rPr/>
            <w:t>A/C.4/72/SR.2</w:t>
          </w:r>
        </w:hyperlink>
      </w:r>
      <w:r>
        <w:t xml:space="preserve">; </w:t>
      </w:r>
      <w:r>
        <w:rPr>
          <w:color w:val="000000" w:themeColor="hyperlink"/>
          <w:u w:val="single"/>
        </w:rPr>
        <w:hyperlink r:id="rId104">
          <w:r>
            <w:rPr/>
            <w:t>A/C.4/72/SR.27</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85">
          <w:r>
            <w:rPr/>
            <w:t>A/C.4/72/SR.2</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85">
          <w:r>
            <w:rPr/>
            <w:t>A/C.4/72/SR.2</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104">
          <w:r>
            <w:rPr/>
            <w:t>A/C.4/72/SR.27</w:t>
          </w:r>
        </w:hyperlink>
      </w:r>
    </w:p>
    <w:p>
      <w:pPr>
        <w:pStyle w:val="itsentry"/>
        <w:keepNext/>
        <w:keepLines/>
        <w:spacing w:after="0"/>
      </w:pPr>
      <w:r>
        <w:t>Rivero Rosario, Humberto</w:t>
      </w:r>
      <w:r>
        <w:t xml:space="preserve"> - </w:t>
      </w:r>
      <w:r>
        <w:rPr>
          <w:color w:val="000000" w:themeColor="hyperlink"/>
          <w:u w:val="single"/>
        </w:rPr>
        <w:hyperlink r:id="rId85">
          <w:r>
            <w:rPr/>
            <w:t>A/C.4/72/SR.2</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85">
          <w:r>
            <w:rPr/>
            <w:t>A/C.4/72/SR.2</w:t>
          </w:r>
        </w:hyperlink>
      </w:r>
    </w:p>
    <w:p>
      <w:pPr>
        <w:pStyle w:val="itssubhead"/>
        <w:keepNext/>
        <w:keepLines/>
        <w:spacing w:after="0"/>
      </w:pPr>
      <w:r>
        <w:t>Grenada</w:t>
      </w:r>
    </w:p>
    <w:p>
      <w:pPr>
        <w:pStyle w:val="itsentry"/>
        <w:keepNext/>
        <w:keepLines/>
        <w:spacing w:after="0"/>
      </w:pPr>
      <w:r>
        <w:t>Williams, Nerissa Desiree</w:t>
      </w:r>
      <w:r>
        <w:t xml:space="preserve"> - </w:t>
      </w:r>
      <w:r>
        <w:rPr>
          <w:color w:val="000000" w:themeColor="hyperlink"/>
          <w:u w:val="single"/>
        </w:rPr>
        <w:hyperlink r:id="rId85">
          <w:r>
            <w:rPr/>
            <w:t>A/C.4/72/SR.2</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85">
          <w:r>
            <w:rPr/>
            <w:t>A/C.4/72/SR.2</w:t>
          </w:r>
        </w:hyperlink>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85">
          <w:r>
            <w:rPr/>
            <w:t>A/C.4/72/SR.2</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104">
          <w:r>
            <w:rPr/>
            <w:t>A/C.4/72/SR.27</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85">
          <w:r>
            <w:rPr/>
            <w:t>A/C.4/72/SR.2</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85">
          <w:r>
            <w:rPr/>
            <w:t>A/C.4/72/SR.2</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5">
          <w:r>
            <w:rPr/>
            <w:t>A/C.4/72/SR.2</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85">
          <w:r>
            <w:rPr/>
            <w:t>A/C.4/72/SR.2</w:t>
          </w:r>
        </w:hyperlink>
      </w:r>
      <w:r>
        <w:br/>
      </w:r>
    </w:p>
    <w:p>
      <w:pPr>
        <w:pStyle w:val="itshead"/>
        <w:keepNext/>
        <w:keepLines/>
      </w:pPr>
      <w:r>
        <w:t>NON-SELF-GOVERNING TERRITORIES--FELLOWSHIPS (Agenda Item 61)</w:t>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85">
          <w:r>
            <w:rPr/>
            <w:t>A/C.4/72/SR.2</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85">
          <w:r>
            <w:rPr/>
            <w:t>A/C.4/72/SR.2</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85">
          <w:r>
            <w:rPr/>
            <w:t>A/C.4/72/SR.2</w:t>
          </w:r>
        </w:hyperlink>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85">
          <w:r>
            <w:rPr/>
            <w:t>A/C.4/72/SR.2</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85">
          <w:r>
            <w:rPr/>
            <w:t>A/C.4/72/SR.2</w:t>
          </w:r>
        </w:hyperlink>
      </w:r>
      <w:r>
        <w:t xml:space="preserve">; </w:t>
      </w:r>
      <w:r>
        <w:rPr>
          <w:color w:val="000000" w:themeColor="hyperlink"/>
          <w:u w:val="single"/>
        </w:rPr>
        <w:hyperlink r:id="rId84">
          <w:r>
            <w:rPr/>
            <w:t>A/C.4/72/SR.9</w:t>
          </w:r>
        </w:hyperlink>
      </w:r>
    </w:p>
    <w:p>
      <w:pPr>
        <w:pStyle w:val="itssubhead"/>
        <w:keepNext/>
        <w:keepLines/>
        <w:spacing w:after="0"/>
      </w:pPr>
      <w:r>
        <w:t>UN. Special Committee of 24. Vice-Chair</w:t>
      </w:r>
    </w:p>
    <w:p>
      <w:pPr>
        <w:pStyle w:val="itsentry"/>
        <w:keepNext/>
        <w:keepLines/>
        <w:spacing w:after="0"/>
      </w:pPr>
      <w:r>
        <w:t>Rodríguez Camejo, Anayansi  (Cuba)</w:t>
      </w:r>
      <w:r>
        <w:t xml:space="preserve"> - </w:t>
      </w:r>
      <w:r>
        <w:rPr>
          <w:color w:val="000000" w:themeColor="hyperlink"/>
          <w:u w:val="single"/>
        </w:rPr>
        <w:hyperlink r:id="rId85">
          <w:r>
            <w:rPr/>
            <w:t>A/C.4/72/SR.2</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85">
          <w:r>
            <w:rPr/>
            <w:t>A/C.4/72/SR.2</w:t>
          </w:r>
        </w:hyperlink>
      </w:r>
    </w:p>
    <w:p>
      <w:pPr>
        <w:pStyle w:val="itssubhead"/>
        <w:keepNext/>
        <w:keepLines/>
        <w:spacing w:after="0"/>
      </w:pPr>
      <w:r>
        <w:t>Belize</w:t>
      </w:r>
    </w:p>
    <w:p>
      <w:pPr>
        <w:pStyle w:val="itsentry"/>
        <w:keepNext/>
        <w:keepLines/>
        <w:spacing w:after="0"/>
      </w:pPr>
      <w:r>
        <w:t>Young, Lois Michele</w:t>
      </w:r>
      <w:r>
        <w:t xml:space="preserve"> - </w:t>
      </w:r>
      <w:r>
        <w:rPr>
          <w:color w:val="000000" w:themeColor="hyperlink"/>
          <w:u w:val="single"/>
        </w:rPr>
        <w:hyperlink r:id="rId85">
          <w:r>
            <w:rPr/>
            <w:t>A/C.4/72/SR.2</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85">
          <w:r>
            <w:rPr/>
            <w:t>A/C.4/72/SR.2</w:t>
          </w:r>
        </w:hyperlink>
      </w:r>
    </w:p>
    <w:p>
      <w:pPr>
        <w:pStyle w:val="itssubhead"/>
        <w:keepNext/>
        <w:keepLines/>
        <w:spacing w:after="0"/>
      </w:pPr>
      <w:r>
        <w:t>UNASUR</w:t>
      </w:r>
    </w:p>
    <w:p>
      <w:pPr>
        <w:pStyle w:val="itsentry"/>
        <w:keepNext/>
        <w:keepLines/>
        <w:spacing w:after="0"/>
      </w:pPr>
      <w:r>
        <w:t>Rosselli, Elbio (Uruguay)</w:t>
      </w:r>
      <w:r>
        <w:t xml:space="preserve"> - </w:t>
      </w:r>
      <w:r>
        <w:rPr>
          <w:color w:val="000000" w:themeColor="hyperlink"/>
          <w:u w:val="single"/>
        </w:rPr>
        <w:hyperlink r:id="rId85">
          <w:r>
            <w:rPr/>
            <w:t>A/C.4/72/SR.2</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85">
          <w:r>
            <w:rPr/>
            <w:t>A/C.4/72/SR.2</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5">
          <w:r>
            <w:rPr/>
            <w:t>A/C.4/72/SR.2</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85">
          <w:r>
            <w:rPr/>
            <w:t>A/C.4/72/SR.2</w:t>
          </w:r>
        </w:hyperlink>
      </w:r>
    </w:p>
    <w:p>
      <w:pPr>
        <w:pStyle w:val="itssubhead"/>
        <w:keepNext/>
        <w:keepLines/>
        <w:spacing w:after="0"/>
      </w:pPr>
      <w:r>
        <w:t>UN. Special Committee of 24. Rapporteur</w:t>
      </w:r>
    </w:p>
    <w:p>
      <w:pPr>
        <w:pStyle w:val="itsentry"/>
        <w:keepNext/>
        <w:keepLines/>
        <w:spacing w:after="0"/>
      </w:pPr>
      <w:r>
        <w:t>Ja'afari, Bashar (Syrian Arab Republic)</w:t>
      </w:r>
      <w:r>
        <w:t xml:space="preserve"> - </w:t>
      </w:r>
      <w:r>
        <w:rPr>
          <w:color w:val="000000" w:themeColor="hyperlink"/>
          <w:u w:val="single"/>
        </w:rPr>
        <w:hyperlink r:id="rId85">
          <w:r>
            <w:rPr/>
            <w:t>A/C.4/72/SR.2</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85">
          <w:r>
            <w:rPr/>
            <w:t>A/C.4/72/SR.2</w:t>
          </w:r>
        </w:hyperlink>
      </w:r>
    </w:p>
    <w:p>
      <w:pPr>
        <w:pStyle w:val="itssubhead"/>
        <w:keepNext/>
        <w:keepLines/>
        <w:spacing w:after="0"/>
      </w:pPr>
      <w:r>
        <w:t>Nicaragua</w:t>
      </w:r>
    </w:p>
    <w:p>
      <w:pPr>
        <w:pStyle w:val="itsentry"/>
        <w:keepNext/>
        <w:keepLines/>
        <w:spacing w:after="0"/>
      </w:pPr>
      <w:r>
        <w:t>Hermida Castillo, Jaime</w:t>
      </w:r>
      <w:r>
        <w:t xml:space="preserve"> - </w:t>
      </w:r>
      <w:r>
        <w:rPr>
          <w:color w:val="000000" w:themeColor="hyperlink"/>
          <w:u w:val="single"/>
        </w:rPr>
        <w:hyperlink r:id="rId85">
          <w:r>
            <w:rPr/>
            <w:t>A/C.4/72/SR.2</w:t>
          </w:r>
        </w:hyperlink>
      </w:r>
    </w:p>
    <w:p>
      <w:pPr>
        <w:pStyle w:val="itssubhead"/>
        <w:keepNext/>
        <w:keepLines/>
        <w:spacing w:after="0"/>
      </w:pPr>
      <w:r>
        <w:t>MERCOSUR (Organization)</w:t>
      </w:r>
    </w:p>
    <w:p>
      <w:pPr>
        <w:pStyle w:val="itsentry"/>
        <w:keepNext/>
        <w:keepLines/>
        <w:spacing w:after="0"/>
      </w:pPr>
      <w:r>
        <w:t>Vieira, Mauro (Brazil)</w:t>
      </w:r>
      <w:r>
        <w:t xml:space="preserve"> - </w:t>
      </w:r>
      <w:r>
        <w:rPr>
          <w:color w:val="000000" w:themeColor="hyperlink"/>
          <w:u w:val="single"/>
        </w:rPr>
        <w:hyperlink r:id="rId85">
          <w:r>
            <w:rPr/>
            <w:t>A/C.4/72/SR.2</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85">
          <w:r>
            <w:rPr/>
            <w:t>A/C.4/72/SR.2</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85">
          <w:r>
            <w:rPr/>
            <w:t>A/C.4/72/SR.2</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85">
          <w:r>
            <w:rPr/>
            <w:t>A/C.4/72/SR.2</w:t>
          </w:r>
        </w:hyperlink>
      </w:r>
    </w:p>
    <w:p>
      <w:pPr>
        <w:pStyle w:val="itssubhead"/>
        <w:keepNext/>
        <w:keepLines/>
        <w:spacing w:after="0"/>
      </w:pPr>
      <w:r>
        <w:t>Grenada</w:t>
      </w:r>
    </w:p>
    <w:p>
      <w:pPr>
        <w:pStyle w:val="itsentry"/>
        <w:keepNext/>
        <w:keepLines/>
        <w:spacing w:after="0"/>
      </w:pPr>
      <w:r>
        <w:t>Williams, Nerissa Desiree</w:t>
      </w:r>
      <w:r>
        <w:t xml:space="preserve"> - </w:t>
      </w:r>
      <w:r>
        <w:rPr>
          <w:color w:val="000000" w:themeColor="hyperlink"/>
          <w:u w:val="single"/>
        </w:rPr>
        <w:hyperlink r:id="rId85">
          <w:r>
            <w:rPr/>
            <w:t>A/C.4/72/SR.2</w:t>
          </w:r>
        </w:hyperlink>
      </w:r>
      <w:r>
        <w:br/>
      </w:r>
    </w:p>
    <w:p>
      <w:pPr>
        <w:pStyle w:val="itshead"/>
        <w:keepNext/>
        <w:keepLines/>
      </w:pPr>
      <w:r>
        <w:t>NON-SELF-GOVERNING TERRITORIES--REPORTS (Agenda Item 58)</w:t>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85">
          <w:r>
            <w:rPr/>
            <w:t>A/C.4/72/SR.2</w:t>
          </w:r>
        </w:hyperlink>
      </w:r>
    </w:p>
    <w:p>
      <w:pPr>
        <w:pStyle w:val="itssubhead"/>
        <w:keepNext/>
        <w:keepLines/>
        <w:spacing w:after="0"/>
      </w:pPr>
      <w:r>
        <w:t>UN. Special Committee of 24. Rapporteur</w:t>
      </w:r>
    </w:p>
    <w:p>
      <w:pPr>
        <w:pStyle w:val="itsentry"/>
        <w:keepNext/>
        <w:keepLines/>
        <w:spacing w:after="0"/>
      </w:pPr>
      <w:r>
        <w:t>Ja'afari, Bashar (Syrian Arab Republic)</w:t>
      </w:r>
      <w:r>
        <w:t xml:space="preserve"> - </w:t>
      </w:r>
      <w:r>
        <w:rPr>
          <w:color w:val="000000" w:themeColor="hyperlink"/>
          <w:u w:val="single"/>
        </w:rPr>
        <w:hyperlink r:id="rId85">
          <w:r>
            <w:rPr/>
            <w:t>A/C.4/72/SR.2</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5">
          <w:r>
            <w:rPr/>
            <w:t>A/C.4/72/SR.2</w:t>
          </w:r>
        </w:hyperlink>
      </w:r>
    </w:p>
    <w:p>
      <w:pPr>
        <w:pStyle w:val="itssubhead"/>
        <w:keepNext/>
        <w:keepLines/>
        <w:spacing w:after="0"/>
      </w:pPr>
      <w:r>
        <w:t>MERCOSUR (Organization)</w:t>
      </w:r>
    </w:p>
    <w:p>
      <w:pPr>
        <w:pStyle w:val="itsentry"/>
        <w:keepNext/>
        <w:keepLines/>
        <w:spacing w:after="0"/>
      </w:pPr>
      <w:r>
        <w:t>Vieira, Mauro (Brazil)</w:t>
      </w:r>
      <w:r>
        <w:t xml:space="preserve"> - </w:t>
      </w:r>
      <w:r>
        <w:rPr>
          <w:color w:val="000000" w:themeColor="hyperlink"/>
          <w:u w:val="single"/>
        </w:rPr>
        <w:hyperlink r:id="rId85">
          <w:r>
            <w:rPr/>
            <w:t>A/C.4/72/SR.2</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85">
          <w:r>
            <w:rPr/>
            <w:t>A/C.4/72/SR.2</w:t>
          </w:r>
        </w:hyperlink>
      </w:r>
    </w:p>
    <w:p>
      <w:pPr>
        <w:pStyle w:val="itssubhead"/>
        <w:keepNext/>
        <w:keepLines/>
        <w:spacing w:after="0"/>
      </w:pPr>
      <w:r>
        <w:t>Grenada</w:t>
      </w:r>
    </w:p>
    <w:p>
      <w:pPr>
        <w:pStyle w:val="itsentry"/>
        <w:keepNext/>
        <w:keepLines/>
        <w:spacing w:after="0"/>
      </w:pPr>
      <w:r>
        <w:t>Williams, Nerissa Desiree</w:t>
      </w:r>
      <w:r>
        <w:t xml:space="preserve"> - </w:t>
      </w:r>
      <w:r>
        <w:rPr>
          <w:color w:val="000000" w:themeColor="hyperlink"/>
          <w:u w:val="single"/>
        </w:rPr>
        <w:hyperlink r:id="rId85">
          <w:r>
            <w:rPr/>
            <w:t>A/C.4/72/SR.2</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85">
          <w:r>
            <w:rPr/>
            <w:t>A/C.4/72/SR.2</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85">
          <w:r>
            <w:rPr/>
            <w:t>A/C.4/72/SR.2</w:t>
          </w:r>
        </w:hyperlink>
      </w:r>
    </w:p>
    <w:p>
      <w:pPr>
        <w:pStyle w:val="itssubhead"/>
        <w:keepNext/>
        <w:keepLines/>
        <w:spacing w:after="0"/>
      </w:pPr>
      <w:r>
        <w:t>Belize</w:t>
      </w:r>
    </w:p>
    <w:p>
      <w:pPr>
        <w:pStyle w:val="itsentry"/>
        <w:keepNext/>
        <w:keepLines/>
        <w:spacing w:after="0"/>
      </w:pPr>
      <w:r>
        <w:t>Young, Lois Michele</w:t>
      </w:r>
      <w:r>
        <w:t xml:space="preserve"> - </w:t>
      </w:r>
      <w:r>
        <w:rPr>
          <w:color w:val="000000" w:themeColor="hyperlink"/>
          <w:u w:val="single"/>
        </w:rPr>
        <w:hyperlink r:id="rId85">
          <w:r>
            <w:rPr/>
            <w:t>A/C.4/72/SR.2</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85">
          <w:r>
            <w:rPr/>
            <w:t>A/C.4/72/SR.2</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85">
          <w:r>
            <w:rPr/>
            <w:t>A/C.4/72/SR.2</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85">
          <w:r>
            <w:rPr/>
            <w:t>A/C.4/72/SR.2</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85">
          <w:r>
            <w:rPr/>
            <w:t>A/C.4/72/SR.2</w:t>
          </w:r>
        </w:hyperlink>
      </w:r>
    </w:p>
    <w:p>
      <w:pPr>
        <w:pStyle w:val="itssubhead"/>
        <w:keepNext/>
        <w:keepLines/>
        <w:spacing w:after="0"/>
      </w:pPr>
      <w:r>
        <w:t>UNASUR</w:t>
      </w:r>
    </w:p>
    <w:p>
      <w:pPr>
        <w:pStyle w:val="itsentry"/>
        <w:keepNext/>
        <w:keepLines/>
        <w:spacing w:after="0"/>
      </w:pPr>
      <w:r>
        <w:t>Rosselli, Elbio (Uruguay)</w:t>
      </w:r>
      <w:r>
        <w:t xml:space="preserve"> - </w:t>
      </w:r>
      <w:r>
        <w:rPr>
          <w:color w:val="000000" w:themeColor="hyperlink"/>
          <w:u w:val="single"/>
        </w:rPr>
        <w:hyperlink r:id="rId85">
          <w:r>
            <w:rPr/>
            <w:t>A/C.4/72/SR.2</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85">
          <w:r>
            <w:rPr/>
            <w:t>A/C.4/72/SR.2</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85">
          <w:r>
            <w:rPr/>
            <w:t>A/C.4/72/SR.2</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United Kingdom</w:t>
      </w:r>
    </w:p>
    <w:p>
      <w:pPr>
        <w:pStyle w:val="itsentry"/>
        <w:keepNext/>
        <w:keepLines/>
        <w:spacing w:after="0"/>
      </w:pPr>
      <w:r>
        <w:t>Hourmouzios, Natasha</w:t>
      </w:r>
      <w:r>
        <w:t xml:space="preserve"> - </w:t>
      </w:r>
      <w:r>
        <w:rPr>
          <w:color w:val="000000" w:themeColor="hyperlink"/>
          <w:u w:val="single"/>
        </w:rPr>
        <w:hyperlink r:id="rId84">
          <w:r>
            <w:rPr/>
            <w:t>A/C.4/72/SR.9</w:t>
          </w:r>
        </w:hyperlink>
      </w:r>
    </w:p>
    <w:p>
      <w:pPr>
        <w:pStyle w:val="itssubhead"/>
        <w:keepNext/>
        <w:keepLines/>
        <w:spacing w:after="0"/>
      </w:pPr>
      <w:r>
        <w:t>UN. Special Committee of 24. Vice-Chair</w:t>
      </w:r>
    </w:p>
    <w:p>
      <w:pPr>
        <w:pStyle w:val="itsentry"/>
        <w:keepNext/>
        <w:keepLines/>
        <w:spacing w:after="0"/>
      </w:pPr>
      <w:r>
        <w:t>Rodríguez Camejo, Anayansi  (Cuba)</w:t>
      </w:r>
      <w:r>
        <w:t xml:space="preserve"> - </w:t>
      </w:r>
      <w:r>
        <w:rPr>
          <w:color w:val="000000" w:themeColor="hyperlink"/>
          <w:u w:val="single"/>
        </w:rPr>
        <w:hyperlink r:id="rId85">
          <w:r>
            <w:rPr/>
            <w:t>A/C.4/72/SR.2</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85">
          <w:r>
            <w:rPr/>
            <w:t>A/C.4/72/SR.2</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85">
          <w:r>
            <w:rPr/>
            <w:t>A/C.4/72/SR.2</w:t>
          </w:r>
        </w:hyperlink>
      </w:r>
    </w:p>
    <w:p>
      <w:pPr>
        <w:pStyle w:val="itssubhead"/>
        <w:keepNext/>
        <w:keepLines/>
        <w:spacing w:after="0"/>
      </w:pPr>
      <w:r>
        <w:t>Nicaragua</w:t>
      </w:r>
    </w:p>
    <w:p>
      <w:pPr>
        <w:pStyle w:val="itsentry"/>
        <w:keepNext/>
        <w:keepLines/>
        <w:spacing w:after="0"/>
      </w:pPr>
      <w:r>
        <w:t>Hermida Castillo, Jaime</w:t>
      </w:r>
      <w:r>
        <w:t xml:space="preserve"> - </w:t>
      </w:r>
      <w:r>
        <w:rPr>
          <w:color w:val="000000" w:themeColor="hyperlink"/>
          <w:u w:val="single"/>
        </w:rPr>
        <w:hyperlink r:id="rId85">
          <w:r>
            <w:rPr/>
            <w:t>A/C.4/72/SR.2</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85">
          <w:r>
            <w:rPr/>
            <w:t>A/C.4/72/SR.2</w:t>
          </w:r>
        </w:hyperlink>
      </w:r>
      <w:r>
        <w:br/>
      </w:r>
    </w:p>
    <w:p>
      <w:pPr>
        <w:pStyle w:val="itshead"/>
        <w:keepNext/>
        <w:keepLines/>
      </w:pPr>
      <w:r>
        <w:t>NUCLEAR DISARMAMENT (Agenda Item 99b)</w:t>
      </w:r>
    </w:p>
    <w:p>
      <w:pPr>
        <w:pStyle w:val="itssubhead"/>
        <w:keepNext/>
        <w:keepLines/>
        <w:spacing w:after="0"/>
      </w:pPr>
      <w:r>
        <w:t>Norway</w:t>
      </w:r>
    </w:p>
    <w:p>
      <w:pPr>
        <w:pStyle w:val="itsentry"/>
        <w:keepNext/>
        <w:keepLines/>
        <w:spacing w:after="0"/>
      </w:pPr>
      <w:r>
        <w:t>Langeland, Knut</w:t>
      </w:r>
      <w:r>
        <w:t xml:space="preserve"> - </w:t>
      </w:r>
      <w:r>
        <w:rPr>
          <w:color w:val="000000" w:themeColor="hyperlink"/>
          <w:u w:val="single"/>
        </w:rPr>
        <w:hyperlink r:id="rId106">
          <w:r>
            <w:rPr/>
            <w:t>A/C.1/72/PV.12</w:t>
          </w:r>
        </w:hyperlink>
      </w:r>
    </w:p>
    <w:p>
      <w:pPr>
        <w:pStyle w:val="itssubhead"/>
        <w:keepNext/>
        <w:keepLines/>
        <w:spacing w:after="0"/>
      </w:pPr>
      <w:r>
        <w:t>Israel</w:t>
      </w:r>
    </w:p>
    <w:p>
      <w:pPr>
        <w:pStyle w:val="itsentry"/>
        <w:keepNext/>
        <w:keepLines/>
        <w:spacing w:after="0"/>
      </w:pPr>
      <w:r>
        <w:t>Sehayek-Soroka, Michal</w:t>
      </w:r>
      <w:r>
        <w:t xml:space="preserve"> - </w:t>
      </w:r>
      <w:r>
        <w:rPr>
          <w:color w:val="000000" w:themeColor="hyperlink"/>
          <w:u w:val="single"/>
        </w:rPr>
        <w:hyperlink r:id="rId97">
          <w:r>
            <w:rPr/>
            <w:t>A/C.1/72/PV.23</w:t>
          </w:r>
        </w:hyperlink>
      </w:r>
    </w:p>
    <w:p>
      <w:pPr>
        <w:pStyle w:val="itsentry"/>
        <w:keepNext/>
        <w:keepLines/>
        <w:spacing w:after="0"/>
      </w:pPr>
      <w:r>
        <w:t>Yuvan, Eran</w:t>
      </w:r>
      <w:r>
        <w:t xml:space="preserve"> - </w:t>
      </w:r>
      <w:r>
        <w:rPr>
          <w:color w:val="000000" w:themeColor="hyperlink"/>
          <w:u w:val="single"/>
        </w:rPr>
        <w:hyperlink r:id="rId105">
          <w:r>
            <w:rPr/>
            <w:t>A/C.1/72/PV.13</w:t>
          </w:r>
        </w:hyperlink>
      </w:r>
    </w:p>
    <w:p>
      <w:pPr>
        <w:pStyle w:val="itsentry"/>
        <w:keepNext/>
        <w:keepLines/>
        <w:spacing w:after="0"/>
      </w:pPr>
      <w:r>
        <w:t>Yaron, Maya</w:t>
      </w:r>
      <w:r>
        <w:t xml:space="preserve"> - </w:t>
      </w:r>
      <w:r>
        <w:rPr>
          <w:color w:val="000000" w:themeColor="hyperlink"/>
          <w:u w:val="single"/>
        </w:rPr>
        <w:hyperlink r:id="rId48">
          <w:r>
            <w:rPr/>
            <w:t>A/C.1/72/PV.14</w:t>
          </w:r>
        </w:hyperlink>
      </w:r>
    </w:p>
    <w:p>
      <w:pPr>
        <w:pStyle w:val="itssubhead"/>
        <w:keepNext/>
        <w:keepLines/>
        <w:spacing w:after="0"/>
      </w:pPr>
      <w:r>
        <w:t>Cuba</w:t>
      </w:r>
    </w:p>
    <w:p>
      <w:pPr>
        <w:pStyle w:val="itsentry"/>
        <w:keepNext/>
        <w:keepLines/>
        <w:spacing w:after="0"/>
      </w:pPr>
      <w:r>
        <w:t>Granda Averhoff, Mirta</w:t>
      </w:r>
      <w:r>
        <w:t xml:space="preserve"> - </w:t>
      </w:r>
      <w:r>
        <w:rPr>
          <w:color w:val="000000" w:themeColor="hyperlink"/>
          <w:u w:val="single"/>
        </w:rPr>
        <w:hyperlink r:id="rId106">
          <w:r>
            <w:rPr/>
            <w:t>A/C.1/72/PV.12</w:t>
          </w:r>
        </w:hyperlink>
      </w:r>
    </w:p>
    <w:p>
      <w:pPr>
        <w:pStyle w:val="itsentry"/>
        <w:keepNext/>
        <w:keepLines/>
        <w:spacing w:after="0"/>
      </w:pPr>
      <w:r>
        <w:t>Sánchez Rodríguez, Lilianne</w:t>
      </w:r>
      <w:r>
        <w:t xml:space="preserve"> - </w:t>
      </w:r>
      <w:r>
        <w:rPr>
          <w:color w:val="000000" w:themeColor="hyperlink"/>
          <w:u w:val="single"/>
        </w:rPr>
        <w:hyperlink r:id="rId51">
          <w:r>
            <w:rPr/>
            <w:t>A/C.1/72/PV.27</w:t>
          </w:r>
        </w:hyperlink>
      </w:r>
    </w:p>
    <w:p>
      <w:pPr>
        <w:pStyle w:val="itssubhead"/>
        <w:keepNext/>
        <w:keepLines/>
        <w:spacing w:after="0"/>
      </w:pPr>
      <w:r>
        <w:t>Ghana</w:t>
      </w:r>
    </w:p>
    <w:p>
      <w:pPr>
        <w:pStyle w:val="itsentry"/>
        <w:keepNext/>
        <w:keepLines/>
        <w:spacing w:after="0"/>
      </w:pPr>
      <w:r>
        <w:t>Okaiteye, Daniel Okaija</w:t>
      </w:r>
      <w:r>
        <w:t xml:space="preserve"> - </w:t>
      </w:r>
      <w:r>
        <w:rPr>
          <w:color w:val="000000" w:themeColor="hyperlink"/>
          <w:u w:val="single"/>
        </w:rPr>
        <w:hyperlink r:id="rId48">
          <w:r>
            <w:rPr/>
            <w:t>A/C.1/72/PV.14</w:t>
          </w:r>
        </w:hyperlink>
      </w:r>
    </w:p>
    <w:p>
      <w:pPr>
        <w:pStyle w:val="itssubhead"/>
        <w:keepNext/>
        <w:keepLines/>
        <w:spacing w:after="0"/>
      </w:pPr>
      <w:r>
        <w:t>Organizatsiia Dogovora o kollektivnoi bezopasnosti</w:t>
      </w:r>
    </w:p>
    <w:p>
      <w:pPr>
        <w:pStyle w:val="itsentry"/>
        <w:keepNext/>
        <w:keepLines/>
        <w:spacing w:after="0"/>
      </w:pPr>
      <w:r>
        <w:t>Tozik, Artsiom (Belarus)</w:t>
      </w:r>
      <w:r>
        <w:t xml:space="preserve"> - </w:t>
      </w:r>
      <w:r>
        <w:rPr>
          <w:color w:val="000000" w:themeColor="hyperlink"/>
          <w:u w:val="single"/>
        </w:rPr>
        <w:hyperlink r:id="rId48">
          <w:r>
            <w:rPr/>
            <w:t>A/C.1/72/PV.14</w:t>
          </w:r>
        </w:hyperlink>
      </w:r>
    </w:p>
    <w:p>
      <w:pPr>
        <w:pStyle w:val="itssubhead"/>
        <w:keepNext/>
        <w:keepLines/>
        <w:spacing w:after="0"/>
      </w:pPr>
      <w:r>
        <w:t>Senegal</w:t>
      </w:r>
    </w:p>
    <w:p>
      <w:pPr>
        <w:pStyle w:val="itsentry"/>
        <w:keepNext/>
        <w:keepLines/>
        <w:spacing w:after="0"/>
      </w:pPr>
      <w:r>
        <w:t>Sene, Isidor Marcel</w:t>
      </w:r>
      <w:r>
        <w:t xml:space="preserve"> - </w:t>
      </w:r>
      <w:r>
        <w:rPr>
          <w:color w:val="000000" w:themeColor="hyperlink"/>
          <w:u w:val="single"/>
        </w:rPr>
        <w:hyperlink r:id="rId106">
          <w:r>
            <w:rPr/>
            <w:t>A/C.1/72/PV.12</w:t>
          </w:r>
        </w:hyperlink>
      </w:r>
    </w:p>
    <w:p>
      <w:pPr>
        <w:pStyle w:val="itssubhead"/>
        <w:keepNext/>
        <w:keepLines/>
        <w:spacing w:after="0"/>
      </w:pPr>
      <w:r>
        <w:t>South Africa</w:t>
      </w:r>
    </w:p>
    <w:p>
      <w:pPr>
        <w:pStyle w:val="itsentry"/>
        <w:keepNext/>
        <w:keepLines/>
        <w:spacing w:after="0"/>
      </w:pPr>
      <w:r>
        <w:t>Mancotywa-Kumsha, Simbongile Veronica</w:t>
      </w:r>
      <w:r>
        <w:t xml:space="preserve"> - </w:t>
      </w:r>
      <w:r>
        <w:rPr>
          <w:color w:val="000000" w:themeColor="hyperlink"/>
          <w:u w:val="single"/>
        </w:rPr>
        <w:hyperlink r:id="rId105">
          <w:r>
            <w:rPr/>
            <w:t>A/C.1/72/PV.13</w:t>
          </w:r>
        </w:hyperlink>
      </w:r>
    </w:p>
    <w:p>
      <w:pPr>
        <w:pStyle w:val="itssubhead"/>
        <w:keepNext/>
        <w:keepLines/>
        <w:spacing w:after="0"/>
      </w:pPr>
      <w:r>
        <w:t>Coordinating Bureau of the Non-Aligned Countries</w:t>
      </w:r>
    </w:p>
    <w:p>
      <w:pPr>
        <w:pStyle w:val="itsentry"/>
        <w:keepNext/>
        <w:keepLines/>
        <w:spacing w:after="0"/>
      </w:pPr>
      <w:r>
        <w:t>Tene, Robert Matheus Michael (Indonesia)</w:t>
      </w:r>
      <w:r>
        <w:t xml:space="preserve"> - </w:t>
      </w:r>
      <w:r>
        <w:rPr>
          <w:color w:val="000000" w:themeColor="hyperlink"/>
          <w:u w:val="single"/>
        </w:rPr>
        <w:hyperlink r:id="rId54">
          <w:r>
            <w:rPr/>
            <w:t>A/C.1/72/PV.10</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54">
          <w:r>
            <w:rPr/>
            <w:t>A/C.1/72/PV.10</w:t>
          </w:r>
        </w:hyperlink>
      </w:r>
      <w:r>
        <w:t xml:space="preserve">; </w:t>
      </w:r>
      <w:r>
        <w:rPr>
          <w:color w:val="000000" w:themeColor="hyperlink"/>
          <w:u w:val="single"/>
        </w:rPr>
        <w:hyperlink r:id="rId48">
          <w:r>
            <w:rPr/>
            <w:t>A/C.1/72/PV.14</w:t>
          </w:r>
        </w:hyperlink>
      </w:r>
      <w:r>
        <w:t xml:space="preserve">; </w:t>
      </w:r>
      <w:r>
        <w:rPr>
          <w:color w:val="000000" w:themeColor="hyperlink"/>
          <w:u w:val="single"/>
        </w:rPr>
        <w:hyperlink r:id="rId67">
          <w:r>
            <w:rPr/>
            <w:t>A/C.1/72/PV.22</w:t>
          </w:r>
        </w:hyperlink>
      </w:r>
    </w:p>
    <w:p>
      <w:pPr>
        <w:pStyle w:val="itssubhead"/>
        <w:keepNext/>
        <w:keepLines/>
        <w:spacing w:after="0"/>
      </w:pPr>
      <w:r>
        <w:t>European Union</w:t>
      </w:r>
    </w:p>
    <w:p>
      <w:pPr>
        <w:pStyle w:val="itsentry"/>
        <w:keepNext/>
        <w:keepLines/>
        <w:spacing w:after="0"/>
      </w:pPr>
      <w:r>
        <w:t>Kemppainen, Anne</w:t>
      </w:r>
      <w:r>
        <w:t xml:space="preserve"> - </w:t>
      </w:r>
      <w:r>
        <w:rPr>
          <w:color w:val="000000" w:themeColor="hyperlink"/>
          <w:u w:val="single"/>
        </w:rPr>
        <w:hyperlink r:id="rId97">
          <w:r>
            <w:rPr/>
            <w:t>A/C.1/72/PV.23</w:t>
          </w:r>
        </w:hyperlink>
      </w:r>
    </w:p>
    <w:p>
      <w:pPr>
        <w:pStyle w:val="itsentry"/>
        <w:keepNext/>
        <w:keepLines/>
        <w:spacing w:after="0"/>
      </w:pPr>
      <w:r>
        <w:t>Körömi, Judit</w:t>
      </w:r>
      <w:r>
        <w:t xml:space="preserve"> - </w:t>
      </w:r>
      <w:r>
        <w:rPr>
          <w:color w:val="000000" w:themeColor="hyperlink"/>
          <w:u w:val="single"/>
        </w:rPr>
        <w:hyperlink r:id="rId53">
          <w:r>
            <w:rPr/>
            <w:t>A/C.1/72/PV.20</w:t>
          </w:r>
        </w:hyperlink>
      </w:r>
    </w:p>
    <w:p>
      <w:pPr>
        <w:pStyle w:val="itssubhead"/>
        <w:keepNext/>
        <w:keepLines/>
        <w:spacing w:after="0"/>
      </w:pPr>
      <w:r>
        <w:t>Guatemala</w:t>
      </w:r>
    </w:p>
    <w:p>
      <w:pPr>
        <w:pStyle w:val="itsentry"/>
        <w:keepNext/>
        <w:keepLines/>
        <w:spacing w:after="0"/>
      </w:pPr>
      <w:r>
        <w:t>Benard Estrada, Juan Antonio</w:t>
      </w:r>
      <w:r>
        <w:t xml:space="preserve"> - </w:t>
      </w:r>
      <w:r>
        <w:rPr>
          <w:color w:val="000000" w:themeColor="hyperlink"/>
          <w:u w:val="single"/>
        </w:rPr>
        <w:hyperlink r:id="rId105">
          <w:r>
            <w:rPr/>
            <w:t>A/C.1/72/PV.13</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106">
          <w:r>
            <w:rPr/>
            <w:t>A/C.1/72/PV.12</w:t>
          </w:r>
        </w:hyperlink>
      </w:r>
      <w:r>
        <w:t xml:space="preserve">; </w:t>
      </w:r>
      <w:r>
        <w:rPr>
          <w:color w:val="000000" w:themeColor="hyperlink"/>
          <w:u w:val="single"/>
        </w:rPr>
        <w:hyperlink r:id="rId105">
          <w:r>
            <w:rPr/>
            <w:t>A/C.1/72/PV.13</w:t>
          </w:r>
        </w:hyperlink>
      </w:r>
      <w:r>
        <w:t xml:space="preserve">; </w:t>
      </w:r>
      <w:r>
        <w:rPr>
          <w:color w:val="000000" w:themeColor="hyperlink"/>
          <w:u w:val="single"/>
        </w:rPr>
        <w:hyperlink r:id="rId48">
          <w:r>
            <w:rPr/>
            <w:t>A/C.1/72/PV.14</w:t>
          </w:r>
        </w:hyperlink>
      </w:r>
      <w:r>
        <w:t xml:space="preserve">; </w:t>
      </w:r>
      <w:r>
        <w:rPr>
          <w:color w:val="000000" w:themeColor="hyperlink"/>
          <w:u w:val="single"/>
        </w:rPr>
        <w:hyperlink r:id="rId53">
          <w:r>
            <w:rPr/>
            <w:t>A/C.1/72/PV.20</w:t>
          </w:r>
        </w:hyperlink>
      </w:r>
      <w:r>
        <w:t xml:space="preserve">; </w:t>
      </w:r>
      <w:r>
        <w:rPr>
          <w:color w:val="000000" w:themeColor="hyperlink"/>
          <w:u w:val="single"/>
        </w:rPr>
        <w:hyperlink r:id="rId67">
          <w:r>
            <w:rPr/>
            <w:t>A/C.1/72/PV.22</w:t>
          </w:r>
        </w:hyperlink>
      </w:r>
    </w:p>
    <w:p>
      <w:pPr>
        <w:pStyle w:val="itssubhead"/>
        <w:keepNext/>
        <w:keepLines/>
        <w:spacing w:after="0"/>
      </w:pPr>
      <w:r>
        <w:t>Czechia</w:t>
      </w:r>
    </w:p>
    <w:p>
      <w:pPr>
        <w:pStyle w:val="itsentry"/>
        <w:keepNext/>
        <w:keepLines/>
        <w:spacing w:after="0"/>
      </w:pPr>
      <w:r>
        <w:t>Chatardová, Marie</w:t>
      </w:r>
      <w:r>
        <w:t xml:space="preserve"> - </w:t>
      </w:r>
      <w:r>
        <w:rPr>
          <w:color w:val="000000" w:themeColor="hyperlink"/>
          <w:u w:val="single"/>
        </w:rPr>
        <w:hyperlink r:id="rId48">
          <w:r>
            <w:rPr/>
            <w:t>A/C.1/72/PV.14</w:t>
          </w:r>
        </w:hyperlink>
      </w:r>
    </w:p>
    <w:p>
      <w:pPr>
        <w:pStyle w:val="itssubhead"/>
        <w:keepNext/>
        <w:keepLines/>
        <w:spacing w:after="0"/>
      </w:pPr>
      <w:r>
        <w:t>Peru</w:t>
      </w:r>
    </w:p>
    <w:p>
      <w:pPr>
        <w:pStyle w:val="itsentry"/>
        <w:keepNext/>
        <w:keepLines/>
        <w:spacing w:after="0"/>
      </w:pPr>
      <w:r>
        <w:t>Prieto, Enri</w:t>
      </w:r>
      <w:r>
        <w:t xml:space="preserve"> - </w:t>
      </w:r>
      <w:r>
        <w:rPr>
          <w:color w:val="000000" w:themeColor="hyperlink"/>
          <w:u w:val="single"/>
        </w:rPr>
        <w:hyperlink r:id="rId48">
          <w:r>
            <w:rPr/>
            <w:t>A/C.1/72/PV.14</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106">
          <w:r>
            <w:rPr/>
            <w:t>A/C.1/72/PV.12</w:t>
          </w:r>
        </w:hyperlink>
      </w:r>
      <w:r>
        <w:t xml:space="preserve">; </w:t>
      </w:r>
      <w:r>
        <w:rPr>
          <w:color w:val="000000" w:themeColor="hyperlink"/>
          <w:u w:val="single"/>
        </w:rPr>
        <w:hyperlink r:id="rId97">
          <w:r>
            <w:rPr/>
            <w:t>A/C.1/72/PV.23</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106">
          <w:r>
            <w:rPr/>
            <w:t>A/C.1/72/PV.12</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105">
          <w:r>
            <w:rPr/>
            <w:t>A/C.1/72/PV.13</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105">
          <w:r>
            <w:rPr/>
            <w:t>A/C.1/72/PV.13</w:t>
          </w:r>
        </w:hyperlink>
      </w:r>
    </w:p>
    <w:p>
      <w:pPr>
        <w:pStyle w:val="itssubhead"/>
        <w:keepNext/>
        <w:keepLines/>
        <w:spacing w:after="0"/>
      </w:pPr>
      <w:r>
        <w:t>Ukraine</w:t>
      </w:r>
    </w:p>
    <w:p>
      <w:pPr>
        <w:pStyle w:val="itsentry"/>
        <w:keepNext/>
        <w:keepLines/>
        <w:spacing w:after="0"/>
      </w:pPr>
      <w:r>
        <w:t>Bila, Kateryna</w:t>
      </w:r>
      <w:r>
        <w:t xml:space="preserve"> - </w:t>
      </w:r>
      <w:r>
        <w:rPr>
          <w:color w:val="000000" w:themeColor="hyperlink"/>
          <w:u w:val="single"/>
        </w:rPr>
        <w:hyperlink r:id="rId68">
          <w:r>
            <w:rPr/>
            <w:t>A/C.1/72/PV.24</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106">
          <w:r>
            <w:rPr/>
            <w:t>A/C.1/72/PV.12</w:t>
          </w:r>
        </w:hyperlink>
      </w:r>
    </w:p>
    <w:p>
      <w:pPr>
        <w:pStyle w:val="itssubhead"/>
        <w:keepNext/>
        <w:keepLines/>
        <w:spacing w:after="0"/>
      </w:pPr>
      <w:r>
        <w:t>Austria</w:t>
      </w:r>
    </w:p>
    <w:p>
      <w:pPr>
        <w:pStyle w:val="itsentry"/>
        <w:keepNext/>
        <w:keepLines/>
        <w:spacing w:after="0"/>
      </w:pPr>
      <w:r>
        <w:t>Gallhofer, George Wilhelm</w:t>
      </w:r>
      <w:r>
        <w:t xml:space="preserve"> - </w:t>
      </w:r>
      <w:r>
        <w:rPr>
          <w:color w:val="000000" w:themeColor="hyperlink"/>
          <w:u w:val="single"/>
        </w:rPr>
        <w:hyperlink r:id="rId106">
          <w:r>
            <w:rPr/>
            <w:t>A/C.1/72/PV.12</w:t>
          </w:r>
        </w:hyperlink>
      </w:r>
    </w:p>
    <w:p>
      <w:pPr>
        <w:pStyle w:val="itssubhead"/>
        <w:keepNext/>
        <w:keepLines/>
        <w:spacing w:after="0"/>
      </w:pPr>
      <w:r>
        <w:t>Belarus</w:t>
      </w:r>
    </w:p>
    <w:p>
      <w:pPr>
        <w:pStyle w:val="itsentry"/>
        <w:keepNext/>
        <w:keepLines/>
        <w:spacing w:after="0"/>
      </w:pPr>
      <w:r>
        <w:t>Ovsyanko, Nikolai</w:t>
      </w:r>
      <w:r>
        <w:t xml:space="preserve"> - </w:t>
      </w:r>
      <w:r>
        <w:rPr>
          <w:color w:val="000000" w:themeColor="hyperlink"/>
          <w:u w:val="single"/>
        </w:rPr>
        <w:hyperlink r:id="rId106">
          <w:r>
            <w:rPr/>
            <w:t>A/C.1/72/PV.12</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105">
          <w:r>
            <w:rPr/>
            <w:t>A/C.1/72/PV.13</w:t>
          </w:r>
        </w:hyperlink>
      </w:r>
    </w:p>
    <w:p>
      <w:pPr>
        <w:pStyle w:val="itssubhead"/>
        <w:keepNext/>
        <w:keepLines/>
        <w:spacing w:after="0"/>
      </w:pPr>
      <w:r>
        <w:t>Cabo Verde</w:t>
      </w:r>
    </w:p>
    <w:p>
      <w:pPr>
        <w:pStyle w:val="itsentry"/>
        <w:keepNext/>
        <w:keepLines/>
        <w:spacing w:after="0"/>
      </w:pPr>
      <w:r>
        <w:t>Barreto, Edna Filomena Alves</w:t>
      </w:r>
      <w:r>
        <w:t xml:space="preserve"> - </w:t>
      </w:r>
      <w:r>
        <w:rPr>
          <w:color w:val="000000" w:themeColor="hyperlink"/>
          <w:u w:val="single"/>
        </w:rPr>
        <w:hyperlink r:id="rId105">
          <w:r>
            <w:rPr/>
            <w:t>A/C.1/72/PV.13</w:t>
          </w:r>
        </w:hyperlink>
      </w:r>
    </w:p>
    <w:p>
      <w:pPr>
        <w:pStyle w:val="itssubhead"/>
        <w:keepNext/>
        <w:keepLines/>
        <w:spacing w:after="0"/>
      </w:pPr>
      <w:r>
        <w:t>Finland</w:t>
      </w:r>
    </w:p>
    <w:p>
      <w:pPr>
        <w:pStyle w:val="itsentry"/>
        <w:keepNext/>
        <w:keepLines/>
        <w:spacing w:after="0"/>
      </w:pPr>
      <w:r>
        <w:t>Viinanen, Jarmo Veli Tapio</w:t>
      </w:r>
      <w:r>
        <w:t xml:space="preserve"> - </w:t>
      </w:r>
      <w:r>
        <w:rPr>
          <w:color w:val="000000" w:themeColor="hyperlink"/>
          <w:u w:val="single"/>
        </w:rPr>
        <w:hyperlink r:id="rId105">
          <w:r>
            <w:rPr/>
            <w:t>A/C.1/72/PV.13</w:t>
          </w:r>
        </w:hyperlink>
      </w:r>
    </w:p>
    <w:p>
      <w:pPr>
        <w:pStyle w:val="itssubhead"/>
        <w:keepNext/>
        <w:keepLines/>
        <w:spacing w:after="0"/>
      </w:pPr>
      <w:r>
        <w:t>Belgium</w:t>
      </w:r>
    </w:p>
    <w:p>
      <w:pPr>
        <w:pStyle w:val="itsentry"/>
        <w:keepNext/>
        <w:keepLines/>
        <w:spacing w:after="0"/>
      </w:pPr>
      <w:r>
        <w:t>Cooreman, Jeroen</w:t>
      </w:r>
      <w:r>
        <w:t xml:space="preserve"> - </w:t>
      </w:r>
      <w:r>
        <w:rPr>
          <w:color w:val="000000" w:themeColor="hyperlink"/>
          <w:u w:val="single"/>
        </w:rPr>
        <w:hyperlink r:id="rId97">
          <w:r>
            <w:rPr/>
            <w:t>A/C.1/72/PV.23</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105">
          <w:r>
            <w:rPr/>
            <w:t>A/C.1/72/PV.13</w:t>
          </w:r>
        </w:hyperlink>
      </w:r>
    </w:p>
    <w:p>
      <w:pPr>
        <w:pStyle w:val="itsentry"/>
        <w:keepNext/>
        <w:keepLines/>
        <w:spacing w:after="0"/>
      </w:pPr>
      <w:r>
        <w:t>Saeed, Amir</w:t>
      </w:r>
      <w:r>
        <w:t xml:space="preserve"> - </w:t>
      </w:r>
      <w:r>
        <w:rPr>
          <w:color w:val="000000" w:themeColor="hyperlink"/>
          <w:u w:val="single"/>
        </w:rPr>
        <w:hyperlink r:id="rId51">
          <w:r>
            <w:rPr/>
            <w:t>A/C.1/72/PV.27</w:t>
          </w:r>
        </w:hyperlink>
      </w:r>
    </w:p>
    <w:p>
      <w:pPr>
        <w:pStyle w:val="itssubhead"/>
        <w:keepNext/>
        <w:keepLines/>
        <w:spacing w:after="0"/>
      </w:pPr>
      <w:r>
        <w:t>Latvia</w:t>
      </w:r>
    </w:p>
    <w:p>
      <w:pPr>
        <w:pStyle w:val="itsentry"/>
        <w:keepNext/>
        <w:keepLines/>
        <w:spacing w:after="0"/>
      </w:pPr>
      <w:r>
        <w:t>Mazeiks, Janis</w:t>
      </w:r>
      <w:r>
        <w:t xml:space="preserve"> - </w:t>
      </w:r>
      <w:r>
        <w:rPr>
          <w:color w:val="000000" w:themeColor="hyperlink"/>
          <w:u w:val="single"/>
        </w:rPr>
        <w:hyperlink r:id="rId106">
          <w:r>
            <w:rPr/>
            <w:t>A/C.1/72/PV.12</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106">
          <w:r>
            <w:rPr/>
            <w:t>A/C.1/72/PV.12</w:t>
          </w:r>
        </w:hyperlink>
      </w:r>
    </w:p>
    <w:p>
      <w:pPr>
        <w:pStyle w:val="itssubhead"/>
        <w:keepNext/>
        <w:keepLines/>
        <w:spacing w:after="0"/>
      </w:pPr>
      <w:r>
        <w:t>India</w:t>
      </w:r>
    </w:p>
    <w:p>
      <w:pPr>
        <w:pStyle w:val="itsentry"/>
        <w:keepNext/>
        <w:keepLines/>
        <w:spacing w:after="0"/>
      </w:pPr>
      <w:r>
        <w:t>Bhandari, Rachita</w:t>
      </w:r>
      <w:r>
        <w:t xml:space="preserve"> - </w:t>
      </w:r>
      <w:r>
        <w:rPr>
          <w:color w:val="000000" w:themeColor="hyperlink"/>
          <w:u w:val="single"/>
        </w:rPr>
        <w:hyperlink r:id="rId51">
          <w:r>
            <w:rPr/>
            <w:t>A/C.1/72/PV.27</w:t>
          </w:r>
        </w:hyperlink>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105">
          <w:r>
            <w:rPr/>
            <w:t>A/C.1/72/PV.13</w:t>
          </w:r>
        </w:hyperlink>
      </w:r>
      <w:r>
        <w:t xml:space="preserve">; </w:t>
      </w:r>
      <w:r>
        <w:rPr>
          <w:color w:val="000000" w:themeColor="hyperlink"/>
          <w:u w:val="single"/>
        </w:rPr>
        <w:hyperlink r:id="rId36">
          <w:r>
            <w:rPr/>
            <w:t>A/C.1/72/PV.25</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105">
          <w:r>
            <w:rPr/>
            <w:t>A/C.1/72/PV.13</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54">
          <w:r>
            <w:rPr/>
            <w:t>A/C.1/72/PV.10</w:t>
          </w:r>
        </w:hyperlink>
      </w:r>
    </w:p>
    <w:p>
      <w:pPr>
        <w:pStyle w:val="itssubhead"/>
        <w:keepNext/>
        <w:keepLines/>
        <w:spacing w:after="0"/>
      </w:pPr>
      <w:r>
        <w:t>Mauritania</w:t>
      </w:r>
    </w:p>
    <w:p>
      <w:pPr>
        <w:pStyle w:val="itsentry"/>
        <w:keepNext/>
        <w:keepLines/>
        <w:spacing w:after="0"/>
      </w:pPr>
      <w:r>
        <w:t>Guelaye, M'Hamed</w:t>
      </w:r>
      <w:r>
        <w:t xml:space="preserve"> - </w:t>
      </w:r>
      <w:r>
        <w:rPr>
          <w:color w:val="000000" w:themeColor="hyperlink"/>
          <w:u w:val="single"/>
        </w:rPr>
        <w:hyperlink r:id="rId51">
          <w:r>
            <w:rPr/>
            <w:t>A/C.1/72/PV.27</w:t>
          </w:r>
        </w:hyperlink>
      </w:r>
    </w:p>
    <w:p>
      <w:pPr>
        <w:pStyle w:val="itssubhead"/>
        <w:keepNext/>
        <w:keepLines/>
        <w:spacing w:after="0"/>
      </w:pPr>
      <w:r>
        <w:t>De-Alerting Group</w:t>
      </w:r>
    </w:p>
    <w:p>
      <w:pPr>
        <w:pStyle w:val="itsentry"/>
        <w:keepNext/>
        <w:keepLines/>
        <w:spacing w:after="0"/>
      </w:pPr>
      <w:r>
        <w:t>Walder-Brundin, Eva (Sweden)</w:t>
      </w:r>
      <w:r>
        <w:t xml:space="preserve"> - </w:t>
      </w:r>
      <w:r>
        <w:rPr>
          <w:color w:val="000000" w:themeColor="hyperlink"/>
          <w:u w:val="single"/>
        </w:rPr>
        <w:hyperlink r:id="rId54">
          <w:r>
            <w:rPr/>
            <w:t>A/C.1/72/PV.10</w:t>
          </w:r>
        </w:hyperlink>
      </w:r>
    </w:p>
    <w:p>
      <w:pPr>
        <w:pStyle w:val="itssubhead"/>
        <w:keepNext/>
        <w:keepLines/>
        <w:spacing w:after="0"/>
      </w:pPr>
      <w:r>
        <w:t>ASEAN</w:t>
      </w:r>
    </w:p>
    <w:p>
      <w:pPr>
        <w:pStyle w:val="itsentry"/>
        <w:keepNext/>
        <w:keepLines/>
        <w:spacing w:after="0"/>
      </w:pPr>
      <w:r>
        <w:t>Nguyen, Phuong Nga (Viet Nam)</w:t>
      </w:r>
      <w:r>
        <w:t xml:space="preserve"> - </w:t>
      </w:r>
      <w:r>
        <w:rPr>
          <w:color w:val="000000" w:themeColor="hyperlink"/>
          <w:u w:val="single"/>
        </w:rPr>
        <w:hyperlink r:id="rId54">
          <w:r>
            <w:rPr/>
            <w:t>A/C.1/72/PV.10</w:t>
          </w:r>
        </w:hyperlink>
      </w:r>
    </w:p>
    <w:p>
      <w:pPr>
        <w:pStyle w:val="itssubhead"/>
        <w:keepNext/>
        <w:keepLines/>
        <w:spacing w:after="0"/>
      </w:pPr>
      <w:r>
        <w:t>Turkey</w:t>
      </w:r>
    </w:p>
    <w:p>
      <w:pPr>
        <w:pStyle w:val="itsentry"/>
        <w:keepNext/>
        <w:keepLines/>
        <w:spacing w:after="0"/>
      </w:pPr>
      <w:r>
        <w:t>Ercan, Ramazan</w:t>
      </w:r>
      <w:r>
        <w:t xml:space="preserve"> - </w:t>
      </w:r>
      <w:r>
        <w:rPr>
          <w:color w:val="000000" w:themeColor="hyperlink"/>
          <w:u w:val="single"/>
        </w:rPr>
        <w:hyperlink r:id="rId48">
          <w:r>
            <w:rPr/>
            <w:t>A/C.1/72/PV.14</w:t>
          </w:r>
        </w:hyperlink>
      </w:r>
    </w:p>
    <w:p>
      <w:pPr>
        <w:pStyle w:val="itssubhead"/>
        <w:keepNext/>
        <w:keepLines/>
        <w:spacing w:after="0"/>
      </w:pPr>
      <w:r>
        <w:t>Iraq</w:t>
      </w:r>
    </w:p>
    <w:p>
      <w:pPr>
        <w:pStyle w:val="itsentry"/>
        <w:keepNext/>
        <w:keepLines/>
        <w:spacing w:after="0"/>
      </w:pPr>
      <w:r>
        <w:t>Reda, Mohamad</w:t>
      </w:r>
      <w:r>
        <w:t xml:space="preserve"> - </w:t>
      </w:r>
      <w:r>
        <w:rPr>
          <w:color w:val="000000" w:themeColor="hyperlink"/>
          <w:u w:val="single"/>
        </w:rPr>
        <w:hyperlink r:id="rId105">
          <w:r>
            <w:rPr/>
            <w:t>A/C.1/72/PV.13</w:t>
          </w:r>
        </w:hyperlink>
      </w:r>
    </w:p>
    <w:p>
      <w:pPr>
        <w:pStyle w:val="itssubhead"/>
        <w:keepNext/>
        <w:keepLines/>
        <w:spacing w:after="0"/>
      </w:pPr>
      <w:r>
        <w:t>Qatar</w:t>
      </w:r>
    </w:p>
    <w:p>
      <w:pPr>
        <w:pStyle w:val="itsentry"/>
        <w:keepNext/>
        <w:keepLines/>
        <w:spacing w:after="0"/>
      </w:pPr>
      <w:r>
        <w:t>Al-Thani, Mohamed Hamad S.J.</w:t>
      </w:r>
      <w:r>
        <w:t xml:space="preserve"> - </w:t>
      </w:r>
      <w:r>
        <w:rPr>
          <w:color w:val="000000" w:themeColor="hyperlink"/>
          <w:u w:val="single"/>
        </w:rPr>
        <w:hyperlink r:id="rId48">
          <w:r>
            <w:rPr/>
            <w:t>A/C.1/72/PV.14</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105">
          <w:r>
            <w:rPr/>
            <w:t>A/C.1/72/PV.13</w:t>
          </w:r>
        </w:hyperlink>
      </w:r>
    </w:p>
    <w:p>
      <w:pPr>
        <w:pStyle w:val="itssubhead"/>
        <w:keepNext/>
        <w:keepLines/>
        <w:spacing w:after="0"/>
      </w:pPr>
      <w:r>
        <w:t>Hungary</w:t>
      </w:r>
    </w:p>
    <w:p>
      <w:pPr>
        <w:pStyle w:val="itsentry"/>
        <w:keepNext/>
        <w:keepLines/>
        <w:spacing w:after="0"/>
      </w:pPr>
      <w:r>
        <w:t>Molnar, György</w:t>
      </w:r>
      <w:r>
        <w:t xml:space="preserve"> - </w:t>
      </w:r>
      <w:r>
        <w:rPr>
          <w:color w:val="000000" w:themeColor="hyperlink"/>
          <w:u w:val="single"/>
        </w:rPr>
        <w:hyperlink r:id="rId105">
          <w:r>
            <w:rPr/>
            <w:t>A/C.1/72/PV.13</w:t>
          </w:r>
        </w:hyperlink>
      </w:r>
    </w:p>
    <w:p>
      <w:pPr>
        <w:pStyle w:val="itssubhead"/>
        <w:keepNext/>
        <w:keepLines/>
        <w:spacing w:after="0"/>
      </w:pPr>
      <w:r>
        <w:t>Comoros</w:t>
      </w:r>
    </w:p>
    <w:p>
      <w:pPr>
        <w:pStyle w:val="itsentry"/>
        <w:keepNext/>
        <w:keepLines/>
        <w:spacing w:after="0"/>
      </w:pPr>
      <w:r>
        <w:t>Oussein, Said Mohamed</w:t>
      </w:r>
      <w:r>
        <w:t xml:space="preserve"> - </w:t>
      </w:r>
      <w:r>
        <w:rPr>
          <w:color w:val="000000" w:themeColor="hyperlink"/>
          <w:u w:val="single"/>
        </w:rPr>
        <w:hyperlink r:id="rId48">
          <w:r>
            <w:rPr/>
            <w:t>A/C.1/72/PV.14</w:t>
          </w:r>
        </w:hyperlink>
      </w:r>
    </w:p>
    <w:p>
      <w:pPr>
        <w:pStyle w:val="itssubhead"/>
        <w:keepNext/>
        <w:keepLines/>
        <w:spacing w:after="0"/>
      </w:pPr>
      <w:r>
        <w:t>Zambia</w:t>
      </w:r>
    </w:p>
    <w:p>
      <w:pPr>
        <w:pStyle w:val="itsentry"/>
        <w:keepNext/>
        <w:keepLines/>
        <w:spacing w:after="0"/>
      </w:pPr>
      <w:r>
        <w:t>Mwewa, Erick</w:t>
      </w:r>
      <w:r>
        <w:t xml:space="preserve"> - </w:t>
      </w:r>
      <w:r>
        <w:rPr>
          <w:color w:val="000000" w:themeColor="hyperlink"/>
          <w:u w:val="single"/>
        </w:rPr>
        <w:hyperlink r:id="rId48">
          <w:r>
            <w:rPr/>
            <w:t>A/C.1/72/PV.14</w:t>
          </w:r>
        </w:hyperlink>
      </w:r>
    </w:p>
    <w:p>
      <w:pPr>
        <w:pStyle w:val="itssubhead"/>
        <w:keepNext/>
        <w:keepLines/>
        <w:spacing w:after="0"/>
      </w:pPr>
      <w:r>
        <w:t>Singapore</w:t>
      </w:r>
    </w:p>
    <w:p>
      <w:pPr>
        <w:pStyle w:val="itsentry"/>
        <w:keepNext/>
        <w:keepLines/>
        <w:spacing w:after="0"/>
      </w:pPr>
      <w:r>
        <w:t>Leong, Rui Yue Andrea</w:t>
      </w:r>
      <w:r>
        <w:t xml:space="preserve"> - </w:t>
      </w:r>
      <w:r>
        <w:rPr>
          <w:color w:val="000000" w:themeColor="hyperlink"/>
          <w:u w:val="single"/>
        </w:rPr>
        <w:hyperlink r:id="rId106">
          <w:r>
            <w:rPr/>
            <w:t>A/C.1/72/PV.12</w:t>
          </w:r>
        </w:hyperlink>
      </w:r>
    </w:p>
    <w:p>
      <w:pPr>
        <w:pStyle w:val="itsentry"/>
        <w:keepNext/>
        <w:keepLines/>
        <w:spacing w:after="0"/>
      </w:pPr>
      <w:r>
        <w:t>Khoo, John</w:t>
      </w:r>
      <w:r>
        <w:t xml:space="preserve"> - </w:t>
      </w:r>
      <w:r>
        <w:rPr>
          <w:color w:val="000000" w:themeColor="hyperlink"/>
          <w:u w:val="single"/>
        </w:rPr>
        <w:hyperlink r:id="rId97">
          <w:r>
            <w:rPr/>
            <w:t>A/C.1/72/PV.23</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66">
          <w:r>
            <w:rPr/>
            <w:t>A/C.1/72/PV.21</w:t>
          </w:r>
        </w:hyperlink>
      </w:r>
    </w:p>
    <w:p>
      <w:pPr>
        <w:pStyle w:val="itsentry"/>
        <w:keepNext/>
        <w:keepLines/>
        <w:spacing w:after="0"/>
      </w:pPr>
      <w:r>
        <w:t>Kuatbekov, Yerzhan</w:t>
      </w:r>
      <w:r>
        <w:t xml:space="preserve"> - </w:t>
      </w:r>
      <w:r>
        <w:rPr>
          <w:color w:val="000000" w:themeColor="hyperlink"/>
          <w:u w:val="single"/>
        </w:rPr>
        <w:hyperlink r:id="rId106">
          <w:r>
            <w:rPr/>
            <w:t>A/C.1/72/PV.12</w:t>
          </w:r>
        </w:hyperlink>
      </w:r>
    </w:p>
    <w:p>
      <w:pPr>
        <w:pStyle w:val="itssubhead"/>
        <w:keepNext/>
        <w:keepLines/>
        <w:spacing w:after="0"/>
      </w:pPr>
      <w:r>
        <w:t>Nepal</w:t>
      </w:r>
    </w:p>
    <w:p>
      <w:pPr>
        <w:pStyle w:val="itsentry"/>
        <w:keepNext/>
        <w:keepLines/>
        <w:spacing w:after="0"/>
      </w:pPr>
      <w:r>
        <w:t>Paudyal, Bharat Raj</w:t>
      </w:r>
      <w:r>
        <w:t xml:space="preserve"> - </w:t>
      </w:r>
      <w:r>
        <w:rPr>
          <w:color w:val="000000" w:themeColor="hyperlink"/>
          <w:u w:val="single"/>
        </w:rPr>
        <w:hyperlink r:id="rId48">
          <w:r>
            <w:rPr/>
            <w:t>A/C.1/72/PV.14</w:t>
          </w:r>
        </w:hyperlink>
      </w:r>
    </w:p>
    <w:p>
      <w:pPr>
        <w:pStyle w:val="itssubhead"/>
        <w:keepNext/>
        <w:keepLines/>
        <w:spacing w:after="0"/>
      </w:pPr>
      <w:r>
        <w:t>Caribbean Community</w:t>
      </w:r>
    </w:p>
    <w:p>
      <w:pPr>
        <w:pStyle w:val="itsentry"/>
        <w:keepNext/>
        <w:keepLines/>
        <w:spacing w:after="0"/>
      </w:pPr>
      <w:r>
        <w:t>Rattray, Courtenay (Jamaica)</w:t>
      </w:r>
      <w:r>
        <w:t xml:space="preserve"> - </w:t>
      </w:r>
      <w:r>
        <w:rPr>
          <w:color w:val="000000" w:themeColor="hyperlink"/>
          <w:u w:val="single"/>
        </w:rPr>
        <w:hyperlink r:id="rId54">
          <w:r>
            <w:rPr/>
            <w:t>A/C.1/72/PV.10</w:t>
          </w:r>
        </w:hyperlink>
      </w:r>
    </w:p>
    <w:p>
      <w:pPr>
        <w:pStyle w:val="itssubhead"/>
        <w:keepNext/>
        <w:keepLines/>
        <w:spacing w:after="0"/>
      </w:pPr>
      <w:r>
        <w:t>Egypt</w:t>
      </w:r>
    </w:p>
    <w:p>
      <w:pPr>
        <w:pStyle w:val="itsentry"/>
        <w:keepNext/>
        <w:keepLines/>
        <w:spacing w:after="0"/>
      </w:pPr>
      <w:r>
        <w:t>Aboulatta, Amr Abdellatif</w:t>
      </w:r>
      <w:r>
        <w:t xml:space="preserve"> - </w:t>
      </w:r>
      <w:r>
        <w:rPr>
          <w:color w:val="000000" w:themeColor="hyperlink"/>
          <w:u w:val="single"/>
        </w:rPr>
        <w:hyperlink r:id="rId106">
          <w:r>
            <w:rPr/>
            <w:t>A/C.1/72/PV.12</w:t>
          </w:r>
        </w:hyperlink>
      </w:r>
    </w:p>
    <w:p>
      <w:pPr>
        <w:pStyle w:val="itsentry"/>
        <w:keepNext/>
        <w:keepLines/>
        <w:spacing w:after="0"/>
      </w:pPr>
      <w:r>
        <w:t>Hassan, Bassem Yehia Hassan Kassem</w:t>
      </w:r>
      <w:r>
        <w:t xml:space="preserve"> - </w:t>
      </w:r>
      <w:r>
        <w:rPr>
          <w:color w:val="000000" w:themeColor="hyperlink"/>
          <w:u w:val="single"/>
        </w:rPr>
        <w:hyperlink r:id="rId47">
          <w:r>
            <w:rPr/>
            <w:t>A/C.1/72/PV.15</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106">
          <w:r>
            <w:rPr/>
            <w:t>A/C.1/72/PV.12</w:t>
          </w:r>
        </w:hyperlink>
      </w:r>
      <w:r>
        <w:t xml:space="preserve">; </w:t>
      </w:r>
      <w:r>
        <w:rPr>
          <w:color w:val="000000" w:themeColor="hyperlink"/>
          <w:u w:val="single"/>
        </w:rPr>
        <w:hyperlink r:id="rId48">
          <w:r>
            <w:rPr/>
            <w:t>A/C.1/72/PV.14</w:t>
          </w:r>
        </w:hyperlink>
      </w:r>
    </w:p>
    <w:p>
      <w:pPr>
        <w:pStyle w:val="itssubhead"/>
        <w:keepNext/>
        <w:keepLines/>
        <w:spacing w:after="0"/>
      </w:pPr>
      <w:r>
        <w:t>Samoa</w:t>
      </w:r>
    </w:p>
    <w:p>
      <w:pPr>
        <w:pStyle w:val="itsentry"/>
        <w:keepNext/>
        <w:keepLines/>
        <w:spacing w:after="0"/>
      </w:pPr>
      <w:r>
        <w:t>Sofe, Dominic Misiolo Junior</w:t>
      </w:r>
      <w:r>
        <w:t xml:space="preserve"> - </w:t>
      </w:r>
      <w:r>
        <w:rPr>
          <w:color w:val="000000" w:themeColor="hyperlink"/>
          <w:u w:val="single"/>
        </w:rPr>
        <w:hyperlink r:id="rId105">
          <w:r>
            <w:rPr/>
            <w:t>A/C.1/72/PV.13</w:t>
          </w:r>
        </w:hyperlink>
      </w:r>
    </w:p>
    <w:p>
      <w:pPr>
        <w:pStyle w:val="itssubhead"/>
        <w:keepNext/>
        <w:keepLines/>
        <w:spacing w:after="0"/>
      </w:pPr>
      <w:r>
        <w:t>Lao People's Democratic Republic</w:t>
      </w:r>
    </w:p>
    <w:p>
      <w:pPr>
        <w:pStyle w:val="itsentry"/>
        <w:keepNext/>
        <w:keepLines/>
        <w:spacing w:after="0"/>
      </w:pPr>
      <w:r>
        <w:t>Thammavongsa, Maythong</w:t>
      </w:r>
      <w:r>
        <w:t xml:space="preserve"> - </w:t>
      </w:r>
      <w:r>
        <w:rPr>
          <w:color w:val="000000" w:themeColor="hyperlink"/>
          <w:u w:val="single"/>
        </w:rPr>
        <w:hyperlink r:id="rId105">
          <w:r>
            <w:rPr/>
            <w:t>A/C.1/72/PV.13</w:t>
          </w:r>
        </w:hyperlink>
      </w:r>
    </w:p>
    <w:p>
      <w:pPr>
        <w:pStyle w:val="itssubhead"/>
        <w:keepNext/>
        <w:keepLines/>
        <w:spacing w:after="0"/>
      </w:pPr>
      <w:r>
        <w:t>Australia</w:t>
      </w:r>
    </w:p>
    <w:p>
      <w:pPr>
        <w:pStyle w:val="itsentry"/>
        <w:keepNext/>
        <w:keepLines/>
        <w:spacing w:after="0"/>
      </w:pPr>
      <w:r>
        <w:t>Quinn, John</w:t>
      </w:r>
      <w:r>
        <w:t xml:space="preserve"> - </w:t>
      </w:r>
      <w:r>
        <w:rPr>
          <w:color w:val="000000" w:themeColor="hyperlink"/>
          <w:u w:val="single"/>
        </w:rPr>
        <w:hyperlink r:id="rId54">
          <w:r>
            <w:rPr/>
            <w:t>A/C.1/72/PV.10</w:t>
          </w:r>
        </w:hyperlink>
      </w:r>
      <w:r>
        <w:t xml:space="preserve">; </w:t>
      </w:r>
      <w:r>
        <w:rPr>
          <w:color w:val="000000" w:themeColor="hyperlink"/>
          <w:u w:val="single"/>
        </w:rPr>
        <w:hyperlink r:id="rId106">
          <w:r>
            <w:rPr/>
            <w:t>A/C.1/72/PV.12</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48">
          <w:r>
            <w:rPr/>
            <w:t>A/C.1/72/PV.14</w:t>
          </w:r>
        </w:hyperlink>
      </w:r>
      <w:r>
        <w:t xml:space="preserve">; </w:t>
      </w:r>
      <w:r>
        <w:rPr>
          <w:color w:val="000000" w:themeColor="hyperlink"/>
          <w:u w:val="single"/>
        </w:rPr>
        <w:hyperlink r:id="rId97">
          <w:r>
            <w:rPr/>
            <w:t>A/C.1/72/PV.23</w:t>
          </w:r>
        </w:hyperlink>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subhead"/>
        <w:keepNext/>
        <w:keepLines/>
        <w:spacing w:after="0"/>
      </w:pPr>
      <w:r>
        <w:t>Sweden</w:t>
      </w:r>
    </w:p>
    <w:p>
      <w:pPr>
        <w:pStyle w:val="itsentry"/>
        <w:keepNext/>
        <w:keepLines/>
        <w:spacing w:after="0"/>
      </w:pPr>
      <w:r>
        <w:t>Walder-Brundin, Eva</w:t>
      </w:r>
      <w:r>
        <w:t xml:space="preserve"> - </w:t>
      </w:r>
      <w:r>
        <w:rPr>
          <w:color w:val="000000" w:themeColor="hyperlink"/>
          <w:u w:val="single"/>
        </w:rPr>
        <w:hyperlink r:id="rId106">
          <w:r>
            <w:rPr/>
            <w:t>A/C.1/72/PV.12</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106">
          <w:r>
            <w:rPr/>
            <w:t>A/C.1/72/PV.12</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106">
          <w:r>
            <w:rPr/>
            <w:t>A/C.1/72/PV.12</w:t>
          </w:r>
        </w:hyperlink>
      </w:r>
      <w:r>
        <w:t xml:space="preserve">; </w:t>
      </w:r>
      <w:r>
        <w:rPr>
          <w:color w:val="000000" w:themeColor="hyperlink"/>
          <w:u w:val="single"/>
        </w:rPr>
        <w:hyperlink r:id="rId36">
          <w:r>
            <w:rPr/>
            <w:t>A/C.1/72/PV.25</w:t>
          </w:r>
        </w:hyperlink>
      </w:r>
      <w:r>
        <w:t xml:space="preserve">; </w:t>
      </w:r>
      <w:r>
        <w:rPr>
          <w:color w:val="000000" w:themeColor="hyperlink"/>
          <w:u w:val="single"/>
        </w:rPr>
        <w:hyperlink r:id="rId51">
          <w:r>
            <w:rPr/>
            <w:t>A/C.1/72/PV.27</w:t>
          </w:r>
        </w:hyperlink>
      </w:r>
    </w:p>
    <w:p>
      <w:pPr>
        <w:pStyle w:val="itssubhead"/>
        <w:keepNext/>
        <w:keepLines/>
        <w:spacing w:after="0"/>
      </w:pPr>
      <w:r>
        <w:t>Netherlands</w:t>
      </w:r>
    </w:p>
    <w:p>
      <w:pPr>
        <w:pStyle w:val="itsentry"/>
        <w:keepNext/>
        <w:keepLines/>
        <w:spacing w:after="0"/>
      </w:pPr>
      <w:r>
        <w:t>Gabriëlse, Rob</w:t>
      </w:r>
      <w:r>
        <w:t xml:space="preserve"> - </w:t>
      </w:r>
      <w:r>
        <w:rPr>
          <w:color w:val="000000" w:themeColor="hyperlink"/>
          <w:u w:val="single"/>
        </w:rPr>
        <w:hyperlink r:id="rId105">
          <w:r>
            <w:rPr/>
            <w:t>A/C.1/72/PV.13</w:t>
          </w:r>
        </w:hyperlink>
      </w:r>
      <w:r>
        <w:t xml:space="preserve">; </w:t>
      </w:r>
      <w:r>
        <w:rPr>
          <w:color w:val="000000" w:themeColor="hyperlink"/>
          <w:u w:val="single"/>
        </w:rPr>
        <w:hyperlink r:id="rId97">
          <w:r>
            <w:rPr/>
            <w:t>A/C.1/72/PV.23</w:t>
          </w:r>
        </w:hyperlink>
      </w:r>
    </w:p>
    <w:p>
      <w:pPr>
        <w:pStyle w:val="itssubhead"/>
        <w:keepNext/>
        <w:keepLines/>
        <w:spacing w:after="0"/>
      </w:pPr>
      <w:r>
        <w:t>Indonesia</w:t>
      </w:r>
    </w:p>
    <w:p>
      <w:pPr>
        <w:pStyle w:val="itsentry"/>
        <w:keepNext/>
        <w:keepLines/>
        <w:spacing w:after="0"/>
      </w:pPr>
      <w:r>
        <w:t>Tene, Robert Matheus Michael</w:t>
      </w:r>
      <w:r>
        <w:t xml:space="preserve"> - </w:t>
      </w:r>
      <w:r>
        <w:rPr>
          <w:color w:val="000000" w:themeColor="hyperlink"/>
          <w:u w:val="single"/>
        </w:rPr>
        <w:hyperlink r:id="rId105">
          <w:r>
            <w:rPr/>
            <w:t>A/C.1/72/PV.13</w:t>
          </w:r>
        </w:hyperlink>
      </w:r>
    </w:p>
    <w:p>
      <w:pPr>
        <w:pStyle w:val="itssubhead"/>
        <w:keepNext/>
        <w:keepLines/>
        <w:spacing w:after="0"/>
      </w:pPr>
      <w:r>
        <w:t>Myanmar</w:t>
      </w:r>
    </w:p>
    <w:p>
      <w:pPr>
        <w:pStyle w:val="itsentry"/>
        <w:keepNext/>
        <w:keepLines/>
        <w:spacing w:after="0"/>
      </w:pPr>
      <w:r>
        <w:t>Lynn, Htin</w:t>
      </w:r>
      <w:r>
        <w:t xml:space="preserve"> - </w:t>
      </w:r>
      <w:r>
        <w:rPr>
          <w:color w:val="000000" w:themeColor="hyperlink"/>
          <w:u w:val="single"/>
        </w:rPr>
        <w:hyperlink r:id="rId106">
          <w:r>
            <w:rPr/>
            <w:t>A/C.1/72/PV.12</w:t>
          </w:r>
        </w:hyperlink>
      </w:r>
    </w:p>
    <w:p>
      <w:pPr>
        <w:pStyle w:val="itssubhead"/>
        <w:keepNext/>
        <w:keepLines/>
        <w:spacing w:after="0"/>
      </w:pPr>
      <w:r>
        <w:t>Poland</w:t>
      </w:r>
    </w:p>
    <w:p>
      <w:pPr>
        <w:pStyle w:val="itsentry"/>
        <w:keepNext/>
        <w:keepLines/>
        <w:spacing w:after="0"/>
      </w:pPr>
      <w:r>
        <w:t>Przenioslo, Damian</w:t>
      </w:r>
      <w:r>
        <w:t xml:space="preserve"> - </w:t>
      </w:r>
      <w:r>
        <w:rPr>
          <w:color w:val="000000" w:themeColor="hyperlink"/>
          <w:u w:val="single"/>
        </w:rPr>
        <w:hyperlink r:id="rId48">
          <w:r>
            <w:rPr/>
            <w:t>A/C.1/72/PV.14</w:t>
          </w:r>
        </w:hyperlink>
      </w:r>
    </w:p>
    <w:p>
      <w:pPr>
        <w:pStyle w:val="itssubhead"/>
        <w:keepNext/>
        <w:keepLines/>
        <w:spacing w:after="0"/>
      </w:pPr>
      <w:r>
        <w:t>Bulgaria</w:t>
      </w:r>
    </w:p>
    <w:p>
      <w:pPr>
        <w:pStyle w:val="itsentry"/>
        <w:keepNext/>
        <w:keepLines/>
        <w:spacing w:after="0"/>
      </w:pPr>
      <w:r>
        <w:t>Stoeva, Lachezara</w:t>
      </w:r>
      <w:r>
        <w:t xml:space="preserve"> - </w:t>
      </w:r>
      <w:r>
        <w:rPr>
          <w:color w:val="000000" w:themeColor="hyperlink"/>
          <w:u w:val="single"/>
        </w:rPr>
        <w:hyperlink r:id="rId48">
          <w:r>
            <w:rPr/>
            <w:t>A/C.1/72/PV.14</w:t>
          </w:r>
        </w:hyperlink>
      </w:r>
    </w:p>
    <w:p>
      <w:pPr>
        <w:pStyle w:val="itssubhead"/>
        <w:keepNext/>
        <w:keepLines/>
        <w:spacing w:after="0"/>
      </w:pPr>
      <w:r>
        <w:t>Lithuania</w:t>
      </w:r>
    </w:p>
    <w:p>
      <w:pPr>
        <w:pStyle w:val="itsentry"/>
        <w:keepNext/>
        <w:keepLines/>
        <w:spacing w:after="0"/>
      </w:pPr>
      <w:r>
        <w:t>Bakanauskas, Feliksas</w:t>
      </w:r>
      <w:r>
        <w:t xml:space="preserve"> - </w:t>
      </w:r>
      <w:r>
        <w:rPr>
          <w:color w:val="000000" w:themeColor="hyperlink"/>
          <w:u w:val="single"/>
        </w:rPr>
        <w:hyperlink r:id="rId48">
          <w:r>
            <w:rPr/>
            <w:t>A/C.1/72/PV.14</w:t>
          </w:r>
        </w:hyperlink>
      </w:r>
    </w:p>
    <w:p>
      <w:pPr>
        <w:pStyle w:val="itssubhead"/>
        <w:keepNext/>
        <w:keepLines/>
        <w:spacing w:after="0"/>
      </w:pPr>
      <w:r>
        <w:t>Thailand</w:t>
      </w:r>
    </w:p>
    <w:p>
      <w:pPr>
        <w:pStyle w:val="itsentry"/>
        <w:keepNext/>
        <w:keepLines/>
        <w:spacing w:after="0"/>
      </w:pPr>
      <w:r>
        <w:t>Kunjara Na Ayudhya, Karin</w:t>
      </w:r>
      <w:r>
        <w:t xml:space="preserve"> - </w:t>
      </w:r>
      <w:r>
        <w:rPr>
          <w:color w:val="000000" w:themeColor="hyperlink"/>
          <w:u w:val="single"/>
        </w:rPr>
        <w:hyperlink r:id="rId105">
          <w:r>
            <w:rPr/>
            <w:t>A/C.1/72/PV.13</w:t>
          </w:r>
        </w:hyperlink>
      </w:r>
    </w:p>
    <w:p>
      <w:pPr>
        <w:pStyle w:val="itssubhead"/>
        <w:keepNext/>
        <w:keepLines/>
        <w:spacing w:after="0"/>
      </w:pPr>
      <w:r>
        <w:t>Ireland</w:t>
      </w:r>
    </w:p>
    <w:p>
      <w:pPr>
        <w:pStyle w:val="itsentry"/>
        <w:keepNext/>
        <w:keepLines/>
        <w:spacing w:after="0"/>
      </w:pPr>
      <w:r>
        <w:t>Quinn, Jenny</w:t>
      </w:r>
      <w:r>
        <w:t xml:space="preserve"> - </w:t>
      </w:r>
      <w:r>
        <w:rPr>
          <w:color w:val="000000" w:themeColor="hyperlink"/>
          <w:u w:val="single"/>
        </w:rPr>
        <w:hyperlink r:id="rId106">
          <w:r>
            <w:rPr/>
            <w:t>A/C.1/72/PV.12</w:t>
          </w:r>
        </w:hyperlink>
      </w:r>
    </w:p>
    <w:p>
      <w:pPr>
        <w:pStyle w:val="itssubhead"/>
        <w:keepNext/>
        <w:keepLines/>
        <w:spacing w:after="0"/>
      </w:pPr>
      <w:r>
        <w:t>Brazil</w:t>
      </w:r>
    </w:p>
    <w:p>
      <w:pPr>
        <w:pStyle w:val="itsentry"/>
        <w:keepNext/>
        <w:keepLines/>
        <w:spacing w:after="0"/>
      </w:pPr>
      <w:r>
        <w:t>Vieira, Mauro</w:t>
      </w:r>
      <w:r>
        <w:t xml:space="preserve"> - </w:t>
      </w:r>
      <w:r>
        <w:rPr>
          <w:color w:val="000000" w:themeColor="hyperlink"/>
          <w:u w:val="single"/>
        </w:rPr>
        <w:hyperlink r:id="rId105">
          <w:r>
            <w:rPr/>
            <w:t>A/C.1/72/PV.13</w:t>
          </w:r>
        </w:hyperlink>
      </w:r>
    </w:p>
    <w:p>
      <w:pPr>
        <w:pStyle w:val="itssubhead"/>
        <w:keepNext/>
        <w:keepLines/>
        <w:spacing w:after="0"/>
      </w:pPr>
      <w:r>
        <w:t>Kuwait</w:t>
      </w:r>
    </w:p>
    <w:p>
      <w:pPr>
        <w:pStyle w:val="itsentry"/>
        <w:keepNext/>
        <w:keepLines/>
        <w:spacing w:after="0"/>
      </w:pPr>
      <w:r>
        <w:t>AlFassam, Talal S.S.S.</w:t>
      </w:r>
      <w:r>
        <w:t xml:space="preserve"> - </w:t>
      </w:r>
      <w:r>
        <w:rPr>
          <w:color w:val="000000" w:themeColor="hyperlink"/>
          <w:u w:val="single"/>
        </w:rPr>
        <w:hyperlink r:id="rId66">
          <w:r>
            <w:rPr/>
            <w:t>A/C.1/72/PV.21</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106">
          <w:r>
            <w:rPr/>
            <w:t>A/C.1/72/PV.12</w:t>
          </w:r>
        </w:hyperlink>
      </w:r>
    </w:p>
    <w:p>
      <w:pPr>
        <w:pStyle w:val="itssubhead"/>
        <w:keepNext/>
        <w:keepLines/>
        <w:spacing w:after="0"/>
      </w:pPr>
      <w:r>
        <w:t>Spain</w:t>
      </w:r>
    </w:p>
    <w:p>
      <w:pPr>
        <w:pStyle w:val="itsentry"/>
        <w:keepNext/>
        <w:keepLines/>
        <w:spacing w:after="0"/>
      </w:pPr>
      <w:r>
        <w:t>Palacios Palacios, María</w:t>
      </w:r>
      <w:r>
        <w:t xml:space="preserve"> - </w:t>
      </w:r>
      <w:r>
        <w:rPr>
          <w:color w:val="000000" w:themeColor="hyperlink"/>
          <w:u w:val="single"/>
        </w:rPr>
        <w:hyperlink r:id="rId105">
          <w:r>
            <w:rPr/>
            <w:t>A/C.1/72/PV.13</w:t>
          </w:r>
        </w:hyperlink>
      </w:r>
    </w:p>
    <w:p>
      <w:pPr>
        <w:pStyle w:val="itssubhead"/>
        <w:keepNext/>
        <w:keepLines/>
        <w:spacing w:after="0"/>
      </w:pPr>
      <w:r>
        <w:t>Maldives</w:t>
      </w:r>
    </w:p>
    <w:p>
      <w:pPr>
        <w:pStyle w:val="itsentry"/>
        <w:keepNext/>
        <w:keepLines/>
        <w:spacing w:after="0"/>
      </w:pPr>
      <w:r>
        <w:t>Shareef, Laila</w:t>
      </w:r>
      <w:r>
        <w:t xml:space="preserve"> - </w:t>
      </w:r>
      <w:r>
        <w:rPr>
          <w:color w:val="000000" w:themeColor="hyperlink"/>
          <w:u w:val="single"/>
        </w:rPr>
        <w:hyperlink r:id="rId106">
          <w:r>
            <w:rPr/>
            <w:t>A/C.1/72/PV.12</w:t>
          </w:r>
        </w:hyperlink>
      </w:r>
    </w:p>
    <w:p>
      <w:pPr>
        <w:pStyle w:val="itssubhead"/>
        <w:keepNext/>
        <w:keepLines/>
        <w:spacing w:after="0"/>
      </w:pPr>
      <w:r>
        <w:t>United Arab Emirates</w:t>
      </w:r>
    </w:p>
    <w:p>
      <w:pPr>
        <w:pStyle w:val="itsentry"/>
        <w:keepNext/>
        <w:keepLines/>
        <w:spacing w:after="0"/>
      </w:pPr>
      <w:r>
        <w:t>Bouasaibh, Mohamed Essa</w:t>
      </w:r>
      <w:r>
        <w:t xml:space="preserve"> - </w:t>
      </w:r>
      <w:r>
        <w:rPr>
          <w:color w:val="000000" w:themeColor="hyperlink"/>
          <w:u w:val="single"/>
        </w:rPr>
        <w:hyperlink r:id="rId105">
          <w:r>
            <w:rPr/>
            <w:t>A/C.1/72/PV.13</w:t>
          </w:r>
        </w:hyperlink>
      </w:r>
    </w:p>
    <w:p>
      <w:pPr>
        <w:pStyle w:val="itsentry"/>
        <w:keepNext/>
        <w:keepLines/>
        <w:spacing w:after="0"/>
      </w:pPr>
      <w:r>
        <w:t>Oweida, Sandra Hasan</w:t>
      </w:r>
      <w:r>
        <w:t xml:space="preserve"> - </w:t>
      </w:r>
      <w:r>
        <w:rPr>
          <w:color w:val="000000" w:themeColor="hyperlink"/>
          <w:u w:val="single"/>
        </w:rPr>
        <w:hyperlink r:id="rId66">
          <w:r>
            <w:rPr/>
            <w:t>A/C.1/72/PV.21</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48">
          <w:r>
            <w:rPr/>
            <w:t>A/C.1/72/PV.14</w:t>
          </w:r>
        </w:hyperlink>
      </w:r>
    </w:p>
    <w:p>
      <w:pPr>
        <w:pStyle w:val="itsentry"/>
        <w:keepNext/>
        <w:keepLines/>
        <w:spacing w:after="0"/>
      </w:pPr>
      <w:r>
        <w:t>Ri, In Il</w:t>
      </w:r>
      <w:r>
        <w:t xml:space="preserve"> - </w:t>
      </w:r>
      <w:r>
        <w:rPr>
          <w:color w:val="000000" w:themeColor="hyperlink"/>
          <w:u w:val="single"/>
        </w:rPr>
        <w:hyperlink r:id="rId54">
          <w:r>
            <w:rPr/>
            <w:t>A/C.1/72/PV.10</w:t>
          </w:r>
        </w:hyperlink>
      </w:r>
      <w:r>
        <w:t xml:space="preserve">; </w:t>
      </w:r>
      <w:r>
        <w:rPr>
          <w:color w:val="000000" w:themeColor="hyperlink"/>
          <w:u w:val="single"/>
        </w:rPr>
        <w:hyperlink r:id="rId106">
          <w:r>
            <w:rPr/>
            <w:t>A/C.1/72/PV.12</w:t>
          </w:r>
        </w:hyperlink>
      </w:r>
      <w:r>
        <w:t xml:space="preserve">; </w:t>
      </w:r>
      <w:r>
        <w:rPr>
          <w:color w:val="000000" w:themeColor="hyperlink"/>
          <w:u w:val="single"/>
        </w:rPr>
        <w:hyperlink r:id="rId105">
          <w:r>
            <w:rPr/>
            <w:t>A/C.1/72/PV.13</w:t>
          </w:r>
        </w:hyperlink>
      </w:r>
      <w:r>
        <w:t xml:space="preserve">; </w:t>
      </w:r>
      <w:r>
        <w:rPr>
          <w:color w:val="000000" w:themeColor="hyperlink"/>
          <w:u w:val="single"/>
        </w:rPr>
        <w:hyperlink r:id="rId48">
          <w:r>
            <w:rPr/>
            <w:t>A/C.1/72/PV.14</w:t>
          </w:r>
        </w:hyperlink>
      </w:r>
      <w:r>
        <w:t xml:space="preserve">; </w:t>
      </w:r>
      <w:r>
        <w:rPr>
          <w:color w:val="000000" w:themeColor="hyperlink"/>
          <w:u w:val="single"/>
        </w:rPr>
        <w:hyperlink r:id="rId47">
          <w:r>
            <w:rPr/>
            <w:t>A/C.1/72/PV.15</w:t>
          </w:r>
        </w:hyperlink>
      </w:r>
      <w:r>
        <w:t xml:space="preserve">; </w:t>
      </w:r>
      <w:r>
        <w:rPr>
          <w:color w:val="000000" w:themeColor="hyperlink"/>
          <w:u w:val="single"/>
        </w:rPr>
        <w:hyperlink r:id="rId53">
          <w:r>
            <w:rPr/>
            <w:t>A/C.1/72/PV.20</w:t>
          </w:r>
        </w:hyperlink>
      </w:r>
      <w:r>
        <w:t xml:space="preserve">; </w:t>
      </w:r>
      <w:r>
        <w:rPr>
          <w:color w:val="000000" w:themeColor="hyperlink"/>
          <w:u w:val="single"/>
        </w:rPr>
        <w:hyperlink r:id="rId67">
          <w:r>
            <w:rPr/>
            <w:t>A/C.1/72/PV.22</w:t>
          </w:r>
        </w:hyperlink>
      </w:r>
    </w:p>
    <w:p>
      <w:pPr>
        <w:pStyle w:val="itssubhead"/>
        <w:keepNext/>
        <w:keepLines/>
        <w:spacing w:after="0"/>
      </w:pPr>
      <w:r>
        <w:t>Agency for the Prohibition of Nuclear Weapons in Latin America and the Caribbean</w:t>
      </w:r>
    </w:p>
    <w:p>
      <w:pPr>
        <w:pStyle w:val="itsentry"/>
        <w:keepNext/>
        <w:keepLines/>
        <w:spacing w:after="0"/>
      </w:pPr>
      <w:r>
        <w:t>Macedo Soares Guimaraes, Luiz Filipe de</w:t>
      </w:r>
      <w:r>
        <w:t xml:space="preserve"> - </w:t>
      </w:r>
      <w:r>
        <w:rPr>
          <w:color w:val="000000" w:themeColor="hyperlink"/>
          <w:u w:val="single"/>
        </w:rPr>
        <w:hyperlink r:id="rId54">
          <w:r>
            <w:rPr/>
            <w:t>A/C.1/72/PV.10</w:t>
          </w:r>
        </w:hyperlink>
      </w:r>
    </w:p>
    <w:p>
      <w:pPr>
        <w:pStyle w:val="itssubhead"/>
        <w:keepNext/>
        <w:keepLines/>
        <w:spacing w:after="0"/>
      </w:pPr>
      <w:r>
        <w:t>Non-Proliferation and Disarmament Initiative</w:t>
      </w:r>
    </w:p>
    <w:p>
      <w:pPr>
        <w:pStyle w:val="itsentry"/>
        <w:keepNext/>
        <w:keepLines/>
        <w:spacing w:after="0"/>
      </w:pPr>
      <w:r>
        <w:t>Quinn, John (Australia)</w:t>
      </w:r>
      <w:r>
        <w:t xml:space="preserve"> - </w:t>
      </w:r>
      <w:r>
        <w:rPr>
          <w:color w:val="000000" w:themeColor="hyperlink"/>
          <w:u w:val="single"/>
        </w:rPr>
        <w:hyperlink r:id="rId54">
          <w:r>
            <w:rPr/>
            <w:t>A/C.1/72/PV.10</w:t>
          </w:r>
        </w:hyperlink>
      </w:r>
    </w:p>
    <w:p>
      <w:pPr>
        <w:pStyle w:val="itssubhead"/>
        <w:keepNext/>
        <w:keepLines/>
        <w:spacing w:after="0"/>
      </w:pPr>
      <w:r>
        <w:t>Iran (Islamic Republic of)</w:t>
      </w:r>
    </w:p>
    <w:p>
      <w:pPr>
        <w:pStyle w:val="itsentry"/>
        <w:keepNext/>
        <w:keepLines/>
        <w:spacing w:after="0"/>
      </w:pPr>
      <w:r>
        <w:t>Azadi, Nabi</w:t>
      </w:r>
      <w:r>
        <w:t xml:space="preserve"> - </w:t>
      </w:r>
      <w:r>
        <w:rPr>
          <w:color w:val="000000" w:themeColor="hyperlink"/>
          <w:u w:val="single"/>
        </w:rPr>
        <w:hyperlink r:id="rId48">
          <w:r>
            <w:rPr/>
            <w:t>A/C.1/72/PV.14</w:t>
          </w:r>
        </w:hyperlink>
      </w:r>
    </w:p>
    <w:p>
      <w:pPr>
        <w:pStyle w:val="itsentry"/>
        <w:keepNext/>
        <w:keepLines/>
        <w:spacing w:after="0"/>
      </w:pPr>
      <w:r>
        <w:t>Al-Habib, Eshagh</w:t>
      </w:r>
      <w:r>
        <w:t xml:space="preserve"> - </w:t>
      </w:r>
      <w:r>
        <w:rPr>
          <w:color w:val="000000" w:themeColor="hyperlink"/>
          <w:u w:val="single"/>
        </w:rPr>
        <w:hyperlink r:id="rId97">
          <w:r>
            <w:rPr/>
            <w:t>A/C.1/72/PV.23</w:t>
          </w:r>
        </w:hyperlink>
      </w:r>
    </w:p>
    <w:p>
      <w:pPr>
        <w:pStyle w:val="itsentry"/>
        <w:keepNext/>
        <w:keepLines/>
        <w:spacing w:after="0"/>
      </w:pPr>
      <w:r>
        <w:t>Khoshroo, Gholamali</w:t>
      </w:r>
      <w:r>
        <w:t xml:space="preserve"> - </w:t>
      </w:r>
      <w:r>
        <w:rPr>
          <w:color w:val="000000" w:themeColor="hyperlink"/>
          <w:u w:val="single"/>
        </w:rPr>
        <w:hyperlink r:id="rId48">
          <w:r>
            <w:rPr/>
            <w:t>A/C.1/72/PV.14</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48">
          <w:r>
            <w:rPr/>
            <w:t>A/C.1/72/PV.14</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UNASUR</w:t>
      </w:r>
    </w:p>
    <w:p>
      <w:pPr>
        <w:pStyle w:val="itsentry"/>
        <w:keepNext/>
        <w:keepLines/>
        <w:spacing w:after="0"/>
      </w:pPr>
      <w:r>
        <w:t>García Moritán, Martín (Argentina)</w:t>
      </w:r>
      <w:r>
        <w:t xml:space="preserve"> - </w:t>
      </w:r>
      <w:r>
        <w:rPr>
          <w:color w:val="000000" w:themeColor="hyperlink"/>
          <w:u w:val="single"/>
        </w:rPr>
        <w:hyperlink r:id="rId54">
          <w:r>
            <w:rPr/>
            <w:t>A/C.1/72/PV.10</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48">
          <w:r>
            <w:rPr/>
            <w:t>A/C.1/72/PV.14</w:t>
          </w:r>
        </w:hyperlink>
      </w:r>
    </w:p>
    <w:p>
      <w:pPr>
        <w:pStyle w:val="itssubhead"/>
        <w:keepNext/>
        <w:keepLines/>
        <w:spacing w:after="0"/>
      </w:pPr>
      <w:r>
        <w:t>El Salvador</w:t>
      </w:r>
    </w:p>
    <w:p>
      <w:pPr>
        <w:pStyle w:val="itsentry"/>
        <w:keepNext/>
        <w:keepLines/>
        <w:spacing w:after="0"/>
      </w:pPr>
      <w:r>
        <w:t>Trejo Blanco, Sergio Manrique</w:t>
      </w:r>
      <w:r>
        <w:t xml:space="preserve"> - </w:t>
      </w:r>
      <w:r>
        <w:rPr>
          <w:color w:val="000000" w:themeColor="hyperlink"/>
          <w:u w:val="single"/>
        </w:rPr>
        <w:hyperlink r:id="rId48">
          <w:r>
            <w:rPr/>
            <w:t>A/C.1/72/PV.14</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97">
          <w:r>
            <w:rPr/>
            <w:t>A/C.1/72/PV.23</w:t>
          </w:r>
        </w:hyperlink>
      </w:r>
    </w:p>
    <w:p>
      <w:pPr>
        <w:pStyle w:val="itsentry"/>
        <w:keepNext/>
        <w:keepLines/>
        <w:spacing w:after="0"/>
      </w:pPr>
      <w:r>
        <w:t>Deyneko, Alexander M.</w:t>
      </w:r>
      <w:r>
        <w:t xml:space="preserve"> - </w:t>
      </w:r>
      <w:r>
        <w:rPr>
          <w:color w:val="000000" w:themeColor="hyperlink"/>
          <w:u w:val="single"/>
        </w:rPr>
        <w:hyperlink r:id="rId48">
          <w:r>
            <w:rPr/>
            <w:t>A/C.1/72/PV.14</w:t>
          </w:r>
        </w:hyperlink>
      </w:r>
    </w:p>
    <w:p>
      <w:pPr>
        <w:pStyle w:val="itssubhead"/>
        <w:keepNext/>
        <w:keepLines/>
        <w:spacing w:after="0"/>
      </w:pPr>
      <w:r>
        <w:t>United Kingdom</w:t>
      </w:r>
    </w:p>
    <w:p>
      <w:pPr>
        <w:pStyle w:val="itsentry"/>
        <w:keepNext/>
        <w:keepLines/>
        <w:spacing w:after="0"/>
      </w:pPr>
      <w:r>
        <w:t>Rowland, Matthew</w:t>
      </w:r>
      <w:r>
        <w:t xml:space="preserve"> - </w:t>
      </w:r>
      <w:r>
        <w:rPr>
          <w:color w:val="000000" w:themeColor="hyperlink"/>
          <w:u w:val="single"/>
        </w:rPr>
        <w:hyperlink r:id="rId48">
          <w:r>
            <w:rPr/>
            <w:t>A/C.1/72/PV.14</w:t>
          </w:r>
        </w:hyperlink>
      </w:r>
    </w:p>
    <w:p>
      <w:pPr>
        <w:pStyle w:val="itssubhead"/>
        <w:keepNext/>
        <w:keepLines/>
        <w:spacing w:after="0"/>
      </w:pPr>
      <w:r>
        <w:t>New Zealand</w:t>
      </w:r>
    </w:p>
    <w:p>
      <w:pPr>
        <w:pStyle w:val="itsentry"/>
        <w:keepNext/>
        <w:keepLines/>
        <w:spacing w:after="0"/>
      </w:pPr>
      <w:r>
        <w:t>Higgie, Dell</w:t>
      </w:r>
      <w:r>
        <w:t xml:space="preserve"> - </w:t>
      </w:r>
      <w:r>
        <w:rPr>
          <w:color w:val="000000" w:themeColor="hyperlink"/>
          <w:u w:val="single"/>
        </w:rPr>
        <w:hyperlink r:id="rId105">
          <w:r>
            <w:rPr/>
            <w:t>A/C.1/72/PV.13</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48">
          <w:r>
            <w:rPr/>
            <w:t>A/C.1/72/PV.14</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106">
          <w:r>
            <w:rPr/>
            <w:t>A/C.1/72/PV.12</w:t>
          </w:r>
        </w:hyperlink>
      </w:r>
      <w:r>
        <w:br/>
      </w:r>
    </w:p>
    <w:p>
      <w:pPr>
        <w:pStyle w:val="itshead"/>
        <w:keepNext/>
        <w:keepLines/>
      </w:pPr>
      <w:r>
        <w:t>NUCLEAR DISARMAMENT NEGOTIATIONS (Agenda Item 99bb)</w:t>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106">
          <w:r>
            <w:rPr/>
            <w:t>A/C.1/72/PV.12</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105">
          <w:r>
            <w:rPr/>
            <w:t>A/C.1/72/PV.13</w:t>
          </w:r>
        </w:hyperlink>
      </w:r>
    </w:p>
    <w:p>
      <w:pPr>
        <w:pStyle w:val="itssubhead"/>
        <w:keepNext/>
        <w:keepLines/>
        <w:spacing w:after="0"/>
      </w:pPr>
      <w:r>
        <w:t>Samoa</w:t>
      </w:r>
    </w:p>
    <w:p>
      <w:pPr>
        <w:pStyle w:val="itsentry"/>
        <w:keepNext/>
        <w:keepLines/>
        <w:spacing w:after="0"/>
      </w:pPr>
      <w:r>
        <w:t>Sofe, Dominic Misiolo Junior</w:t>
      </w:r>
      <w:r>
        <w:t xml:space="preserve"> - </w:t>
      </w:r>
      <w:r>
        <w:rPr>
          <w:color w:val="000000" w:themeColor="hyperlink"/>
          <w:u w:val="single"/>
        </w:rPr>
        <w:hyperlink r:id="rId105">
          <w:r>
            <w:rPr/>
            <w:t>A/C.1/72/PV.13</w:t>
          </w:r>
        </w:hyperlink>
      </w:r>
    </w:p>
    <w:p>
      <w:pPr>
        <w:pStyle w:val="itssubhead"/>
        <w:keepNext/>
        <w:keepLines/>
        <w:spacing w:after="0"/>
      </w:pPr>
      <w:r>
        <w:t>Spain</w:t>
      </w:r>
    </w:p>
    <w:p>
      <w:pPr>
        <w:pStyle w:val="itsentry"/>
        <w:keepNext/>
        <w:keepLines/>
        <w:spacing w:after="0"/>
      </w:pPr>
      <w:r>
        <w:t>Palacios Palacios, María</w:t>
      </w:r>
      <w:r>
        <w:t xml:space="preserve"> - </w:t>
      </w:r>
      <w:r>
        <w:rPr>
          <w:color w:val="000000" w:themeColor="hyperlink"/>
          <w:u w:val="single"/>
        </w:rPr>
        <w:hyperlink r:id="rId105">
          <w:r>
            <w:rPr/>
            <w:t>A/C.1/72/PV.13</w:t>
          </w:r>
        </w:hyperlink>
      </w:r>
    </w:p>
    <w:p>
      <w:pPr>
        <w:pStyle w:val="itssubhead"/>
        <w:keepNext/>
        <w:keepLines/>
        <w:spacing w:after="0"/>
      </w:pPr>
      <w:r>
        <w:t>Thailand</w:t>
      </w:r>
    </w:p>
    <w:p>
      <w:pPr>
        <w:pStyle w:val="itsentry"/>
        <w:keepNext/>
        <w:keepLines/>
        <w:spacing w:after="0"/>
      </w:pPr>
      <w:r>
        <w:t>Kunjara Na Ayudhya, Karin</w:t>
      </w:r>
      <w:r>
        <w:t xml:space="preserve"> - </w:t>
      </w:r>
      <w:r>
        <w:rPr>
          <w:color w:val="000000" w:themeColor="hyperlink"/>
          <w:u w:val="single"/>
        </w:rPr>
        <w:hyperlink r:id="rId105">
          <w:r>
            <w:rPr/>
            <w:t>A/C.1/72/PV.13</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105">
          <w:r>
            <w:rPr/>
            <w:t>A/C.1/72/PV.13</w:t>
          </w:r>
        </w:hyperlink>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subhead"/>
        <w:keepNext/>
        <w:keepLines/>
        <w:spacing w:after="0"/>
      </w:pPr>
      <w:r>
        <w:t>Qatar</w:t>
      </w:r>
    </w:p>
    <w:p>
      <w:pPr>
        <w:pStyle w:val="itsentry"/>
        <w:keepNext/>
        <w:keepLines/>
        <w:spacing w:after="0"/>
      </w:pPr>
      <w:r>
        <w:t>Al-Thani, Mohamed Hamad S.J.</w:t>
      </w:r>
      <w:r>
        <w:t xml:space="preserve"> - </w:t>
      </w:r>
      <w:r>
        <w:rPr>
          <w:color w:val="000000" w:themeColor="hyperlink"/>
          <w:u w:val="single"/>
        </w:rPr>
        <w:hyperlink r:id="rId48">
          <w:r>
            <w:rPr/>
            <w:t>A/C.1/72/PV.14</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106">
          <w:r>
            <w:rPr/>
            <w:t>A/C.1/72/PV.12</w:t>
          </w:r>
        </w:hyperlink>
      </w:r>
    </w:p>
    <w:p>
      <w:pPr>
        <w:pStyle w:val="itssubhead"/>
        <w:keepNext/>
        <w:keepLines/>
        <w:spacing w:after="0"/>
      </w:pPr>
      <w:r>
        <w:t>Bulgaria</w:t>
      </w:r>
    </w:p>
    <w:p>
      <w:pPr>
        <w:pStyle w:val="itsentry"/>
        <w:keepNext/>
        <w:keepLines/>
        <w:spacing w:after="0"/>
      </w:pPr>
      <w:r>
        <w:t>Stoeva, Lachezara</w:t>
      </w:r>
      <w:r>
        <w:t xml:space="preserve"> - </w:t>
      </w:r>
      <w:r>
        <w:rPr>
          <w:color w:val="000000" w:themeColor="hyperlink"/>
          <w:u w:val="single"/>
        </w:rPr>
        <w:hyperlink r:id="rId48">
          <w:r>
            <w:rPr/>
            <w:t>A/C.1/72/PV.14</w:t>
          </w:r>
        </w:hyperlink>
      </w:r>
    </w:p>
    <w:p>
      <w:pPr>
        <w:pStyle w:val="itssubhead"/>
        <w:keepNext/>
        <w:keepLines/>
        <w:spacing w:after="0"/>
      </w:pPr>
      <w:r>
        <w:t>UN Conference to Negotiate a Legally Binding Instrument to Prohibit Nuclear Weapons, Leading Towards Their Total Elimination. President</w:t>
      </w:r>
    </w:p>
    <w:p>
      <w:pPr>
        <w:pStyle w:val="itsentry"/>
        <w:keepNext/>
        <w:keepLines/>
        <w:spacing w:after="0"/>
      </w:pPr>
      <w:r>
        <w:t>Whyte Gómez, Elayne (Costa Rica)</w:t>
      </w:r>
      <w:r>
        <w:t xml:space="preserve"> - </w:t>
      </w:r>
      <w:r>
        <w:rPr>
          <w:color w:val="000000" w:themeColor="hyperlink"/>
          <w:u w:val="single"/>
        </w:rPr>
        <w:hyperlink r:id="rId106">
          <w:r>
            <w:rPr/>
            <w:t>A/C.1/72/PV.12</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Sweden</w:t>
      </w:r>
    </w:p>
    <w:p>
      <w:pPr>
        <w:pStyle w:val="itsentry"/>
        <w:keepNext/>
        <w:keepLines/>
        <w:spacing w:after="0"/>
      </w:pPr>
      <w:r>
        <w:t>Hallin, Rebecca</w:t>
      </w:r>
      <w:r>
        <w:t xml:space="preserve"> - </w:t>
      </w:r>
      <w:r>
        <w:rPr>
          <w:color w:val="000000" w:themeColor="hyperlink"/>
          <w:u w:val="single"/>
        </w:rPr>
        <w:hyperlink r:id="rId68">
          <w:r>
            <w:rPr/>
            <w:t>A/C.1/72/PV.24</w:t>
          </w:r>
        </w:hyperlink>
      </w:r>
    </w:p>
    <w:p>
      <w:pPr>
        <w:pStyle w:val="itsentry"/>
        <w:keepNext/>
        <w:keepLines/>
        <w:spacing w:after="0"/>
      </w:pPr>
      <w:r>
        <w:t>Walder-Brundin, Eva</w:t>
      </w:r>
      <w:r>
        <w:t xml:space="preserve"> - </w:t>
      </w:r>
      <w:r>
        <w:rPr>
          <w:color w:val="000000" w:themeColor="hyperlink"/>
          <w:u w:val="single"/>
        </w:rPr>
        <w:hyperlink r:id="rId106">
          <w:r>
            <w:rPr/>
            <w:t>A/C.1/72/PV.12</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106">
          <w:r>
            <w:rPr/>
            <w:t>A/C.1/72/PV.12</w:t>
          </w:r>
        </w:hyperlink>
      </w:r>
      <w:r>
        <w:t xml:space="preserve">; </w:t>
      </w:r>
      <w:r>
        <w:rPr>
          <w:color w:val="000000" w:themeColor="hyperlink"/>
          <w:u w:val="single"/>
        </w:rPr>
        <w:hyperlink r:id="rId97">
          <w:r>
            <w:rPr/>
            <w:t>A/C.1/72/PV.23</w:t>
          </w:r>
        </w:hyperlink>
      </w:r>
    </w:p>
    <w:p>
      <w:pPr>
        <w:pStyle w:val="itssubhead"/>
        <w:keepNext/>
        <w:keepLines/>
        <w:spacing w:after="0"/>
      </w:pPr>
      <w:r>
        <w:t>Lao People's Democratic Republic</w:t>
      </w:r>
    </w:p>
    <w:p>
      <w:pPr>
        <w:pStyle w:val="itsentry"/>
        <w:keepNext/>
        <w:keepLines/>
        <w:spacing w:after="0"/>
      </w:pPr>
      <w:r>
        <w:t>Thammavongsa, Maythong</w:t>
      </w:r>
      <w:r>
        <w:t xml:space="preserve"> - </w:t>
      </w:r>
      <w:r>
        <w:rPr>
          <w:color w:val="000000" w:themeColor="hyperlink"/>
          <w:u w:val="single"/>
        </w:rPr>
        <w:hyperlink r:id="rId105">
          <w:r>
            <w:rPr/>
            <w:t>A/C.1/72/PV.13</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105">
          <w:r>
            <w:rPr/>
            <w:t>A/C.1/72/PV.13</w:t>
          </w:r>
        </w:hyperlink>
      </w:r>
    </w:p>
    <w:p>
      <w:pPr>
        <w:pStyle w:val="itssubhead"/>
        <w:keepNext/>
        <w:keepLines/>
        <w:spacing w:after="0"/>
      </w:pPr>
      <w:r>
        <w:t>Ghana</w:t>
      </w:r>
    </w:p>
    <w:p>
      <w:pPr>
        <w:pStyle w:val="itsentry"/>
        <w:keepNext/>
        <w:keepLines/>
        <w:spacing w:after="0"/>
      </w:pPr>
      <w:r>
        <w:t>Okaiteye, Daniel Okaija</w:t>
      </w:r>
      <w:r>
        <w:t xml:space="preserve"> - </w:t>
      </w:r>
      <w:r>
        <w:rPr>
          <w:color w:val="000000" w:themeColor="hyperlink"/>
          <w:u w:val="single"/>
        </w:rPr>
        <w:hyperlink r:id="rId48">
          <w:r>
            <w:rPr/>
            <w:t>A/C.1/72/PV.14</w:t>
          </w:r>
        </w:hyperlink>
      </w:r>
    </w:p>
    <w:p>
      <w:pPr>
        <w:pStyle w:val="itssubhead"/>
        <w:keepNext/>
        <w:keepLines/>
        <w:spacing w:after="0"/>
      </w:pPr>
      <w:r>
        <w:t>Netherlands</w:t>
      </w:r>
    </w:p>
    <w:p>
      <w:pPr>
        <w:pStyle w:val="itsentry"/>
        <w:keepNext/>
        <w:keepLines/>
        <w:spacing w:after="0"/>
      </w:pPr>
      <w:r>
        <w:t>Gabriëlse, Rob</w:t>
      </w:r>
      <w:r>
        <w:t xml:space="preserve"> - </w:t>
      </w:r>
      <w:r>
        <w:rPr>
          <w:color w:val="000000" w:themeColor="hyperlink"/>
          <w:u w:val="single"/>
        </w:rPr>
        <w:hyperlink r:id="rId105">
          <w:r>
            <w:rPr/>
            <w:t>A/C.1/72/PV.13</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105">
          <w:r>
            <w:rPr/>
            <w:t>A/C.1/72/PV.13</w:t>
          </w:r>
        </w:hyperlink>
      </w:r>
    </w:p>
    <w:p>
      <w:pPr>
        <w:pStyle w:val="itssubhead"/>
        <w:keepNext/>
        <w:keepLines/>
        <w:spacing w:after="0"/>
      </w:pPr>
      <w:r>
        <w:t>Egypt</w:t>
      </w:r>
    </w:p>
    <w:p>
      <w:pPr>
        <w:pStyle w:val="itsentry"/>
        <w:keepNext/>
        <w:keepLines/>
        <w:spacing w:after="0"/>
      </w:pPr>
      <w:r>
        <w:t>Aboulatta, Amr Abdellatif</w:t>
      </w:r>
      <w:r>
        <w:t xml:space="preserve"> - </w:t>
      </w:r>
      <w:r>
        <w:rPr>
          <w:color w:val="000000" w:themeColor="hyperlink"/>
          <w:u w:val="single"/>
        </w:rPr>
        <w:hyperlink r:id="rId106">
          <w:r>
            <w:rPr/>
            <w:t>A/C.1/72/PV.12</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106">
          <w:r>
            <w:rPr/>
            <w:t>A/C.1/72/PV.12</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48">
          <w:r>
            <w:rPr/>
            <w:t>A/C.1/72/PV.14</w:t>
          </w:r>
        </w:hyperlink>
      </w:r>
    </w:p>
    <w:p>
      <w:pPr>
        <w:pStyle w:val="itssubhead"/>
        <w:keepNext/>
        <w:keepLines/>
        <w:spacing w:after="0"/>
      </w:pPr>
      <w:r>
        <w:t>Nepal</w:t>
      </w:r>
    </w:p>
    <w:p>
      <w:pPr>
        <w:pStyle w:val="itsentry"/>
        <w:keepNext/>
        <w:keepLines/>
        <w:spacing w:after="0"/>
      </w:pPr>
      <w:r>
        <w:t>Paudyal, Bharat Raj</w:t>
      </w:r>
      <w:r>
        <w:t xml:space="preserve"> - </w:t>
      </w:r>
      <w:r>
        <w:rPr>
          <w:color w:val="000000" w:themeColor="hyperlink"/>
          <w:u w:val="single"/>
        </w:rPr>
        <w:hyperlink r:id="rId48">
          <w:r>
            <w:rPr/>
            <w:t>A/C.1/72/PV.14</w:t>
          </w:r>
        </w:hyperlink>
      </w:r>
    </w:p>
    <w:p>
      <w:pPr>
        <w:pStyle w:val="itssubhead"/>
        <w:keepNext/>
        <w:keepLines/>
        <w:spacing w:after="0"/>
      </w:pPr>
      <w:r>
        <w:t>Indonesia</w:t>
      </w:r>
    </w:p>
    <w:p>
      <w:pPr>
        <w:pStyle w:val="itsentry"/>
        <w:keepNext/>
        <w:keepLines/>
        <w:spacing w:after="0"/>
      </w:pPr>
      <w:r>
        <w:t>Tene, Robert Matheus Michael</w:t>
      </w:r>
      <w:r>
        <w:t xml:space="preserve"> - </w:t>
      </w:r>
      <w:r>
        <w:rPr>
          <w:color w:val="000000" w:themeColor="hyperlink"/>
          <w:u w:val="single"/>
        </w:rPr>
        <w:hyperlink r:id="rId105">
          <w:r>
            <w:rPr/>
            <w:t>A/C.1/72/PV.13</w:t>
          </w:r>
        </w:hyperlink>
      </w:r>
    </w:p>
    <w:p>
      <w:pPr>
        <w:pStyle w:val="itssubhead"/>
        <w:keepNext/>
        <w:keepLines/>
        <w:spacing w:after="0"/>
      </w:pPr>
      <w:r>
        <w:t>Iraq</w:t>
      </w:r>
    </w:p>
    <w:p>
      <w:pPr>
        <w:pStyle w:val="itsentry"/>
        <w:keepNext/>
        <w:keepLines/>
        <w:spacing w:after="0"/>
      </w:pPr>
      <w:r>
        <w:t>Reda, Mohamad</w:t>
      </w:r>
      <w:r>
        <w:t xml:space="preserve"> - </w:t>
      </w:r>
      <w:r>
        <w:rPr>
          <w:color w:val="000000" w:themeColor="hyperlink"/>
          <w:u w:val="single"/>
        </w:rPr>
        <w:hyperlink r:id="rId105">
          <w:r>
            <w:rPr/>
            <w:t>A/C.1/72/PV.13</w:t>
          </w:r>
        </w:hyperlink>
      </w:r>
    </w:p>
    <w:p>
      <w:pPr>
        <w:pStyle w:val="itssubhead"/>
        <w:keepNext/>
        <w:keepLines/>
        <w:spacing w:after="0"/>
      </w:pPr>
      <w:r>
        <w:t>Iran (Islamic Republic of)</w:t>
      </w:r>
    </w:p>
    <w:p>
      <w:pPr>
        <w:pStyle w:val="itsentry"/>
        <w:keepNext/>
        <w:keepLines/>
        <w:spacing w:after="0"/>
      </w:pPr>
      <w:r>
        <w:t>Khoshroo, Gholamali</w:t>
      </w:r>
      <w:r>
        <w:t xml:space="preserve"> - </w:t>
      </w:r>
      <w:r>
        <w:rPr>
          <w:color w:val="000000" w:themeColor="hyperlink"/>
          <w:u w:val="single"/>
        </w:rPr>
        <w:hyperlink r:id="rId48">
          <w:r>
            <w:rPr/>
            <w:t>A/C.1/72/PV.14</w:t>
          </w:r>
        </w:hyperlink>
      </w:r>
    </w:p>
    <w:p>
      <w:pPr>
        <w:pStyle w:val="itsentry"/>
        <w:keepNext/>
        <w:keepLines/>
        <w:spacing w:after="0"/>
      </w:pPr>
      <w:r>
        <w:t>Al-Habib, Eshagh</w:t>
      </w:r>
      <w:r>
        <w:t xml:space="preserve"> - </w:t>
      </w:r>
      <w:r>
        <w:rPr>
          <w:color w:val="000000" w:themeColor="hyperlink"/>
          <w:u w:val="single"/>
        </w:rPr>
        <w:hyperlink r:id="rId36">
          <w:r>
            <w:rPr/>
            <w:t>A/C.1/72/PV.25</w:t>
          </w:r>
        </w:hyperlink>
      </w:r>
    </w:p>
    <w:p>
      <w:pPr>
        <w:pStyle w:val="itssubhead"/>
        <w:keepNext/>
        <w:keepLines/>
        <w:spacing w:after="0"/>
      </w:pPr>
      <w:r>
        <w:t>Israel</w:t>
      </w:r>
    </w:p>
    <w:p>
      <w:pPr>
        <w:pStyle w:val="itsentry"/>
        <w:keepNext/>
        <w:keepLines/>
        <w:spacing w:after="0"/>
      </w:pPr>
      <w:r>
        <w:t>Yuvan, Eran</w:t>
      </w:r>
      <w:r>
        <w:t xml:space="preserve"> - </w:t>
      </w:r>
      <w:r>
        <w:rPr>
          <w:color w:val="000000" w:themeColor="hyperlink"/>
          <w:u w:val="single"/>
        </w:rPr>
        <w:hyperlink r:id="rId105">
          <w:r>
            <w:rPr/>
            <w:t>A/C.1/72/PV.13</w:t>
          </w:r>
        </w:hyperlink>
      </w:r>
    </w:p>
    <w:p>
      <w:pPr>
        <w:pStyle w:val="itssubhead"/>
        <w:keepNext/>
        <w:keepLines/>
        <w:spacing w:after="0"/>
      </w:pPr>
      <w:r>
        <w:t>El Salvador</w:t>
      </w:r>
    </w:p>
    <w:p>
      <w:pPr>
        <w:pStyle w:val="itsentry"/>
        <w:keepNext/>
        <w:keepLines/>
        <w:spacing w:after="0"/>
      </w:pPr>
      <w:r>
        <w:t>Trejo Blanco, Sergio Manrique</w:t>
      </w:r>
      <w:r>
        <w:t xml:space="preserve"> - </w:t>
      </w:r>
      <w:r>
        <w:rPr>
          <w:color w:val="000000" w:themeColor="hyperlink"/>
          <w:u w:val="single"/>
        </w:rPr>
        <w:hyperlink r:id="rId48">
          <w:r>
            <w:rPr/>
            <w:t>A/C.1/72/PV.14</w:t>
          </w:r>
        </w:hyperlink>
      </w:r>
    </w:p>
    <w:p>
      <w:pPr>
        <w:pStyle w:val="itssubhead"/>
        <w:keepNext/>
        <w:keepLines/>
        <w:spacing w:after="0"/>
      </w:pPr>
      <w:r>
        <w:t>Guatemala</w:t>
      </w:r>
    </w:p>
    <w:p>
      <w:pPr>
        <w:pStyle w:val="itsentry"/>
        <w:keepNext/>
        <w:keepLines/>
        <w:spacing w:after="0"/>
      </w:pPr>
      <w:r>
        <w:t>Benard Estrada, Juan Antonio</w:t>
      </w:r>
      <w:r>
        <w:t xml:space="preserve"> - </w:t>
      </w:r>
      <w:r>
        <w:rPr>
          <w:color w:val="000000" w:themeColor="hyperlink"/>
          <w:u w:val="single"/>
        </w:rPr>
        <w:hyperlink r:id="rId105">
          <w:r>
            <w:rPr/>
            <w:t>A/C.1/72/PV.13</w:t>
          </w:r>
        </w:hyperlink>
      </w:r>
    </w:p>
    <w:p>
      <w:pPr>
        <w:pStyle w:val="itssubhead"/>
        <w:keepNext/>
        <w:keepLines/>
        <w:spacing w:after="0"/>
      </w:pPr>
      <w:r>
        <w:t>South Africa</w:t>
      </w:r>
    </w:p>
    <w:p>
      <w:pPr>
        <w:pStyle w:val="itsentry"/>
        <w:keepNext/>
        <w:keepLines/>
        <w:spacing w:after="0"/>
      </w:pPr>
      <w:r>
        <w:t>Mancotywa-Kumsha, Simbongile Veronica</w:t>
      </w:r>
      <w:r>
        <w:t xml:space="preserve"> - </w:t>
      </w:r>
      <w:r>
        <w:rPr>
          <w:color w:val="000000" w:themeColor="hyperlink"/>
          <w:u w:val="single"/>
        </w:rPr>
        <w:hyperlink r:id="rId105">
          <w:r>
            <w:rPr/>
            <w:t>A/C.1/72/PV.13</w:t>
          </w:r>
        </w:hyperlink>
      </w:r>
    </w:p>
    <w:p>
      <w:pPr>
        <w:pStyle w:val="itssubhead"/>
        <w:keepNext/>
        <w:keepLines/>
        <w:spacing w:after="0"/>
      </w:pPr>
      <w:r>
        <w:t>Austria</w:t>
      </w:r>
    </w:p>
    <w:p>
      <w:pPr>
        <w:pStyle w:val="itsentry"/>
        <w:keepNext/>
        <w:keepLines/>
        <w:spacing w:after="0"/>
      </w:pPr>
      <w:r>
        <w:t>Gallhofer, George Wilhelm</w:t>
      </w:r>
      <w:r>
        <w:t xml:space="preserve"> - </w:t>
      </w:r>
      <w:r>
        <w:rPr>
          <w:color w:val="000000" w:themeColor="hyperlink"/>
          <w:u w:val="single"/>
        </w:rPr>
        <w:hyperlink r:id="rId106">
          <w:r>
            <w:rPr/>
            <w:t>A/C.1/72/PV.12</w:t>
          </w:r>
        </w:hyperlink>
      </w:r>
    </w:p>
    <w:p>
      <w:pPr>
        <w:pStyle w:val="itsentry"/>
        <w:keepNext/>
        <w:keepLines/>
        <w:spacing w:after="0"/>
      </w:pPr>
      <w:r>
        <w:t>Hajnoczi, Thomas</w:t>
      </w:r>
      <w:r>
        <w:t xml:space="preserve"> - </w:t>
      </w:r>
      <w:r>
        <w:rPr>
          <w:color w:val="000000" w:themeColor="hyperlink"/>
          <w:u w:val="single"/>
        </w:rPr>
        <w:hyperlink r:id="rId97">
          <w:r>
            <w:rPr/>
            <w:t>A/C.1/72/PV.23</w:t>
          </w:r>
        </w:hyperlink>
      </w:r>
    </w:p>
    <w:p>
      <w:pPr>
        <w:pStyle w:val="itssubhead"/>
        <w:keepNext/>
        <w:keepLines/>
        <w:spacing w:after="0"/>
      </w:pPr>
      <w:r>
        <w:t>United Kingdom</w:t>
      </w:r>
    </w:p>
    <w:p>
      <w:pPr>
        <w:pStyle w:val="itsentry"/>
        <w:keepNext/>
        <w:keepLines/>
        <w:spacing w:after="0"/>
      </w:pPr>
      <w:r>
        <w:t>Rowland, Matthew</w:t>
      </w:r>
      <w:r>
        <w:t xml:space="preserve"> - </w:t>
      </w:r>
      <w:r>
        <w:rPr>
          <w:color w:val="000000" w:themeColor="hyperlink"/>
          <w:u w:val="single"/>
        </w:rPr>
        <w:hyperlink r:id="rId48">
          <w:r>
            <w:rPr/>
            <w:t>A/C.1/72/PV.14</w:t>
          </w:r>
        </w:hyperlink>
      </w:r>
    </w:p>
    <w:p>
      <w:pPr>
        <w:pStyle w:val="itssubhead"/>
        <w:keepNext/>
        <w:keepLines/>
        <w:spacing w:after="0"/>
      </w:pPr>
      <w:r>
        <w:t>Norway</w:t>
      </w:r>
    </w:p>
    <w:p>
      <w:pPr>
        <w:pStyle w:val="itsentry"/>
        <w:keepNext/>
        <w:keepLines/>
        <w:spacing w:after="0"/>
      </w:pPr>
      <w:r>
        <w:t>Langeland, Knut</w:t>
      </w:r>
      <w:r>
        <w:t xml:space="preserve"> - </w:t>
      </w:r>
      <w:r>
        <w:rPr>
          <w:color w:val="000000" w:themeColor="hyperlink"/>
          <w:u w:val="single"/>
        </w:rPr>
        <w:hyperlink r:id="rId106">
          <w:r>
            <w:rPr/>
            <w:t>A/C.1/72/PV.12</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106">
          <w:r>
            <w:rPr/>
            <w:t>A/C.1/72/PV.12</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106">
          <w:r>
            <w:rPr/>
            <w:t>A/C.1/72/PV.12</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48">
          <w:r>
            <w:rPr/>
            <w:t>A/C.1/72/PV.14</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106">
          <w:r>
            <w:rPr/>
            <w:t>A/C.1/72/PV.12</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105">
          <w:r>
            <w:rPr/>
            <w:t>A/C.1/72/PV.13</w:t>
          </w:r>
        </w:hyperlink>
      </w:r>
    </w:p>
    <w:p>
      <w:pPr>
        <w:pStyle w:val="itssubhead"/>
        <w:keepNext/>
        <w:keepLines/>
        <w:spacing w:after="0"/>
      </w:pPr>
      <w:r>
        <w:t>Belarus</w:t>
      </w:r>
    </w:p>
    <w:p>
      <w:pPr>
        <w:pStyle w:val="itsentry"/>
        <w:keepNext/>
        <w:keepLines/>
        <w:spacing w:after="0"/>
      </w:pPr>
      <w:r>
        <w:t>Ovsyanko, Nikolai</w:t>
      </w:r>
      <w:r>
        <w:t xml:space="preserve"> - </w:t>
      </w:r>
      <w:r>
        <w:rPr>
          <w:color w:val="000000" w:themeColor="hyperlink"/>
          <w:u w:val="single"/>
        </w:rPr>
        <w:hyperlink r:id="rId106">
          <w:r>
            <w:rPr/>
            <w:t>A/C.1/72/PV.12</w:t>
          </w:r>
        </w:hyperlink>
      </w:r>
    </w:p>
    <w:p>
      <w:pPr>
        <w:pStyle w:val="itssubhead"/>
        <w:keepNext/>
        <w:keepLines/>
        <w:spacing w:after="0"/>
      </w:pPr>
      <w:r>
        <w:t>Hungary</w:t>
      </w:r>
    </w:p>
    <w:p>
      <w:pPr>
        <w:pStyle w:val="itsentry"/>
        <w:keepNext/>
        <w:keepLines/>
        <w:spacing w:after="0"/>
      </w:pPr>
      <w:r>
        <w:t>Molnar, György</w:t>
      </w:r>
      <w:r>
        <w:t xml:space="preserve"> - </w:t>
      </w:r>
      <w:r>
        <w:rPr>
          <w:color w:val="000000" w:themeColor="hyperlink"/>
          <w:u w:val="single"/>
        </w:rPr>
        <w:hyperlink r:id="rId105">
          <w:r>
            <w:rPr/>
            <w:t>A/C.1/72/PV.13</w:t>
          </w:r>
        </w:hyperlink>
      </w:r>
    </w:p>
    <w:p>
      <w:pPr>
        <w:pStyle w:val="itssubhead"/>
        <w:keepNext/>
        <w:keepLines/>
        <w:spacing w:after="0"/>
      </w:pPr>
      <w:r>
        <w:t>Senegal</w:t>
      </w:r>
    </w:p>
    <w:p>
      <w:pPr>
        <w:pStyle w:val="itsentry"/>
        <w:keepNext/>
        <w:keepLines/>
        <w:spacing w:after="0"/>
      </w:pPr>
      <w:r>
        <w:t>Sene, Isidor Marcel</w:t>
      </w:r>
      <w:r>
        <w:t xml:space="preserve"> - </w:t>
      </w:r>
      <w:r>
        <w:rPr>
          <w:color w:val="000000" w:themeColor="hyperlink"/>
          <w:u w:val="single"/>
        </w:rPr>
        <w:hyperlink r:id="rId106">
          <w:r>
            <w:rPr/>
            <w:t>A/C.1/72/PV.12</w:t>
          </w:r>
        </w:hyperlink>
      </w:r>
    </w:p>
    <w:p>
      <w:pPr>
        <w:pStyle w:val="itssubhead"/>
        <w:keepNext/>
        <w:keepLines/>
        <w:spacing w:after="0"/>
      </w:pPr>
      <w:r>
        <w:t>Latvia</w:t>
      </w:r>
    </w:p>
    <w:p>
      <w:pPr>
        <w:pStyle w:val="itsentry"/>
        <w:keepNext/>
        <w:keepLines/>
        <w:spacing w:after="0"/>
      </w:pPr>
      <w:r>
        <w:t>Mazeiks, Janis</w:t>
      </w:r>
      <w:r>
        <w:t xml:space="preserve"> - </w:t>
      </w:r>
      <w:r>
        <w:rPr>
          <w:color w:val="000000" w:themeColor="hyperlink"/>
          <w:u w:val="single"/>
        </w:rPr>
        <w:hyperlink r:id="rId106">
          <w:r>
            <w:rPr/>
            <w:t>A/C.1/72/PV.12</w:t>
          </w:r>
        </w:hyperlink>
      </w:r>
    </w:p>
    <w:p>
      <w:pPr>
        <w:pStyle w:val="itssubhead"/>
        <w:keepNext/>
        <w:keepLines/>
        <w:spacing w:after="0"/>
      </w:pPr>
      <w:r>
        <w:t>Turkey</w:t>
      </w:r>
    </w:p>
    <w:p>
      <w:pPr>
        <w:pStyle w:val="itsentry"/>
        <w:keepNext/>
        <w:keepLines/>
        <w:spacing w:after="0"/>
      </w:pPr>
      <w:r>
        <w:t>Ercan, Ramazan</w:t>
      </w:r>
      <w:r>
        <w:t xml:space="preserve"> - </w:t>
      </w:r>
      <w:r>
        <w:rPr>
          <w:color w:val="000000" w:themeColor="hyperlink"/>
          <w:u w:val="single"/>
        </w:rPr>
        <w:hyperlink r:id="rId48">
          <w:r>
            <w:rPr/>
            <w:t>A/C.1/72/PV.14</w:t>
          </w:r>
        </w:hyperlink>
      </w:r>
    </w:p>
    <w:p>
      <w:pPr>
        <w:pStyle w:val="itssubhead"/>
        <w:keepNext/>
        <w:keepLines/>
        <w:spacing w:after="0"/>
      </w:pPr>
      <w:r>
        <w:t>Australia</w:t>
      </w:r>
    </w:p>
    <w:p>
      <w:pPr>
        <w:pStyle w:val="itsentry"/>
        <w:keepNext/>
        <w:keepLines/>
        <w:spacing w:after="0"/>
      </w:pPr>
      <w:r>
        <w:t>Quinn, John</w:t>
      </w:r>
      <w:r>
        <w:t xml:space="preserve"> - </w:t>
      </w:r>
      <w:r>
        <w:rPr>
          <w:color w:val="000000" w:themeColor="hyperlink"/>
          <w:u w:val="single"/>
        </w:rPr>
        <w:hyperlink r:id="rId106">
          <w:r>
            <w:rPr/>
            <w:t>A/C.1/72/PV.12</w:t>
          </w:r>
        </w:hyperlink>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105">
          <w:r>
            <w:rPr/>
            <w:t>A/C.1/72/PV.13</w:t>
          </w:r>
        </w:hyperlink>
      </w:r>
      <w:r>
        <w:t xml:space="preserve">; </w:t>
      </w:r>
      <w:r>
        <w:rPr>
          <w:color w:val="000000" w:themeColor="hyperlink"/>
          <w:u w:val="single"/>
        </w:rPr>
        <w:hyperlink r:id="rId36">
          <w:r>
            <w:rPr/>
            <w:t>A/C.1/72/PV.25</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68">
          <w:r>
            <w:rPr/>
            <w:t>A/C.1/72/PV.24</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48">
          <w:r>
            <w:rPr/>
            <w:t>A/C.1/72/PV.14</w:t>
          </w:r>
        </w:hyperlink>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subhead"/>
        <w:keepNext/>
        <w:keepLines/>
        <w:spacing w:after="0"/>
      </w:pPr>
      <w:r>
        <w:t>Maldives</w:t>
      </w:r>
    </w:p>
    <w:p>
      <w:pPr>
        <w:pStyle w:val="itsentry"/>
        <w:keepNext/>
        <w:keepLines/>
        <w:spacing w:after="0"/>
      </w:pPr>
      <w:r>
        <w:t>Shareef, Laila</w:t>
      </w:r>
      <w:r>
        <w:t xml:space="preserve"> - </w:t>
      </w:r>
      <w:r>
        <w:rPr>
          <w:color w:val="000000" w:themeColor="hyperlink"/>
          <w:u w:val="single"/>
        </w:rPr>
        <w:hyperlink r:id="rId106">
          <w:r>
            <w:rPr/>
            <w:t>A/C.1/72/PV.12</w:t>
          </w:r>
        </w:hyperlink>
      </w:r>
    </w:p>
    <w:p>
      <w:pPr>
        <w:pStyle w:val="itssubhead"/>
        <w:keepNext/>
        <w:keepLines/>
        <w:spacing w:after="0"/>
      </w:pPr>
      <w:r>
        <w:t>Zambia</w:t>
      </w:r>
    </w:p>
    <w:p>
      <w:pPr>
        <w:pStyle w:val="itsentry"/>
        <w:keepNext/>
        <w:keepLines/>
        <w:spacing w:after="0"/>
      </w:pPr>
      <w:r>
        <w:t>Mwewa, Erick</w:t>
      </w:r>
      <w:r>
        <w:t xml:space="preserve"> - </w:t>
      </w:r>
      <w:r>
        <w:rPr>
          <w:color w:val="000000" w:themeColor="hyperlink"/>
          <w:u w:val="single"/>
        </w:rPr>
        <w:hyperlink r:id="rId48">
          <w:r>
            <w:rPr/>
            <w:t>A/C.1/72/PV.14</w:t>
          </w:r>
        </w:hyperlink>
      </w:r>
    </w:p>
    <w:p>
      <w:pPr>
        <w:pStyle w:val="itssubhead"/>
        <w:keepNext/>
        <w:keepLines/>
        <w:spacing w:after="0"/>
      </w:pPr>
      <w:r>
        <w:t>Poland</w:t>
      </w:r>
    </w:p>
    <w:p>
      <w:pPr>
        <w:pStyle w:val="itsentry"/>
        <w:keepNext/>
        <w:keepLines/>
        <w:spacing w:after="0"/>
      </w:pPr>
      <w:r>
        <w:t>Przenioslo, Damian</w:t>
      </w:r>
      <w:r>
        <w:t xml:space="preserve"> - </w:t>
      </w:r>
      <w:r>
        <w:rPr>
          <w:color w:val="000000" w:themeColor="hyperlink"/>
          <w:u w:val="single"/>
        </w:rPr>
        <w:hyperlink r:id="rId48">
          <w:r>
            <w:rPr/>
            <w:t>A/C.1/72/PV.14</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48">
          <w:r>
            <w:rPr/>
            <w:t>A/C.1/72/PV.14</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106">
          <w:r>
            <w:rPr/>
            <w:t>A/C.1/72/PV.12</w:t>
          </w:r>
        </w:hyperlink>
      </w:r>
      <w:r>
        <w:t xml:space="preserve">; </w:t>
      </w:r>
      <w:r>
        <w:rPr>
          <w:color w:val="000000" w:themeColor="hyperlink"/>
          <w:u w:val="single"/>
        </w:rPr>
        <w:hyperlink r:id="rId36">
          <w:r>
            <w:rPr/>
            <w:t>A/C.1/72/PV.25</w:t>
          </w:r>
        </w:hyperlink>
      </w:r>
    </w:p>
    <w:p>
      <w:pPr>
        <w:pStyle w:val="itssubhead"/>
        <w:keepNext/>
        <w:keepLines/>
        <w:spacing w:after="0"/>
      </w:pPr>
      <w:r>
        <w:t>Peru</w:t>
      </w:r>
    </w:p>
    <w:p>
      <w:pPr>
        <w:pStyle w:val="itsentry"/>
        <w:keepNext/>
        <w:keepLines/>
        <w:spacing w:after="0"/>
      </w:pPr>
      <w:r>
        <w:t>Prieto, Enri</w:t>
      </w:r>
      <w:r>
        <w:t xml:space="preserve"> - </w:t>
      </w:r>
      <w:r>
        <w:rPr>
          <w:color w:val="000000" w:themeColor="hyperlink"/>
          <w:u w:val="single"/>
        </w:rPr>
        <w:hyperlink r:id="rId48">
          <w:r>
            <w:rPr/>
            <w:t>A/C.1/72/PV.14</w:t>
          </w:r>
        </w:hyperlink>
      </w:r>
    </w:p>
    <w:p>
      <w:pPr>
        <w:pStyle w:val="itssubhead"/>
        <w:keepNext/>
        <w:keepLines/>
        <w:spacing w:after="0"/>
      </w:pPr>
      <w:r>
        <w:t>Cuba</w:t>
      </w:r>
    </w:p>
    <w:p>
      <w:pPr>
        <w:pStyle w:val="itsentry"/>
        <w:keepNext/>
        <w:keepLines/>
        <w:spacing w:after="0"/>
      </w:pPr>
      <w:r>
        <w:t>Granda Averhoff, Mirta</w:t>
      </w:r>
      <w:r>
        <w:t xml:space="preserve"> - </w:t>
      </w:r>
      <w:r>
        <w:rPr>
          <w:color w:val="000000" w:themeColor="hyperlink"/>
          <w:u w:val="single"/>
        </w:rPr>
        <w:hyperlink r:id="rId106">
          <w:r>
            <w:rPr/>
            <w:t>A/C.1/72/PV.12</w:t>
          </w:r>
        </w:hyperlink>
      </w:r>
    </w:p>
    <w:p>
      <w:pPr>
        <w:pStyle w:val="itssubhead"/>
        <w:keepNext/>
        <w:keepLines/>
        <w:spacing w:after="0"/>
      </w:pPr>
      <w:r>
        <w:t>Czechia</w:t>
      </w:r>
    </w:p>
    <w:p>
      <w:pPr>
        <w:pStyle w:val="itsentry"/>
        <w:keepNext/>
        <w:keepLines/>
        <w:spacing w:after="0"/>
      </w:pPr>
      <w:r>
        <w:t>Chatardová, Marie</w:t>
      </w:r>
      <w:r>
        <w:t xml:space="preserve"> - </w:t>
      </w:r>
      <w:r>
        <w:rPr>
          <w:color w:val="000000" w:themeColor="hyperlink"/>
          <w:u w:val="single"/>
        </w:rPr>
        <w:hyperlink r:id="rId48">
          <w:r>
            <w:rPr/>
            <w:t>A/C.1/72/PV.14</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105">
          <w:r>
            <w:rPr/>
            <w:t>A/C.1/72/PV.13</w:t>
          </w:r>
        </w:hyperlink>
      </w:r>
    </w:p>
    <w:p>
      <w:pPr>
        <w:pStyle w:val="itssubhead"/>
        <w:keepNext/>
        <w:keepLines/>
        <w:spacing w:after="0"/>
      </w:pPr>
      <w:r>
        <w:t>Argentina</w:t>
      </w:r>
    </w:p>
    <w:p>
      <w:pPr>
        <w:pStyle w:val="itsentry"/>
        <w:keepNext/>
        <w:keepLines/>
        <w:spacing w:after="0"/>
      </w:pPr>
      <w:r>
        <w:t>Mac Loughlin, María Paula</w:t>
      </w:r>
      <w:r>
        <w:t xml:space="preserve"> - </w:t>
      </w:r>
      <w:r>
        <w:rPr>
          <w:color w:val="000000" w:themeColor="hyperlink"/>
          <w:u w:val="single"/>
        </w:rPr>
        <w:hyperlink r:id="rId36">
          <w:r>
            <w:rPr/>
            <w:t>A/C.1/72/PV.25</w:t>
          </w:r>
        </w:hyperlink>
      </w:r>
    </w:p>
    <w:p>
      <w:pPr>
        <w:pStyle w:val="itssubhead"/>
        <w:keepNext/>
        <w:keepLines/>
        <w:spacing w:after="0"/>
      </w:pPr>
      <w:r>
        <w:t>New Zealand</w:t>
      </w:r>
    </w:p>
    <w:p>
      <w:pPr>
        <w:pStyle w:val="itsentry"/>
        <w:keepNext/>
        <w:keepLines/>
        <w:spacing w:after="0"/>
      </w:pPr>
      <w:r>
        <w:t>Higgie, Dell</w:t>
      </w:r>
      <w:r>
        <w:t xml:space="preserve"> - </w:t>
      </w:r>
      <w:r>
        <w:rPr>
          <w:color w:val="000000" w:themeColor="hyperlink"/>
          <w:u w:val="single"/>
        </w:rPr>
        <w:hyperlink r:id="rId105">
          <w:r>
            <w:rPr/>
            <w:t>A/C.1/72/PV.13</w:t>
          </w:r>
        </w:hyperlink>
      </w:r>
    </w:p>
    <w:p>
      <w:pPr>
        <w:pStyle w:val="itssubhead"/>
        <w:keepNext/>
        <w:keepLines/>
        <w:spacing w:after="0"/>
      </w:pPr>
      <w:r>
        <w:t>Russian Federation</w:t>
      </w:r>
    </w:p>
    <w:p>
      <w:pPr>
        <w:pStyle w:val="itsentry"/>
        <w:keepNext/>
        <w:keepLines/>
        <w:spacing w:after="0"/>
      </w:pPr>
      <w:r>
        <w:t>Deyneko, Alexander M.</w:t>
      </w:r>
      <w:r>
        <w:t xml:space="preserve"> - </w:t>
      </w:r>
      <w:r>
        <w:rPr>
          <w:color w:val="000000" w:themeColor="hyperlink"/>
          <w:u w:val="single"/>
        </w:rPr>
        <w:hyperlink r:id="rId48">
          <w:r>
            <w:rPr/>
            <w:t>A/C.1/72/PV.14</w:t>
          </w:r>
        </w:hyperlink>
      </w:r>
      <w:r>
        <w:t xml:space="preserve">; </w:t>
      </w:r>
      <w:r>
        <w:rPr>
          <w:color w:val="000000" w:themeColor="hyperlink"/>
          <w:u w:val="single"/>
        </w:rPr>
        <w:hyperlink r:id="rId68">
          <w:r>
            <w:rPr/>
            <w:t>A/C.1/72/PV.24</w:t>
          </w:r>
        </w:hyperlink>
      </w:r>
    </w:p>
    <w:p>
      <w:pPr>
        <w:pStyle w:val="itssubhead"/>
        <w:keepNext/>
        <w:keepLines/>
        <w:spacing w:after="0"/>
      </w:pPr>
      <w:r>
        <w:t>United Arab Emirates</w:t>
      </w:r>
    </w:p>
    <w:p>
      <w:pPr>
        <w:pStyle w:val="itsentry"/>
        <w:keepNext/>
        <w:keepLines/>
        <w:spacing w:after="0"/>
      </w:pPr>
      <w:r>
        <w:t>Bouasaibh, Mohamed Essa</w:t>
      </w:r>
      <w:r>
        <w:t xml:space="preserve"> - </w:t>
      </w:r>
      <w:r>
        <w:rPr>
          <w:color w:val="000000" w:themeColor="hyperlink"/>
          <w:u w:val="single"/>
        </w:rPr>
        <w:hyperlink r:id="rId105">
          <w:r>
            <w:rPr/>
            <w:t>A/C.1/72/PV.13</w:t>
          </w:r>
        </w:hyperlink>
      </w:r>
    </w:p>
    <w:p>
      <w:pPr>
        <w:pStyle w:val="itssubhead"/>
        <w:keepNext/>
        <w:keepLines/>
        <w:spacing w:after="0"/>
      </w:pPr>
      <w:r>
        <w:t>Kazakhstan</w:t>
      </w:r>
    </w:p>
    <w:p>
      <w:pPr>
        <w:pStyle w:val="itsentry"/>
        <w:keepNext/>
        <w:keepLines/>
        <w:spacing w:after="0"/>
      </w:pPr>
      <w:r>
        <w:t>Kuatbekov, Yerzhan</w:t>
      </w:r>
      <w:r>
        <w:t xml:space="preserve"> - </w:t>
      </w:r>
      <w:r>
        <w:rPr>
          <w:color w:val="000000" w:themeColor="hyperlink"/>
          <w:u w:val="single"/>
        </w:rPr>
        <w:hyperlink r:id="rId106">
          <w:r>
            <w:rPr/>
            <w:t>A/C.1/72/PV.12</w:t>
          </w:r>
        </w:hyperlink>
      </w:r>
    </w:p>
    <w:p>
      <w:pPr>
        <w:pStyle w:val="itssubhead"/>
        <w:keepNext/>
        <w:keepLines/>
        <w:spacing w:after="0"/>
      </w:pPr>
      <w:r>
        <w:t>Ireland</w:t>
      </w:r>
    </w:p>
    <w:p>
      <w:pPr>
        <w:pStyle w:val="itsentry"/>
        <w:keepNext/>
        <w:keepLines/>
        <w:spacing w:after="0"/>
      </w:pPr>
      <w:r>
        <w:t>Quinn, Jenny</w:t>
      </w:r>
      <w:r>
        <w:t xml:space="preserve"> - </w:t>
      </w:r>
      <w:r>
        <w:rPr>
          <w:color w:val="000000" w:themeColor="hyperlink"/>
          <w:u w:val="single"/>
        </w:rPr>
        <w:hyperlink r:id="rId106">
          <w:r>
            <w:rPr/>
            <w:t>A/C.1/72/PV.12</w:t>
          </w:r>
        </w:hyperlink>
      </w:r>
    </w:p>
    <w:p>
      <w:pPr>
        <w:pStyle w:val="itssubhead"/>
        <w:keepNext/>
        <w:keepLines/>
        <w:spacing w:after="0"/>
      </w:pPr>
      <w:r>
        <w:t>Singapore</w:t>
      </w:r>
    </w:p>
    <w:p>
      <w:pPr>
        <w:pStyle w:val="itsentry"/>
        <w:keepNext/>
        <w:keepLines/>
        <w:spacing w:after="0"/>
      </w:pPr>
      <w:r>
        <w:t>Leong, Rui Yue Andrea</w:t>
      </w:r>
      <w:r>
        <w:t xml:space="preserve"> - </w:t>
      </w:r>
      <w:r>
        <w:rPr>
          <w:color w:val="000000" w:themeColor="hyperlink"/>
          <w:u w:val="single"/>
        </w:rPr>
        <w:hyperlink r:id="rId106">
          <w:r>
            <w:rPr/>
            <w:t>A/C.1/72/PV.12</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106">
          <w:r>
            <w:rPr/>
            <w:t>A/C.1/72/PV.12</w:t>
          </w:r>
        </w:hyperlink>
      </w:r>
    </w:p>
    <w:p>
      <w:pPr>
        <w:pStyle w:val="itssubhead"/>
        <w:keepNext/>
        <w:keepLines/>
        <w:spacing w:after="0"/>
      </w:pPr>
      <w:r>
        <w:t>Lithuania</w:t>
      </w:r>
    </w:p>
    <w:p>
      <w:pPr>
        <w:pStyle w:val="itsentry"/>
        <w:keepNext/>
        <w:keepLines/>
        <w:spacing w:after="0"/>
      </w:pPr>
      <w:r>
        <w:t>Bakanauskas, Feliksas</w:t>
      </w:r>
      <w:r>
        <w:t xml:space="preserve"> - </w:t>
      </w:r>
      <w:r>
        <w:rPr>
          <w:color w:val="000000" w:themeColor="hyperlink"/>
          <w:u w:val="single"/>
        </w:rPr>
        <w:hyperlink r:id="rId48">
          <w:r>
            <w:rPr/>
            <w:t>A/C.1/72/PV.14</w:t>
          </w:r>
        </w:hyperlink>
      </w:r>
    </w:p>
    <w:p>
      <w:pPr>
        <w:pStyle w:val="itssubhead"/>
        <w:keepNext/>
        <w:keepLines/>
        <w:spacing w:after="0"/>
      </w:pPr>
      <w:r>
        <w:t>Brazil</w:t>
      </w:r>
    </w:p>
    <w:p>
      <w:pPr>
        <w:pStyle w:val="itsentry"/>
        <w:keepNext/>
        <w:keepLines/>
        <w:spacing w:after="0"/>
      </w:pPr>
      <w:r>
        <w:t>Vieira, Mauro</w:t>
      </w:r>
      <w:r>
        <w:t xml:space="preserve"> - </w:t>
      </w:r>
      <w:r>
        <w:rPr>
          <w:color w:val="000000" w:themeColor="hyperlink"/>
          <w:u w:val="single"/>
        </w:rPr>
        <w:hyperlink r:id="rId105">
          <w:r>
            <w:rPr/>
            <w:t>A/C.1/72/PV.13</w:t>
          </w:r>
        </w:hyperlink>
      </w:r>
    </w:p>
    <w:p>
      <w:pPr>
        <w:pStyle w:val="itssubhead"/>
        <w:keepNext/>
        <w:keepLines/>
        <w:spacing w:after="0"/>
      </w:pPr>
      <w:r>
        <w:t>Comoros</w:t>
      </w:r>
    </w:p>
    <w:p>
      <w:pPr>
        <w:pStyle w:val="itsentry"/>
        <w:keepNext/>
        <w:keepLines/>
        <w:spacing w:after="0"/>
      </w:pPr>
      <w:r>
        <w:t>Oussein, Said Mohamed</w:t>
      </w:r>
      <w:r>
        <w:t xml:space="preserve"> - </w:t>
      </w:r>
      <w:r>
        <w:rPr>
          <w:color w:val="000000" w:themeColor="hyperlink"/>
          <w:u w:val="single"/>
        </w:rPr>
        <w:hyperlink r:id="rId48">
          <w:r>
            <w:rPr/>
            <w:t>A/C.1/72/PV.14</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106">
          <w:r>
            <w:rPr/>
            <w:t>A/C.1/72/PV.12</w:t>
          </w:r>
        </w:hyperlink>
      </w:r>
    </w:p>
    <w:p>
      <w:pPr>
        <w:pStyle w:val="itssubhead"/>
        <w:keepNext/>
        <w:keepLines/>
        <w:spacing w:after="0"/>
      </w:pPr>
      <w:r>
        <w:t>Cabo Verde</w:t>
      </w:r>
    </w:p>
    <w:p>
      <w:pPr>
        <w:pStyle w:val="itsentry"/>
        <w:keepNext/>
        <w:keepLines/>
        <w:spacing w:after="0"/>
      </w:pPr>
      <w:r>
        <w:t>Barreto, Edna Filomena Alves</w:t>
      </w:r>
      <w:r>
        <w:t xml:space="preserve"> - </w:t>
      </w:r>
      <w:r>
        <w:rPr>
          <w:color w:val="000000" w:themeColor="hyperlink"/>
          <w:u w:val="single"/>
        </w:rPr>
        <w:hyperlink r:id="rId105">
          <w:r>
            <w:rPr/>
            <w:t>A/C.1/72/PV.13</w:t>
          </w:r>
        </w:hyperlink>
      </w:r>
    </w:p>
    <w:p>
      <w:pPr>
        <w:pStyle w:val="itssubhead"/>
        <w:keepNext/>
        <w:keepLines/>
        <w:spacing w:after="0"/>
      </w:pPr>
      <w:r>
        <w:t>Finland</w:t>
      </w:r>
    </w:p>
    <w:p>
      <w:pPr>
        <w:pStyle w:val="itsentry"/>
        <w:keepNext/>
        <w:keepLines/>
        <w:spacing w:after="0"/>
      </w:pPr>
      <w:r>
        <w:t>Viinanen, Jarmo Veli Tapio</w:t>
      </w:r>
      <w:r>
        <w:t xml:space="preserve"> - </w:t>
      </w:r>
      <w:r>
        <w:rPr>
          <w:color w:val="000000" w:themeColor="hyperlink"/>
          <w:u w:val="single"/>
        </w:rPr>
        <w:hyperlink r:id="rId105">
          <w:r>
            <w:rPr/>
            <w:t>A/C.1/72/PV.13</w:t>
          </w:r>
        </w:hyperlink>
      </w:r>
    </w:p>
    <w:p>
      <w:pPr>
        <w:pStyle w:val="itsentry"/>
        <w:keepNext/>
        <w:keepLines/>
        <w:spacing w:after="0"/>
      </w:pPr>
      <w:r>
        <w:t>Autti, Mikko</w:t>
      </w:r>
      <w:r>
        <w:t xml:space="preserve"> - </w:t>
      </w:r>
      <w:r>
        <w:rPr>
          <w:color w:val="000000" w:themeColor="hyperlink"/>
          <w:u w:val="single"/>
        </w:rPr>
        <w:hyperlink r:id="rId36">
          <w:r>
            <w:rPr/>
            <w:t>A/C.1/72/PV.25</w:t>
          </w:r>
        </w:hyperlink>
      </w:r>
      <w:r>
        <w:br/>
      </w:r>
    </w:p>
    <w:p>
      <w:pPr>
        <w:pStyle w:val="itshead"/>
        <w:keepNext/>
        <w:keepLines/>
      </w:pPr>
      <w:r>
        <w:t>NUCLEAR DISARMAMENT--CONFERENCE (2013 : NEW YORK) (Agenda Item 99cc)</w:t>
      </w:r>
    </w:p>
    <w:p>
      <w:pPr>
        <w:pStyle w:val="itssubhead"/>
        <w:keepNext/>
        <w:keepLines/>
        <w:spacing w:after="0"/>
      </w:pPr>
      <w:r>
        <w:t>Venezuela (Bolivarian Republic of)</w:t>
      </w:r>
    </w:p>
    <w:p>
      <w:pPr>
        <w:pStyle w:val="itsentry"/>
        <w:keepNext/>
        <w:keepLines/>
        <w:spacing w:after="0"/>
      </w:pPr>
      <w:r>
        <w:t>Suárez Moreno, Henry Alfredo</w:t>
      </w:r>
      <w:r>
        <w:t xml:space="preserve"> - </w:t>
      </w:r>
      <w:r>
        <w:rPr>
          <w:color w:val="000000" w:themeColor="hyperlink"/>
          <w:u w:val="single"/>
        </w:rPr>
        <w:hyperlink r:id="rId188">
          <w:r>
            <w:rPr/>
            <w:t>A/72/PV.80</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51">
          <w:r>
            <w:rPr/>
            <w:t>A/C.1/72/PV.27</w:t>
          </w:r>
        </w:hyperlink>
      </w:r>
    </w:p>
    <w:p>
      <w:pPr>
        <w:pStyle w:val="itssubhead"/>
        <w:keepNext/>
        <w:keepLines/>
        <w:spacing w:after="0"/>
      </w:pPr>
      <w:r>
        <w:t>Bulgaria</w:t>
      </w:r>
    </w:p>
    <w:p>
      <w:pPr>
        <w:pStyle w:val="itsentry"/>
        <w:keepNext/>
        <w:keepLines/>
        <w:spacing w:after="0"/>
      </w:pPr>
      <w:r>
        <w:t>Stoeva, Lachezara</w:t>
      </w:r>
      <w:r>
        <w:t xml:space="preserve"> - </w:t>
      </w:r>
      <w:r>
        <w:rPr>
          <w:color w:val="000000" w:themeColor="hyperlink"/>
          <w:u w:val="single"/>
        </w:rPr>
        <w:hyperlink r:id="rId51">
          <w:r>
            <w:rPr/>
            <w:t>A/C.1/72/PV.27</w:t>
          </w:r>
        </w:hyperlink>
      </w:r>
    </w:p>
    <w:p>
      <w:pPr>
        <w:pStyle w:val="itssubhead"/>
        <w:keepNext/>
        <w:keepLines/>
        <w:spacing w:after="0"/>
      </w:pPr>
      <w:r>
        <w:t>Russian Federation</w:t>
      </w:r>
    </w:p>
    <w:p>
      <w:pPr>
        <w:pStyle w:val="itsentry"/>
        <w:keepNext/>
        <w:keepLines/>
        <w:spacing w:after="0"/>
      </w:pPr>
      <w:r>
        <w:t>Deyneko, Alexander M.</w:t>
      </w:r>
      <w:r>
        <w:t xml:space="preserve"> - </w:t>
      </w:r>
      <w:r>
        <w:rPr>
          <w:color w:val="000000" w:themeColor="hyperlink"/>
          <w:u w:val="single"/>
        </w:rPr>
        <w:hyperlink r:id="rId68">
          <w:r>
            <w:rPr/>
            <w:t>A/C.1/72/PV.24</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subhead"/>
        <w:keepNext/>
        <w:keepLines/>
        <w:spacing w:after="0"/>
      </w:pPr>
      <w:r>
        <w:t>Netherlands</w:t>
      </w:r>
    </w:p>
    <w:p>
      <w:pPr>
        <w:pStyle w:val="itsentry"/>
        <w:keepNext/>
        <w:keepLines/>
        <w:spacing w:after="0"/>
      </w:pPr>
      <w:r>
        <w:t>Claringbould, Sachi</w:t>
      </w:r>
      <w:r>
        <w:t xml:space="preserve"> - </w:t>
      </w:r>
      <w:r>
        <w:rPr>
          <w:color w:val="000000" w:themeColor="hyperlink"/>
          <w:u w:val="single"/>
        </w:rPr>
        <w:hyperlink r:id="rId51">
          <w:r>
            <w:rPr/>
            <w:t>A/C.1/72/PV.27</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51">
          <w:r>
            <w:rPr/>
            <w:t>A/C.1/72/PV.27</w:t>
          </w:r>
        </w:hyperlink>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36">
          <w:r>
            <w:rPr/>
            <w:t>A/C.1/72/PV.25</w:t>
          </w:r>
        </w:hyperlink>
      </w:r>
    </w:p>
    <w:p>
      <w:pPr>
        <w:pStyle w:val="itssubhead"/>
        <w:keepNext/>
        <w:keepLines/>
        <w:spacing w:after="0"/>
      </w:pPr>
      <w:r>
        <w:t>Switzerland</w:t>
      </w:r>
    </w:p>
    <w:p>
      <w:pPr>
        <w:pStyle w:val="itsentry"/>
        <w:keepNext/>
        <w:keepLines/>
        <w:spacing w:after="0"/>
      </w:pPr>
      <w:r>
        <w:t>Perren, Alexandre</w:t>
      </w:r>
      <w:r>
        <w:t xml:space="preserve"> - </w:t>
      </w:r>
      <w:r>
        <w:rPr>
          <w:color w:val="000000" w:themeColor="hyperlink"/>
          <w:u w:val="single"/>
        </w:rPr>
        <w:hyperlink r:id="rId51">
          <w:r>
            <w:rPr/>
            <w:t>A/C.1/72/PV.27</w:t>
          </w:r>
        </w:hyperlink>
      </w:r>
    </w:p>
    <w:p>
      <w:pPr>
        <w:pStyle w:val="itssubhead"/>
        <w:keepNext/>
        <w:keepLines/>
        <w:spacing w:after="0"/>
      </w:pPr>
      <w:r>
        <w:t>Pakistan</w:t>
      </w:r>
    </w:p>
    <w:p>
      <w:pPr>
        <w:pStyle w:val="itsentry"/>
        <w:keepNext/>
        <w:keepLines/>
        <w:spacing w:after="0"/>
      </w:pPr>
      <w:r>
        <w:t>Saeed, Amir</w:t>
      </w:r>
      <w:r>
        <w:t xml:space="preserve"> - </w:t>
      </w:r>
      <w:r>
        <w:rPr>
          <w:color w:val="000000" w:themeColor="hyperlink"/>
          <w:u w:val="single"/>
        </w:rPr>
        <w:hyperlink r:id="rId51">
          <w:r>
            <w:rPr/>
            <w:t>A/C.1/72/PV.27</w:t>
          </w:r>
        </w:hyperlink>
      </w:r>
      <w:r>
        <w:br/>
      </w:r>
    </w:p>
    <w:p>
      <w:pPr>
        <w:pStyle w:val="itshead"/>
        <w:keepNext/>
        <w:keepLines/>
      </w:pPr>
      <w:r>
        <w:t>NUCLEAR DISARMAMENT--TREATY COMPLIANCE (Agenda Item 99q)</w:t>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36">
          <w:r>
            <w:rPr/>
            <w:t>A/C.1/72/PV.25</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36">
          <w:r>
            <w:rPr/>
            <w:t>A/C.1/72/PV.25</w:t>
          </w:r>
        </w:hyperlink>
      </w:r>
    </w:p>
    <w:p>
      <w:pPr>
        <w:pStyle w:val="itssubhead"/>
        <w:keepNext/>
        <w:keepLines/>
        <w:spacing w:after="0"/>
      </w:pPr>
      <w:r>
        <w:t>France</w:t>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subhead"/>
        <w:keepNext/>
        <w:keepLines/>
        <w:spacing w:after="0"/>
      </w:pPr>
      <w:r>
        <w:t>New Agenda Coalition</w:t>
      </w:r>
    </w:p>
    <w:p>
      <w:pPr>
        <w:pStyle w:val="itsentry"/>
        <w:keepNext/>
        <w:keepLines/>
        <w:spacing w:after="0"/>
      </w:pPr>
      <w:r>
        <w:t>Sandoval Mendiolea, Juan (Mexico)</w:t>
      </w:r>
      <w:r>
        <w:t xml:space="preserve"> - </w:t>
      </w:r>
      <w:r>
        <w:rPr>
          <w:color w:val="000000" w:themeColor="hyperlink"/>
          <w:u w:val="single"/>
        </w:rPr>
        <w:hyperlink r:id="rId54">
          <w:r>
            <w:rPr/>
            <w:t>A/C.1/72/PV.10</w:t>
          </w:r>
        </w:hyperlink>
      </w:r>
      <w:r>
        <w:br/>
      </w:r>
    </w:p>
    <w:p>
      <w:pPr>
        <w:pStyle w:val="itshead"/>
        <w:keepNext/>
        <w:keepLines/>
      </w:pPr>
      <w:r>
        <w:t>NUCLEAR DISARMAMENT--VERIFICATION (Agenda Item 99ii)</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53">
          <w:r>
            <w:rPr/>
            <w:t>A/C.1/72/PV.20</w:t>
          </w:r>
        </w:hyperlink>
      </w:r>
    </w:p>
    <w:p>
      <w:pPr>
        <w:pStyle w:val="itssubhead"/>
        <w:keepNext/>
        <w:keepLines/>
        <w:spacing w:after="0"/>
      </w:pPr>
      <w:r>
        <w:t>Greece</w:t>
      </w:r>
    </w:p>
    <w:p>
      <w:pPr>
        <w:pStyle w:val="itsentry"/>
        <w:keepNext/>
        <w:keepLines/>
        <w:spacing w:after="0"/>
      </w:pPr>
      <w:r>
        <w:t>Theofili, Maria</w:t>
      </w:r>
      <w:r>
        <w:t xml:space="preserve"> - </w:t>
      </w:r>
      <w:r>
        <w:rPr>
          <w:color w:val="000000" w:themeColor="hyperlink"/>
          <w:u w:val="single"/>
        </w:rPr>
        <w:hyperlink r:id="rId53">
          <w:r>
            <w:rPr/>
            <w:t>A/C.1/72/PV.20</w:t>
          </w:r>
        </w:hyperlink>
      </w:r>
    </w:p>
    <w:p>
      <w:pPr>
        <w:pStyle w:val="itssubhead"/>
        <w:keepNext/>
        <w:keepLines/>
        <w:spacing w:after="0"/>
      </w:pPr>
      <w:r>
        <w:t>IAEA</w:t>
      </w:r>
    </w:p>
    <w:p>
      <w:pPr>
        <w:pStyle w:val="itsentry"/>
        <w:keepNext/>
        <w:keepLines/>
        <w:spacing w:after="0"/>
      </w:pPr>
      <w:r>
        <w:t>Mabhongo, Xolisa</w:t>
      </w:r>
      <w:r>
        <w:t xml:space="preserve"> - </w:t>
      </w:r>
      <w:r>
        <w:rPr>
          <w:color w:val="000000" w:themeColor="hyperlink"/>
          <w:u w:val="single"/>
        </w:rPr>
        <w:hyperlink r:id="rId54">
          <w:r>
            <w:rPr/>
            <w:t>A/C.1/72/PV.10</w:t>
          </w:r>
        </w:hyperlink>
      </w:r>
    </w:p>
    <w:p>
      <w:pPr>
        <w:pStyle w:val="itssubhead"/>
        <w:keepNext/>
        <w:keepLines/>
        <w:spacing w:after="0"/>
      </w:pPr>
      <w:r>
        <w:t>United Arab Emirates</w:t>
      </w:r>
    </w:p>
    <w:p>
      <w:pPr>
        <w:pStyle w:val="itsentry"/>
        <w:keepNext/>
        <w:keepLines/>
        <w:spacing w:after="0"/>
      </w:pPr>
      <w:r>
        <w:t>Bouasaibh, Mohamed Essa</w:t>
      </w:r>
      <w:r>
        <w:t xml:space="preserve"> - </w:t>
      </w:r>
      <w:r>
        <w:rPr>
          <w:color w:val="000000" w:themeColor="hyperlink"/>
          <w:u w:val="single"/>
        </w:rPr>
        <w:hyperlink r:id="rId105">
          <w:r>
            <w:rPr/>
            <w:t>A/C.1/72/PV.13</w:t>
          </w:r>
        </w:hyperlink>
      </w:r>
    </w:p>
    <w:p>
      <w:pPr>
        <w:pStyle w:val="itssubhead"/>
        <w:keepNext/>
        <w:keepLines/>
        <w:spacing w:after="0"/>
      </w:pPr>
      <w:r>
        <w:t>Norway</w:t>
      </w:r>
    </w:p>
    <w:p>
      <w:pPr>
        <w:pStyle w:val="itsentry"/>
        <w:keepNext/>
        <w:keepLines/>
        <w:spacing w:after="0"/>
      </w:pPr>
      <w:r>
        <w:t>Langeland, Knut</w:t>
      </w:r>
      <w:r>
        <w:t xml:space="preserve"> - </w:t>
      </w:r>
      <w:r>
        <w:rPr>
          <w:color w:val="000000" w:themeColor="hyperlink"/>
          <w:u w:val="single"/>
        </w:rPr>
        <w:hyperlink r:id="rId106">
          <w:r>
            <w:rPr/>
            <w:t>A/C.1/72/PV.12</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68">
          <w:r>
            <w:rPr/>
            <w:t>A/C.1/72/PV.24</w:t>
          </w:r>
        </w:hyperlink>
      </w:r>
      <w:r>
        <w:br/>
      </w:r>
    </w:p>
    <w:p>
      <w:pPr>
        <w:pStyle w:val="itshead"/>
        <w:keepNext/>
        <w:keepLines/>
      </w:pPr>
      <w:r>
        <w:t>NUCLEAR NON-PROLIFERATION (Agenda Item 99o)</w:t>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97">
          <w:r>
            <w:rPr/>
            <w:t>A/C.1/72/PV.23</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106">
          <w:r>
            <w:rPr/>
            <w:t>A/C.1/72/PV.12</w:t>
          </w:r>
        </w:hyperlink>
      </w:r>
      <w:r>
        <w:br/>
      </w:r>
    </w:p>
    <w:p>
      <w:pPr>
        <w:pStyle w:val="itshead"/>
        <w:keepNext/>
        <w:keepLines/>
      </w:pPr>
      <w:r>
        <w:t>NUCLEAR NON-PROLIFERATION--INTERNATIONAL OBLIGATIONS (Agenda Item 99w)</w:t>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68">
          <w:r>
            <w:rPr/>
            <w:t>A/C.1/72/PV.24</w:t>
          </w:r>
        </w:hyperlink>
      </w:r>
    </w:p>
    <w:p>
      <w:pPr>
        <w:pStyle w:val="itssubhead"/>
        <w:keepNext/>
        <w:keepLines/>
        <w:spacing w:after="0"/>
      </w:pPr>
      <w:r>
        <w:t>Australia</w:t>
      </w:r>
    </w:p>
    <w:p>
      <w:pPr>
        <w:pStyle w:val="itsentry"/>
        <w:keepNext/>
        <w:keepLines/>
        <w:spacing w:after="0"/>
      </w:pPr>
      <w:r>
        <w:t>Quinn, John</w:t>
      </w:r>
      <w:r>
        <w:t xml:space="preserve"> - </w:t>
      </w:r>
      <w:r>
        <w:rPr>
          <w:color w:val="000000" w:themeColor="hyperlink"/>
          <w:u w:val="single"/>
        </w:rPr>
        <w:hyperlink r:id="rId54">
          <w:r>
            <w:rPr/>
            <w:t>A/C.1/72/PV.10</w:t>
          </w:r>
        </w:hyperlink>
      </w:r>
    </w:p>
    <w:p>
      <w:pPr>
        <w:pStyle w:val="itssubhead"/>
        <w:keepNext/>
        <w:keepLines/>
        <w:spacing w:after="0"/>
      </w:pPr>
      <w:r>
        <w:t>Non-Proliferation and Disarmament Initiative</w:t>
      </w:r>
    </w:p>
    <w:p>
      <w:pPr>
        <w:pStyle w:val="itsentry"/>
        <w:keepNext/>
        <w:keepLines/>
        <w:spacing w:after="0"/>
      </w:pPr>
      <w:r>
        <w:t>Quinn, John (Australia)</w:t>
      </w:r>
      <w:r>
        <w:t xml:space="preserve"> - </w:t>
      </w:r>
      <w:r>
        <w:rPr>
          <w:color w:val="000000" w:themeColor="hyperlink"/>
          <w:u w:val="single"/>
        </w:rPr>
        <w:hyperlink r:id="rId54">
          <w:r>
            <w:rPr/>
            <w:t>A/C.1/72/PV.10</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97">
          <w:r>
            <w:rPr/>
            <w:t>A/C.1/72/PV.23</w:t>
          </w:r>
        </w:hyperlink>
      </w:r>
      <w:r>
        <w:t xml:space="preserve">; </w:t>
      </w:r>
      <w:r>
        <w:rPr>
          <w:color w:val="000000" w:themeColor="hyperlink"/>
          <w:u w:val="single"/>
        </w:rPr>
        <w:hyperlink r:id="rId68">
          <w:r>
            <w:rPr/>
            <w:t>A/C.1/72/PV.24</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68">
          <w:r>
            <w:rPr/>
            <w:t>A/C.1/72/PV.24</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54">
          <w:r>
            <w:rPr/>
            <w:t>A/C.1/72/PV.10</w:t>
          </w:r>
        </w:hyperlink>
      </w:r>
    </w:p>
    <w:p>
      <w:pPr>
        <w:pStyle w:val="itssubhead"/>
        <w:keepNext/>
        <w:keepLines/>
        <w:spacing w:after="0"/>
      </w:pPr>
      <w:r>
        <w:t>UNASUR</w:t>
      </w:r>
    </w:p>
    <w:p>
      <w:pPr>
        <w:pStyle w:val="itsentry"/>
        <w:keepNext/>
        <w:keepLines/>
        <w:spacing w:after="0"/>
      </w:pPr>
      <w:r>
        <w:t>García Moritán, Martín (Argentina)</w:t>
      </w:r>
      <w:r>
        <w:t xml:space="preserve"> - </w:t>
      </w:r>
      <w:r>
        <w:rPr>
          <w:color w:val="000000" w:themeColor="hyperlink"/>
          <w:u w:val="single"/>
        </w:rPr>
        <w:hyperlink r:id="rId54">
          <w:r>
            <w:rPr/>
            <w:t>A/C.1/72/PV.10</w:t>
          </w:r>
        </w:hyperlink>
      </w:r>
    </w:p>
    <w:p>
      <w:pPr>
        <w:pStyle w:val="itssubhead"/>
        <w:keepNext/>
        <w:keepLines/>
        <w:spacing w:after="0"/>
      </w:pPr>
      <w:r>
        <w:t>United Arab Emirates</w:t>
      </w:r>
    </w:p>
    <w:p>
      <w:pPr>
        <w:pStyle w:val="itsentry"/>
        <w:keepNext/>
        <w:keepLines/>
        <w:spacing w:after="0"/>
      </w:pPr>
      <w:r>
        <w:t>Oweida, Sandra Hasan</w:t>
      </w:r>
      <w:r>
        <w:t xml:space="preserve"> - </w:t>
      </w:r>
      <w:r>
        <w:rPr>
          <w:color w:val="000000" w:themeColor="hyperlink"/>
          <w:u w:val="single"/>
        </w:rPr>
        <w:hyperlink r:id="rId66">
          <w:r>
            <w:rPr/>
            <w:t>A/C.1/72/PV.21</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66">
          <w:r>
            <w:rPr/>
            <w:t>A/C.1/72/PV.21</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subhead"/>
        <w:keepNext/>
        <w:keepLines/>
        <w:spacing w:after="0"/>
      </w:pPr>
      <w:r>
        <w:t>Bahrain</w:t>
      </w:r>
    </w:p>
    <w:p>
      <w:pPr>
        <w:pStyle w:val="itsentry"/>
        <w:keepNext/>
        <w:keepLines/>
        <w:spacing w:after="0"/>
      </w:pPr>
      <w:r>
        <w:t>Najem, Mahmood</w:t>
      </w:r>
      <w:r>
        <w:t xml:space="preserve"> - </w:t>
      </w:r>
      <w:r>
        <w:rPr>
          <w:color w:val="000000" w:themeColor="hyperlink"/>
          <w:u w:val="single"/>
        </w:rPr>
        <w:hyperlink r:id="rId66">
          <w:r>
            <w:rPr/>
            <w:t>A/C.1/72/PV.21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NUCLEAR NON-PROLIFERATION--TREATY COMPLIANCE (Agenda Item 99aa)</w:t>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38">
          <w:r>
            <w:rPr/>
            <w:t>A/C.1/72/PV.26</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51">
          <w:r>
            <w:rPr/>
            <w:t>A/C.1/72/PV.27</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8">
          <w:r>
            <w:rPr/>
            <w:t>A/C.1/72/PV.26</w:t>
          </w:r>
        </w:hyperlink>
      </w:r>
    </w:p>
    <w:p>
      <w:pPr>
        <w:pStyle w:val="itssubhead"/>
        <w:keepNext/>
        <w:keepLines/>
        <w:spacing w:after="0"/>
      </w:pPr>
      <w:r>
        <w:t>Venezuela (Bolivarian Republic of)</w:t>
      </w:r>
    </w:p>
    <w:p>
      <w:pPr>
        <w:pStyle w:val="itsentry"/>
        <w:keepNext/>
        <w:keepLines/>
        <w:spacing w:after="0"/>
      </w:pPr>
      <w:r>
        <w:t>Chan Shum, Sau Ming</w:t>
      </w:r>
      <w:r>
        <w:t xml:space="preserve"> - </w:t>
      </w:r>
      <w:r>
        <w:rPr>
          <w:color w:val="000000" w:themeColor="hyperlink"/>
          <w:u w:val="single"/>
        </w:rPr>
        <w:hyperlink r:id="rId38">
          <w:r>
            <w:rPr/>
            <w:t>A/C.1/72/PV.26</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entry"/>
        <w:keepNext/>
        <w:keepLines/>
        <w:spacing w:after="0"/>
      </w:pPr>
      <w:r>
        <w:t>Saeed, Amir</w:t>
      </w:r>
      <w:r>
        <w:t xml:space="preserve"> - </w:t>
      </w:r>
      <w:r>
        <w:rPr>
          <w:color w:val="000000" w:themeColor="hyperlink"/>
          <w:u w:val="single"/>
        </w:rPr>
        <w:hyperlink r:id="rId38">
          <w:r>
            <w:rPr/>
            <w:t>A/C.1/72/PV.26</w:t>
          </w:r>
        </w:hyperlink>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38">
          <w:r>
            <w:rPr/>
            <w:t>A/C.1/72/PV.26</w:t>
          </w:r>
        </w:hyperlink>
      </w:r>
    </w:p>
    <w:p>
      <w:pPr>
        <w:pStyle w:val="itssubhead"/>
        <w:keepNext/>
        <w:keepLines/>
        <w:spacing w:after="0"/>
      </w:pPr>
      <w:r>
        <w:t>India</w:t>
      </w:r>
    </w:p>
    <w:p>
      <w:pPr>
        <w:pStyle w:val="itsentry"/>
        <w:keepNext/>
        <w:keepLines/>
        <w:spacing w:after="0"/>
      </w:pPr>
      <w:r>
        <w:t>Bhandari, Rachita</w:t>
      </w:r>
      <w:r>
        <w:t xml:space="preserve"> - </w:t>
      </w:r>
      <w:r>
        <w:rPr>
          <w:color w:val="000000" w:themeColor="hyperlink"/>
          <w:u w:val="single"/>
        </w:rPr>
        <w:hyperlink r:id="rId51">
          <w:r>
            <w:rPr/>
            <w:t>A/C.1/72/PV.27</w:t>
          </w:r>
        </w:hyperlink>
      </w:r>
    </w:p>
    <w:p>
      <w:pPr>
        <w:pStyle w:val="itssubhead"/>
        <w:keepNext/>
        <w:keepLines/>
        <w:spacing w:after="0"/>
      </w:pPr>
      <w:r>
        <w:t>Democratic People's Republic of Korea</w:t>
      </w:r>
    </w:p>
    <w:p>
      <w:pPr>
        <w:pStyle w:val="itsentry"/>
        <w:keepNext/>
        <w:keepLines/>
        <w:spacing w:after="0"/>
      </w:pPr>
      <w:r>
        <w:t>Ri, In Il</w:t>
      </w:r>
      <w:r>
        <w:t xml:space="preserve"> - </w:t>
      </w:r>
      <w:r>
        <w:rPr>
          <w:color w:val="000000" w:themeColor="hyperlink"/>
          <w:u w:val="single"/>
        </w:rPr>
        <w:hyperlink r:id="rId38">
          <w:r>
            <w:rPr/>
            <w:t>A/C.1/72/PV.26</w:t>
          </w:r>
        </w:hyperlink>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38">
          <w:r>
            <w:rPr/>
            <w:t>A/C.1/72/PV.26</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38">
          <w:r>
            <w:rPr/>
            <w:t>A/C.1/72/PV.26</w:t>
          </w:r>
        </w:hyperlink>
      </w:r>
    </w:p>
    <w:p>
      <w:pPr>
        <w:pStyle w:val="itssubhead"/>
        <w:keepNext/>
        <w:keepLines/>
        <w:spacing w:after="0"/>
      </w:pPr>
      <w:r>
        <w:t>United States</w:t>
      </w:r>
    </w:p>
    <w:p>
      <w:pPr>
        <w:pStyle w:val="itsentry"/>
        <w:keepNext/>
        <w:keepLines/>
        <w:spacing w:after="0"/>
      </w:pPr>
      <w:r>
        <w:t>Hicks, Rachel</w:t>
      </w:r>
      <w:r>
        <w:t xml:space="preserve"> - </w:t>
      </w:r>
      <w:r>
        <w:rPr>
          <w:color w:val="000000" w:themeColor="hyperlink"/>
          <w:u w:val="single"/>
        </w:rPr>
        <w:hyperlink r:id="rId41">
          <w:r>
            <w:rPr/>
            <w:t>A/C.1/72/PV.19</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51">
          <w:r>
            <w:rPr/>
            <w:t>A/C.1/72/PV.27</w:t>
          </w:r>
        </w:hyperlink>
      </w:r>
    </w:p>
    <w:p>
      <w:pPr>
        <w:pStyle w:val="itssubhead"/>
        <w:keepNext/>
        <w:keepLines/>
        <w:spacing w:after="0"/>
      </w:pPr>
      <w:r>
        <w:t>Brazil</w:t>
      </w:r>
    </w:p>
    <w:p>
      <w:pPr>
        <w:pStyle w:val="itsentry"/>
        <w:keepNext/>
        <w:keepLines/>
        <w:spacing w:after="0"/>
      </w:pPr>
      <w:r>
        <w:t>Calza, Larissa Schneider</w:t>
      </w:r>
      <w:r>
        <w:t xml:space="preserve"> - </w:t>
      </w:r>
      <w:r>
        <w:rPr>
          <w:color w:val="000000" w:themeColor="hyperlink"/>
          <w:u w:val="single"/>
        </w:rPr>
        <w:hyperlink r:id="rId38">
          <w:r>
            <w:rPr/>
            <w:t>A/C.1/72/PV.26</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38">
          <w:r>
            <w:rPr/>
            <w:t>A/C.1/72/PV.26</w:t>
          </w:r>
        </w:hyperlink>
      </w:r>
      <w:r>
        <w:br/>
      </w:r>
    </w:p>
    <w:p>
      <w:pPr>
        <w:pStyle w:val="itshead"/>
        <w:keepNext/>
        <w:keepLines/>
      </w:pPr>
      <w:r>
        <w:t>NUCLEAR PROLIFERATION--MIDDLE EAST (Agenda Item 102)</w:t>
      </w:r>
    </w:p>
    <w:p>
      <w:pPr>
        <w:pStyle w:val="itssubhead"/>
        <w:keepNext/>
        <w:keepLines/>
        <w:spacing w:after="0"/>
      </w:pPr>
      <w:r>
        <w:t>Israel</w:t>
      </w:r>
    </w:p>
    <w:p>
      <w:pPr>
        <w:pStyle w:val="itsentry"/>
        <w:keepNext/>
        <w:keepLines/>
        <w:spacing w:after="0"/>
      </w:pPr>
      <w:r>
        <w:t>Elbaz Starinsky, Maor</w:t>
      </w:r>
      <w:r>
        <w:t xml:space="preserve"> - </w:t>
      </w:r>
      <w:r>
        <w:rPr>
          <w:color w:val="000000" w:themeColor="hyperlink"/>
          <w:u w:val="single"/>
        </w:rPr>
        <w:hyperlink r:id="rId41">
          <w:r>
            <w:rPr/>
            <w:t>A/C.1/72/PV.19</w:t>
          </w:r>
        </w:hyperlink>
      </w:r>
    </w:p>
    <w:p>
      <w:pPr>
        <w:pStyle w:val="itsentry"/>
        <w:keepNext/>
        <w:keepLines/>
        <w:spacing w:after="0"/>
      </w:pPr>
      <w:r>
        <w:t>Sehayek-Soroka, Michal</w:t>
      </w:r>
      <w:r>
        <w:t xml:space="preserve"> - </w:t>
      </w:r>
      <w:r>
        <w:rPr>
          <w:color w:val="000000" w:themeColor="hyperlink"/>
          <w:u w:val="single"/>
        </w:rPr>
        <w:hyperlink r:id="rId36">
          <w:r>
            <w:rPr/>
            <w:t>A/C.1/72/PV.25</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36">
          <w:r>
            <w:rPr/>
            <w:t>A/C.1/72/PV.25</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68">
          <w:r>
            <w:rPr/>
            <w:t>A/C.1/72/PV.24</w:t>
          </w:r>
        </w:hyperlink>
      </w:r>
    </w:p>
    <w:p>
      <w:pPr>
        <w:pStyle w:val="itssubhead"/>
        <w:keepNext/>
        <w:keepLines/>
        <w:spacing w:after="0"/>
      </w:pPr>
      <w:r>
        <w:t>Switzerland</w:t>
      </w:r>
    </w:p>
    <w:p>
      <w:pPr>
        <w:pStyle w:val="itsentry"/>
        <w:keepNext/>
        <w:keepLines/>
        <w:spacing w:after="0"/>
      </w:pPr>
      <w:r>
        <w:t>Masmejean, Laurent</w:t>
      </w:r>
      <w:r>
        <w:t xml:space="preserve"> - </w:t>
      </w:r>
      <w:r>
        <w:rPr>
          <w:color w:val="000000" w:themeColor="hyperlink"/>
          <w:u w:val="single"/>
        </w:rPr>
        <w:hyperlink r:id="rId68">
          <w:r>
            <w:rPr/>
            <w:t>A/C.1/72/PV.24</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41">
          <w:r>
            <w:rPr/>
            <w:t>A/C.1/72/PV.19</w:t>
          </w:r>
        </w:hyperlink>
      </w:r>
      <w:r>
        <w:t xml:space="preserve">; </w:t>
      </w:r>
      <w:r>
        <w:rPr>
          <w:color w:val="000000" w:themeColor="hyperlink"/>
          <w:u w:val="single"/>
        </w:rPr>
        <w:hyperlink r:id="rId97">
          <w:r>
            <w:rPr/>
            <w:t>A/C.1/72/PV.23</w:t>
          </w:r>
        </w:hyperlink>
      </w:r>
    </w:p>
    <w:p>
      <w:pPr>
        <w:pStyle w:val="itssubhead"/>
        <w:keepNext/>
        <w:keepLines/>
        <w:spacing w:after="0"/>
      </w:pPr>
      <w:r>
        <w:t>Mauritania</w:t>
      </w:r>
    </w:p>
    <w:p>
      <w:pPr>
        <w:pStyle w:val="itsentry"/>
        <w:keepNext/>
        <w:keepLines/>
        <w:spacing w:after="0"/>
      </w:pPr>
      <w:r>
        <w:t>Guelaye, M'Hamed</w:t>
      </w:r>
      <w:r>
        <w:t xml:space="preserve"> - </w:t>
      </w:r>
      <w:r>
        <w:rPr>
          <w:color w:val="000000" w:themeColor="hyperlink"/>
          <w:u w:val="single"/>
        </w:rPr>
        <w:hyperlink r:id="rId52">
          <w:r>
            <w:rPr/>
            <w:t>A/C.1/72/PV.28</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97">
          <w:r>
            <w:rPr/>
            <w:t>A/C.1/72/PV.23</w:t>
          </w:r>
        </w:hyperlink>
      </w:r>
    </w:p>
    <w:p>
      <w:pPr>
        <w:pStyle w:val="itsentry"/>
        <w:keepNext/>
        <w:keepLines/>
        <w:spacing w:after="0"/>
      </w:pPr>
      <w:r>
        <w:t>Azadi, Nabi</w:t>
      </w:r>
      <w:r>
        <w:t xml:space="preserve"> - </w:t>
      </w:r>
      <w:r>
        <w:rPr>
          <w:color w:val="000000" w:themeColor="hyperlink"/>
          <w:u w:val="single"/>
        </w:rPr>
        <w:hyperlink r:id="rId41">
          <w:r>
            <w:rPr/>
            <w:t>A/C.1/72/PV.19</w:t>
          </w:r>
        </w:hyperlink>
      </w:r>
    </w:p>
    <w:p>
      <w:pPr>
        <w:pStyle w:val="itssubhead"/>
        <w:keepNext/>
        <w:keepLines/>
        <w:spacing w:after="0"/>
      </w:pPr>
      <w:r>
        <w:t>Egypt</w:t>
      </w:r>
    </w:p>
    <w:p>
      <w:pPr>
        <w:pStyle w:val="itsentry"/>
        <w:keepNext/>
        <w:keepLines/>
        <w:spacing w:after="0"/>
      </w:pPr>
      <w:r>
        <w:t>Aboulatta, Amr Abdellatif</w:t>
      </w:r>
      <w:r>
        <w:t xml:space="preserve"> - </w:t>
      </w:r>
      <w:r>
        <w:rPr>
          <w:color w:val="000000" w:themeColor="hyperlink"/>
          <w:u w:val="single"/>
        </w:rPr>
        <w:hyperlink r:id="rId106">
          <w:r>
            <w:rPr/>
            <w:t>A/C.1/72/PV.12</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NUCLEAR WEAPON TESTS--NOTIFICATION (Agenda Item 99c)</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NUCLEAR WEAPON TESTS--TREATY (Agenda Item 105)</w:t>
      </w:r>
    </w:p>
    <w:p>
      <w:pPr>
        <w:pStyle w:val="itssubhead"/>
        <w:keepNext/>
        <w:keepLines/>
        <w:spacing w:after="0"/>
      </w:pPr>
      <w:r>
        <w:t>Democratic People's Republic of Korea</w:t>
      </w:r>
    </w:p>
    <w:p>
      <w:pPr>
        <w:pStyle w:val="itsentry"/>
        <w:keepNext/>
        <w:keepLines/>
        <w:spacing w:after="0"/>
      </w:pPr>
      <w:r>
        <w:t>Ri, In Il</w:t>
      </w:r>
      <w:r>
        <w:t xml:space="preserve"> - </w:t>
      </w:r>
      <w:r>
        <w:rPr>
          <w:color w:val="000000" w:themeColor="hyperlink"/>
          <w:u w:val="single"/>
        </w:rPr>
        <w:hyperlink r:id="rId36">
          <w:r>
            <w:rPr/>
            <w:t>A/C.1/72/PV.25</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36">
          <w:r>
            <w:rPr/>
            <w:t>A/C.1/72/PV.25</w:t>
          </w:r>
        </w:hyperlink>
      </w:r>
    </w:p>
    <w:p>
      <w:pPr>
        <w:pStyle w:val="itssubhead"/>
        <w:keepNext/>
        <w:keepLines/>
        <w:spacing w:after="0"/>
      </w:pPr>
      <w:r>
        <w:t>Brazil</w:t>
      </w:r>
    </w:p>
    <w:p>
      <w:pPr>
        <w:pStyle w:val="itsentry"/>
        <w:keepNext/>
        <w:keepLines/>
        <w:spacing w:after="0"/>
      </w:pPr>
      <w:r>
        <w:t>Calza, Larissa Schneider</w:t>
      </w:r>
      <w:r>
        <w:t xml:space="preserve"> - </w:t>
      </w:r>
      <w:r>
        <w:rPr>
          <w:color w:val="000000" w:themeColor="hyperlink"/>
          <w:u w:val="single"/>
        </w:rPr>
        <w:hyperlink r:id="rId68">
          <w:r>
            <w:rPr/>
            <w:t>A/C.1/72/PV.24</w:t>
          </w:r>
        </w:hyperlink>
      </w:r>
    </w:p>
    <w:p>
      <w:pPr>
        <w:pStyle w:val="itssubhead"/>
        <w:keepNext/>
        <w:keepLines/>
        <w:spacing w:after="0"/>
      </w:pPr>
      <w:r>
        <w:t>Lao People's Democratic Republic</w:t>
      </w:r>
    </w:p>
    <w:p>
      <w:pPr>
        <w:pStyle w:val="itsentry"/>
        <w:keepNext/>
        <w:keepLines/>
        <w:spacing w:after="0"/>
      </w:pPr>
      <w:r>
        <w:t>Thammavongsa, Maythong</w:t>
      </w:r>
      <w:r>
        <w:t xml:space="preserve"> - </w:t>
      </w:r>
      <w:r>
        <w:rPr>
          <w:color w:val="000000" w:themeColor="hyperlink"/>
          <w:u w:val="single"/>
        </w:rPr>
        <w:hyperlink r:id="rId105">
          <w:r>
            <w:rPr/>
            <w:t>A/C.1/72/PV.13</w:t>
          </w:r>
        </w:hyperlink>
      </w:r>
    </w:p>
    <w:p>
      <w:pPr>
        <w:pStyle w:val="itssubhead"/>
        <w:keepNext/>
        <w:keepLines/>
        <w:spacing w:after="0"/>
      </w:pPr>
      <w:r>
        <w:t>Comprehensive Nuclear Test-Ban Treaty Organization (Proposed)</w:t>
      </w:r>
    </w:p>
    <w:p>
      <w:pPr>
        <w:pStyle w:val="itsentry"/>
        <w:keepNext/>
        <w:keepLines/>
        <w:spacing w:after="0"/>
      </w:pPr>
      <w:r>
        <w:t>Rosemberg Guerrero, José</w:t>
      </w:r>
      <w:r>
        <w:t xml:space="preserve"> - </w:t>
      </w:r>
      <w:r>
        <w:rPr>
          <w:color w:val="000000" w:themeColor="hyperlink"/>
          <w:u w:val="single"/>
        </w:rPr>
        <w:hyperlink r:id="rId54">
          <w:r>
            <w:rPr/>
            <w:t>A/C.1/72/PV.10</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68">
          <w:r>
            <w:rPr/>
            <w:t>A/C.1/72/PV.24</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36">
          <w:r>
            <w:rPr/>
            <w:t>A/C.1/72/PV.25</w:t>
          </w:r>
        </w:hyperlink>
      </w:r>
    </w:p>
    <w:p>
      <w:pPr>
        <w:pStyle w:val="itssubhead"/>
        <w:keepNext/>
        <w:keepLines/>
        <w:spacing w:after="0"/>
      </w:pPr>
      <w:r>
        <w:t>Czechia</w:t>
      </w:r>
    </w:p>
    <w:p>
      <w:pPr>
        <w:pStyle w:val="itsentry"/>
        <w:keepNext/>
        <w:keepLines/>
        <w:spacing w:after="0"/>
      </w:pPr>
      <w:r>
        <w:t>Chatardová, Marie</w:t>
      </w:r>
      <w:r>
        <w:t xml:space="preserve"> - </w:t>
      </w:r>
      <w:r>
        <w:rPr>
          <w:color w:val="000000" w:themeColor="hyperlink"/>
          <w:u w:val="single"/>
        </w:rPr>
        <w:hyperlink r:id="rId48">
          <w:r>
            <w:rPr/>
            <w:t>A/C.1/72/PV.14</w:t>
          </w:r>
        </w:hyperlink>
      </w:r>
    </w:p>
    <w:p>
      <w:pPr>
        <w:pStyle w:val="itssubhead"/>
        <w:keepNext/>
        <w:keepLines/>
        <w:spacing w:after="0"/>
      </w:pPr>
      <w:r>
        <w:t>Non-Proliferation and Disarmament Initiative</w:t>
      </w:r>
    </w:p>
    <w:p>
      <w:pPr>
        <w:pStyle w:val="itsentry"/>
        <w:keepNext/>
        <w:keepLines/>
        <w:spacing w:after="0"/>
      </w:pPr>
      <w:r>
        <w:t>Quinn, John (Australia)</w:t>
      </w:r>
      <w:r>
        <w:t xml:space="preserve"> - </w:t>
      </w:r>
      <w:r>
        <w:rPr>
          <w:color w:val="000000" w:themeColor="hyperlink"/>
          <w:u w:val="single"/>
        </w:rPr>
        <w:hyperlink r:id="rId54">
          <w:r>
            <w:rPr/>
            <w:t>A/C.1/72/PV.10</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68">
          <w:r>
            <w:rPr/>
            <w:t>A/C.1/72/PV.24</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subhead"/>
        <w:keepNext/>
        <w:keepLines/>
        <w:spacing w:after="0"/>
      </w:pPr>
      <w:r>
        <w:t>Finland</w:t>
      </w:r>
    </w:p>
    <w:p>
      <w:pPr>
        <w:pStyle w:val="itsentry"/>
        <w:keepNext/>
        <w:keepLines/>
        <w:spacing w:after="0"/>
      </w:pPr>
      <w:r>
        <w:t>Viinanen, Jarmo Veli Tapio</w:t>
      </w:r>
      <w:r>
        <w:t xml:space="preserve"> - </w:t>
      </w:r>
      <w:r>
        <w:rPr>
          <w:color w:val="000000" w:themeColor="hyperlink"/>
          <w:u w:val="single"/>
        </w:rPr>
        <w:hyperlink r:id="rId105">
          <w:r>
            <w:rPr/>
            <w:t>A/C.1/72/PV.13</w:t>
          </w:r>
        </w:hyperlink>
      </w:r>
    </w:p>
    <w:p>
      <w:pPr>
        <w:pStyle w:val="itssubhead"/>
        <w:keepNext/>
        <w:keepLines/>
        <w:spacing w:after="0"/>
      </w:pPr>
      <w:r>
        <w:t>Spain</w:t>
      </w:r>
    </w:p>
    <w:p>
      <w:pPr>
        <w:pStyle w:val="itsentry"/>
        <w:keepNext/>
        <w:keepLines/>
        <w:spacing w:after="0"/>
      </w:pPr>
      <w:r>
        <w:t>Palacios Palacios, María</w:t>
      </w:r>
      <w:r>
        <w:t xml:space="preserve"> - </w:t>
      </w:r>
      <w:r>
        <w:rPr>
          <w:color w:val="000000" w:themeColor="hyperlink"/>
          <w:u w:val="single"/>
        </w:rPr>
        <w:hyperlink r:id="rId105">
          <w:r>
            <w:rPr/>
            <w:t>A/C.1/72/PV.13</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6">
          <w:r>
            <w:rPr/>
            <w:t>A/C.1/72/PV.25</w:t>
          </w:r>
        </w:hyperlink>
      </w:r>
    </w:p>
    <w:p>
      <w:pPr>
        <w:pStyle w:val="itssubhead"/>
        <w:keepNext/>
        <w:keepLines/>
        <w:spacing w:after="0"/>
      </w:pPr>
      <w:r>
        <w:t>South Africa</w:t>
      </w:r>
    </w:p>
    <w:p>
      <w:pPr>
        <w:pStyle w:val="itsentry"/>
        <w:keepNext/>
        <w:keepLines/>
        <w:spacing w:after="0"/>
      </w:pPr>
      <w:r>
        <w:t>Mancotywa-Kumsha, Simbongile Veronica</w:t>
      </w:r>
      <w:r>
        <w:t xml:space="preserve"> - </w:t>
      </w:r>
      <w:r>
        <w:rPr>
          <w:color w:val="000000" w:themeColor="hyperlink"/>
          <w:u w:val="single"/>
        </w:rPr>
        <w:hyperlink r:id="rId105">
          <w:r>
            <w:rPr/>
            <w:t>A/C.1/72/PV.13</w:t>
          </w:r>
        </w:hyperlink>
      </w:r>
    </w:p>
    <w:p>
      <w:pPr>
        <w:pStyle w:val="itssubhead"/>
        <w:keepNext/>
        <w:keepLines/>
        <w:spacing w:after="0"/>
      </w:pPr>
      <w:r>
        <w:t>New Zealand</w:t>
      </w:r>
    </w:p>
    <w:p>
      <w:pPr>
        <w:pStyle w:val="itsentry"/>
        <w:keepNext/>
        <w:keepLines/>
        <w:spacing w:after="0"/>
      </w:pPr>
      <w:r>
        <w:t>Higgie, Dell</w:t>
      </w:r>
      <w:r>
        <w:t xml:space="preserve"> - </w:t>
      </w:r>
      <w:r>
        <w:rPr>
          <w:color w:val="000000" w:themeColor="hyperlink"/>
          <w:u w:val="single"/>
        </w:rPr>
        <w:hyperlink r:id="rId105">
          <w:r>
            <w:rPr/>
            <w:t>A/C.1/72/PV.13</w:t>
          </w:r>
        </w:hyperlink>
      </w:r>
    </w:p>
    <w:p>
      <w:pPr>
        <w:pStyle w:val="itssubhead"/>
        <w:keepNext/>
        <w:keepLines/>
        <w:spacing w:after="0"/>
      </w:pPr>
      <w:r>
        <w:t>Bulgaria</w:t>
      </w:r>
    </w:p>
    <w:p>
      <w:pPr>
        <w:pStyle w:val="itsentry"/>
        <w:keepNext/>
        <w:keepLines/>
        <w:spacing w:after="0"/>
      </w:pPr>
      <w:r>
        <w:t>Stoeva, Lachezara</w:t>
      </w:r>
      <w:r>
        <w:t xml:space="preserve"> - </w:t>
      </w:r>
      <w:r>
        <w:rPr>
          <w:color w:val="000000" w:themeColor="hyperlink"/>
          <w:u w:val="single"/>
        </w:rPr>
        <w:hyperlink r:id="rId48">
          <w:r>
            <w:rPr/>
            <w:t>A/C.1/72/PV.14</w:t>
          </w:r>
        </w:hyperlink>
      </w:r>
    </w:p>
    <w:p>
      <w:pPr>
        <w:pStyle w:val="itssubhead"/>
        <w:keepNext/>
        <w:keepLines/>
        <w:spacing w:after="0"/>
      </w:pPr>
      <w:r>
        <w:t>Turkey</w:t>
      </w:r>
    </w:p>
    <w:p>
      <w:pPr>
        <w:pStyle w:val="itsentry"/>
        <w:keepNext/>
        <w:keepLines/>
        <w:spacing w:after="0"/>
      </w:pPr>
      <w:r>
        <w:t>Ercan, Ramazan</w:t>
      </w:r>
      <w:r>
        <w:t xml:space="preserve"> - </w:t>
      </w:r>
      <w:r>
        <w:rPr>
          <w:color w:val="000000" w:themeColor="hyperlink"/>
          <w:u w:val="single"/>
        </w:rPr>
        <w:hyperlink r:id="rId48">
          <w:r>
            <w:rPr/>
            <w:t>A/C.1/72/PV.14</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105">
          <w:r>
            <w:rPr/>
            <w:t>A/C.1/72/PV.13</w:t>
          </w:r>
        </w:hyperlink>
      </w:r>
    </w:p>
    <w:p>
      <w:pPr>
        <w:pStyle w:val="itssubhead"/>
        <w:keepNext/>
        <w:keepLines/>
        <w:spacing w:after="0"/>
      </w:pPr>
      <w:r>
        <w:t>United Arab Emirates</w:t>
      </w:r>
    </w:p>
    <w:p>
      <w:pPr>
        <w:pStyle w:val="itsentry"/>
        <w:keepNext/>
        <w:keepLines/>
        <w:spacing w:after="0"/>
      </w:pPr>
      <w:r>
        <w:t>Bouasaibh, Mohamed Essa</w:t>
      </w:r>
      <w:r>
        <w:t xml:space="preserve"> - </w:t>
      </w:r>
      <w:r>
        <w:rPr>
          <w:color w:val="000000" w:themeColor="hyperlink"/>
          <w:u w:val="single"/>
        </w:rPr>
        <w:hyperlink r:id="rId105">
          <w:r>
            <w:rPr/>
            <w:t>A/C.1/72/PV.13</w:t>
          </w:r>
        </w:hyperlink>
      </w:r>
    </w:p>
    <w:p>
      <w:pPr>
        <w:pStyle w:val="itssubhead"/>
        <w:keepNext/>
        <w:keepLines/>
        <w:spacing w:after="0"/>
      </w:pPr>
      <w:r>
        <w:t>El Salvador</w:t>
      </w:r>
    </w:p>
    <w:p>
      <w:pPr>
        <w:pStyle w:val="itsentry"/>
        <w:keepNext/>
        <w:keepLines/>
        <w:spacing w:after="0"/>
      </w:pPr>
      <w:r>
        <w:t>Trejo Blanco, Sergio Manrique</w:t>
      </w:r>
      <w:r>
        <w:t xml:space="preserve"> - </w:t>
      </w:r>
      <w:r>
        <w:rPr>
          <w:color w:val="000000" w:themeColor="hyperlink"/>
          <w:u w:val="single"/>
        </w:rPr>
        <w:hyperlink r:id="rId48">
          <w:r>
            <w:rPr/>
            <w:t>A/C.1/72/PV.14</w:t>
          </w:r>
        </w:hyperlink>
      </w:r>
    </w:p>
    <w:p>
      <w:pPr>
        <w:pStyle w:val="itssubhead"/>
        <w:keepNext/>
        <w:keepLines/>
        <w:spacing w:after="0"/>
      </w:pPr>
      <w:r>
        <w:t>Hungary</w:t>
      </w:r>
    </w:p>
    <w:p>
      <w:pPr>
        <w:pStyle w:val="itsentry"/>
        <w:keepNext/>
        <w:keepLines/>
        <w:spacing w:after="0"/>
      </w:pPr>
      <w:r>
        <w:t>Molnar, György</w:t>
      </w:r>
      <w:r>
        <w:t xml:space="preserve"> - </w:t>
      </w:r>
      <w:r>
        <w:rPr>
          <w:color w:val="000000" w:themeColor="hyperlink"/>
          <w:u w:val="single"/>
        </w:rPr>
        <w:hyperlink r:id="rId105">
          <w:r>
            <w:rPr/>
            <w:t>A/C.1/72/PV.13</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54">
          <w:r>
            <w:rPr/>
            <w:t>A/C.1/72/PV.10</w:t>
          </w:r>
        </w:hyperlink>
      </w:r>
    </w:p>
    <w:p>
      <w:pPr>
        <w:pStyle w:val="itssubhead"/>
        <w:keepNext/>
        <w:keepLines/>
        <w:spacing w:after="0"/>
      </w:pPr>
      <w:r>
        <w:t>Israel</w:t>
      </w:r>
    </w:p>
    <w:p>
      <w:pPr>
        <w:pStyle w:val="itsentry"/>
        <w:keepNext/>
        <w:keepLines/>
        <w:spacing w:after="0"/>
      </w:pPr>
      <w:r>
        <w:t>Sehayek-Soroka, Michal</w:t>
      </w:r>
      <w:r>
        <w:t xml:space="preserve"> - </w:t>
      </w:r>
      <w:r>
        <w:rPr>
          <w:color w:val="000000" w:themeColor="hyperlink"/>
          <w:u w:val="single"/>
        </w:rPr>
        <w:hyperlink r:id="rId36">
          <w:r>
            <w:rPr/>
            <w:t>A/C.1/72/PV.25</w:t>
          </w:r>
        </w:hyperlink>
      </w:r>
      <w:r>
        <w:br/>
      </w:r>
    </w:p>
    <w:p>
      <w:pPr>
        <w:pStyle w:val="itshead"/>
        <w:keepNext/>
        <w:keepLines/>
      </w:pPr>
      <w:r>
        <w:t>NUCLEAR WEAPONS USE--ICJ OPINION (Agenda Item 99k)</w:t>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51">
          <w:r>
            <w:rPr/>
            <w:t>A/C.1/72/PV.27</w:t>
          </w:r>
        </w:hyperlink>
      </w:r>
    </w:p>
    <w:p>
      <w:pPr>
        <w:pStyle w:val="itssubhead"/>
        <w:keepNext/>
        <w:keepLines/>
        <w:spacing w:after="0"/>
      </w:pPr>
      <w:r>
        <w:t>India</w:t>
      </w:r>
    </w:p>
    <w:p>
      <w:pPr>
        <w:pStyle w:val="itsentry"/>
        <w:keepNext/>
        <w:keepLines/>
        <w:spacing w:after="0"/>
      </w:pPr>
      <w:r>
        <w:t>Bhandari, Rachita</w:t>
      </w:r>
      <w:r>
        <w:t xml:space="preserve"> - </w:t>
      </w:r>
      <w:r>
        <w:rPr>
          <w:color w:val="000000" w:themeColor="hyperlink"/>
          <w:u w:val="single"/>
        </w:rPr>
        <w:hyperlink r:id="rId51">
          <w:r>
            <w:rPr/>
            <w:t>A/C.1/72/PV.27</w:t>
          </w:r>
        </w:hyperlink>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36">
          <w:r>
            <w:rPr/>
            <w:t>A/C.1/72/PV.25</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51">
          <w:r>
            <w:rPr/>
            <w:t>A/C.1/72/PV.27</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97">
          <w:r>
            <w:rPr/>
            <w:t>A/C.1/72/PV.23</w:t>
          </w:r>
        </w:hyperlink>
      </w:r>
    </w:p>
    <w:p>
      <w:pPr>
        <w:pStyle w:val="itssubhead"/>
        <w:keepNext/>
        <w:keepLines/>
        <w:spacing w:after="0"/>
      </w:pPr>
      <w:r>
        <w:t>Sweden</w:t>
      </w:r>
    </w:p>
    <w:p>
      <w:pPr>
        <w:pStyle w:val="itsentry"/>
        <w:keepNext/>
        <w:keepLines/>
        <w:spacing w:after="0"/>
      </w:pPr>
      <w:r>
        <w:t>Hallin, Rebecca</w:t>
      </w:r>
      <w:r>
        <w:t xml:space="preserve"> - </w:t>
      </w:r>
      <w:r>
        <w:rPr>
          <w:color w:val="000000" w:themeColor="hyperlink"/>
          <w:u w:val="single"/>
        </w:rPr>
        <w:hyperlink r:id="rId51">
          <w:r>
            <w:rPr/>
            <w:t>A/C.1/72/PV.27</w:t>
          </w:r>
        </w:hyperlink>
      </w:r>
    </w:p>
    <w:p>
      <w:pPr>
        <w:pStyle w:val="itssubhead"/>
        <w:keepNext/>
        <w:keepLines/>
        <w:spacing w:after="0"/>
      </w:pPr>
      <w:r>
        <w:t>Canada</w:t>
      </w:r>
    </w:p>
    <w:p>
      <w:pPr>
        <w:pStyle w:val="itsentry"/>
        <w:keepNext/>
        <w:keepLines/>
        <w:spacing w:after="0"/>
      </w:pPr>
      <w:r>
        <w:t>Grant, Michael Douglas</w:t>
      </w:r>
      <w:r>
        <w:t xml:space="preserve"> - </w:t>
      </w:r>
      <w:r>
        <w:rPr>
          <w:color w:val="000000" w:themeColor="hyperlink"/>
          <w:u w:val="single"/>
        </w:rPr>
        <w:hyperlink r:id="rId51">
          <w:r>
            <w:rPr/>
            <w:t>A/C.1/72/PV.27</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Malaysia</w:t>
      </w:r>
    </w:p>
    <w:p>
      <w:pPr>
        <w:pStyle w:val="itsentry"/>
        <w:keepNext/>
        <w:keepLines/>
        <w:spacing w:after="0"/>
      </w:pPr>
      <w:r>
        <w:t>Dris, Delfina Jane Aloysius</w:t>
      </w:r>
      <w:r>
        <w:t xml:space="preserve"> - </w:t>
      </w:r>
      <w:r>
        <w:rPr>
          <w:color w:val="000000" w:themeColor="hyperlink"/>
          <w:u w:val="single"/>
        </w:rPr>
        <w:hyperlink r:id="rId97">
          <w:r>
            <w:rPr/>
            <w:t>A/C.1/72/PV.23</w:t>
          </w:r>
        </w:hyperlink>
      </w:r>
      <w:r>
        <w:br/>
      </w:r>
    </w:p>
    <w:p>
      <w:pPr>
        <w:pStyle w:val="itshead"/>
        <w:keepNext/>
        <w:keepLines/>
      </w:pPr>
      <w:r>
        <w:t>NUCLEAR WEAPONS USE--TREATIES (DRAFT) (Agenda Item 100a)</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97">
          <w:r>
            <w:rPr/>
            <w:t>A/C.1/72/PV.23</w:t>
          </w:r>
        </w:hyperlink>
      </w:r>
    </w:p>
    <w:p>
      <w:pPr>
        <w:pStyle w:val="itssubhead"/>
        <w:keepNext/>
        <w:keepLines/>
        <w:spacing w:after="0"/>
      </w:pPr>
      <w:r>
        <w:t>Brazil</w:t>
      </w:r>
    </w:p>
    <w:p>
      <w:pPr>
        <w:pStyle w:val="itsentry"/>
        <w:keepNext/>
        <w:keepLines/>
        <w:spacing w:after="0"/>
      </w:pPr>
      <w:r>
        <w:t>Calza, Larissa Schneider</w:t>
      </w:r>
      <w:r>
        <w:t xml:space="preserve"> - </w:t>
      </w:r>
      <w:r>
        <w:rPr>
          <w:color w:val="000000" w:themeColor="hyperlink"/>
          <w:u w:val="single"/>
        </w:rPr>
        <w:hyperlink r:id="rId68">
          <w:r>
            <w:rPr/>
            <w:t>A/C.1/72/PV.24</w:t>
          </w:r>
        </w:hyperlink>
      </w:r>
    </w:p>
    <w:p>
      <w:pPr>
        <w:pStyle w:val="itssubhead"/>
        <w:keepNext/>
        <w:keepLines/>
        <w:spacing w:after="0"/>
      </w:pPr>
      <w:r>
        <w:t>Mexico</w:t>
      </w:r>
    </w:p>
    <w:p>
      <w:pPr>
        <w:pStyle w:val="itsentry"/>
        <w:keepNext/>
        <w:keepLines/>
        <w:spacing w:after="0"/>
      </w:pPr>
      <w:r>
        <w:t>García Guiza, Claudia Yuriria</w:t>
      </w:r>
      <w:r>
        <w:t xml:space="preserve"> - </w:t>
      </w:r>
      <w:r>
        <w:rPr>
          <w:color w:val="000000" w:themeColor="hyperlink"/>
          <w:u w:val="single"/>
        </w:rPr>
        <w:hyperlink r:id="rId36">
          <w:r>
            <w:rPr/>
            <w:t>A/C.1/72/PV.25</w:t>
          </w:r>
        </w:hyperlink>
      </w:r>
    </w:p>
    <w:p>
      <w:pPr>
        <w:pStyle w:val="itssubhead"/>
        <w:keepNext/>
        <w:keepLines/>
        <w:spacing w:after="0"/>
      </w:pPr>
      <w:r>
        <w:t>Chile</w:t>
      </w:r>
    </w:p>
    <w:p>
      <w:pPr>
        <w:pStyle w:val="itsentry"/>
        <w:keepNext/>
        <w:keepLines/>
        <w:spacing w:after="0"/>
      </w:pPr>
      <w:r>
        <w:t>Garrido, Claudio</w:t>
      </w:r>
      <w:r>
        <w:t xml:space="preserve"> - </w:t>
      </w:r>
      <w:r>
        <w:rPr>
          <w:color w:val="000000" w:themeColor="hyperlink"/>
          <w:u w:val="single"/>
        </w:rPr>
        <w:hyperlink r:id="rId68">
          <w:r>
            <w:rPr/>
            <w:t>A/C.1/72/PV.24</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106">
          <w:r>
            <w:rPr/>
            <w:t>A/C.1/72/PV.12</w:t>
          </w:r>
        </w:hyperlink>
      </w:r>
      <w:r>
        <w:t xml:space="preserve">; </w:t>
      </w:r>
      <w:r>
        <w:rPr>
          <w:color w:val="000000" w:themeColor="hyperlink"/>
          <w:u w:val="single"/>
        </w:rPr>
        <w:hyperlink r:id="rId68">
          <w:r>
            <w:rPr/>
            <w:t>A/C.1/72/PV.24</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68">
          <w:r>
            <w:rPr/>
            <w:t>A/C.1/72/PV.24</w:t>
          </w:r>
        </w:hyperlink>
      </w:r>
      <w:r>
        <w:br/>
      </w:r>
    </w:p>
    <w:p>
      <w:pPr>
        <w:pStyle w:val="itshead"/>
        <w:keepNext/>
        <w:keepLines/>
      </w:pPr>
      <w:r>
        <w:t>NUCLEAR WEAPONS--ELIMINATION (Agenda Item 99z)</w:t>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68">
          <w:r>
            <w:rPr/>
            <w:t>A/C.1/72/PV.24</w:t>
          </w:r>
        </w:hyperlink>
      </w:r>
    </w:p>
    <w:p>
      <w:pPr>
        <w:pStyle w:val="itssubhead"/>
        <w:keepNext/>
        <w:keepLines/>
        <w:spacing w:after="0"/>
      </w:pPr>
      <w:r>
        <w:t>Switzerland</w:t>
      </w:r>
    </w:p>
    <w:p>
      <w:pPr>
        <w:pStyle w:val="itsentry"/>
        <w:keepNext/>
        <w:keepLines/>
        <w:spacing w:after="0"/>
      </w:pPr>
      <w:r>
        <w:t>Masmejean, Laurent</w:t>
      </w:r>
      <w:r>
        <w:t xml:space="preserve"> - </w:t>
      </w:r>
      <w:r>
        <w:rPr>
          <w:color w:val="000000" w:themeColor="hyperlink"/>
          <w:u w:val="single"/>
        </w:rPr>
        <w:hyperlink r:id="rId68">
          <w:r>
            <w:rPr/>
            <w:t>A/C.1/72/PV.24</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Mongolia</w:t>
      </w:r>
    </w:p>
    <w:p>
      <w:pPr>
        <w:pStyle w:val="itsentry"/>
        <w:keepNext/>
        <w:keepLines/>
        <w:spacing w:after="0"/>
      </w:pPr>
      <w:r>
        <w:t>Guamaral, Altangerel</w:t>
      </w:r>
      <w:r>
        <w:t xml:space="preserve"> - </w:t>
      </w:r>
      <w:r>
        <w:rPr>
          <w:color w:val="000000" w:themeColor="hyperlink"/>
          <w:u w:val="single"/>
        </w:rPr>
        <w:hyperlink r:id="rId68">
          <w:r>
            <w:rPr/>
            <w:t>A/C.1/72/PV.24</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68">
          <w:r>
            <w:rPr/>
            <w:t>A/C.1/72/PV.24</w:t>
          </w:r>
        </w:hyperlink>
      </w:r>
    </w:p>
    <w:p>
      <w:pPr>
        <w:pStyle w:val="itssubhead"/>
        <w:keepNext/>
        <w:keepLines/>
        <w:spacing w:after="0"/>
      </w:pPr>
      <w:r>
        <w:t>Austria</w:t>
      </w:r>
    </w:p>
    <w:p>
      <w:pPr>
        <w:pStyle w:val="itsentry"/>
        <w:keepNext/>
        <w:keepLines/>
        <w:spacing w:after="0"/>
      </w:pPr>
      <w:r>
        <w:t>Hajnoczi, Thomas</w:t>
      </w:r>
      <w:r>
        <w:t xml:space="preserve"> - </w:t>
      </w:r>
      <w:r>
        <w:rPr>
          <w:color w:val="000000" w:themeColor="hyperlink"/>
          <w:u w:val="single"/>
        </w:rPr>
        <w:hyperlink r:id="rId97">
          <w:r>
            <w:rPr/>
            <w:t>A/C.1/72/PV.23</w:t>
          </w:r>
        </w:hyperlink>
      </w:r>
    </w:p>
    <w:p>
      <w:pPr>
        <w:pStyle w:val="itssubhead"/>
        <w:keepNext/>
        <w:keepLines/>
        <w:spacing w:after="0"/>
      </w:pPr>
      <w:r>
        <w:t>Malaysia</w:t>
      </w:r>
    </w:p>
    <w:p>
      <w:pPr>
        <w:pStyle w:val="itsentry"/>
        <w:keepNext/>
        <w:keepLines/>
        <w:spacing w:after="0"/>
      </w:pPr>
      <w:r>
        <w:t>Mohd Nasir, Amir Hamzah Bin</w:t>
      </w:r>
      <w:r>
        <w:t xml:space="preserve"> - </w:t>
      </w:r>
      <w:r>
        <w:rPr>
          <w:color w:val="000000" w:themeColor="hyperlink"/>
          <w:u w:val="single"/>
        </w:rPr>
        <w:hyperlink r:id="rId36">
          <w:r>
            <w:rPr/>
            <w:t>A/C.1/72/PV.25</w:t>
          </w:r>
        </w:hyperlink>
      </w:r>
    </w:p>
    <w:p>
      <w:pPr>
        <w:pStyle w:val="itssubhead"/>
        <w:keepNext/>
        <w:keepLines/>
        <w:spacing w:after="0"/>
      </w:pPr>
      <w:r>
        <w:t>Peru</w:t>
      </w:r>
    </w:p>
    <w:p>
      <w:pPr>
        <w:pStyle w:val="itsentry"/>
        <w:keepNext/>
        <w:keepLines/>
        <w:spacing w:after="0"/>
      </w:pPr>
      <w:r>
        <w:t>Prieto, Enri</w:t>
      </w:r>
      <w:r>
        <w:t xml:space="preserve"> - </w:t>
      </w:r>
      <w:r>
        <w:rPr>
          <w:color w:val="000000" w:themeColor="hyperlink"/>
          <w:u w:val="single"/>
        </w:rPr>
        <w:hyperlink r:id="rId36">
          <w:r>
            <w:rPr/>
            <w:t>A/C.1/72/PV.25</w:t>
          </w:r>
        </w:hyperlink>
      </w:r>
    </w:p>
    <w:p>
      <w:pPr>
        <w:pStyle w:val="itssubhead"/>
        <w:keepNext/>
        <w:keepLines/>
        <w:spacing w:after="0"/>
      </w:pPr>
      <w:r>
        <w:t>Democratic People's Republic of Korea</w:t>
      </w:r>
    </w:p>
    <w:p>
      <w:pPr>
        <w:pStyle w:val="itsentry"/>
        <w:keepNext/>
        <w:keepLines/>
        <w:spacing w:after="0"/>
      </w:pPr>
      <w:r>
        <w:t>Ri, In Il</w:t>
      </w:r>
      <w:r>
        <w:t xml:space="preserve"> - </w:t>
      </w:r>
      <w:r>
        <w:rPr>
          <w:color w:val="000000" w:themeColor="hyperlink"/>
          <w:u w:val="single"/>
        </w:rPr>
        <w:hyperlink r:id="rId97">
          <w:r>
            <w:rPr/>
            <w:t>A/C.1/72/PV.23</w:t>
          </w:r>
        </w:hyperlink>
      </w:r>
      <w:r>
        <w:t xml:space="preserve">; </w:t>
      </w:r>
      <w:r>
        <w:rPr>
          <w:color w:val="000000" w:themeColor="hyperlink"/>
          <w:u w:val="single"/>
        </w:rPr>
        <w:hyperlink r:id="rId68">
          <w:r>
            <w:rPr/>
            <w:t>A/C.1/72/PV.24</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68">
          <w:r>
            <w:rPr/>
            <w:t>A/C.1/72/PV.24</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68">
          <w:r>
            <w:rPr/>
            <w:t>A/C.1/72/PV.24</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68">
          <w:r>
            <w:rPr/>
            <w:t>A/C.1/72/PV.24</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97">
          <w:r>
            <w:rPr/>
            <w:t>A/C.1/72/PV.23</w:t>
          </w:r>
        </w:hyperlink>
      </w:r>
    </w:p>
    <w:p>
      <w:pPr>
        <w:pStyle w:val="itssubhead"/>
        <w:keepNext/>
        <w:keepLines/>
        <w:spacing w:after="0"/>
      </w:pPr>
      <w:r>
        <w:t>Thailand</w:t>
      </w:r>
    </w:p>
    <w:p>
      <w:pPr>
        <w:pStyle w:val="itsentry"/>
        <w:keepNext/>
        <w:keepLines/>
        <w:spacing w:after="0"/>
      </w:pPr>
      <w:r>
        <w:t>Chandrtri, Nontawat</w:t>
      </w:r>
      <w:r>
        <w:t xml:space="preserve"> - </w:t>
      </w:r>
      <w:r>
        <w:rPr>
          <w:color w:val="000000" w:themeColor="hyperlink"/>
          <w:u w:val="single"/>
        </w:rPr>
        <w:hyperlink r:id="rId36">
          <w:r>
            <w:rPr/>
            <w:t>A/C.1/72/PV.25</w:t>
          </w:r>
        </w:hyperlink>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36">
          <w:r>
            <w:rPr/>
            <w:t>A/C.1/72/PV.25</w:t>
          </w:r>
        </w:hyperlink>
      </w:r>
    </w:p>
    <w:p>
      <w:pPr>
        <w:pStyle w:val="itssubhead"/>
        <w:keepNext/>
        <w:keepLines/>
        <w:spacing w:after="0"/>
      </w:pPr>
      <w:r>
        <w:t>Israel</w:t>
      </w:r>
    </w:p>
    <w:p>
      <w:pPr>
        <w:pStyle w:val="itsentry"/>
        <w:keepNext/>
        <w:keepLines/>
        <w:spacing w:after="0"/>
      </w:pPr>
      <w:r>
        <w:t>Sehayek-Soroka, Michal</w:t>
      </w:r>
      <w:r>
        <w:t xml:space="preserve"> - </w:t>
      </w:r>
      <w:r>
        <w:rPr>
          <w:color w:val="000000" w:themeColor="hyperlink"/>
          <w:u w:val="single"/>
        </w:rPr>
        <w:hyperlink r:id="rId36">
          <w:r>
            <w:rPr/>
            <w:t>A/C.1/72/PV.25</w:t>
          </w:r>
        </w:hyperlink>
      </w:r>
    </w:p>
    <w:p>
      <w:pPr>
        <w:pStyle w:val="itssubhead"/>
        <w:keepNext/>
        <w:keepLines/>
        <w:spacing w:after="0"/>
      </w:pPr>
      <w:r>
        <w:t>Bangladesh</w:t>
      </w:r>
    </w:p>
    <w:p>
      <w:pPr>
        <w:pStyle w:val="itsentry"/>
        <w:keepNext/>
        <w:keepLines/>
        <w:spacing w:after="0"/>
      </w:pPr>
      <w:r>
        <w:t>Akhtaruzzaman, A.K.M.</w:t>
      </w:r>
      <w:r>
        <w:t xml:space="preserve"> - </w:t>
      </w:r>
      <w:r>
        <w:rPr>
          <w:color w:val="000000" w:themeColor="hyperlink"/>
          <w:u w:val="single"/>
        </w:rPr>
        <w:hyperlink r:id="rId36">
          <w:r>
            <w:rPr/>
            <w:t>A/C.1/72/PV.25</w:t>
          </w:r>
        </w:hyperlink>
      </w:r>
    </w:p>
    <w:p>
      <w:pPr>
        <w:pStyle w:val="itssubhead"/>
        <w:keepNext/>
        <w:keepLines/>
        <w:spacing w:after="0"/>
      </w:pPr>
      <w:r>
        <w:t>Chile</w:t>
      </w:r>
    </w:p>
    <w:p>
      <w:pPr>
        <w:pStyle w:val="itsentry"/>
        <w:keepNext/>
        <w:keepLines/>
        <w:spacing w:after="0"/>
      </w:pPr>
      <w:r>
        <w:t>Garrido, Claudio</w:t>
      </w:r>
      <w:r>
        <w:t xml:space="preserve"> - </w:t>
      </w:r>
      <w:r>
        <w:rPr>
          <w:color w:val="000000" w:themeColor="hyperlink"/>
          <w:u w:val="single"/>
        </w:rPr>
        <w:hyperlink r:id="rId68">
          <w:r>
            <w:rPr/>
            <w:t>A/C.1/72/PV.24</w:t>
          </w:r>
        </w:hyperlink>
      </w:r>
    </w:p>
    <w:p>
      <w:pPr>
        <w:pStyle w:val="itssubhead"/>
        <w:keepNext/>
        <w:keepLines/>
        <w:spacing w:after="0"/>
      </w:pPr>
      <w:r>
        <w:t>Mexico</w:t>
      </w:r>
    </w:p>
    <w:p>
      <w:pPr>
        <w:pStyle w:val="itsentry"/>
        <w:keepNext/>
        <w:keepLines/>
        <w:spacing w:after="0"/>
      </w:pPr>
      <w:r>
        <w:t>Gómez Camacho, Juan José</w:t>
      </w:r>
      <w:r>
        <w:t xml:space="preserve"> - </w:t>
      </w:r>
      <w:r>
        <w:rPr>
          <w:color w:val="000000" w:themeColor="hyperlink"/>
          <w:u w:val="single"/>
        </w:rPr>
        <w:hyperlink r:id="rId68">
          <w:r>
            <w:rPr/>
            <w:t>A/C.1/72/PV.24</w:t>
          </w:r>
        </w:hyperlink>
      </w:r>
    </w:p>
    <w:p>
      <w:pPr>
        <w:pStyle w:val="itssubhead"/>
        <w:keepNext/>
        <w:keepLines/>
        <w:spacing w:after="0"/>
      </w:pPr>
      <w:r>
        <w:t>Indonesia</w:t>
      </w:r>
    </w:p>
    <w:p>
      <w:pPr>
        <w:pStyle w:val="itsentry"/>
        <w:keepNext/>
        <w:keepLines/>
        <w:spacing w:after="0"/>
      </w:pPr>
      <w:r>
        <w:t>Jenie, Anggi</w:t>
      </w:r>
      <w:r>
        <w:t xml:space="preserve"> - </w:t>
      </w:r>
      <w:r>
        <w:rPr>
          <w:color w:val="000000" w:themeColor="hyperlink"/>
          <w:u w:val="single"/>
        </w:rPr>
        <w:hyperlink r:id="rId36">
          <w:r>
            <w:rPr/>
            <w:t>A/C.1/72/PV.25</w:t>
          </w:r>
        </w:hyperlink>
      </w:r>
    </w:p>
    <w:p>
      <w:pPr>
        <w:pStyle w:val="itssubhead"/>
        <w:keepNext/>
        <w:keepLines/>
        <w:spacing w:after="0"/>
      </w:pPr>
      <w:r>
        <w:t>Nigeria</w:t>
      </w:r>
    </w:p>
    <w:p>
      <w:pPr>
        <w:pStyle w:val="itsentry"/>
        <w:keepNext/>
        <w:keepLines/>
        <w:spacing w:after="0"/>
      </w:pPr>
      <w:r>
        <w:t>Weinoh, Kingsley</w:t>
      </w:r>
      <w:r>
        <w:t xml:space="preserve"> - </w:t>
      </w:r>
      <w:r>
        <w:rPr>
          <w:color w:val="000000" w:themeColor="hyperlink"/>
          <w:u w:val="single"/>
        </w:rPr>
        <w:hyperlink r:id="rId68">
          <w:r>
            <w:rPr/>
            <w:t>A/C.1/72/PV.24</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97">
          <w:r>
            <w:rPr/>
            <w:t>A/C.1/72/PV.23</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97">
          <w:r>
            <w:rPr/>
            <w:t>A/C.1/72/PV.23</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97">
          <w:r>
            <w:rPr/>
            <w:t>A/C.1/72/PV.23</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68">
          <w:r>
            <w:rPr/>
            <w:t>A/C.1/72/PV.24</w:t>
          </w:r>
        </w:hyperlink>
      </w:r>
    </w:p>
    <w:p>
      <w:pPr>
        <w:pStyle w:val="itssubhead"/>
        <w:keepNext/>
        <w:keepLines/>
        <w:spacing w:after="0"/>
      </w:pPr>
      <w:r>
        <w:t>Lao People's Democratic Republic</w:t>
      </w:r>
    </w:p>
    <w:p>
      <w:pPr>
        <w:pStyle w:val="itsentry"/>
        <w:keepNext/>
        <w:keepLines/>
        <w:spacing w:after="0"/>
      </w:pPr>
      <w:r>
        <w:t>Keobounsan, Somsanouk</w:t>
      </w:r>
      <w:r>
        <w:t xml:space="preserve"> - </w:t>
      </w:r>
      <w:r>
        <w:rPr>
          <w:color w:val="000000" w:themeColor="hyperlink"/>
          <w:u w:val="single"/>
        </w:rPr>
        <w:hyperlink r:id="rId36">
          <w:r>
            <w:rPr/>
            <w:t>A/C.1/72/PV.25</w:t>
          </w:r>
        </w:hyperlink>
      </w:r>
    </w:p>
    <w:p>
      <w:pPr>
        <w:pStyle w:val="itssubhead"/>
        <w:keepNext/>
        <w:keepLines/>
        <w:spacing w:after="0"/>
      </w:pPr>
      <w:r>
        <w:t>Guatemala</w:t>
      </w:r>
    </w:p>
    <w:p>
      <w:pPr>
        <w:pStyle w:val="itsentry"/>
        <w:keepNext/>
        <w:keepLines/>
        <w:spacing w:after="0"/>
      </w:pPr>
      <w:r>
        <w:t>Benard Estrada, Juan Antonio</w:t>
      </w:r>
      <w:r>
        <w:t xml:space="preserve"> - </w:t>
      </w:r>
      <w:r>
        <w:rPr>
          <w:color w:val="000000" w:themeColor="hyperlink"/>
          <w:u w:val="single"/>
        </w:rPr>
        <w:hyperlink r:id="rId97">
          <w:r>
            <w:rPr/>
            <w:t>A/C.1/72/PV.23</w:t>
          </w:r>
        </w:hyperlink>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36">
          <w:r>
            <w:rPr/>
            <w:t>A/C.1/72/PV.25</w:t>
          </w:r>
        </w:hyperlink>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97">
          <w:r>
            <w:rPr/>
            <w:t>A/C.1/72/PV.23</w:t>
          </w:r>
        </w:hyperlink>
      </w:r>
    </w:p>
    <w:p>
      <w:pPr>
        <w:pStyle w:val="itssubhead"/>
        <w:keepNext/>
        <w:keepLines/>
        <w:spacing w:after="0"/>
      </w:pPr>
      <w:r>
        <w:t>New Zealand</w:t>
      </w:r>
    </w:p>
    <w:p>
      <w:pPr>
        <w:pStyle w:val="itsentry"/>
        <w:keepNext/>
        <w:keepLines/>
        <w:spacing w:after="0"/>
      </w:pPr>
      <w:r>
        <w:t>Higgie, Dell</w:t>
      </w:r>
      <w:r>
        <w:t xml:space="preserve"> - </w:t>
      </w:r>
      <w:r>
        <w:rPr>
          <w:color w:val="000000" w:themeColor="hyperlink"/>
          <w:u w:val="single"/>
        </w:rPr>
        <w:hyperlink r:id="rId68">
          <w:r>
            <w:rPr/>
            <w:t>A/C.1/72/PV.24</w:t>
          </w:r>
        </w:hyperlink>
      </w:r>
    </w:p>
    <w:p>
      <w:pPr>
        <w:pStyle w:val="itssubhead"/>
        <w:keepNext/>
        <w:keepLines/>
        <w:spacing w:after="0"/>
      </w:pPr>
      <w:r>
        <w:t>Philippines</w:t>
      </w:r>
    </w:p>
    <w:p>
      <w:pPr>
        <w:pStyle w:val="itsentry"/>
        <w:keepNext/>
        <w:keepLines/>
        <w:spacing w:after="0"/>
      </w:pPr>
      <w:r>
        <w:t>Azucena, Kira Danganan</w:t>
      </w:r>
      <w:r>
        <w:t xml:space="preserve"> - </w:t>
      </w:r>
      <w:r>
        <w:rPr>
          <w:color w:val="000000" w:themeColor="hyperlink"/>
          <w:u w:val="single"/>
        </w:rPr>
        <w:hyperlink r:id="rId36">
          <w:r>
            <w:rPr/>
            <w:t>A/C.1/72/PV.25</w:t>
          </w:r>
        </w:hyperlink>
      </w:r>
      <w:r>
        <w:br/>
      </w:r>
    </w:p>
    <w:p>
      <w:pPr>
        <w:pStyle w:val="itshead"/>
        <w:keepNext/>
        <w:keepLines/>
      </w:pPr>
      <w:r>
        <w:t>NUCLEAR WEAPONS--HUMANITARIAN CONSEQUENCES (Agenda Item 99ee)</w:t>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36">
          <w:r>
            <w:rPr/>
            <w:t>A/C.1/72/PV.25</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subhead"/>
        <w:keepNext/>
        <w:keepLines/>
        <w:spacing w:after="0"/>
      </w:pPr>
      <w:r>
        <w:t>Australia</w:t>
      </w:r>
    </w:p>
    <w:p>
      <w:pPr>
        <w:pStyle w:val="itsentry"/>
        <w:keepNext/>
        <w:keepLines/>
        <w:spacing w:after="0"/>
      </w:pPr>
      <w:r>
        <w:t>Wood, Vanessa</w:t>
      </w:r>
      <w:r>
        <w:t xml:space="preserve"> - </w:t>
      </w:r>
      <w:r>
        <w:rPr>
          <w:color w:val="000000" w:themeColor="hyperlink"/>
          <w:u w:val="single"/>
        </w:rPr>
        <w:hyperlink r:id="rId68">
          <w:r>
            <w:rPr/>
            <w:t>A/C.1/72/PV.24</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68">
          <w:r>
            <w:rPr/>
            <w:t>A/C.1/72/PV.24</w:t>
          </w:r>
        </w:hyperlink>
      </w:r>
    </w:p>
    <w:p>
      <w:pPr>
        <w:pStyle w:val="itssubhead"/>
        <w:keepNext/>
        <w:keepLines/>
        <w:spacing w:after="0"/>
      </w:pPr>
      <w:r>
        <w:t>Austria</w:t>
      </w:r>
    </w:p>
    <w:p>
      <w:pPr>
        <w:pStyle w:val="itsentry"/>
        <w:keepNext/>
        <w:keepLines/>
        <w:spacing w:after="0"/>
      </w:pPr>
      <w:r>
        <w:t>Hajnoczi, Thomas</w:t>
      </w:r>
      <w:r>
        <w:t xml:space="preserve"> - </w:t>
      </w:r>
      <w:r>
        <w:rPr>
          <w:color w:val="000000" w:themeColor="hyperlink"/>
          <w:u w:val="single"/>
        </w:rPr>
        <w:hyperlink r:id="rId97">
          <w:r>
            <w:rPr/>
            <w:t>A/C.1/72/PV.23</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97">
          <w:r>
            <w:rPr/>
            <w:t>A/C.1/72/PV.23</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NUCLEAR WEAPONS--HUMANITARIAN PLEDGE (Agenda Item 99ff)</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NUCLEAR-WEAPON-FREE ZONE--AFRICA (Agenda Item 92)</w:t>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68">
          <w:r>
            <w:rPr/>
            <w:t>A/C.1/72/PV.24</w:t>
          </w:r>
        </w:hyperlink>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36">
          <w:r>
            <w:rPr/>
            <w:t>A/C.1/72/PV.25</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NUCLEAR-WEAPON-FREE ZONE--MIDDLE EAST (Agenda Item 95)</w:t>
      </w:r>
    </w:p>
    <w:p>
      <w:pPr>
        <w:pStyle w:val="itssubhead"/>
        <w:keepNext/>
        <w:keepLines/>
        <w:spacing w:after="0"/>
      </w:pPr>
      <w:r>
        <w:t>United Arab Emirates</w:t>
      </w:r>
    </w:p>
    <w:p>
      <w:pPr>
        <w:pStyle w:val="itsentry"/>
        <w:keepNext/>
        <w:keepLines/>
        <w:spacing w:after="0"/>
      </w:pPr>
      <w:r>
        <w:t>Oweida, Sandra Hasan</w:t>
      </w:r>
      <w:r>
        <w:t xml:space="preserve"> - </w:t>
      </w:r>
      <w:r>
        <w:rPr>
          <w:color w:val="000000" w:themeColor="hyperlink"/>
          <w:u w:val="single"/>
        </w:rPr>
        <w:hyperlink r:id="rId66">
          <w:r>
            <w:rPr/>
            <w:t>A/C.1/72/PV.21</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66">
          <w:r>
            <w:rPr/>
            <w:t>A/C.1/72/PV.21</w:t>
          </w:r>
        </w:hyperlink>
      </w:r>
    </w:p>
    <w:p>
      <w:pPr>
        <w:pStyle w:val="itsentry"/>
        <w:keepNext/>
        <w:keepLines/>
        <w:spacing w:after="0"/>
      </w:pPr>
      <w:r>
        <w:t>Aboulatta, Amr Abdellatif</w:t>
      </w:r>
      <w:r>
        <w:t xml:space="preserve"> - </w:t>
      </w:r>
      <w:r>
        <w:rPr>
          <w:color w:val="000000" w:themeColor="hyperlink"/>
          <w:u w:val="single"/>
        </w:rPr>
        <w:hyperlink r:id="rId106">
          <w:r>
            <w:rPr/>
            <w:t>A/C.1/72/PV.12</w:t>
          </w:r>
        </w:hyperlink>
      </w:r>
    </w:p>
    <w:p>
      <w:pPr>
        <w:pStyle w:val="itssubhead"/>
        <w:keepNext/>
        <w:keepLines/>
        <w:spacing w:after="0"/>
      </w:pPr>
      <w:r>
        <w:t>Iraq</w:t>
      </w:r>
    </w:p>
    <w:p>
      <w:pPr>
        <w:pStyle w:val="itsentry"/>
        <w:keepNext/>
        <w:keepLines/>
        <w:spacing w:after="0"/>
      </w:pPr>
      <w:r>
        <w:t>Redha, Alaa M.</w:t>
      </w:r>
      <w:r>
        <w:t xml:space="preserve"> - </w:t>
      </w:r>
      <w:r>
        <w:rPr>
          <w:color w:val="000000" w:themeColor="hyperlink"/>
          <w:u w:val="single"/>
        </w:rPr>
        <w:hyperlink r:id="rId66">
          <w:r>
            <w:rPr/>
            <w:t>A/C.1/72/PV.21</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66">
          <w:r>
            <w:rPr/>
            <w:t>A/C.1/72/PV.21</w:t>
          </w:r>
        </w:hyperlink>
      </w:r>
    </w:p>
    <w:p>
      <w:pPr>
        <w:pStyle w:val="itssubhead"/>
        <w:keepNext/>
        <w:keepLines/>
        <w:spacing w:after="0"/>
      </w:pPr>
      <w:r>
        <w:t>Oman</w:t>
      </w:r>
    </w:p>
    <w:p>
      <w:pPr>
        <w:pStyle w:val="itsentry"/>
        <w:keepNext/>
        <w:keepLines/>
        <w:spacing w:after="0"/>
      </w:pPr>
      <w:r>
        <w:t>Al Towaiya, Hamood Salim Abdullah</w:t>
      </w:r>
      <w:r>
        <w:t xml:space="preserve"> - </w:t>
      </w:r>
      <w:r>
        <w:rPr>
          <w:color w:val="000000" w:themeColor="hyperlink"/>
          <w:u w:val="single"/>
        </w:rPr>
        <w:hyperlink r:id="rId47">
          <w:r>
            <w:rPr/>
            <w:t>A/C.1/72/PV.15</w:t>
          </w:r>
        </w:hyperlink>
      </w:r>
    </w:p>
    <w:p>
      <w:pPr>
        <w:pStyle w:val="itssubhead"/>
        <w:keepNext/>
        <w:keepLines/>
        <w:spacing w:after="0"/>
      </w:pPr>
      <w:r>
        <w:t>Russian Federation</w:t>
      </w:r>
    </w:p>
    <w:p>
      <w:pPr>
        <w:pStyle w:val="itsentry"/>
        <w:keepNext/>
        <w:keepLines/>
        <w:spacing w:after="0"/>
      </w:pPr>
      <w:r>
        <w:t>Deyneko, Alexander M.</w:t>
      </w:r>
      <w:r>
        <w:t xml:space="preserve"> - </w:t>
      </w:r>
      <w:r>
        <w:rPr>
          <w:color w:val="000000" w:themeColor="hyperlink"/>
          <w:u w:val="single"/>
        </w:rPr>
        <w:hyperlink r:id="rId48">
          <w:r>
            <w:rPr/>
            <w:t>A/C.1/72/PV.14</w:t>
          </w:r>
        </w:hyperlink>
      </w:r>
    </w:p>
    <w:p>
      <w:pPr>
        <w:pStyle w:val="itssubhead"/>
        <w:keepNext/>
        <w:keepLines/>
        <w:spacing w:after="0"/>
      </w:pPr>
      <w:r>
        <w:t>Turkey</w:t>
      </w:r>
    </w:p>
    <w:p>
      <w:pPr>
        <w:pStyle w:val="itsentry"/>
        <w:keepNext/>
        <w:keepLines/>
        <w:spacing w:after="0"/>
      </w:pPr>
      <w:r>
        <w:t>Ercan, Ramazan</w:t>
      </w:r>
      <w:r>
        <w:t xml:space="preserve"> - </w:t>
      </w:r>
      <w:r>
        <w:rPr>
          <w:color w:val="000000" w:themeColor="hyperlink"/>
          <w:u w:val="single"/>
        </w:rPr>
        <w:hyperlink r:id="rId48">
          <w:r>
            <w:rPr/>
            <w:t>A/C.1/72/PV.14</w:t>
          </w:r>
        </w:hyperlink>
      </w:r>
    </w:p>
    <w:p>
      <w:pPr>
        <w:pStyle w:val="itssubhead"/>
        <w:keepNext/>
        <w:keepLines/>
        <w:spacing w:after="0"/>
      </w:pPr>
      <w:r>
        <w:t>United Kingdom</w:t>
      </w:r>
    </w:p>
    <w:p>
      <w:pPr>
        <w:pStyle w:val="itsentry"/>
        <w:keepNext/>
        <w:keepLines/>
        <w:spacing w:after="0"/>
      </w:pPr>
      <w:r>
        <w:t>Rowland, Matthew</w:t>
      </w:r>
      <w:r>
        <w:t xml:space="preserve"> - </w:t>
      </w:r>
      <w:r>
        <w:rPr>
          <w:color w:val="000000" w:themeColor="hyperlink"/>
          <w:u w:val="single"/>
        </w:rPr>
        <w:hyperlink r:id="rId97">
          <w:r>
            <w:rPr/>
            <w:t>A/C.1/72/PV.23</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53">
          <w:r>
            <w:rPr/>
            <w:t>A/C.1/72/PV.20</w:t>
          </w:r>
        </w:hyperlink>
      </w:r>
    </w:p>
    <w:p>
      <w:pPr>
        <w:pStyle w:val="itssubhead"/>
        <w:keepNext/>
        <w:keepLines/>
        <w:spacing w:after="0"/>
      </w:pPr>
      <w:r>
        <w:t>Ireland</w:t>
      </w:r>
    </w:p>
    <w:p>
      <w:pPr>
        <w:pStyle w:val="itsentry"/>
        <w:keepNext/>
        <w:keepLines/>
        <w:spacing w:after="0"/>
      </w:pPr>
      <w:r>
        <w:t>Gaffey, Michael</w:t>
      </w:r>
      <w:r>
        <w:t xml:space="preserve"> - </w:t>
      </w:r>
      <w:r>
        <w:rPr>
          <w:color w:val="000000" w:themeColor="hyperlink"/>
          <w:u w:val="single"/>
        </w:rPr>
        <w:hyperlink r:id="rId47">
          <w:r>
            <w:rPr/>
            <w:t>A/C.1/72/PV.15</w:t>
          </w:r>
        </w:hyperlink>
      </w:r>
    </w:p>
    <w:p>
      <w:pPr>
        <w:pStyle w:val="itssubhead"/>
        <w:keepNext/>
        <w:keepLines/>
        <w:spacing w:after="0"/>
      </w:pPr>
      <w:r>
        <w:t>Kuwait</w:t>
      </w:r>
    </w:p>
    <w:p>
      <w:pPr>
        <w:pStyle w:val="itsentry"/>
        <w:keepNext/>
        <w:keepLines/>
        <w:spacing w:after="0"/>
      </w:pPr>
      <w:r>
        <w:t>AlFassam, Talal S.S.S.</w:t>
      </w:r>
      <w:r>
        <w:t xml:space="preserve"> - </w:t>
      </w:r>
      <w:r>
        <w:rPr>
          <w:color w:val="000000" w:themeColor="hyperlink"/>
          <w:u w:val="single"/>
        </w:rPr>
        <w:hyperlink r:id="rId66">
          <w:r>
            <w:rPr/>
            <w:t>A/C.1/72/PV.21</w:t>
          </w:r>
        </w:hyperlink>
      </w:r>
    </w:p>
    <w:p>
      <w:pPr>
        <w:pStyle w:val="itssubhead"/>
        <w:keepNext/>
        <w:keepLines/>
        <w:spacing w:after="0"/>
      </w:pPr>
      <w:r>
        <w:t>Bahrain</w:t>
      </w:r>
    </w:p>
    <w:p>
      <w:pPr>
        <w:pStyle w:val="itsentry"/>
        <w:keepNext/>
        <w:keepLines/>
        <w:spacing w:after="0"/>
      </w:pPr>
      <w:r>
        <w:t>Najem, Mahmood</w:t>
      </w:r>
      <w:r>
        <w:t xml:space="preserve"> - </w:t>
      </w:r>
      <w:r>
        <w:rPr>
          <w:color w:val="000000" w:themeColor="hyperlink"/>
          <w:u w:val="single"/>
        </w:rPr>
        <w:hyperlink r:id="rId66">
          <w:r>
            <w:rPr/>
            <w:t>A/C.1/72/PV.21</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47">
          <w:r>
            <w:rPr/>
            <w:t>A/C.1/72/PV.15</w:t>
          </w:r>
        </w:hyperlink>
      </w:r>
    </w:p>
    <w:p>
      <w:pPr>
        <w:pStyle w:val="itssubhead"/>
        <w:keepNext/>
        <w:keepLines/>
        <w:spacing w:after="0"/>
      </w:pPr>
      <w:r>
        <w:t>Israel</w:t>
      </w:r>
    </w:p>
    <w:p>
      <w:pPr>
        <w:pStyle w:val="itsentry"/>
        <w:keepNext/>
        <w:keepLines/>
        <w:spacing w:after="0"/>
      </w:pPr>
      <w:r>
        <w:t>Sehayek-Soroka, Michal</w:t>
      </w:r>
      <w:r>
        <w:t xml:space="preserve"> - </w:t>
      </w:r>
      <w:r>
        <w:rPr>
          <w:color w:val="000000" w:themeColor="hyperlink"/>
          <w:u w:val="single"/>
        </w:rPr>
        <w:hyperlink r:id="rId97">
          <w:r>
            <w:rPr/>
            <w:t>A/C.1/72/PV.23</w:t>
          </w:r>
        </w:hyperlink>
      </w:r>
    </w:p>
    <w:p>
      <w:pPr>
        <w:pStyle w:val="itssubhead"/>
        <w:keepNext/>
        <w:keepLines/>
        <w:spacing w:after="0"/>
      </w:pPr>
      <w:r>
        <w:t>Democratic People's Republic of Korea</w:t>
      </w:r>
    </w:p>
    <w:p>
      <w:pPr>
        <w:pStyle w:val="itsentry"/>
        <w:keepNext/>
        <w:keepLines/>
        <w:spacing w:after="0"/>
      </w:pPr>
      <w:r>
        <w:t>Ri, In Il</w:t>
      </w:r>
      <w:r>
        <w:t xml:space="preserve"> - </w:t>
      </w:r>
      <w:r>
        <w:rPr>
          <w:color w:val="000000" w:themeColor="hyperlink"/>
          <w:u w:val="single"/>
        </w:rPr>
        <w:hyperlink r:id="rId105">
          <w:r>
            <w:rPr/>
            <w:t>A/C.1/72/PV.13</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68">
          <w:r>
            <w:rPr/>
            <w:t>A/C.1/72/PV.24</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66">
          <w:r>
            <w:rPr/>
            <w:t>A/C.1/72/PV.21</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66">
          <w:r>
            <w:rPr/>
            <w:t>A/C.1/72/PV.21</w:t>
          </w:r>
        </w:hyperlink>
      </w:r>
      <w:r>
        <w:t xml:space="preserve">; </w:t>
      </w:r>
      <w:r>
        <w:rPr>
          <w:color w:val="000000" w:themeColor="hyperlink"/>
          <w:u w:val="single"/>
        </w:rPr>
        <w:hyperlink r:id="rId97">
          <w:r>
            <w:rPr/>
            <w:t>A/C.1/72/PV.23</w:t>
          </w:r>
        </w:hyperlink>
      </w:r>
    </w:p>
    <w:p>
      <w:pPr>
        <w:pStyle w:val="itssubhead"/>
        <w:keepNext/>
        <w:keepLines/>
        <w:spacing w:after="0"/>
      </w:pPr>
      <w:r>
        <w:t>Coordinating Bureau of the Non-Aligned Countries</w:t>
      </w:r>
    </w:p>
    <w:p>
      <w:pPr>
        <w:pStyle w:val="itsentry"/>
        <w:keepNext/>
        <w:keepLines/>
        <w:spacing w:after="0"/>
      </w:pPr>
      <w:r>
        <w:t>Jenie, Anggi (Indonesia)</w:t>
      </w:r>
      <w:r>
        <w:t xml:space="preserve"> - </w:t>
      </w:r>
      <w:r>
        <w:rPr>
          <w:color w:val="000000" w:themeColor="hyperlink"/>
          <w:u w:val="single"/>
        </w:rPr>
        <w:hyperlink r:id="rId53">
          <w:r>
            <w:rPr/>
            <w:t>A/C.1/72/PV.20</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54">
          <w:r>
            <w:rPr/>
            <w:t>A/C.1/72/PV.10</w:t>
          </w:r>
        </w:hyperlink>
      </w:r>
      <w:r>
        <w:t xml:space="preserve">; </w:t>
      </w:r>
      <w:r>
        <w:rPr>
          <w:color w:val="000000" w:themeColor="hyperlink"/>
          <w:u w:val="single"/>
        </w:rPr>
        <w:hyperlink r:id="rId53">
          <w:r>
            <w:rPr/>
            <w:t>A/C.1/72/PV.20</w:t>
          </w:r>
        </w:hyperlink>
      </w:r>
      <w:r>
        <w:br/>
      </w:r>
    </w:p>
    <w:p>
      <w:pPr>
        <w:pStyle w:val="itshead"/>
        <w:keepNext/>
        <w:keepLines/>
      </w:pPr>
      <w:r>
        <w:t>NUCLEAR-WEAPON-FREE ZONE--SOUTH-EAST ASIA (Agenda Item 99y)</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ASEAN</w:t>
      </w:r>
    </w:p>
    <w:p>
      <w:pPr>
        <w:pStyle w:val="itsentry"/>
        <w:keepNext/>
        <w:keepLines/>
        <w:spacing w:after="0"/>
      </w:pPr>
      <w:r>
        <w:t>Dris, Delfina Jane Aloysius (Malaysia)</w:t>
      </w:r>
      <w:r>
        <w:t xml:space="preserve"> - </w:t>
      </w:r>
      <w:r>
        <w:rPr>
          <w:color w:val="000000" w:themeColor="hyperlink"/>
          <w:u w:val="single"/>
        </w:rPr>
        <w:hyperlink r:id="rId53">
          <w:r>
            <w:rPr/>
            <w:t>A/C.1/72/PV.20</w:t>
          </w:r>
        </w:hyperlink>
      </w:r>
    </w:p>
    <w:p>
      <w:pPr>
        <w:pStyle w:val="itsentry"/>
        <w:keepNext/>
        <w:keepLines/>
        <w:spacing w:after="0"/>
      </w:pPr>
      <w:r>
        <w:t>Nguyen, Phuong Nga (Viet Nam)</w:t>
      </w:r>
      <w:r>
        <w:t xml:space="preserve"> - </w:t>
      </w:r>
      <w:r>
        <w:rPr>
          <w:color w:val="000000" w:themeColor="hyperlink"/>
          <w:u w:val="single"/>
        </w:rPr>
        <w:hyperlink r:id="rId54">
          <w:r>
            <w:rPr/>
            <w:t>A/C.1/72/PV.10</w:t>
          </w:r>
        </w:hyperlink>
      </w:r>
      <w:r>
        <w:br/>
      </w:r>
    </w:p>
    <w:p>
      <w:pPr>
        <w:pStyle w:val="itshead"/>
        <w:keepNext/>
        <w:keepLines/>
      </w:pPr>
      <w:r>
        <w:t>NUCLEAR-WEAPON-FREE ZONE--SOUTHERN HEMISPHERE (Agenda Item 99i)</w:t>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36">
          <w:r>
            <w:rPr/>
            <w:t>A/C.1/72/PV.25</w:t>
          </w:r>
        </w:hyperlink>
      </w:r>
    </w:p>
    <w:p>
      <w:pPr>
        <w:pStyle w:val="itssubhead"/>
        <w:keepNext/>
        <w:keepLines/>
        <w:spacing w:after="0"/>
      </w:pPr>
      <w:r>
        <w:t>Canada</w:t>
      </w:r>
    </w:p>
    <w:p>
      <w:pPr>
        <w:pStyle w:val="itsentry"/>
        <w:keepNext/>
        <w:keepLines/>
        <w:spacing w:after="0"/>
      </w:pPr>
      <w:r>
        <w:t>Davison, John</w:t>
      </w:r>
      <w:r>
        <w:t xml:space="preserve"> - </w:t>
      </w:r>
      <w:r>
        <w:rPr>
          <w:color w:val="000000" w:themeColor="hyperlink"/>
          <w:u w:val="single"/>
        </w:rPr>
        <w:hyperlink r:id="rId68">
          <w:r>
            <w:rPr/>
            <w:t>A/C.1/72/PV.24</w:t>
          </w:r>
        </w:hyperlink>
      </w:r>
    </w:p>
    <w:p>
      <w:pPr>
        <w:pStyle w:val="itssubhead"/>
        <w:keepNext/>
        <w:keepLines/>
        <w:spacing w:after="0"/>
      </w:pPr>
      <w:r>
        <w:t>Coordinating Bureau of the Non-Aligned Countries</w:t>
      </w:r>
    </w:p>
    <w:p>
      <w:pPr>
        <w:pStyle w:val="itsentry"/>
        <w:keepNext/>
        <w:keepLines/>
        <w:spacing w:after="0"/>
      </w:pPr>
      <w:r>
        <w:t>Jenie, Anggi (Indonesia)</w:t>
      </w:r>
      <w:r>
        <w:t xml:space="preserve"> - </w:t>
      </w:r>
      <w:r>
        <w:rPr>
          <w:color w:val="000000" w:themeColor="hyperlink"/>
          <w:u w:val="single"/>
        </w:rPr>
        <w:hyperlink r:id="rId53">
          <w:r>
            <w:rPr/>
            <w:t>A/C.1/72/PV.20</w:t>
          </w:r>
        </w:hyperlink>
      </w:r>
    </w:p>
    <w:p>
      <w:pPr>
        <w:pStyle w:val="itssubhead"/>
        <w:keepNext/>
        <w:keepLines/>
        <w:spacing w:after="0"/>
      </w:pPr>
      <w:r>
        <w:t>Brazil</w:t>
      </w:r>
    </w:p>
    <w:p>
      <w:pPr>
        <w:pStyle w:val="itsentry"/>
        <w:keepNext/>
        <w:keepLines/>
        <w:spacing w:after="0"/>
      </w:pPr>
      <w:r>
        <w:t>Vieira, Mauro</w:t>
      </w:r>
      <w:r>
        <w:t xml:space="preserve"> - </w:t>
      </w:r>
      <w:r>
        <w:rPr>
          <w:color w:val="000000" w:themeColor="hyperlink"/>
          <w:u w:val="single"/>
        </w:rPr>
        <w:hyperlink r:id="rId105">
          <w:r>
            <w:rPr/>
            <w:t>A/C.1/72/PV.13</w:t>
          </w:r>
        </w:hyperlink>
      </w:r>
    </w:p>
    <w:p>
      <w:pPr>
        <w:pStyle w:val="itssubhead"/>
        <w:keepNext/>
        <w:keepLines/>
        <w:spacing w:after="0"/>
      </w:pPr>
      <w:r>
        <w:t>Norway</w:t>
      </w:r>
    </w:p>
    <w:p>
      <w:pPr>
        <w:pStyle w:val="itsentry"/>
        <w:keepNext/>
        <w:keepLines/>
        <w:spacing w:after="0"/>
      </w:pPr>
      <w:r>
        <w:t>Husem, Erik Berger</w:t>
      </w:r>
      <w:r>
        <w:t xml:space="preserve"> - </w:t>
      </w:r>
      <w:r>
        <w:rPr>
          <w:color w:val="000000" w:themeColor="hyperlink"/>
          <w:u w:val="single"/>
        </w:rPr>
        <w:hyperlink r:id="rId68">
          <w:r>
            <w:rPr/>
            <w:t>A/C.1/72/PV.24</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Australia</w:t>
      </w:r>
    </w:p>
    <w:p>
      <w:pPr>
        <w:pStyle w:val="itsentry"/>
        <w:keepNext/>
        <w:keepLines/>
        <w:spacing w:after="0"/>
      </w:pPr>
      <w:r>
        <w:t>Wood, Vanessa</w:t>
      </w:r>
      <w:r>
        <w:t xml:space="preserve"> - </w:t>
      </w:r>
      <w:r>
        <w:rPr>
          <w:color w:val="000000" w:themeColor="hyperlink"/>
          <w:u w:val="single"/>
        </w:rPr>
        <w:hyperlink r:id="rId68">
          <w:r>
            <w:rPr/>
            <w:t>A/C.1/72/PV.24</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68">
          <w:r>
            <w:rPr/>
            <w:t>A/C.1/72/PV.24</w:t>
          </w:r>
        </w:hyperlink>
      </w:r>
    </w:p>
    <w:p>
      <w:pPr>
        <w:pStyle w:val="itssubhead"/>
        <w:keepNext/>
        <w:keepLines/>
        <w:spacing w:after="0"/>
      </w:pPr>
      <w:r>
        <w:t>Samoa</w:t>
      </w:r>
    </w:p>
    <w:p>
      <w:pPr>
        <w:pStyle w:val="itsentry"/>
        <w:keepNext/>
        <w:keepLines/>
        <w:spacing w:after="0"/>
      </w:pPr>
      <w:r>
        <w:t>Sofe, Dominic Misiolo Junior</w:t>
      </w:r>
      <w:r>
        <w:t xml:space="preserve"> - </w:t>
      </w:r>
      <w:r>
        <w:rPr>
          <w:color w:val="000000" w:themeColor="hyperlink"/>
          <w:u w:val="single"/>
        </w:rPr>
        <w:hyperlink r:id="rId105">
          <w:r>
            <w:rPr/>
            <w:t>A/C.1/72/PV.13</w:t>
          </w:r>
        </w:hyperlink>
      </w:r>
    </w:p>
    <w:p>
      <w:pPr>
        <w:pStyle w:val="itssubhead"/>
        <w:keepNext/>
        <w:keepLines/>
        <w:spacing w:after="0"/>
      </w:pPr>
      <w:r>
        <w:t>UNASUR</w:t>
      </w:r>
    </w:p>
    <w:p>
      <w:pPr>
        <w:pStyle w:val="itsentry"/>
        <w:keepNext/>
        <w:keepLines/>
        <w:spacing w:after="0"/>
      </w:pPr>
      <w:r>
        <w:t>García Moritán, Martín (Argentina)</w:t>
      </w:r>
      <w:r>
        <w:t xml:space="preserve"> - </w:t>
      </w:r>
      <w:r>
        <w:rPr>
          <w:color w:val="000000" w:themeColor="hyperlink"/>
          <w:u w:val="single"/>
        </w:rPr>
        <w:hyperlink r:id="rId54">
          <w:r>
            <w:rPr/>
            <w:t>A/C.1/72/PV.10</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97">
          <w:r>
            <w:rPr/>
            <w:t>A/C.1/72/PV.23</w:t>
          </w:r>
        </w:hyperlink>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68">
          <w:r>
            <w:rPr/>
            <w:t>A/C.1/72/PV.24</w:t>
          </w:r>
        </w:hyperlink>
      </w:r>
      <w:r>
        <w:br/>
      </w:r>
    </w:p>
    <w:p>
      <w:pPr>
        <w:pStyle w:val="itshead"/>
        <w:keepNext/>
        <w:keepLines/>
      </w:pPr>
      <w:r>
        <w:t>NUCLEAR-WEAPON-FREE ZONES (Agenda Item 99gg)</w:t>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68">
          <w:r>
            <w:rPr/>
            <w:t>A/C.1/72/PV.24</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36">
          <w:r>
            <w:rPr/>
            <w:t>A/C.1/72/PV.25</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97">
          <w:r>
            <w:rPr/>
            <w:t>A/C.1/72/PV.23</w:t>
          </w:r>
        </w:hyperlink>
      </w:r>
    </w:p>
    <w:p>
      <w:pPr>
        <w:pStyle w:val="itssubhead"/>
        <w:keepNext/>
        <w:keepLines/>
        <w:spacing w:after="0"/>
      </w:pPr>
      <w:r>
        <w:t>Sweden</w:t>
      </w:r>
    </w:p>
    <w:p>
      <w:pPr>
        <w:pStyle w:val="itsentry"/>
        <w:keepNext/>
        <w:keepLines/>
        <w:spacing w:after="0"/>
      </w:pPr>
      <w:r>
        <w:t>Hallin, Rebecca</w:t>
      </w:r>
      <w:r>
        <w:t xml:space="preserve"> - </w:t>
      </w:r>
      <w:r>
        <w:rPr>
          <w:color w:val="000000" w:themeColor="hyperlink"/>
          <w:u w:val="single"/>
        </w:rPr>
        <w:hyperlink r:id="rId68">
          <w:r>
            <w:rPr/>
            <w:t>A/C.1/72/PV.24</w:t>
          </w:r>
        </w:hyperlink>
      </w:r>
    </w:p>
    <w:p>
      <w:pPr>
        <w:pStyle w:val="itssubhead"/>
        <w:keepNext/>
        <w:keepLines/>
        <w:spacing w:after="0"/>
      </w:pPr>
      <w:r>
        <w:t>France</w:t>
      </w:r>
    </w:p>
    <w:p>
      <w:pPr>
        <w:pStyle w:val="itsentry"/>
        <w:keepNext/>
        <w:keepLines/>
        <w:spacing w:after="0"/>
      </w:pPr>
      <w:r>
        <w:t>Riquet, Louis</w:t>
      </w:r>
      <w:r>
        <w:t xml:space="preserve"> - </w:t>
      </w:r>
      <w:r>
        <w:rPr>
          <w:color w:val="000000" w:themeColor="hyperlink"/>
          <w:u w:val="single"/>
        </w:rPr>
        <w:hyperlink r:id="rId51">
          <w:r>
            <w:rPr/>
            <w:t>A/C.1/72/PV.27</w:t>
          </w:r>
        </w:hyperlink>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subhead"/>
        <w:keepNext/>
        <w:keepLines/>
        <w:spacing w:after="0"/>
      </w:pPr>
      <w:r>
        <w:t>South Africa</w:t>
      </w:r>
    </w:p>
    <w:p>
      <w:pPr>
        <w:pStyle w:val="itsentry"/>
        <w:keepNext/>
        <w:keepLines/>
        <w:spacing w:after="0"/>
      </w:pPr>
      <w:r>
        <w:t>Mancotywa-Kumsha, Simbongile Veronica</w:t>
      </w:r>
      <w:r>
        <w:t xml:space="preserve"> - </w:t>
      </w:r>
      <w:r>
        <w:rPr>
          <w:color w:val="000000" w:themeColor="hyperlink"/>
          <w:u w:val="single"/>
        </w:rPr>
        <w:hyperlink r:id="rId105">
          <w:r>
            <w:rPr/>
            <w:t>A/C.1/72/PV.13</w:t>
          </w:r>
        </w:hyperlink>
      </w:r>
    </w:p>
    <w:p>
      <w:pPr>
        <w:pStyle w:val="itssubhead"/>
        <w:keepNext/>
        <w:keepLines/>
        <w:spacing w:after="0"/>
      </w:pPr>
      <w:r>
        <w:t>Australia</w:t>
      </w:r>
    </w:p>
    <w:p>
      <w:pPr>
        <w:pStyle w:val="itsentry"/>
        <w:keepNext/>
        <w:keepLines/>
        <w:spacing w:after="0"/>
      </w:pPr>
      <w:r>
        <w:t>Wood, Vanessa</w:t>
      </w:r>
      <w:r>
        <w:t xml:space="preserve"> - </w:t>
      </w:r>
      <w:r>
        <w:rPr>
          <w:color w:val="000000" w:themeColor="hyperlink"/>
          <w:u w:val="single"/>
        </w:rPr>
        <w:hyperlink r:id="rId68">
          <w:r>
            <w:rPr/>
            <w:t>A/C.1/72/PV.24</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97">
          <w:r>
            <w:rPr/>
            <w:t>A/C.1/72/PV.23</w:t>
          </w:r>
        </w:hyperlink>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36">
          <w:r>
            <w:rPr/>
            <w:t>A/C.1/72/PV.25</w:t>
          </w:r>
        </w:hyperlink>
      </w:r>
      <w:r>
        <w:br/>
      </w:r>
    </w:p>
    <w:p>
      <w:pPr>
        <w:pStyle w:val="itshead"/>
        <w:keepNext/>
        <w:keepLines/>
      </w:pPr>
      <w:r>
        <w:t>OPERATIONAL ACTIVITIES--DEVELOPMENT (Agenda Item 24)</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r>
        <w:br/>
      </w:r>
    </w:p>
    <w:p>
      <w:pPr>
        <w:pStyle w:val="itshead"/>
        <w:keepNext/>
        <w:keepLines/>
      </w:pPr>
      <w:r>
        <w:t>OPERATIONAL ACTIVITIES--UN SYSTEM (Agenda Item 24a)</w:t>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189">
          <w:r>
            <w:rPr/>
            <w:t>A/72/PV.91</w:t>
          </w:r>
        </w:hyperlink>
      </w:r>
    </w:p>
    <w:p>
      <w:pPr>
        <w:pStyle w:val="itsentry"/>
        <w:keepNext/>
        <w:keepLines/>
        <w:spacing w:after="0"/>
      </w:pPr>
      <w:r>
        <w:t>Oliveira Sobota, Livia</w:t>
      </w:r>
      <w:r>
        <w:t xml:space="preserve"> - </w:t>
      </w:r>
      <w:r>
        <w:rPr>
          <w:color w:val="000000" w:themeColor="hyperlink"/>
          <w:u w:val="single"/>
        </w:rPr>
        <w:hyperlink r:id="rId98">
          <w:r>
            <w:rPr/>
            <w:t>A/C.2/72/SR.23</w:t>
          </w:r>
        </w:hyperlink>
      </w:r>
    </w:p>
    <w:p>
      <w:pPr>
        <w:pStyle w:val="itssubhead"/>
        <w:keepNext/>
        <w:keepLines/>
        <w:spacing w:after="0"/>
      </w:pPr>
      <w:r>
        <w:t>Malawi</w:t>
      </w:r>
    </w:p>
    <w:p>
      <w:pPr>
        <w:pStyle w:val="itsentry"/>
        <w:keepNext/>
        <w:keepLines/>
        <w:spacing w:after="0"/>
      </w:pPr>
      <w:r>
        <w:t>Mhura, Necton</w:t>
      </w:r>
      <w:r>
        <w:t xml:space="preserve"> - </w:t>
      </w:r>
      <w:r>
        <w:rPr>
          <w:color w:val="000000" w:themeColor="hyperlink"/>
          <w:u w:val="single"/>
        </w:rPr>
        <w:hyperlink r:id="rId98">
          <w:r>
            <w:rPr/>
            <w:t>A/C.2/72/SR.23</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98">
          <w:r>
            <w:rPr/>
            <w:t>A/C.2/72/SR.23</w:t>
          </w:r>
        </w:hyperlink>
      </w:r>
    </w:p>
    <w:p>
      <w:pPr>
        <w:pStyle w:val="itssubhead"/>
        <w:keepNext/>
        <w:keepLines/>
        <w:spacing w:after="0"/>
      </w:pPr>
      <w:r>
        <w:t>Japan</w:t>
      </w:r>
    </w:p>
    <w:p>
      <w:pPr>
        <w:pStyle w:val="itsentry"/>
        <w:keepNext/>
        <w:keepLines/>
        <w:spacing w:after="0"/>
      </w:pPr>
      <w:r>
        <w:t>Matsunaga, Takeshi</w:t>
      </w:r>
      <w:r>
        <w:t xml:space="preserve"> - </w:t>
      </w:r>
      <w:r>
        <w:rPr>
          <w:color w:val="000000" w:themeColor="hyperlink"/>
          <w:u w:val="single"/>
        </w:rPr>
        <w:hyperlink r:id="rId189">
          <w:r>
            <w:rPr/>
            <w:t>A/72/PV.91</w:t>
          </w:r>
        </w:hyperlink>
      </w:r>
    </w:p>
    <w:p>
      <w:pPr>
        <w:pStyle w:val="itsentry"/>
        <w:keepNext/>
        <w:keepLines/>
        <w:spacing w:after="0"/>
      </w:pPr>
      <w:r>
        <w:t>Hoshino, Toshiya</w:t>
      </w:r>
      <w:r>
        <w:t xml:space="preserve"> - </w:t>
      </w:r>
      <w:r>
        <w:rPr>
          <w:color w:val="000000" w:themeColor="hyperlink"/>
          <w:u w:val="single"/>
        </w:rPr>
        <w:hyperlink r:id="rId98">
          <w:r>
            <w:rPr/>
            <w:t>A/C.2/72/SR.23</w:t>
          </w:r>
        </w:hyperlink>
      </w:r>
    </w:p>
    <w:p>
      <w:pPr>
        <w:pStyle w:val="itssubhead"/>
        <w:keepNext/>
        <w:keepLines/>
        <w:spacing w:after="0"/>
      </w:pPr>
      <w:r>
        <w:t>European Union</w:t>
      </w:r>
    </w:p>
    <w:p>
      <w:pPr>
        <w:pStyle w:val="itsentry"/>
        <w:keepNext/>
        <w:keepLines/>
        <w:spacing w:after="0"/>
      </w:pPr>
      <w:r>
        <w:t>Panayotov, Georgi Velikov (Bulgaria)</w:t>
      </w:r>
      <w:r>
        <w:t xml:space="preserve"> - </w:t>
      </w:r>
      <w:r>
        <w:rPr>
          <w:color w:val="000000" w:themeColor="hyperlink"/>
          <w:u w:val="single"/>
        </w:rPr>
        <w:hyperlink r:id="rId189">
          <w:r>
            <w:rPr/>
            <w:t>A/72/PV.91</w:t>
          </w:r>
        </w:hyperlink>
      </w:r>
    </w:p>
    <w:p>
      <w:pPr>
        <w:pStyle w:val="itssubhead"/>
        <w:keepNext/>
        <w:keepLines/>
        <w:spacing w:after="0"/>
      </w:pPr>
      <w:r>
        <w:t>Turkey</w:t>
      </w:r>
    </w:p>
    <w:p>
      <w:pPr>
        <w:pStyle w:val="itsentry"/>
        <w:keepNext/>
        <w:keepLines/>
        <w:spacing w:after="0"/>
      </w:pPr>
      <w:r>
        <w:t>Begec, Güven</w:t>
      </w:r>
      <w:r>
        <w:t xml:space="preserve"> - </w:t>
      </w:r>
      <w:r>
        <w:rPr>
          <w:color w:val="000000" w:themeColor="hyperlink"/>
          <w:u w:val="single"/>
        </w:rPr>
        <w:hyperlink r:id="rId189">
          <w:r>
            <w:rPr/>
            <w:t>A/72/PV.91</w:t>
          </w:r>
        </w:hyperlink>
      </w:r>
    </w:p>
    <w:p>
      <w:pPr>
        <w:pStyle w:val="itssubhead"/>
        <w:keepNext/>
        <w:keepLines/>
        <w:spacing w:after="0"/>
      </w:pPr>
      <w:r>
        <w:t>UN. Under-Secretary-General for General Assembly and Conference Management</w:t>
      </w:r>
    </w:p>
    <w:p>
      <w:pPr>
        <w:pStyle w:val="itsentry"/>
        <w:keepNext/>
        <w:keepLines/>
        <w:spacing w:after="0"/>
      </w:pPr>
      <w:r>
        <w:t>Pollard, Catherine</w:t>
      </w:r>
      <w:r>
        <w:t xml:space="preserve"> - </w:t>
      </w:r>
      <w:r>
        <w:rPr>
          <w:color w:val="000000" w:themeColor="hyperlink"/>
          <w:u w:val="single"/>
        </w:rPr>
        <w:hyperlink r:id="rId189">
          <w:r>
            <w:rPr/>
            <w:t>A/72/PV.91</w:t>
          </w:r>
        </w:hyperlink>
      </w:r>
    </w:p>
    <w:p>
      <w:pPr>
        <w:pStyle w:val="itssubhead"/>
        <w:keepNext/>
        <w:keepLines/>
        <w:spacing w:after="0"/>
      </w:pPr>
      <w:r>
        <w:t>Denmark</w:t>
      </w:r>
    </w:p>
    <w:p>
      <w:pPr>
        <w:pStyle w:val="itsentry"/>
        <w:keepNext/>
        <w:keepLines/>
        <w:spacing w:after="0"/>
      </w:pPr>
      <w:r>
        <w:t>Petersen, Ib</w:t>
      </w:r>
      <w:r>
        <w:t xml:space="preserve"> - </w:t>
      </w:r>
      <w:r>
        <w:rPr>
          <w:color w:val="000000" w:themeColor="hyperlink"/>
          <w:u w:val="single"/>
        </w:rPr>
        <w:hyperlink r:id="rId189">
          <w:r>
            <w:rPr/>
            <w:t>A/72/PV.91</w:t>
          </w:r>
        </w:hyperlink>
      </w:r>
    </w:p>
    <w:p>
      <w:pPr>
        <w:pStyle w:val="itssubhead"/>
        <w:keepNext/>
        <w:keepLines/>
        <w:spacing w:after="0"/>
      </w:pPr>
      <w:r>
        <w:t>South Africa</w:t>
      </w:r>
    </w:p>
    <w:p>
      <w:pPr>
        <w:pStyle w:val="itsentry"/>
        <w:keepNext/>
        <w:keepLines/>
        <w:spacing w:after="0"/>
      </w:pPr>
      <w:r>
        <w:t>Matjila, Jerry Mathews</w:t>
      </w:r>
      <w:r>
        <w:t xml:space="preserve"> - </w:t>
      </w:r>
      <w:r>
        <w:rPr>
          <w:color w:val="000000" w:themeColor="hyperlink"/>
          <w:u w:val="single"/>
        </w:rPr>
        <w:hyperlink r:id="rId99">
          <w:r>
            <w:rPr/>
            <w:t>A/C.2/72/SR.22</w:t>
          </w:r>
        </w:hyperlink>
      </w:r>
    </w:p>
    <w:p>
      <w:pPr>
        <w:pStyle w:val="itsentry"/>
        <w:keepNext/>
        <w:keepLines/>
        <w:spacing w:after="0"/>
      </w:pPr>
      <w:r>
        <w:t>Marobe, Simon Poni</w:t>
      </w:r>
      <w:r>
        <w:t xml:space="preserve"> - </w:t>
      </w:r>
      <w:r>
        <w:rPr>
          <w:color w:val="000000" w:themeColor="hyperlink"/>
          <w:u w:val="single"/>
        </w:rPr>
        <w:hyperlink r:id="rId189">
          <w:r>
            <w:rPr/>
            <w:t>A/72/PV.91</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99">
          <w:r>
            <w:rPr/>
            <w:t>A/C.2/72/SR.22</w:t>
          </w:r>
        </w:hyperlink>
      </w:r>
    </w:p>
    <w:p>
      <w:pPr>
        <w:pStyle w:val="itssubhead"/>
        <w:keepNext/>
        <w:keepLines/>
        <w:spacing w:after="0"/>
      </w:pPr>
      <w:r>
        <w:t>India</w:t>
      </w:r>
    </w:p>
    <w:p>
      <w:pPr>
        <w:pStyle w:val="itsentry"/>
        <w:keepNext/>
        <w:keepLines/>
        <w:spacing w:after="0"/>
      </w:pPr>
      <w:r>
        <w:t>Reddy, A.P. Jithender</w:t>
      </w:r>
      <w:r>
        <w:t xml:space="preserve"> - </w:t>
      </w:r>
      <w:r>
        <w:rPr>
          <w:color w:val="000000" w:themeColor="hyperlink"/>
          <w:u w:val="single"/>
        </w:rPr>
        <w:hyperlink r:id="rId99">
          <w:r>
            <w:rPr/>
            <w:t>A/C.2/72/SR.22</w:t>
          </w:r>
        </w:hyperlink>
      </w:r>
    </w:p>
    <w:p>
      <w:pPr>
        <w:pStyle w:val="itsentry"/>
        <w:keepNext/>
        <w:keepLines/>
        <w:spacing w:after="0"/>
      </w:pPr>
      <w:r>
        <w:t>Lal, Tanmaya</w:t>
      </w:r>
      <w:r>
        <w:t xml:space="preserve"> - </w:t>
      </w:r>
      <w:r>
        <w:rPr>
          <w:color w:val="000000" w:themeColor="hyperlink"/>
          <w:u w:val="single"/>
        </w:rPr>
        <w:hyperlink r:id="rId189">
          <w:r>
            <w:rPr/>
            <w:t>A/72/PV.91</w:t>
          </w:r>
        </w:hyperlink>
      </w:r>
    </w:p>
    <w:p>
      <w:pPr>
        <w:pStyle w:val="itssubhead"/>
        <w:keepNext/>
        <w:keepLines/>
        <w:spacing w:after="0"/>
      </w:pPr>
      <w:r>
        <w:t>Nepal</w:t>
      </w:r>
    </w:p>
    <w:p>
      <w:pPr>
        <w:pStyle w:val="itsentry"/>
        <w:keepNext/>
        <w:keepLines/>
        <w:spacing w:after="0"/>
      </w:pPr>
      <w:r>
        <w:t>Bairagi, Shanker</w:t>
      </w:r>
      <w:r>
        <w:t xml:space="preserve"> - </w:t>
      </w:r>
      <w:r>
        <w:rPr>
          <w:color w:val="000000" w:themeColor="hyperlink"/>
          <w:u w:val="single"/>
        </w:rPr>
        <w:hyperlink r:id="rId98">
          <w:r>
            <w:rPr/>
            <w:t>A/C.2/72/SR.23</w:t>
          </w:r>
        </w:hyperlink>
      </w:r>
    </w:p>
    <w:p>
      <w:pPr>
        <w:pStyle w:val="itssubhead"/>
        <w:keepNext/>
        <w:keepLines/>
        <w:spacing w:after="0"/>
      </w:pPr>
      <w:r>
        <w:t>Sudan</w:t>
      </w:r>
    </w:p>
    <w:p>
      <w:pPr>
        <w:pStyle w:val="itsentry"/>
        <w:keepNext/>
        <w:keepLines/>
        <w:spacing w:after="0"/>
      </w:pPr>
      <w:r>
        <w:t>Elawad, Abbas Koriena Mohamed</w:t>
      </w:r>
      <w:r>
        <w:t xml:space="preserve"> - </w:t>
      </w:r>
      <w:r>
        <w:rPr>
          <w:color w:val="000000" w:themeColor="hyperlink"/>
          <w:u w:val="single"/>
        </w:rPr>
        <w:hyperlink r:id="rId98">
          <w:r>
            <w:rPr/>
            <w:t>A/C.2/72/SR.23</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98">
          <w:r>
            <w:rPr/>
            <w:t>A/C.2/72/SR.23</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99">
          <w:r>
            <w:rPr/>
            <w:t>A/C.2/72/SR.22</w:t>
          </w:r>
        </w:hyperlink>
      </w:r>
    </w:p>
    <w:p>
      <w:pPr>
        <w:pStyle w:val="itsentry"/>
        <w:keepNext/>
        <w:keepLines/>
        <w:spacing w:after="0"/>
      </w:pPr>
      <w:r>
        <w:t>Locsin, Teodoro Lopez</w:t>
      </w:r>
      <w:r>
        <w:t xml:space="preserve"> - </w:t>
      </w:r>
      <w:r>
        <w:rPr>
          <w:color w:val="000000" w:themeColor="hyperlink"/>
          <w:u w:val="single"/>
        </w:rPr>
        <w:hyperlink r:id="rId189">
          <w:r>
            <w:rPr/>
            <w:t>A/72/PV.91</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Group of Least Developed Countries</w:t>
      </w:r>
    </w:p>
    <w:p>
      <w:pPr>
        <w:pStyle w:val="itsentry"/>
        <w:keepNext/>
        <w:keepLines/>
        <w:spacing w:after="0"/>
      </w:pPr>
      <w:r>
        <w:t>Bin Momen, Masud  (Bangladesh)</w:t>
      </w:r>
      <w:r>
        <w:t xml:space="preserve"> - </w:t>
      </w:r>
      <w:r>
        <w:rPr>
          <w:color w:val="000000" w:themeColor="hyperlink"/>
          <w:u w:val="single"/>
        </w:rPr>
        <w:hyperlink r:id="rId189">
          <w:r>
            <w:rPr/>
            <w:t>A/72/PV.91</w:t>
          </w:r>
        </w:hyperlink>
      </w:r>
      <w:r>
        <w:t xml:space="preserve">; </w:t>
      </w:r>
      <w:r>
        <w:rPr>
          <w:color w:val="000000" w:themeColor="hyperlink"/>
          <w:u w:val="single"/>
        </w:rPr>
        <w:hyperlink r:id="rId99">
          <w:r>
            <w:rPr/>
            <w:t>A/C.2/72/SR.22</w:t>
          </w:r>
        </w:hyperlink>
      </w:r>
    </w:p>
    <w:p>
      <w:pPr>
        <w:pStyle w:val="itssubhead"/>
        <w:keepNext/>
        <w:keepLines/>
        <w:spacing w:after="0"/>
      </w:pPr>
      <w:r>
        <w:t>ASEAN</w:t>
      </w:r>
    </w:p>
    <w:p>
      <w:pPr>
        <w:pStyle w:val="itsentry"/>
        <w:keepNext/>
        <w:keepLines/>
        <w:spacing w:after="0"/>
      </w:pPr>
      <w:r>
        <w:t>Nguyen, Phuong Nga (Viet Nam)</w:t>
      </w:r>
      <w:r>
        <w:t xml:space="preserve"> - </w:t>
      </w:r>
      <w:r>
        <w:rPr>
          <w:color w:val="000000" w:themeColor="hyperlink"/>
          <w:u w:val="single"/>
        </w:rPr>
        <w:hyperlink r:id="rId99">
          <w:r>
            <w:rPr/>
            <w:t>A/C.2/72/SR.22</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99">
          <w:r>
            <w:rPr/>
            <w:t>A/C.2/72/SR.22</w:t>
          </w:r>
        </w:hyperlink>
      </w:r>
    </w:p>
    <w:p>
      <w:pPr>
        <w:pStyle w:val="itssubhead"/>
        <w:keepNext/>
        <w:keepLines/>
        <w:spacing w:after="0"/>
      </w:pPr>
      <w:r>
        <w:t>Alliance of Small Island States</w:t>
      </w:r>
    </w:p>
    <w:p>
      <w:pPr>
        <w:pStyle w:val="itsentry"/>
        <w:keepNext/>
        <w:keepLines/>
        <w:spacing w:after="0"/>
      </w:pPr>
      <w:r>
        <w:t>Mohamed, Ali Naseer (Maldives)</w:t>
      </w:r>
      <w:r>
        <w:t xml:space="preserve"> - </w:t>
      </w:r>
      <w:r>
        <w:rPr>
          <w:color w:val="000000" w:themeColor="hyperlink"/>
          <w:u w:val="single"/>
        </w:rPr>
        <w:hyperlink r:id="rId99">
          <w:r>
            <w:rPr/>
            <w:t>A/C.2/72/SR.22</w:t>
          </w:r>
        </w:hyperlink>
      </w:r>
    </w:p>
    <w:p>
      <w:pPr>
        <w:pStyle w:val="itsentry"/>
        <w:keepNext/>
        <w:keepLines/>
        <w:spacing w:after="0"/>
      </w:pPr>
      <w:r>
        <w:t>Zahir, Farzana (Maldives)</w:t>
      </w:r>
      <w:r>
        <w:t xml:space="preserve"> - </w:t>
      </w:r>
      <w:r>
        <w:rPr>
          <w:color w:val="000000" w:themeColor="hyperlink"/>
          <w:u w:val="single"/>
        </w:rPr>
        <w:hyperlink r:id="rId189">
          <w:r>
            <w:rPr/>
            <w:t>A/72/PV.91</w:t>
          </w:r>
        </w:hyperlink>
      </w:r>
    </w:p>
    <w:p>
      <w:pPr>
        <w:pStyle w:val="itssubhead"/>
        <w:keepNext/>
        <w:keepLines/>
        <w:spacing w:after="0"/>
      </w:pPr>
      <w:r>
        <w:t>Caribbean Community</w:t>
      </w:r>
    </w:p>
    <w:p>
      <w:pPr>
        <w:pStyle w:val="itsentry"/>
        <w:keepNext/>
        <w:keepLines/>
        <w:spacing w:after="0"/>
      </w:pPr>
      <w:r>
        <w:t>Blair, Tumasie (Antigua and Barbuda)</w:t>
      </w:r>
      <w:r>
        <w:t xml:space="preserve"> - </w:t>
      </w:r>
      <w:r>
        <w:rPr>
          <w:color w:val="000000" w:themeColor="hyperlink"/>
          <w:u w:val="single"/>
        </w:rPr>
        <w:hyperlink r:id="rId99">
          <w:r>
            <w:rPr/>
            <w:t>A/C.2/72/SR.22</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89">
          <w:r>
            <w:rPr/>
            <w:t>A/72/PV.91</w:t>
          </w:r>
        </w:hyperlink>
      </w:r>
    </w:p>
    <w:p>
      <w:pPr>
        <w:pStyle w:val="itssubhead"/>
        <w:keepNext/>
        <w:keepLines/>
        <w:spacing w:after="0"/>
      </w:pPr>
      <w:r>
        <w:t>Rwanda</w:t>
      </w:r>
    </w:p>
    <w:p>
      <w:pPr>
        <w:pStyle w:val="itsentry"/>
        <w:keepNext/>
        <w:keepLines/>
        <w:spacing w:after="0"/>
      </w:pPr>
      <w:r>
        <w:t>Sendanyoye-Rugwabiza, Valentine</w:t>
      </w:r>
      <w:r>
        <w:t xml:space="preserve"> - </w:t>
      </w:r>
      <w:r>
        <w:rPr>
          <w:color w:val="000000" w:themeColor="hyperlink"/>
          <w:u w:val="single"/>
        </w:rPr>
        <w:hyperlink r:id="rId189">
          <w:r>
            <w:rPr/>
            <w:t>A/72/PV.91</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62">
          <w:r>
            <w:rPr/>
            <w:t>A/72/PV.117</w:t>
          </w:r>
        </w:hyperlink>
      </w:r>
      <w:r>
        <w:t xml:space="preserve">; </w:t>
      </w:r>
      <w:r>
        <w:rPr>
          <w:color w:val="000000" w:themeColor="hyperlink"/>
          <w:u w:val="single"/>
        </w:rPr>
        <w:hyperlink r:id="rId189">
          <w:r>
            <w:rPr/>
            <w:t>A/72/PV.91</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98">
          <w:r>
            <w:rPr/>
            <w:t>A/C.2/72/SR.23</w:t>
          </w:r>
        </w:hyperlink>
      </w:r>
    </w:p>
    <w:p>
      <w:pPr>
        <w:pStyle w:val="itssubhead"/>
        <w:keepNext/>
        <w:keepLines/>
        <w:spacing w:after="0"/>
      </w:pPr>
      <w:r>
        <w:t>UN. Office for ECOSOC Support and Coordination. Director</w:t>
      </w:r>
    </w:p>
    <w:p>
      <w:pPr>
        <w:pStyle w:val="itsentry"/>
        <w:keepNext/>
        <w:keepLines/>
        <w:spacing w:after="0"/>
      </w:pPr>
      <w:r>
        <w:t>Hanif, Navid</w:t>
      </w:r>
      <w:r>
        <w:t xml:space="preserve"> - </w:t>
      </w:r>
      <w:r>
        <w:rPr>
          <w:color w:val="000000" w:themeColor="hyperlink"/>
          <w:u w:val="single"/>
        </w:rPr>
        <w:hyperlink r:id="rId99">
          <w:r>
            <w:rPr/>
            <w:t>A/C.2/72/SR.22</w:t>
          </w:r>
        </w:hyperlink>
      </w:r>
    </w:p>
    <w:p>
      <w:pPr>
        <w:pStyle w:val="itssubhead"/>
        <w:keepNext/>
        <w:keepLines/>
        <w:spacing w:after="0"/>
      </w:pPr>
      <w:r>
        <w:t>Cuba</w:t>
      </w:r>
    </w:p>
    <w:p>
      <w:pPr>
        <w:pStyle w:val="itsentry"/>
        <w:keepNext/>
        <w:keepLines/>
        <w:spacing w:after="0"/>
      </w:pPr>
      <w:r>
        <w:t>Leyva Regueira, Biana</w:t>
      </w:r>
      <w:r>
        <w:t xml:space="preserve"> - </w:t>
      </w:r>
      <w:r>
        <w:rPr>
          <w:color w:val="000000" w:themeColor="hyperlink"/>
          <w:u w:val="single"/>
        </w:rPr>
        <w:hyperlink r:id="rId99">
          <w:r>
            <w:rPr/>
            <w:t>A/C.2/72/SR.22</w:t>
          </w:r>
        </w:hyperlink>
      </w:r>
    </w:p>
    <w:p>
      <w:pPr>
        <w:pStyle w:val="itssubhead"/>
        <w:keepNext/>
        <w:keepLines/>
        <w:spacing w:after="0"/>
      </w:pPr>
      <w:r>
        <w:t>Indonesia</w:t>
      </w:r>
    </w:p>
    <w:p>
      <w:pPr>
        <w:pStyle w:val="itsentry"/>
        <w:keepNext/>
        <w:keepLines/>
        <w:spacing w:after="0"/>
      </w:pPr>
      <w:r>
        <w:t>Nuran, Ainan</w:t>
      </w:r>
      <w:r>
        <w:t xml:space="preserve"> - </w:t>
      </w:r>
      <w:r>
        <w:rPr>
          <w:color w:val="000000" w:themeColor="hyperlink"/>
          <w:u w:val="single"/>
        </w:rPr>
        <w:hyperlink r:id="rId99">
          <w:r>
            <w:rPr/>
            <w:t>A/C.2/72/SR.22</w:t>
          </w:r>
        </w:hyperlink>
      </w:r>
    </w:p>
    <w:p>
      <w:pPr>
        <w:pStyle w:val="itsentry"/>
        <w:keepNext/>
        <w:keepLines/>
        <w:spacing w:after="0"/>
      </w:pPr>
      <w:r>
        <w:t>Djani, Dian Triansyah</w:t>
      </w:r>
      <w:r>
        <w:t xml:space="preserve"> - </w:t>
      </w:r>
      <w:r>
        <w:rPr>
          <w:color w:val="000000" w:themeColor="hyperlink"/>
          <w:u w:val="single"/>
        </w:rPr>
        <w:hyperlink r:id="rId189">
          <w:r>
            <w:rPr/>
            <w:t>A/72/PV.91</w:t>
          </w:r>
        </w:hyperlink>
      </w:r>
    </w:p>
    <w:p>
      <w:pPr>
        <w:pStyle w:val="itssubhead"/>
        <w:keepNext/>
        <w:keepLines/>
        <w:spacing w:after="0"/>
      </w:pPr>
      <w:r>
        <w:t>UN. Group of African States</w:t>
      </w:r>
    </w:p>
    <w:p>
      <w:pPr>
        <w:pStyle w:val="itsentry"/>
        <w:keepNext/>
        <w:keepLines/>
        <w:spacing w:after="0"/>
      </w:pPr>
      <w:r>
        <w:t>Guadey, Mahlet Hailu (Ethiopia)</w:t>
      </w:r>
      <w:r>
        <w:t xml:space="preserve"> - </w:t>
      </w:r>
      <w:r>
        <w:rPr>
          <w:color w:val="000000" w:themeColor="hyperlink"/>
          <w:u w:val="single"/>
        </w:rPr>
        <w:hyperlink r:id="rId189">
          <w:r>
            <w:rPr/>
            <w:t>A/72/PV.91</w:t>
          </w:r>
        </w:hyperlink>
      </w:r>
    </w:p>
    <w:p>
      <w:pPr>
        <w:pStyle w:val="itssubhead"/>
        <w:keepNext/>
        <w:keepLines/>
        <w:spacing w:after="0"/>
      </w:pPr>
      <w:r>
        <w:t>Chile</w:t>
      </w:r>
    </w:p>
    <w:p>
      <w:pPr>
        <w:pStyle w:val="itsentry"/>
        <w:keepNext/>
        <w:keepLines/>
        <w:spacing w:after="0"/>
      </w:pPr>
      <w:r>
        <w:t xml:space="preserve">Skoknic Tapia, Milenko Esteban  </w:t>
      </w:r>
      <w:r>
        <w:t xml:space="preserve"> - </w:t>
      </w:r>
      <w:r>
        <w:rPr>
          <w:color w:val="000000" w:themeColor="hyperlink"/>
          <w:u w:val="single"/>
        </w:rPr>
        <w:hyperlink r:id="rId189">
          <w:r>
            <w:rPr/>
            <w:t>A/72/PV.91</w:t>
          </w:r>
        </w:hyperlink>
      </w:r>
    </w:p>
    <w:p>
      <w:pPr>
        <w:pStyle w:val="itssubhead"/>
        <w:keepNext/>
        <w:keepLines/>
        <w:spacing w:after="0"/>
      </w:pPr>
      <w:r>
        <w:t>Trinidad and Tobago</w:t>
      </w:r>
    </w:p>
    <w:p>
      <w:pPr>
        <w:pStyle w:val="itsentry"/>
        <w:keepNext/>
        <w:keepLines/>
        <w:spacing w:after="0"/>
      </w:pPr>
      <w:r>
        <w:t>Budhu, Vladamir</w:t>
      </w:r>
      <w:r>
        <w:t xml:space="preserve"> - </w:t>
      </w:r>
      <w:r>
        <w:rPr>
          <w:color w:val="000000" w:themeColor="hyperlink"/>
          <w:u w:val="single"/>
        </w:rPr>
        <w:hyperlink r:id="rId99">
          <w:r>
            <w:rPr/>
            <w:t>A/C.2/72/SR.22</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189">
          <w:r>
            <w:rPr/>
            <w:t>A/72/PV.91</w:t>
          </w:r>
        </w:hyperlink>
      </w:r>
    </w:p>
    <w:p>
      <w:pPr>
        <w:pStyle w:val="itsentry"/>
        <w:keepNext/>
        <w:keepLines/>
        <w:spacing w:after="0"/>
      </w:pPr>
      <w:r>
        <w:t>Christian, Marji</w:t>
      </w:r>
      <w:r>
        <w:t xml:space="preserve"> - </w:t>
      </w:r>
      <w:r>
        <w:rPr>
          <w:color w:val="000000" w:themeColor="hyperlink"/>
          <w:u w:val="single"/>
        </w:rPr>
        <w:hyperlink r:id="rId46">
          <w:r>
            <w:rPr/>
            <w:t>A/C.2/72/SR.26</w:t>
          </w:r>
        </w:hyperlink>
      </w:r>
    </w:p>
    <w:p>
      <w:pPr>
        <w:pStyle w:val="itssubhead"/>
        <w:keepNext/>
        <w:keepLines/>
        <w:spacing w:after="0"/>
      </w:pPr>
      <w:r>
        <w:t>Saudi Arabia</w:t>
      </w:r>
    </w:p>
    <w:p>
      <w:pPr>
        <w:pStyle w:val="itsentry"/>
        <w:keepNext/>
        <w:keepLines/>
        <w:spacing w:after="0"/>
      </w:pPr>
      <w:r>
        <w:t>Al Saud, Princess Nour Bint Bandar Bin Mohammed Bin Abdulrahman</w:t>
      </w:r>
      <w:r>
        <w:t xml:space="preserve"> - </w:t>
      </w:r>
      <w:r>
        <w:rPr>
          <w:color w:val="000000" w:themeColor="hyperlink"/>
          <w:u w:val="single"/>
        </w:rPr>
        <w:hyperlink r:id="rId189">
          <w:r>
            <w:rPr/>
            <w:t>A/72/PV.91</w:t>
          </w:r>
        </w:hyperlink>
      </w:r>
    </w:p>
    <w:p>
      <w:pPr>
        <w:pStyle w:val="itssubhead"/>
        <w:keepNext/>
        <w:keepLines/>
        <w:spacing w:after="0"/>
      </w:pPr>
      <w:r>
        <w:t>Republic of Korea</w:t>
      </w:r>
    </w:p>
    <w:p>
      <w:pPr>
        <w:pStyle w:val="itsentry"/>
        <w:keepNext/>
        <w:keepLines/>
        <w:spacing w:after="0"/>
      </w:pPr>
      <w:r>
        <w:t>Doyeon, Won</w:t>
      </w:r>
      <w:r>
        <w:t xml:space="preserve"> - </w:t>
      </w:r>
      <w:r>
        <w:rPr>
          <w:color w:val="000000" w:themeColor="hyperlink"/>
          <w:u w:val="single"/>
        </w:rPr>
        <w:hyperlink r:id="rId98">
          <w:r>
            <w:rPr/>
            <w:t>A/C.2/72/SR.23</w:t>
          </w:r>
        </w:hyperlink>
      </w:r>
    </w:p>
    <w:p>
      <w:pPr>
        <w:pStyle w:val="itsentry"/>
        <w:keepNext/>
        <w:keepLines/>
        <w:spacing w:after="0"/>
      </w:pPr>
      <w:r>
        <w:t>Park, Chull-joo</w:t>
      </w:r>
      <w:r>
        <w:t xml:space="preserve"> - </w:t>
      </w:r>
      <w:r>
        <w:rPr>
          <w:color w:val="000000" w:themeColor="hyperlink"/>
          <w:u w:val="single"/>
        </w:rPr>
        <w:hyperlink r:id="rId189">
          <w:r>
            <w:rPr/>
            <w:t>A/72/PV.91</w:t>
          </w:r>
        </w:hyperlink>
      </w:r>
    </w:p>
    <w:p>
      <w:pPr>
        <w:pStyle w:val="itssubhead"/>
        <w:keepNext/>
        <w:keepLines/>
        <w:spacing w:after="0"/>
      </w:pPr>
      <w:r>
        <w:t>Belarus</w:t>
      </w:r>
    </w:p>
    <w:p>
      <w:pPr>
        <w:pStyle w:val="itsentry"/>
        <w:keepNext/>
        <w:keepLines/>
        <w:spacing w:after="0"/>
      </w:pPr>
      <w:r>
        <w:t>Bagdasarova, Anna</w:t>
      </w:r>
      <w:r>
        <w:t xml:space="preserve"> - </w:t>
      </w:r>
      <w:r>
        <w:rPr>
          <w:color w:val="000000" w:themeColor="hyperlink"/>
          <w:u w:val="single"/>
        </w:rPr>
        <w:hyperlink r:id="rId99">
          <w:r>
            <w:rPr/>
            <w:t>A/C.2/72/SR.22</w:t>
          </w:r>
        </w:hyperlink>
      </w:r>
    </w:p>
    <w:p>
      <w:pPr>
        <w:pStyle w:val="itssubhead"/>
        <w:keepNext/>
        <w:keepLines/>
        <w:spacing w:after="0"/>
      </w:pPr>
      <w:r>
        <w:t>Lao People's Democratic Republic</w:t>
      </w:r>
    </w:p>
    <w:p>
      <w:pPr>
        <w:pStyle w:val="itsentry"/>
        <w:keepNext/>
        <w:keepLines/>
        <w:spacing w:after="0"/>
      </w:pPr>
      <w:r>
        <w:t>Ouanephongchaleune, Phoutavanh</w:t>
      </w:r>
      <w:r>
        <w:t xml:space="preserve"> - </w:t>
      </w:r>
      <w:r>
        <w:rPr>
          <w:color w:val="000000" w:themeColor="hyperlink"/>
          <w:u w:val="single"/>
        </w:rPr>
        <w:hyperlink r:id="rId98">
          <w:r>
            <w:rPr/>
            <w:t>A/C.2/72/SR.23</w:t>
          </w:r>
        </w:hyperlink>
      </w:r>
    </w:p>
    <w:p>
      <w:pPr>
        <w:pStyle w:val="itssubhead"/>
        <w:keepNext/>
        <w:keepLines/>
        <w:spacing w:after="0"/>
      </w:pPr>
      <w:r>
        <w:t>Iran (Islamic Republic of)</w:t>
      </w:r>
    </w:p>
    <w:p>
      <w:pPr>
        <w:pStyle w:val="itsentry"/>
        <w:keepNext/>
        <w:keepLines/>
        <w:spacing w:after="0"/>
      </w:pPr>
      <w:r>
        <w:t xml:space="preserve">Alikhani, Ebrahim </w:t>
      </w:r>
      <w:r>
        <w:t xml:space="preserve"> - </w:t>
      </w:r>
      <w:r>
        <w:rPr>
          <w:color w:val="000000" w:themeColor="hyperlink"/>
          <w:u w:val="single"/>
        </w:rPr>
        <w:hyperlink r:id="rId99">
          <w:r>
            <w:rPr/>
            <w:t>A/C.2/72/SR.22</w:t>
          </w:r>
        </w:hyperlink>
      </w:r>
    </w:p>
    <w:p>
      <w:pPr>
        <w:pStyle w:val="itssubhead"/>
        <w:keepNext/>
        <w:keepLines/>
        <w:spacing w:after="0"/>
      </w:pPr>
      <w:r>
        <w:t>Switzerland</w:t>
      </w:r>
    </w:p>
    <w:p>
      <w:pPr>
        <w:pStyle w:val="itsentry"/>
        <w:keepNext/>
        <w:keepLines/>
        <w:spacing w:after="0"/>
      </w:pPr>
      <w:r>
        <w:t>Lauber, Jürg</w:t>
      </w:r>
      <w:r>
        <w:t xml:space="preserve"> - </w:t>
      </w:r>
      <w:r>
        <w:rPr>
          <w:color w:val="000000" w:themeColor="hyperlink"/>
          <w:u w:val="single"/>
        </w:rPr>
        <w:hyperlink r:id="rId189">
          <w:r>
            <w:rPr/>
            <w:t>A/72/PV.91</w:t>
          </w:r>
        </w:hyperlink>
      </w:r>
    </w:p>
    <w:p>
      <w:pPr>
        <w:pStyle w:val="itssubhead"/>
        <w:keepNext/>
        <w:keepLines/>
        <w:spacing w:after="0"/>
      </w:pPr>
      <w:r>
        <w:t>Mozambique</w:t>
      </w:r>
    </w:p>
    <w:p>
      <w:pPr>
        <w:pStyle w:val="itsentry"/>
        <w:keepNext/>
        <w:keepLines/>
        <w:spacing w:after="0"/>
      </w:pPr>
      <w:r>
        <w:t>Gumende, António</w:t>
      </w:r>
      <w:r>
        <w:t xml:space="preserve"> - </w:t>
      </w:r>
      <w:r>
        <w:rPr>
          <w:color w:val="000000" w:themeColor="hyperlink"/>
          <w:u w:val="single"/>
        </w:rPr>
        <w:hyperlink r:id="rId98">
          <w:r>
            <w:rPr/>
            <w:t>A/C.2/72/SR.23</w:t>
          </w:r>
        </w:hyperlink>
      </w:r>
    </w:p>
    <w:p>
      <w:pPr>
        <w:pStyle w:val="itssubhead"/>
        <w:keepNext/>
        <w:keepLines/>
        <w:spacing w:after="0"/>
      </w:pPr>
      <w:r>
        <w:t>Morocco</w:t>
      </w:r>
    </w:p>
    <w:p>
      <w:pPr>
        <w:pStyle w:val="itsentry"/>
        <w:keepNext/>
        <w:keepLines/>
        <w:spacing w:after="0"/>
      </w:pPr>
      <w:r>
        <w:t>Hattane, Laila</w:t>
      </w:r>
      <w:r>
        <w:t xml:space="preserve"> - </w:t>
      </w:r>
      <w:r>
        <w:rPr>
          <w:color w:val="000000" w:themeColor="hyperlink"/>
          <w:u w:val="single"/>
        </w:rPr>
        <w:hyperlink r:id="rId98">
          <w:r>
            <w:rPr/>
            <w:t>A/C.2/72/SR.23</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189">
          <w:r>
            <w:rPr/>
            <w:t>A/72/PV.91</w:t>
          </w:r>
        </w:hyperlink>
      </w:r>
    </w:p>
    <w:p>
      <w:pPr>
        <w:pStyle w:val="itssubhead"/>
        <w:keepNext/>
        <w:keepLines/>
        <w:spacing w:after="0"/>
      </w:pPr>
      <w:r>
        <w:t>Canada</w:t>
      </w:r>
    </w:p>
    <w:p>
      <w:pPr>
        <w:pStyle w:val="itsentry"/>
        <w:keepNext/>
        <w:keepLines/>
        <w:spacing w:after="0"/>
      </w:pPr>
      <w:r>
        <w:t>Grant, Michael Douglas</w:t>
      </w:r>
      <w:r>
        <w:t xml:space="preserve"> - </w:t>
      </w:r>
      <w:r>
        <w:rPr>
          <w:color w:val="000000" w:themeColor="hyperlink"/>
          <w:u w:val="single"/>
        </w:rPr>
        <w:hyperlink r:id="rId189">
          <w:r>
            <w:rPr/>
            <w:t>A/72/PV.91</w:t>
          </w:r>
        </w:hyperlink>
      </w:r>
    </w:p>
    <w:p>
      <w:pPr>
        <w:pStyle w:val="itssubhead"/>
        <w:keepNext/>
        <w:keepLines/>
        <w:spacing w:after="0"/>
      </w:pPr>
      <w:r>
        <w:t>Kenya</w:t>
      </w:r>
    </w:p>
    <w:p>
      <w:pPr>
        <w:pStyle w:val="itsentry"/>
        <w:keepNext/>
        <w:keepLines/>
        <w:spacing w:after="0"/>
      </w:pPr>
      <w:r>
        <w:t>Kamau, Macharia</w:t>
      </w:r>
      <w:r>
        <w:t xml:space="preserve"> - </w:t>
      </w:r>
      <w:r>
        <w:rPr>
          <w:color w:val="000000" w:themeColor="hyperlink"/>
          <w:u w:val="single"/>
        </w:rPr>
        <w:hyperlink r:id="rId99">
          <w:r>
            <w:rPr/>
            <w:t>A/C.2/72/SR.22</w:t>
          </w:r>
        </w:hyperlink>
      </w:r>
    </w:p>
    <w:p>
      <w:pPr>
        <w:pStyle w:val="itssubhead"/>
        <w:keepNext/>
        <w:keepLines/>
        <w:spacing w:after="0"/>
      </w:pPr>
      <w:r>
        <w:t>Zambia</w:t>
      </w:r>
    </w:p>
    <w:p>
      <w:pPr>
        <w:pStyle w:val="itsentry"/>
        <w:keepNext/>
        <w:keepLines/>
        <w:spacing w:after="0"/>
      </w:pPr>
      <w:r>
        <w:t>Nkhoma, Leonard</w:t>
      </w:r>
      <w:r>
        <w:t xml:space="preserve"> - </w:t>
      </w:r>
      <w:r>
        <w:rPr>
          <w:color w:val="000000" w:themeColor="hyperlink"/>
          <w:u w:val="single"/>
        </w:rPr>
        <w:hyperlink r:id="rId98">
          <w:r>
            <w:rPr/>
            <w:t>A/C.2/72/SR.23</w:t>
          </w:r>
        </w:hyperlink>
      </w:r>
    </w:p>
    <w:p>
      <w:pPr>
        <w:pStyle w:val="itssubhead"/>
        <w:keepNext/>
        <w:keepLines/>
        <w:spacing w:after="0"/>
      </w:pPr>
      <w:r>
        <w:t>Cameroon</w:t>
      </w:r>
    </w:p>
    <w:p>
      <w:pPr>
        <w:pStyle w:val="itsentry"/>
        <w:keepNext/>
        <w:keepLines/>
        <w:spacing w:after="0"/>
      </w:pPr>
      <w:r>
        <w:t>Biya, Alain Wilfried</w:t>
      </w:r>
      <w:r>
        <w:t xml:space="preserve"> - </w:t>
      </w:r>
      <w:r>
        <w:rPr>
          <w:color w:val="000000" w:themeColor="hyperlink"/>
          <w:u w:val="single"/>
        </w:rPr>
        <w:hyperlink r:id="rId99">
          <w:r>
            <w:rPr/>
            <w:t>A/C.2/72/SR.22</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entry"/>
        <w:keepNext/>
        <w:keepLines/>
        <w:spacing w:after="0"/>
      </w:pPr>
      <w:r>
        <w:t>Viera Salazar, Henry Jonathan (Ecuador)</w:t>
      </w:r>
      <w:r>
        <w:t xml:space="preserve"> - </w:t>
      </w:r>
      <w:r>
        <w:rPr>
          <w:color w:val="000000" w:themeColor="hyperlink"/>
          <w:u w:val="single"/>
        </w:rPr>
        <w:hyperlink r:id="rId99">
          <w:r>
            <w:rPr/>
            <w:t>A/C.2/72/SR.22</w:t>
          </w:r>
        </w:hyperlink>
      </w:r>
    </w:p>
    <w:p>
      <w:pPr>
        <w:pStyle w:val="itsentry"/>
        <w:keepNext/>
        <w:keepLines/>
        <w:spacing w:after="0"/>
      </w:pPr>
      <w:r>
        <w:t>Edrees, Mohamed Fathi (Egypt)</w:t>
      </w:r>
      <w:r>
        <w:t xml:space="preserve"> - </w:t>
      </w:r>
      <w:r>
        <w:rPr>
          <w:color w:val="000000" w:themeColor="hyperlink"/>
          <w:u w:val="single"/>
        </w:rPr>
        <w:hyperlink r:id="rId189">
          <w:r>
            <w:rPr/>
            <w:t>A/72/PV.91</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99">
          <w:r>
            <w:rPr/>
            <w:t>A/C.2/72/SR.22</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189">
          <w:r>
            <w:rPr/>
            <w:t>A/72/PV.91</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98">
          <w:r>
            <w:rPr/>
            <w:t>A/C.2/72/SR.23</w:t>
          </w:r>
        </w:hyperlink>
      </w:r>
    </w:p>
    <w:p>
      <w:pPr>
        <w:pStyle w:val="itssubhead"/>
        <w:keepNext/>
        <w:keepLines/>
        <w:spacing w:after="0"/>
      </w:pPr>
      <w:r>
        <w:t>Algeria</w:t>
      </w:r>
    </w:p>
    <w:p>
      <w:pPr>
        <w:pStyle w:val="itsentry"/>
        <w:keepNext/>
        <w:keepLines/>
        <w:spacing w:after="0"/>
      </w:pPr>
      <w:r>
        <w:t>Boukadoum, Sabri</w:t>
      </w:r>
      <w:r>
        <w:t xml:space="preserve"> - </w:t>
      </w:r>
      <w:r>
        <w:rPr>
          <w:color w:val="000000" w:themeColor="hyperlink"/>
          <w:u w:val="single"/>
        </w:rPr>
        <w:hyperlink r:id="rId189">
          <w:r>
            <w:rPr/>
            <w:t>A/72/PV.91</w:t>
          </w:r>
        </w:hyperlink>
      </w:r>
    </w:p>
    <w:p>
      <w:pPr>
        <w:pStyle w:val="itsentry"/>
        <w:keepNext/>
        <w:keepLines/>
        <w:spacing w:after="0"/>
      </w:pPr>
      <w:r>
        <w:t>Mebarki, Mourad</w:t>
      </w:r>
      <w:r>
        <w:t xml:space="preserve"> - </w:t>
      </w:r>
      <w:r>
        <w:rPr>
          <w:color w:val="000000" w:themeColor="hyperlink"/>
          <w:u w:val="single"/>
        </w:rPr>
        <w:hyperlink r:id="rId98">
          <w:r>
            <w:rPr/>
            <w:t>A/C.2/72/SR.23</w:t>
          </w:r>
        </w:hyperlink>
      </w:r>
    </w:p>
    <w:p>
      <w:pPr>
        <w:pStyle w:val="itssubhead"/>
        <w:keepNext/>
        <w:keepLines/>
        <w:spacing w:after="0"/>
      </w:pPr>
      <w:r>
        <w:t>UN. Deputy Secretary-General</w:t>
      </w:r>
    </w:p>
    <w:p>
      <w:pPr>
        <w:pStyle w:val="itsentry"/>
        <w:keepNext/>
        <w:keepLines/>
        <w:spacing w:after="0"/>
      </w:pPr>
      <w:r>
        <w:t>Mohammed, Amina J.</w:t>
      </w:r>
      <w:r>
        <w:t xml:space="preserve"> - </w:t>
      </w:r>
      <w:r>
        <w:rPr>
          <w:color w:val="000000" w:themeColor="hyperlink"/>
          <w:u w:val="single"/>
        </w:rPr>
        <w:hyperlink r:id="rId99">
          <w:r>
            <w:rPr/>
            <w:t>A/C.2/72/SR.22</w:t>
          </w:r>
        </w:hyperlink>
      </w:r>
    </w:p>
    <w:p>
      <w:pPr>
        <w:pStyle w:val="itssubhead"/>
        <w:keepNext/>
        <w:keepLines/>
        <w:spacing w:after="0"/>
      </w:pPr>
      <w:r>
        <w:t>Thailand</w:t>
      </w:r>
    </w:p>
    <w:p>
      <w:pPr>
        <w:pStyle w:val="itsentry"/>
        <w:keepNext/>
        <w:keepLines/>
        <w:spacing w:after="0"/>
      </w:pPr>
      <w:r>
        <w:t>Pardungyotee, Punnapa</w:t>
      </w:r>
      <w:r>
        <w:t xml:space="preserve"> - </w:t>
      </w:r>
      <w:r>
        <w:rPr>
          <w:color w:val="000000" w:themeColor="hyperlink"/>
          <w:u w:val="single"/>
        </w:rPr>
        <w:hyperlink r:id="rId98">
          <w:r>
            <w:rPr/>
            <w:t>A/C.2/72/SR.23</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189">
          <w:r>
            <w:rPr/>
            <w:t>A/72/PV.91</w:t>
          </w:r>
        </w:hyperlink>
      </w:r>
    </w:p>
    <w:p>
      <w:pPr>
        <w:pStyle w:val="itssubhead"/>
        <w:keepNext/>
        <w:keepLines/>
        <w:spacing w:after="0"/>
      </w:pPr>
      <w:r>
        <w:t>Uruguay</w:t>
      </w:r>
    </w:p>
    <w:p>
      <w:pPr>
        <w:pStyle w:val="itsentry"/>
        <w:keepNext/>
        <w:keepLines/>
        <w:spacing w:after="0"/>
      </w:pPr>
      <w:r>
        <w:t>Rosselli, Elbio</w:t>
      </w:r>
      <w:r>
        <w:t xml:space="preserve"> - </w:t>
      </w:r>
      <w:r>
        <w:rPr>
          <w:color w:val="000000" w:themeColor="hyperlink"/>
          <w:u w:val="single"/>
        </w:rPr>
        <w:hyperlink r:id="rId189">
          <w:r>
            <w:rPr/>
            <w:t>A/72/PV.91</w:t>
          </w:r>
        </w:hyperlink>
      </w:r>
    </w:p>
    <w:p>
      <w:pPr>
        <w:pStyle w:val="itssubhead"/>
        <w:keepNext/>
        <w:keepLines/>
        <w:spacing w:after="0"/>
      </w:pPr>
      <w:r>
        <w:t>China</w:t>
      </w:r>
    </w:p>
    <w:p>
      <w:pPr>
        <w:pStyle w:val="itsentry"/>
        <w:keepNext/>
        <w:keepLines/>
        <w:spacing w:after="0"/>
      </w:pPr>
      <w:r>
        <w:t>Ma, Zhaoxu</w:t>
      </w:r>
      <w:r>
        <w:t xml:space="preserve"> - </w:t>
      </w:r>
      <w:r>
        <w:rPr>
          <w:color w:val="000000" w:themeColor="hyperlink"/>
          <w:u w:val="single"/>
        </w:rPr>
        <w:hyperlink r:id="rId189">
          <w:r>
            <w:rPr/>
            <w:t>A/72/PV.91</w:t>
          </w:r>
        </w:hyperlink>
      </w:r>
    </w:p>
    <w:p>
      <w:pPr>
        <w:pStyle w:val="itsentry"/>
        <w:keepNext/>
        <w:keepLines/>
        <w:spacing w:after="0"/>
      </w:pPr>
      <w:r>
        <w:t>Luo, Jin</w:t>
      </w:r>
      <w:r>
        <w:t xml:space="preserve"> - </w:t>
      </w:r>
      <w:r>
        <w:rPr>
          <w:color w:val="000000" w:themeColor="hyperlink"/>
          <w:u w:val="single"/>
        </w:rPr>
        <w:hyperlink r:id="rId98">
          <w:r>
            <w:rPr/>
            <w:t>A/C.2/72/SR.23</w:t>
          </w:r>
        </w:hyperlink>
      </w:r>
    </w:p>
    <w:p>
      <w:pPr>
        <w:pStyle w:val="itssubhead"/>
        <w:keepNext/>
        <w:keepLines/>
        <w:spacing w:after="0"/>
      </w:pPr>
      <w:r>
        <w:t>Russian Federation</w:t>
      </w:r>
    </w:p>
    <w:p>
      <w:pPr>
        <w:pStyle w:val="itsentry"/>
        <w:keepNext/>
        <w:keepLines/>
        <w:spacing w:after="0"/>
      </w:pPr>
      <w:r>
        <w:t>Zvereva, Tatiana A.</w:t>
      </w:r>
      <w:r>
        <w:t xml:space="preserve"> - </w:t>
      </w:r>
      <w:r>
        <w:rPr>
          <w:color w:val="000000" w:themeColor="hyperlink"/>
          <w:u w:val="single"/>
        </w:rPr>
        <w:hyperlink r:id="rId99">
          <w:r>
            <w:rPr/>
            <w:t>A/C.2/72/SR.22</w:t>
          </w:r>
        </w:hyperlink>
      </w:r>
    </w:p>
    <w:p>
      <w:pPr>
        <w:pStyle w:val="itsentry"/>
        <w:keepNext/>
        <w:keepLines/>
        <w:spacing w:after="0"/>
      </w:pPr>
      <w:r>
        <w:t>Kononuchenko, Sergei</w:t>
      </w:r>
      <w:r>
        <w:t xml:space="preserve"> - </w:t>
      </w:r>
      <w:r>
        <w:rPr>
          <w:color w:val="000000" w:themeColor="hyperlink"/>
          <w:u w:val="single"/>
        </w:rPr>
        <w:hyperlink r:id="rId189">
          <w:r>
            <w:rPr/>
            <w:t>A/72/PV.91</w:t>
          </w:r>
        </w:hyperlink>
      </w:r>
    </w:p>
    <w:p>
      <w:pPr>
        <w:pStyle w:val="itssubhead"/>
        <w:keepNext/>
        <w:keepLines/>
        <w:spacing w:after="0"/>
      </w:pPr>
      <w:r>
        <w:t>Ethiopia</w:t>
      </w:r>
    </w:p>
    <w:p>
      <w:pPr>
        <w:pStyle w:val="itsentry"/>
        <w:keepNext/>
        <w:keepLines/>
        <w:spacing w:after="0"/>
      </w:pPr>
      <w:r>
        <w:t>Abebe, Leulseged Tadese</w:t>
      </w:r>
      <w:r>
        <w:t xml:space="preserve"> - </w:t>
      </w:r>
      <w:r>
        <w:rPr>
          <w:color w:val="000000" w:themeColor="hyperlink"/>
          <w:u w:val="single"/>
        </w:rPr>
        <w:hyperlink r:id="rId99">
          <w:r>
            <w:rPr/>
            <w:t>A/C.2/72/SR.22</w:t>
          </w:r>
        </w:hyperlink>
      </w:r>
    </w:p>
    <w:p>
      <w:pPr>
        <w:pStyle w:val="itssubhead"/>
        <w:keepNext/>
        <w:keepLines/>
        <w:spacing w:after="0"/>
      </w:pPr>
      <w:r>
        <w:t>Mexico</w:t>
      </w:r>
    </w:p>
    <w:p>
      <w:pPr>
        <w:pStyle w:val="itsentry"/>
        <w:keepNext/>
        <w:keepLines/>
        <w:spacing w:after="0"/>
      </w:pPr>
      <w:r>
        <w:t>Arrieta Munguía, Judith Marcia</w:t>
      </w:r>
      <w:r>
        <w:t xml:space="preserve"> - </w:t>
      </w:r>
      <w:r>
        <w:rPr>
          <w:color w:val="000000" w:themeColor="hyperlink"/>
          <w:u w:val="single"/>
        </w:rPr>
        <w:hyperlink r:id="rId189">
          <w:r>
            <w:rPr/>
            <w:t>A/72/PV.91</w:t>
          </w:r>
        </w:hyperlink>
      </w:r>
    </w:p>
    <w:p>
      <w:pPr>
        <w:pStyle w:val="itsentry"/>
        <w:keepNext/>
        <w:keepLines/>
        <w:spacing w:after="0"/>
      </w:pPr>
      <w:r>
        <w:t>Gómez Camacho, Juan José</w:t>
      </w:r>
      <w:r>
        <w:t xml:space="preserve"> - </w:t>
      </w:r>
      <w:r>
        <w:rPr>
          <w:color w:val="000000" w:themeColor="hyperlink"/>
          <w:u w:val="single"/>
        </w:rPr>
        <w:hyperlink r:id="rId99">
          <w:r>
            <w:rPr/>
            <w:t>A/C.2/72/SR.22</w:t>
          </w:r>
        </w:hyperlink>
      </w:r>
    </w:p>
    <w:p>
      <w:pPr>
        <w:pStyle w:val="itssubhead"/>
        <w:keepNext/>
        <w:keepLines/>
        <w:spacing w:after="0"/>
      </w:pPr>
      <w:r>
        <w:t>Pacific Small Island Developing States</w:t>
      </w:r>
    </w:p>
    <w:p>
      <w:pPr>
        <w:pStyle w:val="itsentry"/>
        <w:keepNext/>
        <w:keepLines/>
        <w:spacing w:after="0"/>
      </w:pPr>
      <w:r>
        <w:t xml:space="preserve">Edward, Enola Gay Anadella (Nauru) </w:t>
      </w:r>
      <w:r>
        <w:t xml:space="preserve"> - </w:t>
      </w:r>
      <w:r>
        <w:rPr>
          <w:color w:val="000000" w:themeColor="hyperlink"/>
          <w:u w:val="single"/>
        </w:rPr>
        <w:hyperlink r:id="rId99">
          <w:r>
            <w:rPr/>
            <w:t>A/C.2/72/SR.22</w:t>
          </w:r>
        </w:hyperlink>
      </w:r>
      <w:r>
        <w:br/>
      </w:r>
    </w:p>
    <w:p>
      <w:pPr>
        <w:pStyle w:val="itshead"/>
        <w:keepNext/>
        <w:keepLines/>
      </w:pPr>
      <w:r>
        <w:t>ORGANIZATION FOR DEMOCRACY AND ECONOMIC DEVELOPMENT--GUAM (Agenda Item 35)</w:t>
      </w:r>
    </w:p>
    <w:p>
      <w:pPr>
        <w:pStyle w:val="itssubhead"/>
        <w:keepNext/>
        <w:keepLines/>
        <w:spacing w:after="0"/>
      </w:pPr>
      <w:r>
        <w:t>Organization for Democracy and Economic Development -- GUAM</w:t>
      </w:r>
    </w:p>
    <w:p>
      <w:pPr>
        <w:pStyle w:val="itsentry"/>
        <w:keepNext/>
        <w:keepLines/>
        <w:spacing w:after="0"/>
      </w:pPr>
      <w:r>
        <w:t>Moraru, Victor (Republic of Moldova)</w:t>
      </w:r>
      <w:r>
        <w:t xml:space="preserve"> - </w:t>
      </w:r>
      <w:r>
        <w:rPr>
          <w:color w:val="000000" w:themeColor="hyperlink"/>
          <w:u w:val="single"/>
        </w:rPr>
        <w:hyperlink r:id="rId116">
          <w:r>
            <w:rPr/>
            <w:t>A/72/PV.95</w:t>
          </w:r>
        </w:hyperlink>
      </w:r>
    </w:p>
    <w:p>
      <w:pPr>
        <w:pStyle w:val="itssubhead"/>
        <w:keepNext/>
        <w:keepLines/>
        <w:spacing w:after="0"/>
      </w:pPr>
      <w:r>
        <w:t>Belarus</w:t>
      </w:r>
    </w:p>
    <w:p>
      <w:pPr>
        <w:pStyle w:val="itsentry"/>
        <w:keepNext/>
        <w:keepLines/>
        <w:spacing w:after="0"/>
      </w:pPr>
      <w:r>
        <w:t>Tozik, Artsiom</w:t>
      </w:r>
      <w:r>
        <w:t xml:space="preserve"> - </w:t>
      </w:r>
      <w:r>
        <w:rPr>
          <w:color w:val="000000" w:themeColor="hyperlink"/>
          <w:u w:val="single"/>
        </w:rPr>
        <w:hyperlink r:id="rId190">
          <w:r>
            <w:rPr/>
            <w:t>A/72/PV.98</w:t>
          </w:r>
        </w:hyperlink>
      </w:r>
    </w:p>
    <w:p>
      <w:pPr>
        <w:pStyle w:val="itssubhead"/>
        <w:keepNext/>
        <w:keepLines/>
        <w:spacing w:after="0"/>
      </w:pPr>
      <w:r>
        <w:t>Georgia</w:t>
      </w:r>
    </w:p>
    <w:p>
      <w:pPr>
        <w:pStyle w:val="itsentry"/>
        <w:keepNext/>
        <w:keepLines/>
        <w:spacing w:after="0"/>
      </w:pPr>
      <w:r>
        <w:t>Imnadze, Kaha</w:t>
      </w:r>
      <w:r>
        <w:t xml:space="preserve"> - </w:t>
      </w:r>
      <w:r>
        <w:rPr>
          <w:color w:val="000000" w:themeColor="hyperlink"/>
          <w:u w:val="single"/>
        </w:rPr>
        <w:hyperlink r:id="rId116">
          <w:r>
            <w:rPr/>
            <w:t>A/72/PV.95</w:t>
          </w:r>
        </w:hyperlink>
      </w:r>
    </w:p>
    <w:p>
      <w:pPr>
        <w:pStyle w:val="itssubhead"/>
        <w:keepNext/>
        <w:keepLines/>
        <w:spacing w:after="0"/>
      </w:pPr>
      <w:r>
        <w:t>Canada</w:t>
      </w:r>
    </w:p>
    <w:p>
      <w:pPr>
        <w:pStyle w:val="itsentry"/>
        <w:keepNext/>
        <w:keepLines/>
        <w:spacing w:after="0"/>
      </w:pPr>
      <w:r>
        <w:t>Grant, Michael Douglas</w:t>
      </w:r>
      <w:r>
        <w:t xml:space="preserve"> - </w:t>
      </w:r>
      <w:r>
        <w:rPr>
          <w:color w:val="000000" w:themeColor="hyperlink"/>
          <w:u w:val="single"/>
        </w:rPr>
        <w:hyperlink r:id="rId116">
          <w:r>
            <w:rPr/>
            <w:t>A/72/PV.95</w:t>
          </w:r>
        </w:hyperlink>
      </w:r>
    </w:p>
    <w:p>
      <w:pPr>
        <w:pStyle w:val="itssubhead"/>
        <w:keepNext/>
        <w:keepLines/>
        <w:spacing w:after="0"/>
      </w:pPr>
      <w:r>
        <w:t>Iran (Islamic Republic of)</w:t>
      </w:r>
    </w:p>
    <w:p>
      <w:pPr>
        <w:pStyle w:val="itsentry"/>
        <w:keepNext/>
        <w:keepLines/>
        <w:spacing w:after="0"/>
      </w:pPr>
      <w:r>
        <w:t>Dibaei, Mahmoud</w:t>
      </w:r>
      <w:r>
        <w:t xml:space="preserve"> - </w:t>
      </w:r>
      <w:r>
        <w:rPr>
          <w:color w:val="000000" w:themeColor="hyperlink"/>
          <w:u w:val="single"/>
        </w:rPr>
        <w:hyperlink r:id="rId190">
          <w:r>
            <w:rPr/>
            <w:t>A/72/PV.98</w:t>
          </w:r>
        </w:hyperlink>
      </w:r>
    </w:p>
    <w:p>
      <w:pPr>
        <w:pStyle w:val="itssubhead"/>
        <w:keepNext/>
        <w:keepLines/>
        <w:spacing w:after="0"/>
      </w:pPr>
      <w:r>
        <w:t>European Union</w:t>
      </w:r>
    </w:p>
    <w:p>
      <w:pPr>
        <w:pStyle w:val="itsentry"/>
        <w:keepNext/>
        <w:keepLines/>
        <w:spacing w:after="0"/>
      </w:pPr>
      <w:r>
        <w:t>Cujo, Eglantine</w:t>
      </w:r>
      <w:r>
        <w:t xml:space="preserve"> - </w:t>
      </w:r>
      <w:r>
        <w:rPr>
          <w:color w:val="000000" w:themeColor="hyperlink"/>
          <w:u w:val="single"/>
        </w:rPr>
        <w:hyperlink r:id="rId190">
          <w:r>
            <w:rPr/>
            <w:t>A/72/PV.98</w:t>
          </w:r>
        </w:hyperlink>
      </w:r>
    </w:p>
    <w:p>
      <w:pPr>
        <w:pStyle w:val="itssubhead"/>
        <w:keepNext/>
        <w:keepLines/>
        <w:spacing w:after="0"/>
      </w:pPr>
      <w:r>
        <w:t>Lithuania</w:t>
      </w:r>
    </w:p>
    <w:p>
      <w:pPr>
        <w:pStyle w:val="itsentry"/>
        <w:keepNext/>
        <w:keepLines/>
        <w:spacing w:after="0"/>
      </w:pPr>
      <w:r>
        <w:t>Plepyte, Audra</w:t>
      </w:r>
      <w:r>
        <w:t xml:space="preserve"> - </w:t>
      </w:r>
      <w:r>
        <w:rPr>
          <w:color w:val="000000" w:themeColor="hyperlink"/>
          <w:u w:val="single"/>
        </w:rPr>
        <w:hyperlink r:id="rId116">
          <w:r>
            <w:rPr/>
            <w:t>A/72/PV.95</w:t>
          </w:r>
        </w:hyperlink>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116">
          <w:r>
            <w:rPr/>
            <w:t>A/72/PV.95</w:t>
          </w:r>
        </w:hyperlink>
      </w:r>
    </w:p>
    <w:p>
      <w:pPr>
        <w:pStyle w:val="itssubhead"/>
        <w:keepNext/>
        <w:keepLines/>
        <w:spacing w:after="0"/>
      </w:pPr>
      <w:r>
        <w:t>Russian Federation</w:t>
      </w:r>
    </w:p>
    <w:p>
      <w:pPr>
        <w:pStyle w:val="itsentry"/>
        <w:keepNext/>
        <w:keepLines/>
        <w:spacing w:after="0"/>
      </w:pPr>
      <w:r>
        <w:t>Kuzmin, Gennady V.</w:t>
      </w:r>
      <w:r>
        <w:t xml:space="preserve"> - </w:t>
      </w:r>
      <w:r>
        <w:rPr>
          <w:color w:val="000000" w:themeColor="hyperlink"/>
          <w:u w:val="single"/>
        </w:rPr>
        <w:hyperlink r:id="rId116">
          <w:r>
            <w:rPr/>
            <w:t>A/72/PV.95</w:t>
          </w:r>
        </w:hyperlink>
      </w:r>
    </w:p>
    <w:p>
      <w:pPr>
        <w:pStyle w:val="itsentry"/>
        <w:keepNext/>
        <w:keepLines/>
        <w:spacing w:after="0"/>
      </w:pPr>
      <w:r>
        <w:t>Polyanskiy, Dmitry A.</w:t>
      </w:r>
      <w:r>
        <w:t xml:space="preserve"> - </w:t>
      </w:r>
      <w:r>
        <w:rPr>
          <w:color w:val="000000" w:themeColor="hyperlink"/>
          <w:u w:val="single"/>
        </w:rPr>
        <w:hyperlink r:id="rId190">
          <w:r>
            <w:rPr/>
            <w:t>A/72/PV.98</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16">
          <w:r>
            <w:rPr/>
            <w:t>A/72/PV.95</w:t>
          </w:r>
        </w:hyperlink>
      </w:r>
    </w:p>
    <w:p>
      <w:pPr>
        <w:pStyle w:val="itssubhead"/>
        <w:keepNext/>
        <w:keepLines/>
        <w:spacing w:after="0"/>
      </w:pPr>
      <w:r>
        <w:t>Viet Nam</w:t>
      </w:r>
    </w:p>
    <w:p>
      <w:pPr>
        <w:pStyle w:val="itsentry"/>
        <w:keepNext/>
        <w:keepLines/>
        <w:spacing w:after="0"/>
      </w:pPr>
      <w:r>
        <w:t>Nguyen, Cuong Duc</w:t>
      </w:r>
      <w:r>
        <w:t xml:space="preserve"> - </w:t>
      </w:r>
      <w:r>
        <w:rPr>
          <w:color w:val="000000" w:themeColor="hyperlink"/>
          <w:u w:val="single"/>
        </w:rPr>
        <w:hyperlink r:id="rId190">
          <w:r>
            <w:rPr/>
            <w:t>A/72/PV.98</w:t>
          </w:r>
        </w:hyperlink>
      </w:r>
    </w:p>
    <w:p>
      <w:pPr>
        <w:pStyle w:val="itssubhead"/>
        <w:keepNext/>
        <w:keepLines/>
        <w:spacing w:after="0"/>
      </w:pPr>
      <w:r>
        <w:t>Ukraine</w:t>
      </w:r>
    </w:p>
    <w:p>
      <w:pPr>
        <w:pStyle w:val="itsentry"/>
        <w:keepNext/>
        <w:keepLines/>
        <w:spacing w:after="0"/>
      </w:pPr>
      <w:r>
        <w:t>Yel'chenko, Volodymyr</w:t>
      </w:r>
      <w:r>
        <w:t xml:space="preserve"> - </w:t>
      </w:r>
      <w:r>
        <w:rPr>
          <w:color w:val="000000" w:themeColor="hyperlink"/>
          <w:u w:val="single"/>
        </w:rPr>
        <w:hyperlink r:id="rId116">
          <w:r>
            <w:rPr/>
            <w:t>A/72/PV.95</w:t>
          </w:r>
        </w:hyperlink>
      </w:r>
      <w:r>
        <w:t xml:space="preserve">; </w:t>
      </w:r>
      <w:r>
        <w:rPr>
          <w:color w:val="000000" w:themeColor="hyperlink"/>
          <w:u w:val="single"/>
        </w:rPr>
        <w:hyperlink r:id="rId190">
          <w:r>
            <w:rPr/>
            <w:t>A/72/PV.98</w:t>
          </w:r>
        </w:hyperlink>
      </w:r>
    </w:p>
    <w:p>
      <w:pPr>
        <w:pStyle w:val="itssubhead"/>
        <w:keepNext/>
        <w:keepLines/>
        <w:spacing w:after="0"/>
      </w:pPr>
      <w:r>
        <w:t>Israel</w:t>
      </w:r>
    </w:p>
    <w:p>
      <w:pPr>
        <w:pStyle w:val="itsentry"/>
        <w:keepNext/>
        <w:keepLines/>
        <w:spacing w:after="0"/>
      </w:pPr>
      <w:r>
        <w:t>Shiloh, Nelly</w:t>
      </w:r>
      <w:r>
        <w:t xml:space="preserve"> - </w:t>
      </w:r>
      <w:r>
        <w:rPr>
          <w:color w:val="000000" w:themeColor="hyperlink"/>
          <w:u w:val="single"/>
        </w:rPr>
        <w:hyperlink r:id="rId116">
          <w:r>
            <w:rPr/>
            <w:t>A/72/PV.95</w:t>
          </w:r>
        </w:hyperlink>
      </w:r>
    </w:p>
    <w:p>
      <w:pPr>
        <w:pStyle w:val="itssubhead"/>
        <w:keepNext/>
        <w:keepLines/>
        <w:spacing w:after="0"/>
      </w:pPr>
      <w:r>
        <w:t>Myanmar</w:t>
      </w:r>
    </w:p>
    <w:p>
      <w:pPr>
        <w:pStyle w:val="itsentry"/>
        <w:keepNext/>
        <w:keepLines/>
        <w:spacing w:after="0"/>
      </w:pPr>
      <w:r>
        <w:t>Thein, Ye Minn</w:t>
      </w:r>
      <w:r>
        <w:t xml:space="preserve"> - </w:t>
      </w:r>
      <w:r>
        <w:rPr>
          <w:color w:val="000000" w:themeColor="hyperlink"/>
          <w:u w:val="single"/>
        </w:rPr>
        <w:hyperlink r:id="rId190">
          <w:r>
            <w:rPr/>
            <w:t>A/72/PV.98</w:t>
          </w:r>
        </w:hyperlink>
      </w:r>
    </w:p>
    <w:p>
      <w:pPr>
        <w:pStyle w:val="itssubhead"/>
        <w:keepNext/>
        <w:keepLines/>
        <w:spacing w:after="0"/>
      </w:pPr>
      <w:r>
        <w:t>Syrian Arab Republic</w:t>
      </w:r>
    </w:p>
    <w:p>
      <w:pPr>
        <w:pStyle w:val="itsentry"/>
        <w:keepNext/>
        <w:keepLines/>
        <w:spacing w:after="0"/>
      </w:pPr>
      <w:r>
        <w:t>Al Arsan, Ammar</w:t>
      </w:r>
      <w:r>
        <w:t xml:space="preserve"> - </w:t>
      </w:r>
      <w:r>
        <w:rPr>
          <w:color w:val="000000" w:themeColor="hyperlink"/>
          <w:u w:val="single"/>
        </w:rPr>
        <w:hyperlink r:id="rId190">
          <w:r>
            <w:rPr/>
            <w:t>A/72/PV.98</w:t>
          </w:r>
        </w:hyperlink>
      </w:r>
    </w:p>
    <w:p>
      <w:pPr>
        <w:pStyle w:val="itssubhead"/>
        <w:keepNext/>
        <w:keepLines/>
        <w:spacing w:after="0"/>
      </w:pPr>
      <w:r>
        <w:t>Republic of Moldova</w:t>
      </w:r>
    </w:p>
    <w:p>
      <w:pPr>
        <w:pStyle w:val="itsentry"/>
        <w:keepNext/>
        <w:keepLines/>
        <w:spacing w:after="0"/>
      </w:pPr>
      <w:r>
        <w:t>Moraru, Victor</w:t>
      </w:r>
      <w:r>
        <w:t xml:space="preserve"> - </w:t>
      </w:r>
      <w:r>
        <w:rPr>
          <w:color w:val="000000" w:themeColor="hyperlink"/>
          <w:u w:val="single"/>
        </w:rPr>
        <w:hyperlink r:id="rId190">
          <w:r>
            <w:rPr/>
            <w:t>A/72/PV.98</w:t>
          </w:r>
        </w:hyperlink>
      </w:r>
    </w:p>
    <w:p>
      <w:pPr>
        <w:pStyle w:val="itsentry"/>
        <w:keepNext/>
        <w:keepLines/>
        <w:spacing w:after="0"/>
      </w:pPr>
      <w:r>
        <w:t>Ulianovschi, Tudor</w:t>
      </w:r>
      <w:r>
        <w:t xml:space="preserve"> - </w:t>
      </w:r>
      <w:r>
        <w:rPr>
          <w:color w:val="000000" w:themeColor="hyperlink"/>
          <w:u w:val="single"/>
        </w:rPr>
        <w:hyperlink r:id="rId190">
          <w:r>
            <w:rPr/>
            <w:t>A/72/PV.98</w:t>
          </w:r>
        </w:hyperlink>
      </w:r>
      <w:r>
        <w:br/>
      </w:r>
    </w:p>
    <w:p>
      <w:pPr>
        <w:pStyle w:val="itshead"/>
        <w:keepNext/>
        <w:keepLines/>
      </w:pPr>
      <w:r>
        <w:t>ORGANIZATION OF ISLAMIC COOPERATION--UN (Agenda Item 176)</w:t>
      </w:r>
    </w:p>
    <w:p>
      <w:pPr>
        <w:pStyle w:val="itssubhead"/>
        <w:keepNext/>
        <w:keepLines/>
        <w:spacing w:after="0"/>
      </w:pPr>
      <w:r>
        <w:t>Armenia</w:t>
      </w:r>
    </w:p>
    <w:p>
      <w:pPr>
        <w:pStyle w:val="itsentry"/>
        <w:keepNext/>
        <w:keepLines/>
        <w:spacing w:after="0"/>
      </w:pPr>
      <w:r>
        <w:t>Mnatsakanian, Zohrab</w:t>
      </w:r>
      <w:r>
        <w:t xml:space="preserve"> - </w:t>
      </w:r>
      <w:r>
        <w:rPr>
          <w:color w:val="000000" w:themeColor="hyperlink"/>
          <w:u w:val="single"/>
        </w:rPr>
        <w:hyperlink r:id="rId113">
          <w:r>
            <w:rPr/>
            <w:t>A/72/PV.65</w:t>
          </w:r>
        </w:hyperlink>
      </w:r>
    </w:p>
    <w:p>
      <w:pPr>
        <w:pStyle w:val="itsentry"/>
        <w:keepNext/>
        <w:keepLines/>
        <w:spacing w:after="0"/>
      </w:pPr>
      <w:r>
        <w:t>Margaryan, Mher</w:t>
      </w:r>
      <w:r>
        <w:t xml:space="preserve"> - </w:t>
      </w:r>
      <w:r>
        <w:rPr>
          <w:color w:val="000000" w:themeColor="hyperlink"/>
          <w:u w:val="single"/>
        </w:rPr>
        <w:hyperlink r:id="rId113">
          <w:r>
            <w:rPr/>
            <w:t>A/72/PV.65</w:t>
          </w:r>
        </w:hyperlink>
      </w:r>
    </w:p>
    <w:p>
      <w:pPr>
        <w:pStyle w:val="itssubhead"/>
        <w:keepNext/>
        <w:keepLines/>
        <w:spacing w:after="0"/>
      </w:pPr>
      <w:r>
        <w:t>Australia</w:t>
      </w:r>
    </w:p>
    <w:p>
      <w:pPr>
        <w:pStyle w:val="itsentry"/>
        <w:keepNext/>
        <w:keepLines/>
        <w:spacing w:after="0"/>
      </w:pPr>
      <w:r>
        <w:t>Yardley, David</w:t>
      </w:r>
      <w:r>
        <w:t xml:space="preserve"> - </w:t>
      </w:r>
      <w:r>
        <w:rPr>
          <w:color w:val="000000" w:themeColor="hyperlink"/>
          <w:u w:val="single"/>
        </w:rPr>
        <w:hyperlink r:id="rId113">
          <w:r>
            <w:rPr/>
            <w:t>A/72/PV.65</w:t>
          </w:r>
        </w:hyperlink>
      </w:r>
    </w:p>
    <w:p>
      <w:pPr>
        <w:pStyle w:val="itssubhead"/>
        <w:keepNext/>
        <w:keepLines/>
        <w:spacing w:after="0"/>
      </w:pPr>
      <w:r>
        <w:t>Saudi Arabia</w:t>
      </w:r>
    </w:p>
    <w:p>
      <w:pPr>
        <w:pStyle w:val="itsentry"/>
        <w:keepNext/>
        <w:keepLines/>
        <w:spacing w:after="0"/>
      </w:pPr>
      <w:r>
        <w:t>Radwan, Manal Hassan</w:t>
      </w:r>
      <w:r>
        <w:t xml:space="preserve"> - </w:t>
      </w:r>
      <w:r>
        <w:rPr>
          <w:color w:val="000000" w:themeColor="hyperlink"/>
          <w:u w:val="single"/>
        </w:rPr>
        <w:hyperlink r:id="rId113">
          <w:r>
            <w:rPr/>
            <w:t>A/72/PV.65</w:t>
          </w:r>
        </w:hyperlink>
      </w:r>
    </w:p>
    <w:p>
      <w:pPr>
        <w:pStyle w:val="itsentry"/>
        <w:keepNext/>
        <w:keepLines/>
        <w:spacing w:after="0"/>
      </w:pPr>
      <w:r>
        <w:t>Alhakbani, Faisal Nasser M.</w:t>
      </w:r>
      <w:r>
        <w:t xml:space="preserve"> - </w:t>
      </w:r>
      <w:r>
        <w:rPr>
          <w:color w:val="000000" w:themeColor="hyperlink"/>
          <w:u w:val="single"/>
        </w:rPr>
        <w:hyperlink r:id="rId113">
          <w:r>
            <w:rPr/>
            <w:t>A/72/PV.65</w:t>
          </w:r>
        </w:hyperlink>
      </w:r>
    </w:p>
    <w:p>
      <w:pPr>
        <w:pStyle w:val="itssubhead"/>
        <w:keepNext/>
        <w:keepLines/>
        <w:spacing w:after="0"/>
      </w:pPr>
      <w:r>
        <w:t>Azerbaijan</w:t>
      </w:r>
    </w:p>
    <w:p>
      <w:pPr>
        <w:pStyle w:val="itsentry"/>
        <w:keepNext/>
        <w:keepLines/>
        <w:spacing w:after="0"/>
      </w:pPr>
      <w:r>
        <w:t>Mammadova, Husniyya</w:t>
      </w:r>
      <w:r>
        <w:t xml:space="preserve"> - </w:t>
      </w:r>
      <w:r>
        <w:rPr>
          <w:color w:val="000000" w:themeColor="hyperlink"/>
          <w:u w:val="single"/>
        </w:rPr>
        <w:hyperlink r:id="rId113">
          <w:r>
            <w:rPr/>
            <w:t>A/72/PV.65</w:t>
          </w:r>
        </w:hyperlink>
      </w:r>
    </w:p>
    <w:p>
      <w:pPr>
        <w:pStyle w:val="itssubhead"/>
        <w:keepNext/>
        <w:keepLines/>
        <w:spacing w:after="0"/>
      </w:pPr>
      <w:r>
        <w:t>United States</w:t>
      </w:r>
    </w:p>
    <w:p>
      <w:pPr>
        <w:pStyle w:val="itsentry"/>
        <w:keepNext/>
        <w:keepLines/>
        <w:spacing w:after="0"/>
      </w:pPr>
      <w:r>
        <w:t>Kendrick, Max</w:t>
      </w:r>
      <w:r>
        <w:t xml:space="preserve"> - </w:t>
      </w:r>
      <w:r>
        <w:rPr>
          <w:color w:val="000000" w:themeColor="hyperlink"/>
          <w:u w:val="single"/>
        </w:rPr>
        <w:hyperlink r:id="rId113">
          <w:r>
            <w:rPr/>
            <w:t>A/72/PV.65</w:t>
          </w:r>
        </w:hyperlink>
      </w:r>
    </w:p>
    <w:p>
      <w:pPr>
        <w:pStyle w:val="itssubhead"/>
        <w:keepNext/>
        <w:keepLines/>
        <w:spacing w:after="0"/>
      </w:pPr>
      <w:r>
        <w:t>Syrian Arab Republic</w:t>
      </w:r>
    </w:p>
    <w:p>
      <w:pPr>
        <w:pStyle w:val="itsentry"/>
        <w:keepNext/>
        <w:keepLines/>
        <w:spacing w:after="0"/>
      </w:pPr>
      <w:r>
        <w:t>Al Arsan, Ammar</w:t>
      </w:r>
      <w:r>
        <w:t xml:space="preserve"> - </w:t>
      </w:r>
      <w:r>
        <w:rPr>
          <w:color w:val="000000" w:themeColor="hyperlink"/>
          <w:u w:val="single"/>
        </w:rPr>
        <w:hyperlink r:id="rId113">
          <w:r>
            <w:rPr/>
            <w:t>A/72/PV.65</w:t>
          </w:r>
        </w:hyperlink>
      </w:r>
    </w:p>
    <w:p>
      <w:pPr>
        <w:pStyle w:val="itssubhead"/>
        <w:keepNext/>
        <w:keepLines/>
        <w:spacing w:after="0"/>
      </w:pPr>
      <w:r>
        <w:t>Israel</w:t>
      </w:r>
    </w:p>
    <w:p>
      <w:pPr>
        <w:pStyle w:val="itsentry"/>
        <w:keepNext/>
        <w:keepLines/>
        <w:spacing w:after="0"/>
      </w:pPr>
      <w:r>
        <w:t>Meitzad, Hadas Ester</w:t>
      </w:r>
      <w:r>
        <w:t xml:space="preserve"> - </w:t>
      </w:r>
      <w:r>
        <w:rPr>
          <w:color w:val="000000" w:themeColor="hyperlink"/>
          <w:u w:val="single"/>
        </w:rPr>
        <w:hyperlink r:id="rId113">
          <w:r>
            <w:rPr/>
            <w:t>A/72/PV.65</w:t>
          </w:r>
        </w:hyperlink>
      </w:r>
    </w:p>
    <w:p>
      <w:pPr>
        <w:pStyle w:val="itssubhead"/>
        <w:keepNext/>
        <w:keepLines/>
        <w:spacing w:after="0"/>
      </w:pPr>
      <w:r>
        <w:t>European Union</w:t>
      </w:r>
    </w:p>
    <w:p>
      <w:pPr>
        <w:pStyle w:val="itsentry"/>
        <w:keepNext/>
        <w:keepLines/>
        <w:spacing w:after="0"/>
      </w:pPr>
      <w:r>
        <w:t>Chatzisavas, Pierre-Christophe</w:t>
      </w:r>
      <w:r>
        <w:t xml:space="preserve"> - </w:t>
      </w:r>
      <w:r>
        <w:rPr>
          <w:color w:val="000000" w:themeColor="hyperlink"/>
          <w:u w:val="single"/>
        </w:rPr>
        <w:hyperlink r:id="rId113">
          <w:r>
            <w:rPr/>
            <w:t>A/72/PV.65</w:t>
          </w:r>
        </w:hyperlink>
      </w:r>
    </w:p>
    <w:p>
      <w:pPr>
        <w:pStyle w:val="itssubhead"/>
        <w:keepNext/>
        <w:keepLines/>
        <w:spacing w:after="0"/>
      </w:pPr>
      <w:r>
        <w:t>Organisation of Islamic Cooperation</w:t>
      </w:r>
    </w:p>
    <w:p>
      <w:pPr>
        <w:pStyle w:val="itsentry"/>
        <w:keepNext/>
        <w:keepLines/>
        <w:spacing w:after="0"/>
      </w:pPr>
      <w:r>
        <w:t>Tanoh-Boutchoué, Bernard (Côte d'Ivoire)</w:t>
      </w:r>
      <w:r>
        <w:t xml:space="preserve"> - </w:t>
      </w:r>
      <w:r>
        <w:rPr>
          <w:color w:val="000000" w:themeColor="hyperlink"/>
          <w:u w:val="single"/>
        </w:rPr>
        <w:hyperlink r:id="rId113">
          <w:r>
            <w:rPr/>
            <w:t>A/72/PV.65</w:t>
          </w:r>
        </w:hyperlink>
      </w:r>
    </w:p>
    <w:p>
      <w:pPr>
        <w:pStyle w:val="itssubhead"/>
        <w:keepNext/>
        <w:keepLines/>
        <w:spacing w:after="0"/>
      </w:pPr>
      <w:r>
        <w:t>Canada</w:t>
      </w:r>
    </w:p>
    <w:p>
      <w:pPr>
        <w:pStyle w:val="itsentry"/>
        <w:keepNext/>
        <w:keepLines/>
        <w:spacing w:after="0"/>
      </w:pPr>
      <w:r>
        <w:t>Green, Julanar Ranya</w:t>
      </w:r>
      <w:r>
        <w:t xml:space="preserve"> - </w:t>
      </w:r>
      <w:r>
        <w:rPr>
          <w:color w:val="000000" w:themeColor="hyperlink"/>
          <w:u w:val="single"/>
        </w:rPr>
        <w:hyperlink r:id="rId113">
          <w:r>
            <w:rPr/>
            <w:t>A/72/PV.65</w:t>
          </w:r>
        </w:hyperlink>
      </w:r>
      <w:r>
        <w:br/>
      </w:r>
    </w:p>
    <w:p>
      <w:pPr>
        <w:pStyle w:val="itshead"/>
        <w:keepNext/>
        <w:keepLines/>
      </w:pPr>
      <w:r>
        <w:t>OUTER SPACE--CONFIDENCE-BUILDING MEASURES (Agenda Item 99v)</w:t>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35">
          <w:r>
            <w:rPr/>
            <w:t>A/C.1/72/PV.16</w:t>
          </w:r>
        </w:hyperlink>
      </w:r>
    </w:p>
    <w:p>
      <w:pPr>
        <w:pStyle w:val="itsentry"/>
        <w:keepNext/>
        <w:keepLines/>
        <w:spacing w:after="0"/>
      </w:pPr>
      <w:r>
        <w:t>Fernández Isla, Armando</w:t>
      </w:r>
      <w:r>
        <w:t xml:space="preserve"> - </w:t>
      </w:r>
      <w:r>
        <w:rPr>
          <w:color w:val="000000" w:themeColor="hyperlink"/>
          <w:u w:val="single"/>
        </w:rPr>
        <w:hyperlink r:id="rId36">
          <w:r>
            <w:rPr/>
            <w:t>A/C.1/72/PV.25</w:t>
          </w:r>
        </w:hyperlink>
      </w:r>
    </w:p>
    <w:p>
      <w:pPr>
        <w:pStyle w:val="itssubhead"/>
        <w:keepNext/>
        <w:keepLines/>
        <w:spacing w:after="0"/>
      </w:pPr>
      <w:r>
        <w:t>Nepal</w:t>
      </w:r>
    </w:p>
    <w:p>
      <w:pPr>
        <w:pStyle w:val="itsentry"/>
        <w:keepNext/>
        <w:keepLines/>
        <w:spacing w:after="0"/>
      </w:pPr>
      <w:r>
        <w:t>Thapa, Surendra</w:t>
      </w:r>
      <w:r>
        <w:t xml:space="preserve"> - </w:t>
      </w:r>
      <w:r>
        <w:rPr>
          <w:color w:val="000000" w:themeColor="hyperlink"/>
          <w:u w:val="single"/>
        </w:rPr>
        <w:hyperlink r:id="rId36">
          <w:r>
            <w:rPr/>
            <w:t>A/C.1/72/PV.25</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35">
          <w:r>
            <w:rPr/>
            <w:t>A/C.1/72/PV.16</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35">
          <w:r>
            <w:rPr/>
            <w:t>A/C.1/72/PV.16</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35">
          <w:r>
            <w:rPr/>
            <w:t>A/C.1/72/PV.16</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35">
          <w:r>
            <w:rPr/>
            <w:t>A/C.1/72/PV.16</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35">
          <w:r>
            <w:rPr/>
            <w:t>A/C.1/72/PV.16</w:t>
          </w:r>
        </w:hyperlink>
      </w:r>
    </w:p>
    <w:p>
      <w:pPr>
        <w:pStyle w:val="itssubhead"/>
        <w:keepNext/>
        <w:keepLines/>
        <w:spacing w:after="0"/>
      </w:pPr>
      <w:r>
        <w:t>Indonesia</w:t>
      </w:r>
    </w:p>
    <w:p>
      <w:pPr>
        <w:pStyle w:val="itsentry"/>
        <w:keepNext/>
        <w:keepLines/>
        <w:spacing w:after="0"/>
      </w:pPr>
      <w:r>
        <w:t>Bektikusuma, Clemens Triaji</w:t>
      </w:r>
      <w:r>
        <w:t xml:space="preserve"> - </w:t>
      </w:r>
      <w:r>
        <w:rPr>
          <w:color w:val="000000" w:themeColor="hyperlink"/>
          <w:u w:val="single"/>
        </w:rPr>
        <w:hyperlink r:id="rId35">
          <w:r>
            <w:rPr/>
            <w:t>A/C.1/72/PV.16</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35">
          <w:r>
            <w:rPr/>
            <w:t>A/C.1/72/PV.16</w:t>
          </w:r>
        </w:hyperlink>
      </w:r>
    </w:p>
    <w:p>
      <w:pPr>
        <w:pStyle w:val="itssubhead"/>
        <w:keepNext/>
        <w:keepLines/>
        <w:spacing w:after="0"/>
      </w:pPr>
      <w:r>
        <w:t>China</w:t>
      </w:r>
    </w:p>
    <w:p>
      <w:pPr>
        <w:pStyle w:val="itsentry"/>
        <w:keepNext/>
        <w:keepLines/>
        <w:spacing w:after="0"/>
      </w:pPr>
      <w:r>
        <w:t>Sun, Lei</w:t>
      </w:r>
      <w:r>
        <w:t xml:space="preserve"> - </w:t>
      </w:r>
      <w:r>
        <w:rPr>
          <w:color w:val="000000" w:themeColor="hyperlink"/>
          <w:u w:val="single"/>
        </w:rPr>
        <w:hyperlink r:id="rId35">
          <w:r>
            <w:rPr/>
            <w:t>A/C.1/72/PV.16</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35">
          <w:r>
            <w:rPr/>
            <w:t>A/C.1/72/PV.16</w:t>
          </w:r>
        </w:hyperlink>
      </w:r>
    </w:p>
    <w:p>
      <w:pPr>
        <w:pStyle w:val="itssubhead"/>
        <w:keepNext/>
        <w:keepLines/>
        <w:spacing w:after="0"/>
      </w:pPr>
      <w:r>
        <w:t>Kazakhstan</w:t>
      </w:r>
    </w:p>
    <w:p>
      <w:pPr>
        <w:pStyle w:val="itsentry"/>
        <w:keepNext/>
        <w:keepLines/>
        <w:spacing w:after="0"/>
      </w:pPr>
      <w:r>
        <w:t>Kuatbekov, Yerzhan</w:t>
      </w:r>
      <w:r>
        <w:t xml:space="preserve"> - </w:t>
      </w:r>
      <w:r>
        <w:rPr>
          <w:color w:val="000000" w:themeColor="hyperlink"/>
          <w:u w:val="single"/>
        </w:rPr>
        <w:hyperlink r:id="rId35">
          <w:r>
            <w:rPr/>
            <w:t>A/C.1/72/PV.16</w:t>
          </w:r>
        </w:hyperlink>
      </w:r>
    </w:p>
    <w:p>
      <w:pPr>
        <w:pStyle w:val="itssubhead"/>
        <w:keepNext/>
        <w:keepLines/>
        <w:spacing w:after="0"/>
      </w:pPr>
      <w:r>
        <w:t>Myanmar</w:t>
      </w:r>
    </w:p>
    <w:p>
      <w:pPr>
        <w:pStyle w:val="itsentry"/>
        <w:keepNext/>
        <w:keepLines/>
        <w:spacing w:after="0"/>
      </w:pPr>
      <w:r>
        <w:t>Lynn, Htin</w:t>
      </w:r>
      <w:r>
        <w:t xml:space="preserve"> - </w:t>
      </w:r>
      <w:r>
        <w:rPr>
          <w:color w:val="000000" w:themeColor="hyperlink"/>
          <w:u w:val="single"/>
        </w:rPr>
        <w:hyperlink r:id="rId35">
          <w:r>
            <w:rPr/>
            <w:t>A/C.1/72/PV.16</w:t>
          </w:r>
        </w:hyperlink>
      </w:r>
    </w:p>
    <w:p>
      <w:pPr>
        <w:pStyle w:val="itssubhead"/>
        <w:keepNext/>
        <w:keepLines/>
        <w:spacing w:after="0"/>
      </w:pPr>
      <w:r>
        <w:t>Norway</w:t>
      </w:r>
    </w:p>
    <w:p>
      <w:pPr>
        <w:pStyle w:val="itsentry"/>
        <w:keepNext/>
        <w:keepLines/>
        <w:spacing w:after="0"/>
      </w:pPr>
      <w:r>
        <w:t>Husem, Erik Berger</w:t>
      </w:r>
      <w:r>
        <w:t xml:space="preserve"> - </w:t>
      </w:r>
      <w:r>
        <w:rPr>
          <w:color w:val="000000" w:themeColor="hyperlink"/>
          <w:u w:val="single"/>
        </w:rPr>
        <w:hyperlink r:id="rId35">
          <w:r>
            <w:rPr/>
            <w:t>A/C.1/72/PV.16</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Australia</w:t>
      </w:r>
    </w:p>
    <w:p>
      <w:pPr>
        <w:pStyle w:val="itsentry"/>
        <w:keepNext/>
        <w:keepLines/>
        <w:spacing w:after="0"/>
      </w:pPr>
      <w:r>
        <w:t>Hansen, Darren</w:t>
      </w:r>
      <w:r>
        <w:t xml:space="preserve"> - </w:t>
      </w:r>
      <w:r>
        <w:rPr>
          <w:color w:val="000000" w:themeColor="hyperlink"/>
          <w:u w:val="single"/>
        </w:rPr>
        <w:hyperlink r:id="rId35">
          <w:r>
            <w:rPr/>
            <w:t>A/C.1/72/PV.16</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5">
          <w:r>
            <w:rPr/>
            <w:t>A/C.1/72/PV.16</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35">
          <w:r>
            <w:rPr/>
            <w:t>A/C.1/72/PV.16</w:t>
          </w:r>
        </w:hyperlink>
      </w:r>
    </w:p>
    <w:p>
      <w:pPr>
        <w:pStyle w:val="itssubhead"/>
        <w:keepNext/>
        <w:keepLines/>
        <w:spacing w:after="0"/>
      </w:pPr>
      <w:r>
        <w:t>Iran (Islamic Republic of)</w:t>
      </w:r>
    </w:p>
    <w:p>
      <w:pPr>
        <w:pStyle w:val="itsentry"/>
        <w:keepNext/>
        <w:keepLines/>
        <w:spacing w:after="0"/>
      </w:pPr>
      <w:r>
        <w:t>Azadi, Nabi</w:t>
      </w:r>
      <w:r>
        <w:t xml:space="preserve"> - </w:t>
      </w:r>
      <w:r>
        <w:rPr>
          <w:color w:val="000000" w:themeColor="hyperlink"/>
          <w:u w:val="single"/>
        </w:rPr>
        <w:hyperlink r:id="rId35">
          <w:r>
            <w:rPr/>
            <w:t>A/C.1/72/PV.16</w:t>
          </w:r>
        </w:hyperlink>
      </w:r>
    </w:p>
    <w:p>
      <w:pPr>
        <w:pStyle w:val="itsentry"/>
        <w:keepNext/>
        <w:keepLines/>
        <w:spacing w:after="0"/>
      </w:pPr>
      <w:r>
        <w:t>Al-Habib, Eshagh</w:t>
      </w:r>
      <w:r>
        <w:t xml:space="preserve"> - </w:t>
      </w:r>
      <w:r>
        <w:rPr>
          <w:color w:val="000000" w:themeColor="hyperlink"/>
          <w:u w:val="single"/>
        </w:rPr>
        <w:hyperlink r:id="rId36">
          <w:r>
            <w:rPr/>
            <w:t>A/C.1/72/PV.25</w:t>
          </w:r>
        </w:hyperlink>
      </w:r>
    </w:p>
    <w:p>
      <w:pPr>
        <w:pStyle w:val="itssubhead"/>
        <w:keepNext/>
        <w:keepLines/>
        <w:spacing w:after="0"/>
      </w:pPr>
      <w:r>
        <w:t>United Kingdom</w:t>
      </w:r>
    </w:p>
    <w:p>
      <w:pPr>
        <w:pStyle w:val="itsentry"/>
        <w:keepNext/>
        <w:keepLines/>
        <w:spacing w:after="0"/>
      </w:pPr>
      <w:r>
        <w:t>Cleobury, Simon</w:t>
      </w:r>
      <w:r>
        <w:t xml:space="preserve"> - </w:t>
      </w:r>
      <w:r>
        <w:rPr>
          <w:color w:val="000000" w:themeColor="hyperlink"/>
          <w:u w:val="single"/>
        </w:rPr>
        <w:hyperlink r:id="rId35">
          <w:r>
            <w:rPr/>
            <w:t>A/C.1/72/PV.16</w:t>
          </w:r>
        </w:hyperlink>
      </w:r>
    </w:p>
    <w:p>
      <w:pPr>
        <w:pStyle w:val="itssubhead"/>
        <w:keepNext/>
        <w:keepLines/>
        <w:spacing w:after="0"/>
      </w:pPr>
      <w:r>
        <w:t>United States</w:t>
      </w:r>
    </w:p>
    <w:p>
      <w:pPr>
        <w:pStyle w:val="itsentry"/>
        <w:keepNext/>
        <w:keepLines/>
        <w:spacing w:after="0"/>
      </w:pPr>
      <w:r>
        <w:t>Eberhardt, Jeffrey L.</w:t>
      </w:r>
      <w:r>
        <w:t xml:space="preserve"> - </w:t>
      </w:r>
      <w:r>
        <w:rPr>
          <w:color w:val="000000" w:themeColor="hyperlink"/>
          <w:u w:val="single"/>
        </w:rPr>
        <w:hyperlink r:id="rId35">
          <w:r>
            <w:rPr/>
            <w:t>A/C.1/72/PV.16</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35">
          <w:r>
            <w:rPr/>
            <w:t>A/C.1/72/PV.16</w:t>
          </w:r>
        </w:hyperlink>
      </w:r>
    </w:p>
    <w:p>
      <w:pPr>
        <w:pStyle w:val="itssubhead"/>
        <w:keepNext/>
        <w:keepLines/>
        <w:spacing w:after="0"/>
      </w:pPr>
      <w:r>
        <w:t>El Salvador</w:t>
      </w:r>
    </w:p>
    <w:p>
      <w:pPr>
        <w:pStyle w:val="itsentry"/>
        <w:keepNext/>
        <w:keepLines/>
        <w:spacing w:after="0"/>
      </w:pPr>
      <w:r>
        <w:t>Trejo Blanco, Sergio Manrique</w:t>
      </w:r>
      <w:r>
        <w:t xml:space="preserve"> - </w:t>
      </w:r>
      <w:r>
        <w:rPr>
          <w:color w:val="000000" w:themeColor="hyperlink"/>
          <w:u w:val="single"/>
        </w:rPr>
        <w:hyperlink r:id="rId35">
          <w:r>
            <w:rPr/>
            <w:t>A/C.1/72/PV.16</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35">
          <w:r>
            <w:rPr/>
            <w:t>A/C.1/72/PV.16</w:t>
          </w:r>
        </w:hyperlink>
      </w:r>
    </w:p>
    <w:p>
      <w:pPr>
        <w:pStyle w:val="itssubhead"/>
        <w:keepNext/>
        <w:keepLines/>
        <w:spacing w:after="0"/>
      </w:pPr>
      <w:r>
        <w:t>Belarus</w:t>
      </w:r>
    </w:p>
    <w:p>
      <w:pPr>
        <w:pStyle w:val="itsentry"/>
        <w:keepNext/>
        <w:keepLines/>
        <w:spacing w:after="0"/>
      </w:pPr>
      <w:r>
        <w:t>Tozik, Artsiom</w:t>
      </w:r>
      <w:r>
        <w:t xml:space="preserve"> - </w:t>
      </w:r>
      <w:r>
        <w:rPr>
          <w:color w:val="000000" w:themeColor="hyperlink"/>
          <w:u w:val="single"/>
        </w:rPr>
        <w:hyperlink r:id="rId36">
          <w:r>
            <w:rPr/>
            <w:t>A/C.1/72/PV.25</w:t>
          </w:r>
        </w:hyperlink>
      </w:r>
      <w:r>
        <w:br/>
      </w:r>
    </w:p>
    <w:p>
      <w:pPr>
        <w:pStyle w:val="itshead"/>
        <w:keepNext/>
        <w:keepLines/>
      </w:pPr>
      <w:r>
        <w:t>OUTER SPACE--PEACEFUL USES--INTERNATIONAL COOPERATION (Agenda Item 52a)</w:t>
      </w:r>
    </w:p>
    <w:p>
      <w:pPr>
        <w:pStyle w:val="itssubhead"/>
        <w:keepNext/>
        <w:keepLines/>
        <w:spacing w:after="0"/>
      </w:pPr>
      <w:r>
        <w:t>Kiribati</w:t>
      </w:r>
    </w:p>
    <w:p>
      <w:pPr>
        <w:pStyle w:val="itsentry"/>
        <w:keepNext/>
        <w:keepLines/>
        <w:spacing w:after="0"/>
      </w:pPr>
      <w:r>
        <w:t>Tito, Teburoro</w:t>
      </w:r>
      <w:r>
        <w:t xml:space="preserve"> - </w:t>
      </w:r>
      <w:r>
        <w:rPr>
          <w:color w:val="000000" w:themeColor="hyperlink"/>
          <w:u w:val="single"/>
        </w:rPr>
        <w:hyperlink r:id="rId191">
          <w:r>
            <w:rPr/>
            <w:t>A/C.4/72/SR.13</w:t>
          </w:r>
        </w:hyperlink>
      </w:r>
    </w:p>
    <w:p>
      <w:pPr>
        <w:pStyle w:val="itssubhead"/>
        <w:keepNext/>
        <w:keepLines/>
        <w:spacing w:after="0"/>
      </w:pPr>
      <w:r>
        <w:t>Japan</w:t>
      </w:r>
    </w:p>
    <w:p>
      <w:pPr>
        <w:pStyle w:val="itsentry"/>
        <w:keepNext/>
        <w:keepLines/>
        <w:spacing w:after="0"/>
      </w:pPr>
      <w:r>
        <w:t>Oku, Shiori Amiya</w:t>
      </w:r>
      <w:r>
        <w:t xml:space="preserve"> - </w:t>
      </w:r>
      <w:r>
        <w:rPr>
          <w:color w:val="000000" w:themeColor="hyperlink"/>
          <w:u w:val="single"/>
        </w:rPr>
        <w:hyperlink r:id="rId191">
          <w:r>
            <w:rPr/>
            <w:t>A/C.4/72/SR.13</w:t>
          </w:r>
        </w:hyperlink>
      </w:r>
    </w:p>
    <w:p>
      <w:pPr>
        <w:pStyle w:val="itssubhead"/>
        <w:keepNext/>
        <w:keepLines/>
        <w:spacing w:after="0"/>
      </w:pPr>
      <w:r>
        <w:t>India</w:t>
      </w:r>
    </w:p>
    <w:p>
      <w:pPr>
        <w:pStyle w:val="itsentry"/>
        <w:keepNext/>
        <w:keepLines/>
        <w:spacing w:after="0"/>
      </w:pPr>
      <w:r>
        <w:t>Prasad, Suryanarayan Srinivas</w:t>
      </w:r>
      <w:r>
        <w:t xml:space="preserve"> - </w:t>
      </w:r>
      <w:r>
        <w:rPr>
          <w:color w:val="000000" w:themeColor="hyperlink"/>
          <w:u w:val="single"/>
        </w:rPr>
        <w:hyperlink r:id="rId191">
          <w:r>
            <w:rPr/>
            <w:t>A/C.4/72/SR.13</w:t>
          </w:r>
        </w:hyperlink>
      </w:r>
    </w:p>
    <w:p>
      <w:pPr>
        <w:pStyle w:val="itsentry"/>
        <w:keepNext/>
        <w:keepLines/>
        <w:spacing w:after="0"/>
      </w:pPr>
      <w:r>
        <w:t>Datla Bala, Venkatesh Varma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p>
    <w:p>
      <w:pPr>
        <w:pStyle w:val="itsentry"/>
        <w:keepNext/>
        <w:keepLines/>
        <w:spacing w:after="0"/>
      </w:pPr>
      <w:r>
        <w:t>Singh Gill, Amandeep</w:t>
      </w:r>
      <w:r>
        <w:t xml:space="preserve"> - </w:t>
      </w:r>
      <w:r>
        <w:rPr>
          <w:color w:val="000000" w:themeColor="hyperlink"/>
          <w:u w:val="single"/>
        </w:rPr>
        <w:hyperlink r:id="rId194">
          <w:r>
            <w:rPr/>
            <w:t>A/C.4/72/SR.11</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191">
          <w:r>
            <w:rPr/>
            <w:t>A/C.4/72/SR.13</w:t>
          </w:r>
        </w:hyperlink>
      </w:r>
    </w:p>
    <w:p>
      <w:pPr>
        <w:pStyle w:val="itssubhead"/>
        <w:keepNext/>
        <w:keepLines/>
        <w:spacing w:after="0"/>
      </w:pPr>
      <w:r>
        <w:t>Thailand</w:t>
      </w:r>
    </w:p>
    <w:p>
      <w:pPr>
        <w:pStyle w:val="itsentry"/>
        <w:keepNext/>
        <w:keepLines/>
        <w:spacing w:after="0"/>
      </w:pPr>
      <w:r>
        <w:t>Kanjana-Oransiri, Chulachat</w:t>
      </w:r>
      <w:r>
        <w:t xml:space="preserve"> - </w:t>
      </w:r>
      <w:r>
        <w:rPr>
          <w:color w:val="000000" w:themeColor="hyperlink"/>
          <w:u w:val="single"/>
        </w:rPr>
        <w:hyperlink r:id="rId195">
          <w:r>
            <w:rPr/>
            <w:t>A/C.4/72/SR.10</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195">
          <w:r>
            <w:rPr/>
            <w:t>A/C.4/72/SR.10</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entry"/>
        <w:keepNext/>
        <w:keepLines/>
        <w:spacing w:after="0"/>
      </w:pPr>
      <w:r>
        <w:t>Arcia Vivas, Douglas</w:t>
      </w:r>
      <w:r>
        <w:t xml:space="preserve"> - </w:t>
      </w:r>
      <w:r>
        <w:rPr>
          <w:color w:val="000000" w:themeColor="hyperlink"/>
          <w:u w:val="single"/>
        </w:rPr>
        <w:hyperlink r:id="rId196">
          <w:r>
            <w:rPr/>
            <w:t>A/C.4/72/SR.12</w:t>
          </w:r>
        </w:hyperlink>
      </w:r>
      <w:r>
        <w:t xml:space="preserve">; </w:t>
      </w:r>
      <w:r>
        <w:rPr>
          <w:color w:val="000000" w:themeColor="hyperlink"/>
          <w:u w:val="single"/>
        </w:rPr>
        <w:hyperlink r:id="rId191">
          <w:r>
            <w:rPr/>
            <w:t>A/C.4/72/SR.13</w:t>
          </w:r>
        </w:hyperlink>
      </w:r>
    </w:p>
    <w:p>
      <w:pPr>
        <w:pStyle w:val="itsentry"/>
        <w:keepNext/>
        <w:keepLines/>
        <w:spacing w:after="0"/>
      </w:pPr>
      <w:r>
        <w:t>Rodríguez de Febres Cordero, Ana Carolina</w:t>
      </w:r>
      <w:r>
        <w:t xml:space="preserve"> - </w:t>
      </w:r>
      <w:r>
        <w:rPr>
          <w:color w:val="000000" w:themeColor="hyperlink"/>
          <w:u w:val="single"/>
        </w:rPr>
        <w:hyperlink r:id="rId195">
          <w:r>
            <w:rPr/>
            <w:t>A/C.4/72/SR.10</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191">
          <w:r>
            <w:rPr/>
            <w:t>A/C.4/72/SR.13</w:t>
          </w:r>
        </w:hyperlink>
      </w:r>
    </w:p>
    <w:p>
      <w:pPr>
        <w:pStyle w:val="itssubhead"/>
        <w:keepNext/>
        <w:keepLines/>
        <w:spacing w:after="0"/>
      </w:pPr>
      <w:r>
        <w:t>Saudi Arabia</w:t>
      </w:r>
    </w:p>
    <w:p>
      <w:pPr>
        <w:pStyle w:val="itsentry"/>
        <w:keepNext/>
        <w:keepLines/>
        <w:spacing w:after="0"/>
      </w:pPr>
      <w:r>
        <w:t>Radwan, Manal Hassan</w:t>
      </w:r>
      <w:r>
        <w:t xml:space="preserve"> - </w:t>
      </w:r>
      <w:r>
        <w:rPr>
          <w:color w:val="000000" w:themeColor="hyperlink"/>
          <w:u w:val="single"/>
        </w:rPr>
        <w:hyperlink r:id="rId196">
          <w:r>
            <w:rPr/>
            <w:t>A/C.4/72/SR.12</w:t>
          </w:r>
        </w:hyperlink>
      </w:r>
      <w:r>
        <w:t xml:space="preserve">; </w:t>
      </w:r>
      <w:r>
        <w:rPr>
          <w:color w:val="000000" w:themeColor="hyperlink"/>
          <w:u w:val="single"/>
        </w:rPr>
        <w:hyperlink r:id="rId191">
          <w:r>
            <w:rPr/>
            <w:t>A/C.4/72/SR.13</w:t>
          </w:r>
        </w:hyperlink>
      </w:r>
    </w:p>
    <w:p>
      <w:pPr>
        <w:pStyle w:val="itsentry"/>
        <w:keepNext/>
        <w:keepLines/>
        <w:spacing w:after="0"/>
      </w:pPr>
      <w:r>
        <w:t>AlHarbi, Fahad S.S.</w:t>
      </w:r>
      <w:r>
        <w:t xml:space="preserve"> - </w:t>
      </w:r>
      <w:r>
        <w:rPr>
          <w:color w:val="000000" w:themeColor="hyperlink"/>
          <w:u w:val="single"/>
        </w:rPr>
        <w:hyperlink r:id="rId196">
          <w:r>
            <w:rPr/>
            <w:t>A/C.4/72/SR.12</w:t>
          </w:r>
        </w:hyperlink>
      </w:r>
    </w:p>
    <w:p>
      <w:pPr>
        <w:pStyle w:val="itssubhead"/>
        <w:keepNext/>
        <w:keepLines/>
        <w:spacing w:after="0"/>
      </w:pPr>
      <w:r>
        <w:t>Mauritania</w:t>
      </w:r>
    </w:p>
    <w:p>
      <w:pPr>
        <w:pStyle w:val="itsentry"/>
        <w:keepNext/>
        <w:keepLines/>
        <w:spacing w:after="0"/>
      </w:pPr>
      <w:r>
        <w:t>El Hacen, El Khalil</w:t>
      </w:r>
      <w:r>
        <w:t xml:space="preserve"> - </w:t>
      </w:r>
      <w:r>
        <w:rPr>
          <w:color w:val="000000" w:themeColor="hyperlink"/>
          <w:u w:val="single"/>
        </w:rPr>
        <w:hyperlink r:id="rId196">
          <w:r>
            <w:rPr/>
            <w:t>A/C.4/72/SR.12</w:t>
          </w:r>
        </w:hyperlink>
      </w:r>
    </w:p>
    <w:p>
      <w:pPr>
        <w:pStyle w:val="itssubhead"/>
        <w:keepNext/>
        <w:keepLines/>
        <w:spacing w:after="0"/>
      </w:pPr>
      <w:r>
        <w:t>Ecuador</w:t>
      </w:r>
    </w:p>
    <w:p>
      <w:pPr>
        <w:pStyle w:val="itsentry"/>
        <w:keepNext/>
        <w:keepLines/>
        <w:spacing w:after="0"/>
      </w:pPr>
      <w:r>
        <w:t>Zambrano Ortiz, Mario</w:t>
      </w:r>
      <w:r>
        <w:t xml:space="preserve"> - </w:t>
      </w:r>
      <w:r>
        <w:rPr>
          <w:color w:val="000000" w:themeColor="hyperlink"/>
          <w:u w:val="single"/>
        </w:rPr>
        <w:hyperlink r:id="rId191">
          <w:r>
            <w:rPr/>
            <w:t>A/C.4/72/SR.13</w:t>
          </w:r>
        </w:hyperlink>
      </w:r>
    </w:p>
    <w:p>
      <w:pPr>
        <w:pStyle w:val="itssubhead"/>
        <w:keepNext/>
        <w:keepLines/>
        <w:spacing w:after="0"/>
      </w:pPr>
      <w:r>
        <w:t>El Salvador</w:t>
      </w:r>
    </w:p>
    <w:p>
      <w:pPr>
        <w:pStyle w:val="itsentry"/>
        <w:keepNext/>
        <w:keepLines/>
        <w:spacing w:after="0"/>
      </w:pPr>
      <w:r>
        <w:t>Jaime Calderón, Héctor Enrique</w:t>
      </w:r>
      <w:r>
        <w:t xml:space="preserve"> - </w:t>
      </w:r>
      <w:r>
        <w:rPr>
          <w:color w:val="000000" w:themeColor="hyperlink"/>
          <w:u w:val="single"/>
        </w:rPr>
        <w:hyperlink r:id="rId196">
          <w:r>
            <w:rPr/>
            <w:t>A/C.4/72/SR.12</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191">
          <w:r>
            <w:rPr/>
            <w:t>A/C.4/72/SR.13</w:t>
          </w:r>
        </w:hyperlink>
      </w:r>
    </w:p>
    <w:p>
      <w:pPr>
        <w:pStyle w:val="itssubhead"/>
        <w:keepNext/>
        <w:keepLines/>
        <w:spacing w:after="0"/>
      </w:pPr>
      <w:r>
        <w:t>UN. General Assembly. 1st Committee. Chair</w:t>
      </w:r>
    </w:p>
    <w:p>
      <w:pPr>
        <w:pStyle w:val="itsentry"/>
        <w:keepNext/>
        <w:keepLines/>
        <w:spacing w:after="0"/>
      </w:pPr>
      <w:r>
        <w:t>Bahr Aluloom, Mohammed Hussein (Iraq)</w:t>
      </w:r>
      <w:r>
        <w:t xml:space="preserve"> - </w:t>
      </w:r>
      <w:r>
        <w:rPr>
          <w:color w:val="000000" w:themeColor="hyperlink"/>
          <w:u w:val="single"/>
        </w:rPr>
        <w:hyperlink r:id="rId192">
          <w:r>
            <w:rPr/>
            <w:t>A/C.1/72/PV.11</w:t>
          </w:r>
        </w:hyperlink>
      </w:r>
    </w:p>
    <w:p>
      <w:pPr>
        <w:pStyle w:val="itssubhead"/>
        <w:keepNext/>
        <w:keepLines/>
        <w:spacing w:after="0"/>
      </w:pPr>
      <w:r>
        <w:t>UN. General Assembly. Special Political and Decolonization Committee (4th Committee). Secretary</w:t>
      </w:r>
    </w:p>
    <w:p>
      <w:pPr>
        <w:pStyle w:val="itsentry"/>
        <w:keepNext/>
        <w:keepLines/>
        <w:spacing w:after="0"/>
      </w:pPr>
      <w:r>
        <w:t>Sharma, Sangeeta</w:t>
      </w:r>
      <w:r>
        <w:t xml:space="preserve"> - </w:t>
      </w:r>
      <w:r>
        <w:rPr>
          <w:color w:val="000000" w:themeColor="hyperlink"/>
          <w:u w:val="single"/>
        </w:rPr>
        <w:hyperlink r:id="rId196">
          <w:r>
            <w:rPr/>
            <w:t>A/C.4/72/SR.12</w:t>
          </w:r>
        </w:hyperlink>
      </w:r>
      <w:r>
        <w:t xml:space="preserve">; </w:t>
      </w:r>
      <w:r>
        <w:rPr>
          <w:color w:val="000000" w:themeColor="hyperlink"/>
          <w:u w:val="single"/>
        </w:rPr>
        <w:hyperlink r:id="rId191">
          <w:r>
            <w:rPr/>
            <w:t>A/C.4/72/SR.13</w:t>
          </w:r>
        </w:hyperlink>
      </w:r>
    </w:p>
    <w:p>
      <w:pPr>
        <w:pStyle w:val="itssubhead"/>
        <w:keepNext/>
        <w:keepLines/>
        <w:spacing w:after="0"/>
      </w:pPr>
      <w:r>
        <w:t>European Union</w:t>
      </w:r>
    </w:p>
    <w:p>
      <w:pPr>
        <w:pStyle w:val="itsentry"/>
        <w:keepNext/>
        <w:keepLines/>
        <w:spacing w:after="0"/>
      </w:pPr>
      <w:r>
        <w:t>Lenoir, Didier</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5">
          <w:r>
            <w:rPr/>
            <w:t>A/C.4/72/SR.10</w:t>
          </w:r>
        </w:hyperlink>
      </w:r>
      <w:r>
        <w:t xml:space="preserve">; </w:t>
      </w:r>
      <w:r>
        <w:rPr>
          <w:color w:val="000000" w:themeColor="hyperlink"/>
          <w:u w:val="single"/>
        </w:rPr>
        <w:hyperlink r:id="rId194">
          <w:r>
            <w:rPr/>
            <w:t>A/C.4/72/SR.11</w:t>
          </w:r>
        </w:hyperlink>
      </w:r>
    </w:p>
    <w:p>
      <w:pPr>
        <w:pStyle w:val="itssubhead"/>
        <w:keepNext/>
        <w:keepLines/>
        <w:spacing w:after="0"/>
      </w:pPr>
      <w:r>
        <w:t>Namibia</w:t>
      </w:r>
    </w:p>
    <w:p>
      <w:pPr>
        <w:pStyle w:val="itsentry"/>
        <w:keepNext/>
        <w:keepLines/>
        <w:spacing w:after="0"/>
      </w:pPr>
      <w:r>
        <w:t>Scott, Linda Anne</w:t>
      </w:r>
      <w:r>
        <w:t xml:space="preserve"> - </w:t>
      </w:r>
      <w:r>
        <w:rPr>
          <w:color w:val="000000" w:themeColor="hyperlink"/>
          <w:u w:val="single"/>
        </w:rPr>
        <w:hyperlink r:id="rId195">
          <w:r>
            <w:rPr/>
            <w:t>A/C.4/72/SR.10</w:t>
          </w:r>
        </w:hyperlink>
      </w:r>
    </w:p>
    <w:p>
      <w:pPr>
        <w:pStyle w:val="itssubhead"/>
        <w:keepNext/>
        <w:keepLines/>
        <w:spacing w:after="0"/>
      </w:pPr>
      <w:r>
        <w:t>South Africa</w:t>
      </w:r>
    </w:p>
    <w:p>
      <w:pPr>
        <w:pStyle w:val="itsentry"/>
        <w:keepNext/>
        <w:keepLines/>
        <w:spacing w:after="0"/>
      </w:pPr>
      <w:r>
        <w:t>Zaayman, Wouter Hofmeyr</w:t>
      </w:r>
      <w:r>
        <w:t xml:space="preserve"> - </w:t>
      </w:r>
      <w:r>
        <w:rPr>
          <w:color w:val="000000" w:themeColor="hyperlink"/>
          <w:u w:val="single"/>
        </w:rPr>
        <w:hyperlink r:id="rId191">
          <w:r>
            <w:rPr/>
            <w:t>A/C.4/72/SR.13</w:t>
          </w:r>
        </w:hyperlink>
      </w:r>
    </w:p>
    <w:p>
      <w:pPr>
        <w:pStyle w:val="itssubhead"/>
        <w:keepNext/>
        <w:keepLines/>
        <w:spacing w:after="0"/>
      </w:pPr>
      <w:r>
        <w:t>Syrian Arab Republic</w:t>
      </w:r>
    </w:p>
    <w:p>
      <w:pPr>
        <w:pStyle w:val="itsentry"/>
        <w:keepNext/>
        <w:keepLines/>
        <w:spacing w:after="0"/>
      </w:pPr>
      <w:r>
        <w:t>Mounzer, Mounzer</w:t>
      </w:r>
      <w:r>
        <w:t xml:space="preserve"> - </w:t>
      </w:r>
      <w:r>
        <w:rPr>
          <w:color w:val="000000" w:themeColor="hyperlink"/>
          <w:u w:val="single"/>
        </w:rPr>
        <w:hyperlink r:id="rId196">
          <w:r>
            <w:rPr/>
            <w:t>A/C.4/72/SR.12</w:t>
          </w:r>
        </w:hyperlink>
      </w:r>
      <w:r>
        <w:t xml:space="preserve">; </w:t>
      </w:r>
      <w:r>
        <w:rPr>
          <w:color w:val="000000" w:themeColor="hyperlink"/>
          <w:u w:val="single"/>
        </w:rPr>
        <w:hyperlink r:id="rId191">
          <w:r>
            <w:rPr/>
            <w:t>A/C.4/72/SR.13</w:t>
          </w:r>
        </w:hyperlink>
      </w:r>
    </w:p>
    <w:p>
      <w:pPr>
        <w:pStyle w:val="itssubhead"/>
        <w:keepNext/>
        <w:keepLines/>
        <w:spacing w:after="0"/>
      </w:pPr>
      <w:r>
        <w:t>UN. Office for Disarmament Affairs (Mar. 2007- )</w:t>
      </w:r>
    </w:p>
    <w:p>
      <w:pPr>
        <w:pStyle w:val="itsentry"/>
        <w:keepNext/>
        <w:keepLines/>
        <w:spacing w:after="0"/>
      </w:pPr>
      <w:r>
        <w:t>Markram, Thomas</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Cameroon</w:t>
      </w:r>
    </w:p>
    <w:p>
      <w:pPr>
        <w:pStyle w:val="itsentry"/>
        <w:keepNext/>
        <w:keepLines/>
        <w:spacing w:after="0"/>
      </w:pPr>
      <w:r>
        <w:t>Reine, Koliam</w:t>
      </w:r>
      <w:r>
        <w:t xml:space="preserve"> - </w:t>
      </w:r>
      <w:r>
        <w:rPr>
          <w:color w:val="000000" w:themeColor="hyperlink"/>
          <w:u w:val="single"/>
        </w:rPr>
        <w:hyperlink r:id="rId191">
          <w:r>
            <w:rPr/>
            <w:t>A/C.4/72/SR.13</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191">
          <w:r>
            <w:rPr/>
            <w:t>A/C.4/72/SR.13</w:t>
          </w:r>
        </w:hyperlink>
      </w:r>
    </w:p>
    <w:p>
      <w:pPr>
        <w:pStyle w:val="itsentry"/>
        <w:keepNext/>
        <w:keepLines/>
        <w:spacing w:after="0"/>
      </w:pPr>
      <w:r>
        <w:t>Rosenblit, Roi</w:t>
      </w:r>
      <w:r>
        <w:t xml:space="preserve"> - </w:t>
      </w:r>
      <w:r>
        <w:rPr>
          <w:color w:val="000000" w:themeColor="hyperlink"/>
          <w:u w:val="single"/>
        </w:rPr>
        <w:hyperlink r:id="rId195">
          <w:r>
            <w:rPr/>
            <w:t>A/C.4/72/SR.10</w:t>
          </w:r>
        </w:hyperlink>
      </w:r>
    </w:p>
    <w:p>
      <w:pPr>
        <w:pStyle w:val="itssubhead"/>
        <w:keepNext/>
        <w:keepLines/>
        <w:spacing w:after="0"/>
      </w:pPr>
      <w:r>
        <w:t>UN. General Assembly. Special Political and Decolonization Committee (4th Committee). Vice-Chair</w:t>
      </w:r>
    </w:p>
    <w:p>
      <w:pPr>
        <w:pStyle w:val="itsentry"/>
        <w:keepNext/>
        <w:keepLines/>
        <w:spacing w:after="0"/>
      </w:pPr>
      <w:r>
        <w:t>Özgür, Ceren Hande (Turkey)</w:t>
      </w:r>
      <w:r>
        <w:t xml:space="preserve"> - </w:t>
      </w:r>
      <w:r>
        <w:rPr>
          <w:color w:val="000000" w:themeColor="hyperlink"/>
          <w:u w:val="single"/>
        </w:rPr>
        <w:hyperlink r:id="rId195">
          <w:r>
            <w:rPr/>
            <w:t>A/C.4/72/SR.10</w:t>
          </w:r>
        </w:hyperlink>
      </w:r>
    </w:p>
    <w:p>
      <w:pPr>
        <w:pStyle w:val="itssubhead"/>
        <w:keepNext/>
        <w:keepLines/>
        <w:spacing w:after="0"/>
      </w:pPr>
      <w:r>
        <w:t>Malaysia</w:t>
      </w:r>
    </w:p>
    <w:p>
      <w:pPr>
        <w:pStyle w:val="itsentry"/>
        <w:keepNext/>
        <w:keepLines/>
        <w:spacing w:after="0"/>
      </w:pPr>
      <w:r>
        <w:t>Taib, Nur Ashikin Mohd</w:t>
      </w:r>
      <w:r>
        <w:t xml:space="preserve"> - </w:t>
      </w:r>
      <w:r>
        <w:rPr>
          <w:color w:val="000000" w:themeColor="hyperlink"/>
          <w:u w:val="single"/>
        </w:rPr>
        <w:hyperlink r:id="rId195">
          <w:r>
            <w:rPr/>
            <w:t>A/C.4/72/SR.10</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191">
          <w:r>
            <w:rPr/>
            <w:t>A/C.4/72/SR.13</w:t>
          </w:r>
        </w:hyperlink>
      </w:r>
    </w:p>
    <w:p>
      <w:pPr>
        <w:pStyle w:val="itssubhead"/>
        <w:keepNext/>
        <w:keepLines/>
        <w:spacing w:after="0"/>
      </w:pPr>
      <w:r>
        <w:t>Russian Federation</w:t>
      </w:r>
    </w:p>
    <w:p>
      <w:pPr>
        <w:pStyle w:val="itsentry"/>
        <w:keepNext/>
        <w:keepLines/>
        <w:spacing w:after="0"/>
      </w:pPr>
      <w:r>
        <w:t>Gudnov, Vasily</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entry"/>
        <w:keepNext/>
        <w:keepLines/>
        <w:spacing w:after="0"/>
      </w:pPr>
      <w:r>
        <w:t>Musikhin, Maxim V.</w:t>
      </w:r>
      <w:r>
        <w:t xml:space="preserve"> - </w:t>
      </w:r>
      <w:r>
        <w:rPr>
          <w:color w:val="000000" w:themeColor="hyperlink"/>
          <w:u w:val="single"/>
        </w:rPr>
        <w:hyperlink r:id="rId196">
          <w:r>
            <w:rPr/>
            <w:t>A/C.4/72/SR.12</w:t>
          </w:r>
        </w:hyperlink>
      </w:r>
    </w:p>
    <w:p>
      <w:pPr>
        <w:pStyle w:val="itssubhead"/>
        <w:keepNext/>
        <w:keepLines/>
        <w:spacing w:after="0"/>
      </w:pPr>
      <w:r>
        <w:t>United Arab Emirates</w:t>
      </w:r>
    </w:p>
    <w:p>
      <w:pPr>
        <w:pStyle w:val="itsentry"/>
        <w:keepNext/>
        <w:keepLines/>
        <w:spacing w:after="0"/>
      </w:pPr>
      <w:r>
        <w:t>AlSuwaidi, Alia Majied Hilal</w:t>
      </w:r>
      <w:r>
        <w:t xml:space="preserve"> - </w:t>
      </w:r>
      <w:r>
        <w:rPr>
          <w:color w:val="000000" w:themeColor="hyperlink"/>
          <w:u w:val="single"/>
        </w:rPr>
        <w:hyperlink r:id="rId191">
          <w:r>
            <w:rPr/>
            <w:t>A/C.4/72/SR.13</w:t>
          </w:r>
        </w:hyperlink>
      </w:r>
    </w:p>
    <w:p>
      <w:pPr>
        <w:pStyle w:val="itssubhead"/>
        <w:keepNext/>
        <w:keepLines/>
        <w:spacing w:after="0"/>
      </w:pPr>
      <w:r>
        <w:t>Singapore</w:t>
      </w:r>
    </w:p>
    <w:p>
      <w:pPr>
        <w:pStyle w:val="itsentry"/>
        <w:keepNext/>
        <w:keepLines/>
        <w:spacing w:after="0"/>
      </w:pPr>
      <w:r>
        <w:t>Lim, Tong Hai</w:t>
      </w:r>
      <w:r>
        <w:t xml:space="preserve"> - </w:t>
      </w:r>
      <w:r>
        <w:rPr>
          <w:color w:val="000000" w:themeColor="hyperlink"/>
          <w:u w:val="single"/>
        </w:rPr>
        <w:hyperlink r:id="rId196">
          <w:r>
            <w:rPr/>
            <w:t>A/C.4/72/SR.12</w:t>
          </w:r>
        </w:hyperlink>
      </w:r>
    </w:p>
    <w:p>
      <w:pPr>
        <w:pStyle w:val="itssubhead"/>
        <w:keepNext/>
        <w:keepLines/>
        <w:spacing w:after="0"/>
      </w:pPr>
      <w:r>
        <w:t>United States</w:t>
      </w:r>
    </w:p>
    <w:p>
      <w:pPr>
        <w:pStyle w:val="itsentry"/>
        <w:keepNext/>
        <w:keepLines/>
        <w:spacing w:after="0"/>
      </w:pPr>
      <w:r>
        <w:t>Hodgkins, Kenneth</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r>
        <w:t xml:space="preserve">; </w:t>
      </w:r>
      <w:r>
        <w:rPr>
          <w:color w:val="000000" w:themeColor="hyperlink"/>
          <w:u w:val="single"/>
        </w:rPr>
        <w:hyperlink r:id="rId196">
          <w:r>
            <w:rPr/>
            <w:t>A/C.4/72/SR.12</w:t>
          </w:r>
        </w:hyperlink>
      </w:r>
      <w:r>
        <w:t xml:space="preserve">; </w:t>
      </w:r>
      <w:r>
        <w:rPr>
          <w:color w:val="000000" w:themeColor="hyperlink"/>
          <w:u w:val="single"/>
        </w:rPr>
        <w:hyperlink r:id="rId191">
          <w:r>
            <w:rPr/>
            <w:t>A/C.4/72/SR.13</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196">
          <w:r>
            <w:rPr/>
            <w:t>A/C.4/72/SR.12</w:t>
          </w:r>
        </w:hyperlink>
      </w:r>
    </w:p>
    <w:p>
      <w:pPr>
        <w:pStyle w:val="itssubhead"/>
        <w:keepNext/>
        <w:keepLines/>
        <w:spacing w:after="0"/>
      </w:pPr>
      <w:r>
        <w:t>Nigeria</w:t>
      </w:r>
    </w:p>
    <w:p>
      <w:pPr>
        <w:pStyle w:val="itsentry"/>
        <w:keepNext/>
        <w:keepLines/>
        <w:spacing w:after="0"/>
      </w:pPr>
      <w:r>
        <w:t>Abdullahi, Hussein</w:t>
      </w:r>
      <w:r>
        <w:t xml:space="preserve"> - </w:t>
      </w:r>
      <w:r>
        <w:rPr>
          <w:color w:val="000000" w:themeColor="hyperlink"/>
          <w:u w:val="single"/>
        </w:rPr>
        <w:hyperlink r:id="rId196">
          <w:r>
            <w:rPr/>
            <w:t>A/C.4/72/SR.12</w:t>
          </w:r>
        </w:hyperlink>
      </w:r>
    </w:p>
    <w:p>
      <w:pPr>
        <w:pStyle w:val="itssubhead"/>
        <w:keepNext/>
        <w:keepLines/>
        <w:spacing w:after="0"/>
      </w:pPr>
      <w:r>
        <w:t>Chile</w:t>
      </w:r>
    </w:p>
    <w:p>
      <w:pPr>
        <w:pStyle w:val="itsentry"/>
        <w:keepNext/>
        <w:keepLines/>
        <w:spacing w:after="0"/>
      </w:pPr>
      <w:r>
        <w:t>González, Raimundo</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r>
        <w:t xml:space="preserve">; </w:t>
      </w:r>
      <w:r>
        <w:rPr>
          <w:color w:val="000000" w:themeColor="hyperlink"/>
          <w:u w:val="single"/>
        </w:rPr>
        <w:hyperlink r:id="rId196">
          <w:r>
            <w:rPr/>
            <w:t>A/C.4/72/SR.12</w:t>
          </w:r>
        </w:hyperlink>
      </w:r>
    </w:p>
    <w:p>
      <w:pPr>
        <w:pStyle w:val="itssubhead"/>
        <w:keepNext/>
        <w:keepLines/>
        <w:spacing w:after="0"/>
      </w:pPr>
      <w:r>
        <w:t>Union of Concerned Scientists (Cambridge, Mass.)</w:t>
      </w:r>
    </w:p>
    <w:p>
      <w:pPr>
        <w:pStyle w:val="itsentry"/>
        <w:keepNext/>
        <w:keepLines/>
        <w:spacing w:after="0"/>
      </w:pPr>
      <w:r>
        <w:t>Grego, Laura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Committee on the Peaceful Uses of Outer Space. Chair</w:t>
      </w:r>
    </w:p>
    <w:p>
      <w:pPr>
        <w:pStyle w:val="itsentry"/>
        <w:keepNext/>
        <w:keepLines/>
        <w:spacing w:after="0"/>
      </w:pPr>
      <w:r>
        <w:t>Kendall, David (Canada)</w:t>
      </w:r>
      <w:r>
        <w:t xml:space="preserve"> - </w:t>
      </w:r>
      <w:r>
        <w:rPr>
          <w:color w:val="000000" w:themeColor="hyperlink"/>
          <w:u w:val="single"/>
        </w:rPr>
        <w:hyperlink r:id="rId195">
          <w:r>
            <w:rPr/>
            <w:t>A/C.4/72/SR.10</w:t>
          </w:r>
        </w:hyperlink>
      </w:r>
      <w:r>
        <w:t xml:space="preserve">; </w:t>
      </w:r>
      <w:r>
        <w:rPr>
          <w:color w:val="000000" w:themeColor="hyperlink"/>
          <w:u w:val="single"/>
        </w:rPr>
        <w:hyperlink r:id="rId191">
          <w:r>
            <w:rPr/>
            <w:t>A/C.4/72/SR.13</w:t>
          </w:r>
        </w:hyperlink>
      </w:r>
    </w:p>
    <w:p>
      <w:pPr>
        <w:pStyle w:val="itssubhead"/>
        <w:keepNext/>
        <w:keepLines/>
        <w:spacing w:after="0"/>
      </w:pPr>
      <w:r>
        <w:t>China</w:t>
      </w:r>
    </w:p>
    <w:p>
      <w:pPr>
        <w:pStyle w:val="itsentry"/>
        <w:keepNext/>
        <w:keepLines/>
        <w:spacing w:after="0"/>
      </w:pPr>
      <w:r>
        <w:t>Li, Yongsheng</w:t>
      </w:r>
      <w:r>
        <w:t xml:space="preserve"> - </w:t>
      </w:r>
      <w:r>
        <w:rPr>
          <w:color w:val="000000" w:themeColor="hyperlink"/>
          <w:u w:val="single"/>
        </w:rPr>
        <w:hyperlink r:id="rId195">
          <w:r>
            <w:rPr/>
            <w:t>A/C.4/72/SR.10</w:t>
          </w:r>
        </w:hyperlink>
      </w:r>
    </w:p>
    <w:p>
      <w:pPr>
        <w:pStyle w:val="itsentry"/>
        <w:keepNext/>
        <w:keepLines/>
        <w:spacing w:after="0"/>
      </w:pPr>
      <w:r>
        <w:t>Sun, Lei</w:t>
      </w:r>
      <w:r>
        <w:t xml:space="preserve"> -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Republic of Korea</w:t>
      </w:r>
    </w:p>
    <w:p>
      <w:pPr>
        <w:pStyle w:val="itsentry"/>
        <w:keepNext/>
        <w:keepLines/>
        <w:spacing w:after="0"/>
      </w:pPr>
      <w:r>
        <w:t>Lee, Hye Jin</w:t>
      </w:r>
      <w:r>
        <w:t xml:space="preserve"> - </w:t>
      </w:r>
      <w:r>
        <w:rPr>
          <w:color w:val="000000" w:themeColor="hyperlink"/>
          <w:u w:val="single"/>
        </w:rPr>
        <w:hyperlink r:id="rId191">
          <w:r>
            <w:rPr/>
            <w:t>A/C.4/72/SR.13</w:t>
          </w:r>
        </w:hyperlink>
      </w:r>
    </w:p>
    <w:p>
      <w:pPr>
        <w:pStyle w:val="itssubhead"/>
        <w:keepNext/>
        <w:keepLines/>
        <w:spacing w:after="0"/>
      </w:pPr>
      <w:r>
        <w:t>Ukraine</w:t>
      </w:r>
    </w:p>
    <w:p>
      <w:pPr>
        <w:pStyle w:val="itsentry"/>
        <w:keepNext/>
        <w:keepLines/>
        <w:spacing w:after="0"/>
      </w:pPr>
      <w:r>
        <w:t>Ilnytskyi, Oleksiy</w:t>
      </w:r>
      <w:r>
        <w:t xml:space="preserve"> - </w:t>
      </w:r>
      <w:r>
        <w:rPr>
          <w:color w:val="000000" w:themeColor="hyperlink"/>
          <w:u w:val="single"/>
        </w:rPr>
        <w:hyperlink r:id="rId196">
          <w:r>
            <w:rPr/>
            <w:t>A/C.4/72/SR.12</w:t>
          </w:r>
        </w:hyperlink>
      </w:r>
    </w:p>
    <w:p>
      <w:pPr>
        <w:pStyle w:val="itssubhead"/>
        <w:keepNext/>
        <w:keepLines/>
        <w:spacing w:after="0"/>
      </w:pPr>
      <w:r>
        <w:t>Canada</w:t>
      </w:r>
    </w:p>
    <w:p>
      <w:pPr>
        <w:pStyle w:val="itsentry"/>
        <w:keepNext/>
        <w:keepLines/>
        <w:spacing w:after="0"/>
      </w:pPr>
      <w:r>
        <w:t>McCarney, Rosemary</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entry"/>
        <w:keepNext/>
        <w:keepLines/>
        <w:spacing w:after="0"/>
      </w:pPr>
      <w:r>
        <w:t>Chan, Kimberly</w:t>
      </w:r>
      <w:r>
        <w:t xml:space="preserve"> - </w:t>
      </w:r>
      <w:r>
        <w:rPr>
          <w:color w:val="000000" w:themeColor="hyperlink"/>
          <w:u w:val="single"/>
        </w:rPr>
        <w:hyperlink r:id="rId196">
          <w:r>
            <w:rPr/>
            <w:t>A/C.4/72/SR.12</w:t>
          </w:r>
        </w:hyperlink>
      </w:r>
    </w:p>
    <w:p>
      <w:pPr>
        <w:pStyle w:val="itsentry"/>
        <w:keepNext/>
        <w:keepLines/>
        <w:spacing w:after="0"/>
      </w:pPr>
      <w:r>
        <w:t>Grant, Michael Douglas</w:t>
      </w:r>
      <w:r>
        <w:t xml:space="preserve"> - </w:t>
      </w:r>
      <w:r>
        <w:rPr>
          <w:color w:val="000000" w:themeColor="hyperlink"/>
          <w:u w:val="single"/>
        </w:rPr>
        <w:hyperlink r:id="rId196">
          <w:r>
            <w:rPr/>
            <w:t>A/C.4/72/SR.12</w:t>
          </w:r>
        </w:hyperlink>
      </w:r>
      <w:r>
        <w:t xml:space="preserve">; </w:t>
      </w:r>
      <w:r>
        <w:rPr>
          <w:color w:val="000000" w:themeColor="hyperlink"/>
          <w:u w:val="single"/>
        </w:rPr>
        <w:hyperlink r:id="rId191">
          <w:r>
            <w:rPr/>
            <w:t>A/C.4/72/SR.13</w:t>
          </w:r>
        </w:hyperlink>
      </w:r>
    </w:p>
    <w:p>
      <w:pPr>
        <w:pStyle w:val="itssubhead"/>
        <w:keepNext/>
        <w:keepLines/>
        <w:spacing w:after="0"/>
      </w:pPr>
      <w:r>
        <w:t>Airbus Industrie</w:t>
      </w:r>
    </w:p>
    <w:p>
      <w:pPr>
        <w:pStyle w:val="itsentry"/>
        <w:keepNext/>
        <w:keepLines/>
        <w:spacing w:after="0"/>
      </w:pPr>
      <w:r>
        <w:t>Genta, Daniela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192">
          <w:r>
            <w:rPr/>
            <w:t>A/C.1/72/PV.11</w:t>
          </w:r>
        </w:hyperlink>
      </w:r>
      <w:r>
        <w:t xml:space="preserve">; </w:t>
      </w:r>
      <w:r>
        <w:rPr>
          <w:color w:val="000000" w:themeColor="hyperlink"/>
          <w:u w:val="single"/>
        </w:rPr>
        <w:hyperlink r:id="rId196">
          <w:r>
            <w:rPr/>
            <w:t>A/C.4/72/SR.12</w:t>
          </w:r>
        </w:hyperlink>
      </w:r>
    </w:p>
    <w:p>
      <w:pPr>
        <w:pStyle w:val="itssubhead"/>
        <w:keepNext/>
        <w:keepLines/>
        <w:spacing w:after="0"/>
      </w:pPr>
      <w:r>
        <w:t>Egypt</w:t>
      </w:r>
    </w:p>
    <w:p>
      <w:pPr>
        <w:pStyle w:val="itsentry"/>
        <w:keepNext/>
        <w:keepLines/>
        <w:spacing w:after="0"/>
      </w:pPr>
      <w:r>
        <w:t>Elshandawily, Ahmed</w:t>
      </w:r>
      <w:r>
        <w:t xml:space="preserve"> - </w:t>
      </w:r>
      <w:r>
        <w:rPr>
          <w:color w:val="000000" w:themeColor="hyperlink"/>
          <w:u w:val="single"/>
        </w:rPr>
        <w:hyperlink r:id="rId195">
          <w:r>
            <w:rPr/>
            <w:t>A/C.4/72/SR.10</w:t>
          </w:r>
        </w:hyperlink>
      </w:r>
    </w:p>
    <w:p>
      <w:pPr>
        <w:pStyle w:val="itsentry"/>
        <w:keepNext/>
        <w:keepLines/>
        <w:spacing w:after="0"/>
      </w:pPr>
      <w:r>
        <w:t>Aboulatta, Amr Abdellatif</w:t>
      </w:r>
      <w:r>
        <w:t xml:space="preserve"> - </w:t>
      </w:r>
      <w:r>
        <w:rPr>
          <w:color w:val="000000" w:themeColor="hyperlink"/>
          <w:u w:val="single"/>
        </w:rPr>
        <w:hyperlink r:id="rId196">
          <w:r>
            <w:rPr/>
            <w:t>A/C.4/72/SR.12</w:t>
          </w:r>
        </w:hyperlink>
      </w:r>
    </w:p>
    <w:p>
      <w:pPr>
        <w:pStyle w:val="itssubhead"/>
        <w:keepNext/>
        <w:keepLines/>
        <w:spacing w:after="0"/>
      </w:pPr>
      <w:r>
        <w:t>Project Ploughshares (Canada)</w:t>
      </w:r>
    </w:p>
    <w:p>
      <w:pPr>
        <w:pStyle w:val="itsentry"/>
        <w:keepNext/>
        <w:keepLines/>
        <w:spacing w:after="0"/>
      </w:pPr>
      <w:r>
        <w:t xml:space="preserve">West, Jessica </w:t>
      </w:r>
      <w:r>
        <w:t xml:space="preserve"> - </w:t>
      </w:r>
      <w:r>
        <w:rPr>
          <w:color w:val="000000" w:themeColor="hyperlink"/>
          <w:u w:val="single"/>
        </w:rPr>
        <w:hyperlink r:id="rId192">
          <w:r>
            <w:rPr/>
            <w:t>A/C.1/72/PV.11</w:t>
          </w:r>
        </w:hyperlink>
      </w:r>
      <w:r>
        <w:t xml:space="preserve">; </w:t>
      </w:r>
      <w:r>
        <w:rPr>
          <w:color w:val="000000" w:themeColor="hyperlink"/>
          <w:u w:val="single"/>
        </w:rPr>
        <w:hyperlink r:id="rId194">
          <w:r>
            <w:rPr/>
            <w:t>A/C.4/72/SR.11</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191">
          <w:r>
            <w:rPr/>
            <w:t>A/C.4/72/SR.13</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entry"/>
        <w:keepNext/>
        <w:keepLines/>
        <w:spacing w:after="0"/>
      </w:pPr>
      <w:r>
        <w:t>Sayed, Saima</w:t>
      </w:r>
      <w:r>
        <w:t xml:space="preserve"> - </w:t>
      </w:r>
      <w:r>
        <w:rPr>
          <w:color w:val="000000" w:themeColor="hyperlink"/>
          <w:u w:val="single"/>
        </w:rPr>
        <w:hyperlink r:id="rId195">
          <w:r>
            <w:rPr/>
            <w:t>A/C.4/72/SR.10</w:t>
          </w:r>
        </w:hyperlink>
      </w:r>
      <w:r>
        <w:t xml:space="preserve">; </w:t>
      </w:r>
      <w:r>
        <w:rPr>
          <w:color w:val="000000" w:themeColor="hyperlink"/>
          <w:u w:val="single"/>
        </w:rPr>
        <w:hyperlink r:id="rId191">
          <w:r>
            <w:rPr/>
            <w:t>A/C.4/72/SR.13</w:t>
          </w:r>
        </w:hyperlink>
      </w:r>
    </w:p>
    <w:p>
      <w:pPr>
        <w:pStyle w:val="itssubhead"/>
        <w:keepNext/>
        <w:keepLines/>
        <w:spacing w:after="0"/>
      </w:pPr>
      <w:r>
        <w:t>Coordinating Bureau of the Non-Aligned Countries</w:t>
      </w:r>
    </w:p>
    <w:p>
      <w:pPr>
        <w:pStyle w:val="itsentry"/>
        <w:keepNext/>
        <w:keepLines/>
        <w:spacing w:after="0"/>
      </w:pPr>
      <w:r>
        <w:t>Tene, Robert Matheus Michael (Indonesia)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Brazil</w:t>
      </w:r>
    </w:p>
    <w:p>
      <w:pPr>
        <w:pStyle w:val="itsentry"/>
        <w:keepNext/>
        <w:keepLines/>
        <w:spacing w:after="0"/>
      </w:pPr>
      <w:r>
        <w:t>Calza, Larissa Schneider</w:t>
      </w:r>
      <w:r>
        <w:t xml:space="preserve"> - </w:t>
      </w:r>
      <w:r>
        <w:rPr>
          <w:color w:val="000000" w:themeColor="hyperlink"/>
          <w:u w:val="single"/>
        </w:rPr>
        <w:hyperlink r:id="rId191">
          <w:r>
            <w:rPr/>
            <w:t>A/C.4/72/SR.13</w:t>
          </w:r>
        </w:hyperlink>
      </w:r>
    </w:p>
    <w:p>
      <w:pPr>
        <w:pStyle w:val="itssubhead"/>
        <w:keepNext/>
        <w:keepLines/>
        <w:spacing w:after="0"/>
      </w:pPr>
      <w:r>
        <w:t>Iraq</w:t>
      </w:r>
    </w:p>
    <w:p>
      <w:pPr>
        <w:pStyle w:val="itsentry"/>
        <w:keepNext/>
        <w:keepLines/>
        <w:spacing w:after="0"/>
      </w:pPr>
      <w:r>
        <w:t>Al Sahhaf, Ahmed Neamah Hasan</w:t>
      </w:r>
      <w:r>
        <w:t xml:space="preserve"> - </w:t>
      </w:r>
      <w:r>
        <w:rPr>
          <w:color w:val="000000" w:themeColor="hyperlink"/>
          <w:u w:val="single"/>
        </w:rPr>
        <w:hyperlink r:id="rId196">
          <w:r>
            <w:rPr/>
            <w:t>A/C.4/72/SR.12</w:t>
          </w:r>
        </w:hyperlink>
      </w:r>
      <w:r>
        <w:t xml:space="preserve">; </w:t>
      </w:r>
      <w:r>
        <w:rPr>
          <w:color w:val="000000" w:themeColor="hyperlink"/>
          <w:u w:val="single"/>
        </w:rPr>
        <w:hyperlink r:id="rId191">
          <w:r>
            <w:rPr/>
            <w:t>A/C.4/72/SR.13</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r>
        <w:t xml:space="preserve">; </w:t>
      </w:r>
      <w:r>
        <w:rPr>
          <w:color w:val="000000" w:themeColor="hyperlink"/>
          <w:u w:val="single"/>
        </w:rPr>
        <w:hyperlink r:id="rId196">
          <w:r>
            <w:rPr/>
            <w:t>A/C.4/72/SR.12</w:t>
          </w:r>
        </w:hyperlink>
      </w:r>
      <w:r>
        <w:t xml:space="preserve">; </w:t>
      </w:r>
      <w:r>
        <w:rPr>
          <w:color w:val="000000" w:themeColor="hyperlink"/>
          <w:u w:val="single"/>
        </w:rPr>
        <w:hyperlink r:id="rId191">
          <w:r>
            <w:rPr/>
            <w:t>A/C.4/72/SR.13</w:t>
          </w:r>
        </w:hyperlink>
      </w:r>
    </w:p>
    <w:p>
      <w:pPr>
        <w:pStyle w:val="itssubhead"/>
        <w:keepNext/>
        <w:keepLines/>
        <w:spacing w:after="0"/>
      </w:pPr>
      <w:r>
        <w:t>Switzerland</w:t>
      </w:r>
    </w:p>
    <w:p>
      <w:pPr>
        <w:pStyle w:val="itsentry"/>
        <w:keepNext/>
        <w:keepLines/>
        <w:spacing w:after="0"/>
      </w:pPr>
      <w:r>
        <w:t>Archinard, Natália</w:t>
      </w:r>
      <w:r>
        <w:t xml:space="preserve"> - </w:t>
      </w:r>
      <w:r>
        <w:rPr>
          <w:color w:val="000000" w:themeColor="hyperlink"/>
          <w:u w:val="single"/>
        </w:rPr>
        <w:hyperlink r:id="rId192">
          <w:r>
            <w:rPr/>
            <w:t>A/C.1/72/PV.11</w:t>
          </w:r>
        </w:hyperlink>
      </w:r>
      <w:r>
        <w:t xml:space="preserve">; </w:t>
      </w:r>
      <w:r>
        <w:rPr>
          <w:color w:val="000000" w:themeColor="hyperlink"/>
          <w:u w:val="single"/>
        </w:rPr>
        <w:hyperlink r:id="rId195">
          <w:r>
            <w:rPr/>
            <w:t>A/C.4/72/SR.10</w:t>
          </w:r>
        </w:hyperlink>
      </w:r>
      <w:r>
        <w:t xml:space="preserve">; </w:t>
      </w:r>
      <w:r>
        <w:rPr>
          <w:color w:val="000000" w:themeColor="hyperlink"/>
          <w:u w:val="single"/>
        </w:rPr>
        <w:hyperlink r:id="rId194">
          <w:r>
            <w:rPr/>
            <w:t>A/C.4/72/SR.11</w:t>
          </w:r>
        </w:hyperlink>
      </w:r>
    </w:p>
    <w:p>
      <w:pPr>
        <w:pStyle w:val="itssubhead"/>
        <w:keepNext/>
        <w:keepLines/>
        <w:spacing w:after="0"/>
      </w:pPr>
      <w:r>
        <w:t>Australia</w:t>
      </w:r>
    </w:p>
    <w:p>
      <w:pPr>
        <w:pStyle w:val="itsentry"/>
        <w:keepNext/>
        <w:keepLines/>
        <w:spacing w:after="0"/>
      </w:pPr>
      <w:r>
        <w:t>Hansen, Darren</w:t>
      </w:r>
      <w:r>
        <w:t xml:space="preserve"> -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United Kingdom</w:t>
      </w:r>
    </w:p>
    <w:p>
      <w:pPr>
        <w:pStyle w:val="itsentry"/>
        <w:keepNext/>
        <w:keepLines/>
        <w:spacing w:after="0"/>
      </w:pPr>
      <w:r>
        <w:t>Hourmouzios, Natasha</w:t>
      </w:r>
      <w:r>
        <w:t xml:space="preserve"> - </w:t>
      </w:r>
      <w:r>
        <w:rPr>
          <w:color w:val="000000" w:themeColor="hyperlink"/>
          <w:u w:val="single"/>
        </w:rPr>
        <w:hyperlink r:id="rId196">
          <w:r>
            <w:rPr/>
            <w:t>A/C.4/72/SR.12</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191">
          <w:r>
            <w:rPr/>
            <w:t>A/C.4/72/SR.13</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entry"/>
        <w:keepNext/>
        <w:keepLines/>
        <w:spacing w:after="0"/>
      </w:pPr>
      <w:r>
        <w:t>García Moritán, Martín</w:t>
      </w:r>
      <w:r>
        <w:t xml:space="preserve"> - </w:t>
      </w:r>
      <w:r>
        <w:rPr>
          <w:color w:val="000000" w:themeColor="hyperlink"/>
          <w:u w:val="single"/>
        </w:rPr>
        <w:hyperlink r:id="rId195">
          <w:r>
            <w:rPr/>
            <w:t>A/C.4/72/SR.10</w:t>
          </w:r>
        </w:hyperlink>
      </w:r>
    </w:p>
    <w:p>
      <w:pPr>
        <w:pStyle w:val="itssubhead"/>
        <w:keepNext/>
        <w:keepLines/>
        <w:spacing w:after="0"/>
      </w:pPr>
      <w:r>
        <w:t>ASEAN</w:t>
      </w:r>
    </w:p>
    <w:p>
      <w:pPr>
        <w:pStyle w:val="itsentry"/>
        <w:keepNext/>
        <w:keepLines/>
        <w:spacing w:after="0"/>
      </w:pPr>
      <w:r>
        <w:t>Krisnamurthi, Ina Hagniningtyas (Indonesia)</w:t>
      </w:r>
      <w:r>
        <w:t xml:space="preserve"> - </w:t>
      </w:r>
      <w:r>
        <w:rPr>
          <w:color w:val="000000" w:themeColor="hyperlink"/>
          <w:u w:val="single"/>
        </w:rPr>
        <w:hyperlink r:id="rId195">
          <w:r>
            <w:rPr/>
            <w:t>A/C.4/72/SR.10</w:t>
          </w:r>
        </w:hyperlink>
      </w:r>
    </w:p>
    <w:p>
      <w:pPr>
        <w:pStyle w:val="itssubhead"/>
        <w:keepNext/>
        <w:keepLines/>
        <w:spacing w:after="0"/>
      </w:pPr>
      <w:r>
        <w:t>UN. Office for Outer Space Affairs. Director</w:t>
      </w:r>
    </w:p>
    <w:p>
      <w:pPr>
        <w:pStyle w:val="itsentry"/>
        <w:keepNext/>
        <w:keepLines/>
        <w:spacing w:after="0"/>
      </w:pPr>
      <w:r>
        <w:t>Di Pippo, Simonetta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5">
          <w:r>
            <w:rPr/>
            <w:t>A/C.4/72/SR.10</w:t>
          </w:r>
        </w:hyperlink>
      </w:r>
      <w:r>
        <w:t xml:space="preserve">; </w:t>
      </w:r>
      <w:r>
        <w:rPr>
          <w:color w:val="000000" w:themeColor="hyperlink"/>
          <w:u w:val="single"/>
        </w:rPr>
        <w:hyperlink r:id="rId194">
          <w:r>
            <w:rPr/>
            <w:t>A/C.4/72/SR.11</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195">
          <w:r>
            <w:rPr/>
            <w:t>A/C.4/72/SR.10</w:t>
          </w:r>
        </w:hyperlink>
      </w:r>
    </w:p>
    <w:p>
      <w:pPr>
        <w:pStyle w:val="itsentry"/>
        <w:keepNext/>
        <w:keepLines/>
        <w:spacing w:after="0"/>
      </w:pPr>
      <w:r>
        <w:t>Matin Razm, Ehsan</w:t>
      </w:r>
      <w:r>
        <w:t xml:space="preserve"> - </w:t>
      </w:r>
      <w:r>
        <w:rPr>
          <w:color w:val="000000" w:themeColor="hyperlink"/>
          <w:u w:val="single"/>
        </w:rPr>
        <w:hyperlink r:id="rId191">
          <w:r>
            <w:rPr/>
            <w:t>A/C.4/72/SR.13</w:t>
          </w:r>
        </w:hyperlink>
      </w:r>
    </w:p>
    <w:p>
      <w:pPr>
        <w:pStyle w:val="itsentry"/>
        <w:keepNext/>
        <w:keepLines/>
        <w:spacing w:after="0"/>
      </w:pPr>
      <w:r>
        <w:t>Maleki, Hossein</w:t>
      </w:r>
      <w:r>
        <w:t xml:space="preserve"> - </w:t>
      </w:r>
      <w:r>
        <w:rPr>
          <w:color w:val="000000" w:themeColor="hyperlink"/>
          <w:u w:val="single"/>
        </w:rPr>
        <w:hyperlink r:id="rId196">
          <w:r>
            <w:rPr/>
            <w:t>A/C.4/72/SR.12</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Satellite Industry Association</w:t>
      </w:r>
    </w:p>
    <w:p>
      <w:pPr>
        <w:pStyle w:val="itsentry"/>
        <w:keepNext/>
        <w:keepLines/>
        <w:spacing w:after="0"/>
      </w:pPr>
      <w:r>
        <w:t>Weeden, Charity 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r>
        <w:t xml:space="preserve">; </w:t>
      </w:r>
      <w:r>
        <w:rPr>
          <w:color w:val="000000" w:themeColor="hyperlink"/>
          <w:u w:val="single"/>
        </w:rPr>
        <w:hyperlink r:id="rId196">
          <w:r>
            <w:rPr/>
            <w:t>A/C.4/72/SR.12</w:t>
          </w:r>
        </w:hyperlink>
      </w:r>
      <w:r>
        <w:br/>
      </w:r>
    </w:p>
    <w:p>
      <w:pPr>
        <w:pStyle w:val="itshead"/>
        <w:keepNext/>
        <w:keepLines/>
      </w:pPr>
      <w:r>
        <w:t>PALESTINE QUESTION (Agenda Item 38)</w:t>
      </w:r>
    </w:p>
    <w:p>
      <w:pPr>
        <w:pStyle w:val="itssubhead"/>
        <w:keepNext/>
        <w:keepLines/>
        <w:spacing w:after="0"/>
      </w:pPr>
      <w:r>
        <w:t>Turkey</w:t>
      </w:r>
    </w:p>
    <w:p>
      <w:pPr>
        <w:pStyle w:val="itsentry"/>
        <w:keepNext/>
        <w:keepLines/>
        <w:spacing w:after="0"/>
      </w:pPr>
      <w:r>
        <w:t>Sinirlioglu, Feridun Hadi</w:t>
      </w:r>
      <w:r>
        <w:t xml:space="preserve"> - </w:t>
      </w:r>
      <w:r>
        <w:rPr>
          <w:color w:val="000000" w:themeColor="hyperlink"/>
          <w:u w:val="single"/>
        </w:rPr>
        <w:hyperlink r:id="rId197">
          <w:r>
            <w:rPr/>
            <w:t>A/72/PV.59</w:t>
          </w:r>
        </w:hyperlink>
      </w:r>
    </w:p>
    <w:p>
      <w:pPr>
        <w:pStyle w:val="itssubhead"/>
        <w:keepNext/>
        <w:keepLines/>
        <w:spacing w:after="0"/>
      </w:pPr>
      <w:r>
        <w:t>Oman</w:t>
      </w:r>
    </w:p>
    <w:p>
      <w:pPr>
        <w:pStyle w:val="itsentry"/>
        <w:keepNext/>
        <w:keepLines/>
        <w:spacing w:after="0"/>
      </w:pPr>
      <w:r>
        <w:t>Al-Shanfari, Mohamed Ahmed Salim</w:t>
      </w:r>
      <w:r>
        <w:t xml:space="preserve"> - </w:t>
      </w:r>
      <w:r>
        <w:rPr>
          <w:color w:val="000000" w:themeColor="hyperlink"/>
          <w:u w:val="single"/>
        </w:rPr>
        <w:hyperlink r:id="rId183">
          <w:r>
            <w:rPr/>
            <w:t>A/72/PV.60</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183">
          <w:r>
            <w:rPr/>
            <w:t>A/72/PV.60</w:t>
          </w:r>
        </w:hyperlink>
      </w:r>
    </w:p>
    <w:p>
      <w:pPr>
        <w:pStyle w:val="itssubhead"/>
        <w:keepNext/>
        <w:keepLines/>
        <w:spacing w:after="0"/>
      </w:pPr>
      <w:r>
        <w:t>State of Palestine</w:t>
      </w:r>
    </w:p>
    <w:p>
      <w:pPr>
        <w:pStyle w:val="itsentry"/>
        <w:keepNext/>
        <w:keepLines/>
        <w:spacing w:after="0"/>
      </w:pPr>
      <w:r>
        <w:t>Mansour, Riyad H.</w:t>
      </w:r>
      <w:r>
        <w:t xml:space="preserve"> - </w:t>
      </w:r>
      <w:r>
        <w:rPr>
          <w:color w:val="000000" w:themeColor="hyperlink"/>
          <w:u w:val="single"/>
        </w:rPr>
        <w:hyperlink r:id="rId197">
          <w:r>
            <w:rPr/>
            <w:t>A/72/PV.59</w:t>
          </w:r>
        </w:hyperlink>
      </w:r>
    </w:p>
    <w:p>
      <w:pPr>
        <w:pStyle w:val="itssubhead"/>
        <w:keepNext/>
        <w:keepLines/>
        <w:spacing w:after="0"/>
      </w:pPr>
      <w:r>
        <w:t>Libya</w:t>
      </w:r>
    </w:p>
    <w:p>
      <w:pPr>
        <w:pStyle w:val="itsentry"/>
        <w:keepNext/>
        <w:keepLines/>
        <w:spacing w:after="0"/>
      </w:pPr>
      <w:r>
        <w:t>Belkheir, Ezzidin Y.A.</w:t>
      </w:r>
      <w:r>
        <w:t xml:space="preserve"> - </w:t>
      </w:r>
      <w:r>
        <w:rPr>
          <w:color w:val="000000" w:themeColor="hyperlink"/>
          <w:u w:val="single"/>
        </w:rPr>
        <w:hyperlink r:id="rId197">
          <w:r>
            <w:rPr/>
            <w:t>A/72/PV.59</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183">
          <w:r>
            <w:rPr/>
            <w:t>A/72/PV.60</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97">
          <w:r>
            <w:rPr/>
            <w:t>A/72/PV.59</w:t>
          </w:r>
        </w:hyperlink>
      </w:r>
    </w:p>
    <w:p>
      <w:pPr>
        <w:pStyle w:val="itssubhead"/>
        <w:keepNext/>
        <w:keepLines/>
        <w:spacing w:after="0"/>
      </w:pPr>
      <w:r>
        <w:t>UN. Committee on the Exercise of the Inalienable Rights of the Palestinian People. Chair</w:t>
      </w:r>
    </w:p>
    <w:p>
      <w:pPr>
        <w:pStyle w:val="itsentry"/>
        <w:keepNext/>
        <w:keepLines/>
        <w:spacing w:after="0"/>
      </w:pPr>
      <w:r>
        <w:t>Seck, Fodé (Senegal)</w:t>
      </w:r>
      <w:r>
        <w:t xml:space="preserve"> - </w:t>
      </w:r>
      <w:r>
        <w:rPr>
          <w:color w:val="000000" w:themeColor="hyperlink"/>
          <w:u w:val="single"/>
        </w:rPr>
        <w:hyperlink r:id="rId197">
          <w:r>
            <w:rPr/>
            <w:t>A/72/PV.59</w:t>
          </w:r>
        </w:hyperlink>
      </w:r>
    </w:p>
    <w:p>
      <w:pPr>
        <w:pStyle w:val="itssubhead"/>
        <w:keepNext/>
        <w:keepLines/>
        <w:spacing w:after="0"/>
      </w:pPr>
      <w:r>
        <w:t>United Arab Emirates</w:t>
      </w:r>
    </w:p>
    <w:p>
      <w:pPr>
        <w:pStyle w:val="itsentry"/>
        <w:keepNext/>
        <w:keepLines/>
        <w:spacing w:after="0"/>
      </w:pPr>
      <w:r>
        <w:t>Alhefeiti, Ameirah</w:t>
      </w:r>
      <w:r>
        <w:t xml:space="preserve"> - </w:t>
      </w:r>
      <w:r>
        <w:rPr>
          <w:color w:val="000000" w:themeColor="hyperlink"/>
          <w:u w:val="single"/>
        </w:rPr>
        <w:hyperlink r:id="rId197">
          <w:r>
            <w:rPr/>
            <w:t>A/72/PV.59</w:t>
          </w:r>
        </w:hyperlink>
      </w:r>
    </w:p>
    <w:p>
      <w:pPr>
        <w:pStyle w:val="itssubhead"/>
        <w:keepNext/>
        <w:keepLines/>
        <w:spacing w:after="0"/>
      </w:pPr>
      <w:r>
        <w:t>Brazil</w:t>
      </w:r>
    </w:p>
    <w:p>
      <w:pPr>
        <w:pStyle w:val="itsentry"/>
        <w:keepNext/>
        <w:keepLines/>
        <w:spacing w:after="0"/>
      </w:pPr>
      <w:r>
        <w:t>Vieira, Mauro</w:t>
      </w:r>
      <w:r>
        <w:t xml:space="preserve"> - </w:t>
      </w:r>
      <w:r>
        <w:rPr>
          <w:color w:val="000000" w:themeColor="hyperlink"/>
          <w:u w:val="single"/>
        </w:rPr>
        <w:hyperlink r:id="rId197">
          <w:r>
            <w:rPr/>
            <w:t>A/72/PV.59</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197">
          <w:r>
            <w:rPr/>
            <w:t>A/72/PV.59</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183">
          <w:r>
            <w:rPr/>
            <w:t>A/72/PV.60</w:t>
          </w:r>
        </w:hyperlink>
      </w:r>
    </w:p>
    <w:p>
      <w:pPr>
        <w:pStyle w:val="itssubhead"/>
        <w:keepNext/>
        <w:keepLines/>
        <w:spacing w:after="0"/>
      </w:pPr>
      <w:r>
        <w:t>Malaysia</w:t>
      </w:r>
    </w:p>
    <w:p>
      <w:pPr>
        <w:pStyle w:val="itsentry"/>
        <w:keepNext/>
        <w:keepLines/>
        <w:spacing w:after="0"/>
      </w:pPr>
      <w:r>
        <w:t>Onon Kennedy, Mayong</w:t>
      </w:r>
      <w:r>
        <w:t xml:space="preserve"> - </w:t>
      </w:r>
      <w:r>
        <w:rPr>
          <w:color w:val="000000" w:themeColor="hyperlink"/>
          <w:u w:val="single"/>
        </w:rPr>
        <w:hyperlink r:id="rId183">
          <w:r>
            <w:rPr/>
            <w:t>A/72/PV.60</w:t>
          </w:r>
        </w:hyperlink>
      </w:r>
    </w:p>
    <w:p>
      <w:pPr>
        <w:pStyle w:val="itssubhead"/>
        <w:keepNext/>
        <w:keepLines/>
        <w:spacing w:after="0"/>
      </w:pPr>
      <w:r>
        <w:t>Kazakhstan</w:t>
      </w:r>
    </w:p>
    <w:p>
      <w:pPr>
        <w:pStyle w:val="itsentry"/>
        <w:keepNext/>
        <w:keepLines/>
        <w:spacing w:after="0"/>
      </w:pPr>
      <w:r>
        <w:t>Yemberdiyev, Daulet</w:t>
      </w:r>
      <w:r>
        <w:t xml:space="preserve"> - </w:t>
      </w:r>
      <w:r>
        <w:rPr>
          <w:color w:val="000000" w:themeColor="hyperlink"/>
          <w:u w:val="single"/>
        </w:rPr>
        <w:hyperlink r:id="rId183">
          <w:r>
            <w:rPr/>
            <w:t>A/72/PV.60</w:t>
          </w:r>
        </w:hyperlink>
      </w:r>
    </w:p>
    <w:p>
      <w:pPr>
        <w:pStyle w:val="itssubhead"/>
        <w:keepNext/>
        <w:keepLines/>
        <w:spacing w:after="0"/>
      </w:pPr>
      <w:r>
        <w:t>Israel</w:t>
      </w:r>
    </w:p>
    <w:p>
      <w:pPr>
        <w:pStyle w:val="itsentry"/>
        <w:keepNext/>
        <w:keepLines/>
        <w:spacing w:after="0"/>
      </w:pPr>
      <w:r>
        <w:t>Danon, Danny</w:t>
      </w:r>
      <w:r>
        <w:t xml:space="preserve"> - </w:t>
      </w:r>
      <w:r>
        <w:rPr>
          <w:color w:val="000000" w:themeColor="hyperlink"/>
          <w:u w:val="single"/>
        </w:rPr>
        <w:hyperlink r:id="rId197">
          <w:r>
            <w:rPr/>
            <w:t>A/72/PV.59</w:t>
          </w:r>
        </w:hyperlink>
      </w:r>
    </w:p>
    <w:p>
      <w:pPr>
        <w:pStyle w:val="itsentry"/>
        <w:keepNext/>
        <w:keepLines/>
        <w:spacing w:after="0"/>
      </w:pPr>
      <w:r>
        <w:t>Meitzad, Hadas Ester</w:t>
      </w:r>
      <w:r>
        <w:t xml:space="preserve"> - </w:t>
      </w:r>
      <w:r>
        <w:rPr>
          <w:color w:val="000000" w:themeColor="hyperlink"/>
          <w:u w:val="single"/>
        </w:rPr>
        <w:hyperlink r:id="rId183">
          <w:r>
            <w:rPr/>
            <w:t>A/72/PV.60</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183">
          <w:r>
            <w:rPr/>
            <w:t>A/72/PV.60</w:t>
          </w:r>
        </w:hyperlink>
      </w:r>
    </w:p>
    <w:p>
      <w:pPr>
        <w:pStyle w:val="itssubhead"/>
        <w:keepNext/>
        <w:keepLines/>
        <w:spacing w:after="0"/>
      </w:pPr>
      <w:r>
        <w:t>Iraq</w:t>
      </w:r>
    </w:p>
    <w:p>
      <w:pPr>
        <w:pStyle w:val="itsentry"/>
        <w:keepNext/>
        <w:keepLines/>
        <w:spacing w:after="0"/>
      </w:pPr>
      <w:r>
        <w:t>Bahr Aluloom, Mohammed Hussein</w:t>
      </w:r>
      <w:r>
        <w:t xml:space="preserve"> - </w:t>
      </w:r>
      <w:r>
        <w:rPr>
          <w:color w:val="000000" w:themeColor="hyperlink"/>
          <w:u w:val="single"/>
        </w:rPr>
        <w:hyperlink r:id="rId183">
          <w:r>
            <w:rPr/>
            <w:t>A/72/PV.60</w:t>
          </w:r>
        </w:hyperlink>
      </w:r>
    </w:p>
    <w:p>
      <w:pPr>
        <w:pStyle w:val="itssubhead"/>
        <w:keepNext/>
        <w:keepLines/>
        <w:spacing w:after="0"/>
      </w:pPr>
      <w:r>
        <w:t>United States</w:t>
      </w:r>
    </w:p>
    <w:p>
      <w:pPr>
        <w:pStyle w:val="itsentry"/>
        <w:keepNext/>
        <w:keepLines/>
        <w:spacing w:after="0"/>
      </w:pPr>
      <w:r>
        <w:t>Erdman, Richard</w:t>
      </w:r>
      <w:r>
        <w:t xml:space="preserve"> - </w:t>
      </w:r>
      <w:r>
        <w:rPr>
          <w:color w:val="000000" w:themeColor="hyperlink"/>
          <w:u w:val="single"/>
        </w:rPr>
        <w:hyperlink r:id="rId183">
          <w:r>
            <w:rPr/>
            <w:t>A/72/PV.60</w:t>
          </w:r>
        </w:hyperlink>
      </w:r>
    </w:p>
    <w:p>
      <w:pPr>
        <w:pStyle w:val="itssubhead"/>
        <w:keepNext/>
        <w:keepLines/>
        <w:spacing w:after="0"/>
      </w:pPr>
      <w:r>
        <w:t>Bahrain</w:t>
      </w:r>
    </w:p>
    <w:p>
      <w:pPr>
        <w:pStyle w:val="itsentry"/>
        <w:keepNext/>
        <w:keepLines/>
        <w:spacing w:after="0"/>
      </w:pPr>
      <w:r>
        <w:t>Alrowaiei, Jamal Fares</w:t>
      </w:r>
      <w:r>
        <w:t xml:space="preserve"> - </w:t>
      </w:r>
      <w:r>
        <w:rPr>
          <w:color w:val="000000" w:themeColor="hyperlink"/>
          <w:u w:val="single"/>
        </w:rPr>
        <w:hyperlink r:id="rId197">
          <w:r>
            <w:rPr/>
            <w:t>A/72/PV.59</w:t>
          </w:r>
        </w:hyperlink>
      </w:r>
    </w:p>
    <w:p>
      <w:pPr>
        <w:pStyle w:val="itssubhead"/>
        <w:keepNext/>
        <w:keepLines/>
        <w:spacing w:after="0"/>
      </w:pPr>
      <w:r>
        <w:t>Singapore</w:t>
      </w:r>
    </w:p>
    <w:p>
      <w:pPr>
        <w:pStyle w:val="itsentry"/>
        <w:keepNext/>
        <w:keepLines/>
        <w:spacing w:after="0"/>
      </w:pPr>
      <w:r>
        <w:t>Teo, Joseph Choon Heng</w:t>
      </w:r>
      <w:r>
        <w:t xml:space="preserve"> - </w:t>
      </w:r>
      <w:r>
        <w:rPr>
          <w:color w:val="000000" w:themeColor="hyperlink"/>
          <w:u w:val="single"/>
        </w:rPr>
        <w:hyperlink r:id="rId183">
          <w:r>
            <w:rPr/>
            <w:t>A/72/PV.60</w:t>
          </w:r>
        </w:hyperlink>
      </w:r>
    </w:p>
    <w:p>
      <w:pPr>
        <w:pStyle w:val="itssubhead"/>
        <w:keepNext/>
        <w:keepLines/>
        <w:spacing w:after="0"/>
      </w:pPr>
      <w:r>
        <w:t>Nigeria</w:t>
      </w:r>
    </w:p>
    <w:p>
      <w:pPr>
        <w:pStyle w:val="itsentry"/>
        <w:keepNext/>
        <w:keepLines/>
        <w:spacing w:after="0"/>
      </w:pPr>
      <w:r>
        <w:t>Bamgbose, A. Olukunle</w:t>
      </w:r>
      <w:r>
        <w:t xml:space="preserve"> - </w:t>
      </w:r>
      <w:r>
        <w:rPr>
          <w:color w:val="000000" w:themeColor="hyperlink"/>
          <w:u w:val="single"/>
        </w:rPr>
        <w:hyperlink r:id="rId197">
          <w:r>
            <w:rPr/>
            <w:t>A/72/PV.59</w:t>
          </w:r>
        </w:hyperlink>
      </w:r>
    </w:p>
    <w:p>
      <w:pPr>
        <w:pStyle w:val="itssubhead"/>
        <w:keepNext/>
        <w:keepLines/>
        <w:spacing w:after="0"/>
      </w:pPr>
      <w:r>
        <w:t>Uruguay</w:t>
      </w:r>
    </w:p>
    <w:p>
      <w:pPr>
        <w:pStyle w:val="itsentry"/>
        <w:keepNext/>
        <w:keepLines/>
        <w:spacing w:after="0"/>
      </w:pPr>
      <w:r>
        <w:t>Paolino, Matías</w:t>
      </w:r>
      <w:r>
        <w:t xml:space="preserve"> - </w:t>
      </w:r>
      <w:r>
        <w:rPr>
          <w:color w:val="000000" w:themeColor="hyperlink"/>
          <w:u w:val="single"/>
        </w:rPr>
        <w:hyperlink r:id="rId183">
          <w:r>
            <w:rPr/>
            <w:t>A/72/PV.60</w:t>
          </w:r>
        </w:hyperlink>
      </w:r>
    </w:p>
    <w:p>
      <w:pPr>
        <w:pStyle w:val="itssubhead"/>
        <w:keepNext/>
        <w:keepLines/>
        <w:spacing w:after="0"/>
      </w:pPr>
      <w:r>
        <w:t>European Union</w:t>
      </w:r>
    </w:p>
    <w:p>
      <w:pPr>
        <w:pStyle w:val="itsentry"/>
        <w:keepNext/>
        <w:keepLines/>
        <w:spacing w:after="0"/>
      </w:pPr>
      <w:r>
        <w:t>Lind, Minna-Liina (Estonia)</w:t>
      </w:r>
      <w:r>
        <w:t xml:space="preserve"> - </w:t>
      </w:r>
      <w:r>
        <w:rPr>
          <w:color w:val="000000" w:themeColor="hyperlink"/>
          <w:u w:val="single"/>
        </w:rPr>
        <w:hyperlink r:id="rId183">
          <w:r>
            <w:rPr/>
            <w:t>A/72/PV.60</w:t>
          </w:r>
        </w:hyperlink>
      </w:r>
    </w:p>
    <w:p>
      <w:pPr>
        <w:pStyle w:val="itssubhead"/>
        <w:keepNext/>
        <w:keepLines/>
        <w:spacing w:after="0"/>
      </w:pPr>
      <w:r>
        <w:t>Lao People's Democratic Republic</w:t>
      </w:r>
    </w:p>
    <w:p>
      <w:pPr>
        <w:pStyle w:val="itsentry"/>
        <w:keepNext/>
        <w:keepLines/>
        <w:spacing w:after="0"/>
      </w:pPr>
      <w:r>
        <w:t>Phansourivong, Khaine</w:t>
      </w:r>
      <w:r>
        <w:t xml:space="preserve"> - </w:t>
      </w:r>
      <w:r>
        <w:rPr>
          <w:color w:val="000000" w:themeColor="hyperlink"/>
          <w:u w:val="single"/>
        </w:rPr>
        <w:hyperlink r:id="rId197">
          <w:r>
            <w:rPr/>
            <w:t>A/72/PV.59</w:t>
          </w:r>
        </w:hyperlink>
      </w:r>
    </w:p>
    <w:p>
      <w:pPr>
        <w:pStyle w:val="itssubhead"/>
        <w:keepNext/>
        <w:keepLines/>
        <w:spacing w:after="0"/>
      </w:pPr>
      <w:r>
        <w:t>Japan</w:t>
      </w:r>
    </w:p>
    <w:p>
      <w:pPr>
        <w:pStyle w:val="itsentry"/>
        <w:keepNext/>
        <w:keepLines/>
        <w:spacing w:after="0"/>
      </w:pPr>
      <w:r>
        <w:t>Kawamura, Yasuhisa</w:t>
      </w:r>
      <w:r>
        <w:t xml:space="preserve"> - </w:t>
      </w:r>
      <w:r>
        <w:rPr>
          <w:color w:val="000000" w:themeColor="hyperlink"/>
          <w:u w:val="single"/>
        </w:rPr>
        <w:hyperlink r:id="rId197">
          <w:r>
            <w:rPr/>
            <w:t>A/72/PV.59</w:t>
          </w:r>
        </w:hyperlink>
      </w:r>
    </w:p>
    <w:p>
      <w:pPr>
        <w:pStyle w:val="itssubhead"/>
        <w:keepNext/>
        <w:keepLines/>
        <w:spacing w:after="0"/>
      </w:pPr>
      <w:r>
        <w:t>India</w:t>
      </w:r>
    </w:p>
    <w:p>
      <w:pPr>
        <w:pStyle w:val="itsentry"/>
        <w:keepNext/>
        <w:keepLines/>
        <w:spacing w:after="0"/>
      </w:pPr>
      <w:r>
        <w:t>Lal, Tanmaya</w:t>
      </w:r>
      <w:r>
        <w:t xml:space="preserve"> - </w:t>
      </w:r>
      <w:r>
        <w:rPr>
          <w:color w:val="000000" w:themeColor="hyperlink"/>
          <w:u w:val="single"/>
        </w:rPr>
        <w:hyperlink r:id="rId197">
          <w:r>
            <w:rPr/>
            <w:t>A/72/PV.59</w:t>
          </w:r>
        </w:hyperlink>
      </w:r>
    </w:p>
    <w:p>
      <w:pPr>
        <w:pStyle w:val="itssubhead"/>
        <w:keepNext/>
        <w:keepLines/>
        <w:spacing w:after="0"/>
      </w:pPr>
      <w:r>
        <w:t>UN. Committee on the Exercise of the Inalienable Rights of the Palestinian People. Vice-Chair</w:t>
      </w:r>
    </w:p>
    <w:p>
      <w:pPr>
        <w:pStyle w:val="itsentry"/>
        <w:keepNext/>
        <w:keepLines/>
        <w:spacing w:after="0"/>
      </w:pPr>
      <w:r>
        <w:t>Gertze, Neville Melvin (Namibia)</w:t>
      </w:r>
      <w:r>
        <w:t xml:space="preserve"> - </w:t>
      </w:r>
      <w:r>
        <w:rPr>
          <w:color w:val="000000" w:themeColor="hyperlink"/>
          <w:u w:val="single"/>
        </w:rPr>
        <w:hyperlink r:id="rId197">
          <w:r>
            <w:rPr/>
            <w:t>A/72/PV.59</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183">
          <w:r>
            <w:rPr/>
            <w:t>A/72/PV.60</w:t>
          </w:r>
        </w:hyperlink>
      </w:r>
    </w:p>
    <w:p>
      <w:pPr>
        <w:pStyle w:val="itsentry"/>
        <w:keepNext/>
        <w:keepLines/>
        <w:spacing w:after="0"/>
      </w:pPr>
      <w:r>
        <w:t>García Moritán, Martín</w:t>
      </w:r>
      <w:r>
        <w:t xml:space="preserve"> - </w:t>
      </w:r>
      <w:r>
        <w:rPr>
          <w:color w:val="000000" w:themeColor="hyperlink"/>
          <w:u w:val="single"/>
        </w:rPr>
        <w:hyperlink r:id="rId197">
          <w:r>
            <w:rPr/>
            <w:t>A/72/PV.59</w:t>
          </w:r>
        </w:hyperlink>
      </w:r>
    </w:p>
    <w:p>
      <w:pPr>
        <w:pStyle w:val="itssubhead"/>
        <w:keepNext/>
        <w:keepLines/>
        <w:spacing w:after="0"/>
      </w:pPr>
      <w:r>
        <w:t>Iran (Islamic Republic of)</w:t>
      </w:r>
    </w:p>
    <w:p>
      <w:pPr>
        <w:pStyle w:val="itsentry"/>
        <w:keepNext/>
        <w:keepLines/>
        <w:spacing w:after="0"/>
      </w:pPr>
      <w:r>
        <w:t>Dibaei, Mahmoud</w:t>
      </w:r>
      <w:r>
        <w:t xml:space="preserve"> - </w:t>
      </w:r>
      <w:r>
        <w:rPr>
          <w:color w:val="000000" w:themeColor="hyperlink"/>
          <w:u w:val="single"/>
        </w:rPr>
        <w:hyperlink r:id="rId183">
          <w:r>
            <w:rPr/>
            <w:t>A/72/PV.60</w:t>
          </w:r>
        </w:hyperlink>
      </w:r>
    </w:p>
    <w:p>
      <w:pPr>
        <w:pStyle w:val="itssubhead"/>
        <w:keepNext/>
        <w:keepLines/>
        <w:spacing w:after="0"/>
      </w:pPr>
      <w:r>
        <w:t>Egypt</w:t>
      </w:r>
    </w:p>
    <w:p>
      <w:pPr>
        <w:pStyle w:val="itsentry"/>
        <w:keepNext/>
        <w:keepLines/>
        <w:spacing w:after="0"/>
      </w:pPr>
      <w:r>
        <w:t>Aboulatta, Amr Abdellatif</w:t>
      </w:r>
      <w:r>
        <w:t xml:space="preserve"> - </w:t>
      </w:r>
      <w:r>
        <w:rPr>
          <w:color w:val="000000" w:themeColor="hyperlink"/>
          <w:u w:val="single"/>
        </w:rPr>
        <w:hyperlink r:id="rId197">
          <w:r>
            <w:rPr/>
            <w:t>A/72/PV.59</w:t>
          </w:r>
        </w:hyperlink>
      </w:r>
    </w:p>
    <w:p>
      <w:pPr>
        <w:pStyle w:val="itssubhead"/>
        <w:keepNext/>
        <w:keepLines/>
        <w:spacing w:after="0"/>
      </w:pPr>
      <w:r>
        <w:t>Qatar</w:t>
      </w:r>
    </w:p>
    <w:p>
      <w:pPr>
        <w:pStyle w:val="itsentry"/>
        <w:keepNext/>
        <w:keepLines/>
        <w:spacing w:after="0"/>
      </w:pPr>
      <w:r>
        <w:t>Al-Thani, Alya Ahmed S.A.</w:t>
      </w:r>
      <w:r>
        <w:t xml:space="preserve"> - </w:t>
      </w:r>
      <w:r>
        <w:rPr>
          <w:color w:val="000000" w:themeColor="hyperlink"/>
          <w:u w:val="single"/>
        </w:rPr>
        <w:hyperlink r:id="rId197">
          <w:r>
            <w:rPr/>
            <w:t>A/72/PV.59</w:t>
          </w:r>
        </w:hyperlink>
      </w:r>
    </w:p>
    <w:p>
      <w:pPr>
        <w:pStyle w:val="itssubhead"/>
        <w:keepNext/>
        <w:keepLines/>
        <w:spacing w:after="0"/>
      </w:pPr>
      <w:r>
        <w:t>Kuwait</w:t>
      </w:r>
    </w:p>
    <w:p>
      <w:pPr>
        <w:pStyle w:val="itsentry"/>
        <w:keepNext/>
        <w:keepLines/>
        <w:spacing w:after="0"/>
      </w:pPr>
      <w:r>
        <w:t>Al-Banai, Tareq</w:t>
      </w:r>
      <w:r>
        <w:t xml:space="preserve"> - </w:t>
      </w:r>
      <w:r>
        <w:rPr>
          <w:color w:val="000000" w:themeColor="hyperlink"/>
          <w:u w:val="single"/>
        </w:rPr>
        <w:hyperlink r:id="rId197">
          <w:r>
            <w:rPr/>
            <w:t>A/72/PV.59</w:t>
          </w:r>
        </w:hyperlink>
      </w:r>
    </w:p>
    <w:p>
      <w:pPr>
        <w:pStyle w:val="itssubhead"/>
        <w:keepNext/>
        <w:keepLines/>
        <w:spacing w:after="0"/>
      </w:pPr>
      <w:r>
        <w:t>Jordan</w:t>
      </w:r>
    </w:p>
    <w:p>
      <w:pPr>
        <w:pStyle w:val="itsentry"/>
        <w:keepNext/>
        <w:keepLines/>
        <w:spacing w:after="0"/>
      </w:pPr>
      <w:r>
        <w:t>Bahous, Sima</w:t>
      </w:r>
      <w:r>
        <w:t xml:space="preserve"> - </w:t>
      </w:r>
      <w:r>
        <w:rPr>
          <w:color w:val="000000" w:themeColor="hyperlink"/>
          <w:u w:val="single"/>
        </w:rPr>
        <w:hyperlink r:id="rId197">
          <w:r>
            <w:rPr/>
            <w:t>A/72/PV.59</w:t>
          </w:r>
        </w:hyperlink>
      </w:r>
    </w:p>
    <w:p>
      <w:pPr>
        <w:pStyle w:val="itssubhead"/>
        <w:keepNext/>
        <w:keepLines/>
        <w:spacing w:after="0"/>
      </w:pPr>
      <w:r>
        <w:t>Pakistan</w:t>
      </w:r>
    </w:p>
    <w:p>
      <w:pPr>
        <w:pStyle w:val="itsentry"/>
        <w:keepNext/>
        <w:keepLines/>
        <w:spacing w:after="0"/>
      </w:pPr>
      <w:r>
        <w:t>Munir, Nabeel</w:t>
      </w:r>
      <w:r>
        <w:t xml:space="preserve"> - </w:t>
      </w:r>
      <w:r>
        <w:rPr>
          <w:color w:val="000000" w:themeColor="hyperlink"/>
          <w:u w:val="single"/>
        </w:rPr>
        <w:hyperlink r:id="rId197">
          <w:r>
            <w:rPr/>
            <w:t>A/72/PV.59</w:t>
          </w:r>
        </w:hyperlink>
      </w:r>
    </w:p>
    <w:p>
      <w:pPr>
        <w:pStyle w:val="itssubhead"/>
        <w:keepNext/>
        <w:keepLines/>
        <w:spacing w:after="0"/>
      </w:pPr>
      <w:r>
        <w:t>Saudi Arabia</w:t>
      </w:r>
    </w:p>
    <w:p>
      <w:pPr>
        <w:pStyle w:val="itsentry"/>
        <w:keepNext/>
        <w:keepLines/>
        <w:spacing w:after="0"/>
      </w:pPr>
      <w:r>
        <w:t>Radwan, Manal Hassan</w:t>
      </w:r>
      <w:r>
        <w:t xml:space="preserve"> - </w:t>
      </w:r>
      <w:r>
        <w:rPr>
          <w:color w:val="000000" w:themeColor="hyperlink"/>
          <w:u w:val="single"/>
        </w:rPr>
        <w:hyperlink r:id="rId183">
          <w:r>
            <w:rPr/>
            <w:t>A/72/PV.60</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197">
          <w:r>
            <w:rPr/>
            <w:t>A/72/PV.59</w:t>
          </w:r>
        </w:hyperlink>
      </w:r>
    </w:p>
    <w:p>
      <w:pPr>
        <w:pStyle w:val="itssubhead"/>
        <w:keepNext/>
        <w:keepLines/>
        <w:spacing w:after="0"/>
      </w:pPr>
      <w:r>
        <w:t>Maldives</w:t>
      </w:r>
    </w:p>
    <w:p>
      <w:pPr>
        <w:pStyle w:val="itsentry"/>
        <w:keepNext/>
        <w:keepLines/>
        <w:spacing w:after="0"/>
      </w:pPr>
      <w:r>
        <w:t>Rasheed, Shiuneen</w:t>
      </w:r>
      <w:r>
        <w:t xml:space="preserve"> - </w:t>
      </w:r>
      <w:r>
        <w:rPr>
          <w:color w:val="000000" w:themeColor="hyperlink"/>
          <w:u w:val="single"/>
        </w:rPr>
        <w:hyperlink r:id="rId197">
          <w:r>
            <w:rPr/>
            <w:t>A/72/PV.59</w:t>
          </w:r>
        </w:hyperlink>
      </w:r>
      <w:r>
        <w:br/>
      </w:r>
    </w:p>
    <w:p>
      <w:pPr>
        <w:pStyle w:val="itshead"/>
        <w:keepNext/>
        <w:keepLines/>
      </w:pPr>
      <w:r>
        <w:t>PALESTINIANS--ASSISTANCE (Agenda Item 73b)</w:t>
      </w:r>
    </w:p>
    <w:p>
      <w:pPr>
        <w:pStyle w:val="itssubhead"/>
        <w:keepNext/>
        <w:keepLines/>
        <w:spacing w:after="0"/>
      </w:pPr>
      <w:r>
        <w:t>State of Palestine</w:t>
      </w:r>
    </w:p>
    <w:p>
      <w:pPr>
        <w:pStyle w:val="itsentry"/>
        <w:keepNext/>
        <w:keepLines/>
        <w:spacing w:after="0"/>
      </w:pPr>
      <w:r>
        <w:t>Shawesh, Abdullah Abu</w:t>
      </w:r>
      <w:r>
        <w:t xml:space="preserve"> - </w:t>
      </w:r>
      <w:r>
        <w:rPr>
          <w:color w:val="000000" w:themeColor="hyperlink"/>
          <w:u w:val="single"/>
        </w:rPr>
        <w:hyperlink r:id="rId102">
          <w:r>
            <w:rPr/>
            <w:t>A/72/PV.70</w:t>
          </w:r>
        </w:hyperlink>
      </w:r>
    </w:p>
    <w:p>
      <w:pPr>
        <w:pStyle w:val="itssubhead"/>
        <w:keepNext/>
        <w:keepLines/>
        <w:spacing w:after="0"/>
      </w:pPr>
      <w:r>
        <w:t>European Union</w:t>
      </w:r>
    </w:p>
    <w:p>
      <w:pPr>
        <w:pStyle w:val="itsentry"/>
        <w:keepNext/>
        <w:keepLines/>
        <w:spacing w:after="0"/>
      </w:pPr>
      <w:r>
        <w:t>Lind, Minna-Liina (Estonia)</w:t>
      </w:r>
      <w:r>
        <w:t xml:space="preserve"> - </w:t>
      </w:r>
      <w:r>
        <w:rPr>
          <w:color w:val="000000" w:themeColor="hyperlink"/>
          <w:u w:val="single"/>
        </w:rPr>
        <w:hyperlink r:id="rId101">
          <w:r>
            <w:rPr/>
            <w:t>A/72/PV.69</w:t>
          </w:r>
        </w:hyperlink>
      </w:r>
      <w:r>
        <w:br/>
      </w:r>
    </w:p>
    <w:p>
      <w:pPr>
        <w:pStyle w:val="itshead"/>
        <w:keepNext/>
        <w:keepLines/>
      </w:pPr>
      <w:r>
        <w:t>PARTNERSHIPS (Agenda Item 26)</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European Union</w:t>
      </w:r>
    </w:p>
    <w:p>
      <w:pPr>
        <w:pStyle w:val="itsentry"/>
        <w:keepNext/>
        <w:keepLines/>
        <w:spacing w:after="0"/>
      </w:pPr>
      <w:r>
        <w:t>Schmid-Luebbert, Stefanie Ulrike (Germany)</w:t>
      </w:r>
      <w:r>
        <w:t xml:space="preserve"> - </w:t>
      </w:r>
      <w:r>
        <w:rPr>
          <w:color w:val="000000" w:themeColor="hyperlink"/>
          <w:u w:val="single"/>
        </w:rPr>
        <w:hyperlink r:id="rId198">
          <w:r>
            <w:rPr/>
            <w:t>A/C.2/72/SR.20</w:t>
          </w:r>
        </w:hyperlink>
      </w:r>
    </w:p>
    <w:p>
      <w:pPr>
        <w:pStyle w:val="itssubhead"/>
        <w:keepNext/>
        <w:keepLines/>
        <w:spacing w:after="0"/>
      </w:pPr>
      <w:r>
        <w:t>UN Global Compact Office. Executive Director</w:t>
      </w:r>
    </w:p>
    <w:p>
      <w:pPr>
        <w:pStyle w:val="itsentry"/>
        <w:keepNext/>
        <w:keepLines/>
        <w:spacing w:after="0"/>
      </w:pPr>
      <w:r>
        <w:t>Kingo, Lise</w:t>
      </w:r>
      <w:r>
        <w:t xml:space="preserve"> - </w:t>
      </w:r>
      <w:r>
        <w:rPr>
          <w:color w:val="000000" w:themeColor="hyperlink"/>
          <w:u w:val="single"/>
        </w:rPr>
        <w:hyperlink r:id="rId198">
          <w:r>
            <w:rPr/>
            <w:t>A/C.2/72/SR.20</w:t>
          </w:r>
        </w:hyperlink>
      </w:r>
    </w:p>
    <w:p>
      <w:pPr>
        <w:pStyle w:val="itssubhead"/>
        <w:keepNext/>
        <w:keepLines/>
        <w:spacing w:after="0"/>
      </w:pPr>
      <w:r>
        <w:t>Qatar</w:t>
      </w:r>
    </w:p>
    <w:p>
      <w:pPr>
        <w:pStyle w:val="itsentry"/>
        <w:keepNext/>
        <w:keepLines/>
        <w:spacing w:after="0"/>
      </w:pPr>
      <w:r>
        <w:t>Al-Marri, Mr.</w:t>
      </w:r>
      <w:r>
        <w:t xml:space="preserve"> - </w:t>
      </w:r>
      <w:r>
        <w:rPr>
          <w:color w:val="000000" w:themeColor="hyperlink"/>
          <w:u w:val="single"/>
        </w:rPr>
        <w:hyperlink r:id="rId198">
          <w:r>
            <w:rPr/>
            <w:t>A/C.2/72/SR.20</w:t>
          </w:r>
        </w:hyperlink>
      </w:r>
    </w:p>
    <w:p>
      <w:pPr>
        <w:pStyle w:val="itssubhead"/>
        <w:keepNext/>
        <w:keepLines/>
        <w:spacing w:after="0"/>
      </w:pPr>
      <w:r>
        <w:t>Morocco</w:t>
      </w:r>
    </w:p>
    <w:p>
      <w:pPr>
        <w:pStyle w:val="itsentry"/>
        <w:keepNext/>
        <w:keepLines/>
        <w:spacing w:after="0"/>
      </w:pPr>
      <w:r>
        <w:t>Hamdouni, Meryem</w:t>
      </w:r>
      <w:r>
        <w:t xml:space="preserve"> - </w:t>
      </w:r>
      <w:r>
        <w:rPr>
          <w:color w:val="000000" w:themeColor="hyperlink"/>
          <w:u w:val="single"/>
        </w:rPr>
        <w:hyperlink r:id="rId198">
          <w:r>
            <w:rPr/>
            <w:t>A/C.2/72/SR.20</w:t>
          </w:r>
        </w:hyperlink>
      </w:r>
    </w:p>
    <w:p>
      <w:pPr>
        <w:pStyle w:val="itssubhead"/>
        <w:keepNext/>
        <w:keepLines/>
        <w:spacing w:after="0"/>
      </w:pPr>
      <w:r>
        <w:t>Alliance of Small Island States</w:t>
      </w:r>
    </w:p>
    <w:p>
      <w:pPr>
        <w:pStyle w:val="itsentry"/>
        <w:keepNext/>
        <w:keepLines/>
        <w:spacing w:after="0"/>
      </w:pPr>
      <w:r>
        <w:t>Zahir, Farzana (Maldives)</w:t>
      </w:r>
      <w:r>
        <w:t xml:space="preserve"> - </w:t>
      </w:r>
      <w:r>
        <w:rPr>
          <w:color w:val="000000" w:themeColor="hyperlink"/>
          <w:u w:val="single"/>
        </w:rPr>
        <w:hyperlink r:id="rId198">
          <w:r>
            <w:rPr/>
            <w:t>A/C.2/72/SR.20</w:t>
          </w:r>
        </w:hyperlink>
      </w:r>
    </w:p>
    <w:p>
      <w:pPr>
        <w:pStyle w:val="itssubhead"/>
        <w:keepNext/>
        <w:keepLines/>
        <w:spacing w:after="0"/>
      </w:pPr>
      <w:r>
        <w:t>International Chamber of Commerce</w:t>
      </w:r>
    </w:p>
    <w:p>
      <w:pPr>
        <w:pStyle w:val="itsentry"/>
        <w:keepNext/>
        <w:keepLines/>
        <w:spacing w:after="0"/>
      </w:pPr>
      <w:r>
        <w:t>Kantrow, Louise</w:t>
      </w:r>
      <w:r>
        <w:t xml:space="preserve"> - </w:t>
      </w:r>
      <w:r>
        <w:rPr>
          <w:color w:val="000000" w:themeColor="hyperlink"/>
          <w:u w:val="single"/>
        </w:rPr>
        <w:hyperlink r:id="rId198">
          <w:r>
            <w:rPr/>
            <w:t>A/C.2/72/SR.20</w:t>
          </w:r>
        </w:hyperlink>
      </w:r>
    </w:p>
    <w:p>
      <w:pPr>
        <w:pStyle w:val="itssubhead"/>
        <w:keepNext/>
        <w:keepLines/>
        <w:spacing w:after="0"/>
      </w:pPr>
      <w:r>
        <w:t>China</w:t>
      </w:r>
    </w:p>
    <w:p>
      <w:pPr>
        <w:pStyle w:val="itsentry"/>
        <w:keepNext/>
        <w:keepLines/>
        <w:spacing w:after="0"/>
      </w:pPr>
      <w:r>
        <w:t>Zhuang, Yu</w:t>
      </w:r>
      <w:r>
        <w:t xml:space="preserve"> - </w:t>
      </w:r>
      <w:r>
        <w:rPr>
          <w:color w:val="000000" w:themeColor="hyperlink"/>
          <w:u w:val="single"/>
        </w:rPr>
        <w:hyperlink r:id="rId198">
          <w:r>
            <w:rPr/>
            <w:t>A/C.2/72/SR.20</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198">
          <w:r>
            <w:rPr/>
            <w:t>A/C.2/72/SR.20</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98">
          <w:r>
            <w:rPr/>
            <w:t>A/C.2/72/SR.20</w:t>
          </w:r>
        </w:hyperlink>
      </w:r>
    </w:p>
    <w:p>
      <w:pPr>
        <w:pStyle w:val="itssubhead"/>
        <w:keepNext/>
        <w:keepLines/>
        <w:spacing w:after="0"/>
      </w:pPr>
      <w:r>
        <w:t>ASEAN</w:t>
      </w:r>
    </w:p>
    <w:p>
      <w:pPr>
        <w:pStyle w:val="itsentry"/>
        <w:keepNext/>
        <w:keepLines/>
        <w:spacing w:after="0"/>
      </w:pPr>
      <w:r>
        <w:t>Yaakob, Muhammad Shahrul Ikram (Malaysia)</w:t>
      </w:r>
      <w:r>
        <w:t xml:space="preserve"> - </w:t>
      </w:r>
      <w:r>
        <w:rPr>
          <w:color w:val="000000" w:themeColor="hyperlink"/>
          <w:u w:val="single"/>
        </w:rPr>
        <w:hyperlink r:id="rId198">
          <w:r>
            <w:rPr/>
            <w:t>A/C.2/72/SR.20</w:t>
          </w:r>
        </w:hyperlink>
      </w:r>
    </w:p>
    <w:p>
      <w:pPr>
        <w:pStyle w:val="itssubhead"/>
        <w:keepNext/>
        <w:keepLines/>
        <w:spacing w:after="0"/>
      </w:pPr>
      <w:r>
        <w:t>Maldives</w:t>
      </w:r>
    </w:p>
    <w:p>
      <w:pPr>
        <w:pStyle w:val="itsentry"/>
        <w:keepNext/>
        <w:keepLines/>
        <w:spacing w:after="0"/>
      </w:pPr>
      <w:r>
        <w:t>Zahir, Farzana</w:t>
      </w:r>
      <w:r>
        <w:t xml:space="preserve"> - </w:t>
      </w:r>
      <w:r>
        <w:rPr>
          <w:color w:val="000000" w:themeColor="hyperlink"/>
          <w:u w:val="single"/>
        </w:rPr>
        <w:hyperlink r:id="rId198">
          <w:r>
            <w:rPr/>
            <w:t>A/C.2/72/SR.20</w:t>
          </w:r>
        </w:hyperlink>
      </w:r>
    </w:p>
    <w:p>
      <w:pPr>
        <w:pStyle w:val="itssubhead"/>
        <w:keepNext/>
        <w:keepLines/>
        <w:spacing w:after="0"/>
      </w:pPr>
      <w:r>
        <w:t>Thailand</w:t>
      </w:r>
    </w:p>
    <w:p>
      <w:pPr>
        <w:pStyle w:val="itsentry"/>
        <w:keepNext/>
        <w:keepLines/>
        <w:spacing w:after="0"/>
      </w:pPr>
      <w:r>
        <w:t>Smiti, Mr.</w:t>
      </w:r>
      <w:r>
        <w:t xml:space="preserve"> - </w:t>
      </w:r>
      <w:r>
        <w:rPr>
          <w:color w:val="000000" w:themeColor="hyperlink"/>
          <w:u w:val="single"/>
        </w:rPr>
        <w:hyperlink r:id="rId198">
          <w:r>
            <w:rPr/>
            <w:t>A/C.2/72/SR.20</w:t>
          </w:r>
        </w:hyperlink>
      </w:r>
    </w:p>
    <w:p>
      <w:pPr>
        <w:pStyle w:val="itssubhead"/>
        <w:keepNext/>
        <w:keepLines/>
        <w:spacing w:after="0"/>
      </w:pPr>
      <w:r>
        <w:t>Republic of Korea</w:t>
      </w:r>
    </w:p>
    <w:p>
      <w:pPr>
        <w:pStyle w:val="itsentry"/>
        <w:keepNext/>
        <w:keepLines/>
        <w:spacing w:after="0"/>
      </w:pPr>
      <w:r>
        <w:t>Song, Mi-young</w:t>
      </w:r>
      <w:r>
        <w:t xml:space="preserve"> - </w:t>
      </w:r>
      <w:r>
        <w:rPr>
          <w:color w:val="000000" w:themeColor="hyperlink"/>
          <w:u w:val="single"/>
        </w:rPr>
        <w:hyperlink r:id="rId198">
          <w:r>
            <w:rPr/>
            <w:t>A/C.2/72/SR.20</w:t>
          </w:r>
        </w:hyperlink>
      </w:r>
    </w:p>
    <w:p>
      <w:pPr>
        <w:pStyle w:val="itssubhead"/>
        <w:keepNext/>
        <w:keepLines/>
        <w:spacing w:after="0"/>
      </w:pPr>
      <w:r>
        <w:t>Lao People's Democratic Republic</w:t>
      </w:r>
    </w:p>
    <w:p>
      <w:pPr>
        <w:pStyle w:val="itsentry"/>
        <w:keepNext/>
        <w:keepLines/>
        <w:spacing w:after="0"/>
      </w:pPr>
      <w:r>
        <w:t>Chanthaphim, Keopaseuth</w:t>
      </w:r>
      <w:r>
        <w:t xml:space="preserve"> - </w:t>
      </w:r>
      <w:r>
        <w:rPr>
          <w:color w:val="000000" w:themeColor="hyperlink"/>
          <w:u w:val="single"/>
        </w:rPr>
        <w:hyperlink r:id="rId198">
          <w:r>
            <w:rPr/>
            <w:t>A/C.2/72/SR.20</w:t>
          </w:r>
        </w:hyperlink>
      </w:r>
      <w:r>
        <w:br/>
      </w:r>
    </w:p>
    <w:p>
      <w:pPr>
        <w:pStyle w:val="itshead"/>
        <w:keepNext/>
        <w:keepLines/>
      </w:pPr>
      <w:r>
        <w:t>PEACE (Agenda Item 15)</w:t>
      </w:r>
    </w:p>
    <w:p>
      <w:pPr>
        <w:pStyle w:val="itssubhead"/>
        <w:keepNext/>
        <w:keepLines/>
        <w:spacing w:after="0"/>
      </w:pPr>
      <w:r>
        <w:t>Saudi Arabia</w:t>
      </w:r>
    </w:p>
    <w:p>
      <w:pPr>
        <w:pStyle w:val="itsentry"/>
        <w:keepNext/>
        <w:keepLines/>
        <w:spacing w:after="0"/>
      </w:pPr>
      <w:r>
        <w:t>Ababtain, Abdulmajeed Abdulrahman M.</w:t>
      </w:r>
      <w:r>
        <w:t xml:space="preserve"> - </w:t>
      </w:r>
      <w:r>
        <w:rPr>
          <w:color w:val="000000" w:themeColor="hyperlink"/>
          <w:u w:val="single"/>
        </w:rPr>
        <w:hyperlink r:id="rId29">
          <w:r>
            <w:rPr/>
            <w:t>A/72/PV.74</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199">
          <w:r>
            <w:rPr/>
            <w:t>A/72/PV.68</w:t>
          </w:r>
        </w:hyperlink>
      </w:r>
    </w:p>
    <w:p>
      <w:pPr>
        <w:pStyle w:val="itssubhead"/>
        <w:keepNext/>
        <w:keepLines/>
        <w:spacing w:after="0"/>
      </w:pPr>
      <w:r>
        <w:t>Malaysia</w:t>
      </w:r>
    </w:p>
    <w:p>
      <w:pPr>
        <w:pStyle w:val="itsentry"/>
        <w:keepNext/>
        <w:keepLines/>
        <w:spacing w:after="0"/>
      </w:pPr>
      <w:r>
        <w:t>Yaakob, Muhammad Shahrul Ikram</w:t>
      </w:r>
      <w:r>
        <w:t xml:space="preserve"> - </w:t>
      </w:r>
      <w:r>
        <w:rPr>
          <w:color w:val="000000" w:themeColor="hyperlink"/>
          <w:u w:val="single"/>
        </w:rPr>
        <w:hyperlink r:id="rId199">
          <w:r>
            <w:rPr/>
            <w:t>A/72/PV.68</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199">
          <w:r>
            <w:rPr/>
            <w:t>A/72/PV.68</w:t>
          </w:r>
        </w:hyperlink>
      </w:r>
    </w:p>
    <w:p>
      <w:pPr>
        <w:pStyle w:val="itssubhead"/>
        <w:keepNext/>
        <w:keepLines/>
        <w:spacing w:after="0"/>
      </w:pPr>
      <w:r>
        <w:t>Myanmar</w:t>
      </w:r>
    </w:p>
    <w:p>
      <w:pPr>
        <w:pStyle w:val="itsentry"/>
        <w:keepNext/>
        <w:keepLines/>
        <w:spacing w:after="0"/>
      </w:pPr>
      <w:r>
        <w:t>Suan, Hau Do</w:t>
      </w:r>
      <w:r>
        <w:t xml:space="preserve"> - </w:t>
      </w:r>
      <w:r>
        <w:rPr>
          <w:color w:val="000000" w:themeColor="hyperlink"/>
          <w:u w:val="single"/>
        </w:rPr>
        <w:hyperlink r:id="rId199">
          <w:r>
            <w:rPr/>
            <w:t>A/72/PV.68</w:t>
          </w:r>
        </w:hyperlink>
      </w:r>
    </w:p>
    <w:p>
      <w:pPr>
        <w:pStyle w:val="itssubhead"/>
        <w:keepNext/>
        <w:keepLines/>
        <w:spacing w:after="0"/>
      </w:pPr>
      <w:r>
        <w:t>Algeria</w:t>
      </w:r>
    </w:p>
    <w:p>
      <w:pPr>
        <w:pStyle w:val="itsentry"/>
        <w:keepNext/>
        <w:keepLines/>
        <w:spacing w:after="0"/>
      </w:pPr>
      <w:r>
        <w:t>Boukadoum, Sabri</w:t>
      </w:r>
      <w:r>
        <w:t xml:space="preserve"> - </w:t>
      </w:r>
      <w:r>
        <w:rPr>
          <w:color w:val="000000" w:themeColor="hyperlink"/>
          <w:u w:val="single"/>
        </w:rPr>
        <w:hyperlink r:id="rId199">
          <w:r>
            <w:rPr/>
            <w:t>A/72/PV.68</w:t>
          </w:r>
        </w:hyperlink>
      </w:r>
    </w:p>
    <w:p>
      <w:pPr>
        <w:pStyle w:val="itssubhead"/>
        <w:keepNext/>
        <w:keepLines/>
        <w:spacing w:after="0"/>
      </w:pPr>
      <w:r>
        <w:t>UN. Group of African States</w:t>
      </w:r>
    </w:p>
    <w:p>
      <w:pPr>
        <w:pStyle w:val="itsentry"/>
        <w:keepNext/>
        <w:keepLines/>
        <w:spacing w:after="0"/>
      </w:pPr>
      <w:r>
        <w:t>Pobee, Martha Ama Akyaa (Ghana)</w:t>
      </w:r>
      <w:r>
        <w:t xml:space="preserve"> - </w:t>
      </w:r>
      <w:r>
        <w:rPr>
          <w:color w:val="000000" w:themeColor="hyperlink"/>
          <w:u w:val="single"/>
        </w:rPr>
        <w:hyperlink r:id="rId200">
          <w:r>
            <w:rPr/>
            <w:t>A/72/PV.61</w:t>
          </w:r>
        </w:hyperlink>
      </w:r>
    </w:p>
    <w:p>
      <w:pPr>
        <w:pStyle w:val="itssubhead"/>
        <w:keepNext/>
        <w:keepLines/>
        <w:spacing w:after="0"/>
      </w:pPr>
      <w:r>
        <w:t>Canada</w:t>
      </w:r>
    </w:p>
    <w:p>
      <w:pPr>
        <w:pStyle w:val="itsentry"/>
        <w:keepNext/>
        <w:keepLines/>
        <w:spacing w:after="0"/>
      </w:pPr>
      <w:r>
        <w:t>Green, Julanar Ranya</w:t>
      </w:r>
      <w:r>
        <w:t xml:space="preserve"> - </w:t>
      </w:r>
      <w:r>
        <w:rPr>
          <w:color w:val="000000" w:themeColor="hyperlink"/>
          <w:u w:val="single"/>
        </w:rPr>
        <w:hyperlink r:id="rId29">
          <w:r>
            <w:rPr/>
            <w:t>A/72/PV.74</w:t>
          </w:r>
        </w:hyperlink>
      </w:r>
    </w:p>
    <w:p>
      <w:pPr>
        <w:pStyle w:val="itsentry"/>
        <w:keepNext/>
        <w:keepLines/>
        <w:spacing w:after="0"/>
      </w:pPr>
      <w:r>
        <w:t>Grant, Michael Douglas</w:t>
      </w:r>
      <w:r>
        <w:t xml:space="preserve"> - </w:t>
      </w:r>
      <w:r>
        <w:rPr>
          <w:color w:val="000000" w:themeColor="hyperlink"/>
          <w:u w:val="single"/>
        </w:rPr>
        <w:hyperlink r:id="rId200">
          <w:r>
            <w:rPr/>
            <w:t>A/72/PV.61</w:t>
          </w:r>
        </w:hyperlink>
      </w:r>
    </w:p>
    <w:p>
      <w:pPr>
        <w:pStyle w:val="itsentry"/>
        <w:keepNext/>
        <w:keepLines/>
        <w:spacing w:after="0"/>
      </w:pPr>
      <w:r>
        <w:t>Galarneau, Sophie</w:t>
      </w:r>
      <w:r>
        <w:t xml:space="preserve"> - </w:t>
      </w:r>
      <w:r>
        <w:rPr>
          <w:color w:val="000000" w:themeColor="hyperlink"/>
          <w:u w:val="single"/>
        </w:rPr>
        <w:hyperlink r:id="rId199">
          <w:r>
            <w:rPr/>
            <w:t>A/72/PV.68</w:t>
          </w:r>
        </w:hyperlink>
      </w:r>
      <w:r>
        <w:t xml:space="preserve">; </w:t>
      </w:r>
      <w:r>
        <w:rPr>
          <w:color w:val="000000" w:themeColor="hyperlink"/>
          <w:u w:val="single"/>
        </w:rPr>
        <w:hyperlink r:id="rId201">
          <w:r>
            <w:rPr/>
            <w:t>A/72/PV.71</w:t>
          </w:r>
        </w:hyperlink>
      </w:r>
    </w:p>
    <w:p>
      <w:pPr>
        <w:pStyle w:val="itssubhead"/>
        <w:keepNext/>
        <w:keepLines/>
        <w:spacing w:after="0"/>
      </w:pPr>
      <w:r>
        <w:t>Iran (Islamic Republic of)</w:t>
      </w:r>
    </w:p>
    <w:p>
      <w:pPr>
        <w:pStyle w:val="itsentry"/>
        <w:keepNext/>
        <w:keepLines/>
        <w:spacing w:after="0"/>
      </w:pPr>
      <w:r>
        <w:t>Dibaei, Mahmoud</w:t>
      </w:r>
      <w:r>
        <w:t xml:space="preserve"> - </w:t>
      </w:r>
      <w:r>
        <w:rPr>
          <w:color w:val="000000" w:themeColor="hyperlink"/>
          <w:u w:val="single"/>
        </w:rPr>
        <w:hyperlink r:id="rId200">
          <w:r>
            <w:rPr/>
            <w:t>A/72/PV.61</w:t>
          </w:r>
        </w:hyperlink>
      </w:r>
      <w:r>
        <w:t xml:space="preserve">; </w:t>
      </w:r>
      <w:r>
        <w:rPr>
          <w:color w:val="000000" w:themeColor="hyperlink"/>
          <w:u w:val="single"/>
        </w:rPr>
        <w:hyperlink r:id="rId29">
          <w:r>
            <w:rPr/>
            <w:t>A/72/PV.74</w:t>
          </w:r>
        </w:hyperlink>
      </w:r>
    </w:p>
    <w:p>
      <w:pPr>
        <w:pStyle w:val="itsentry"/>
        <w:keepNext/>
        <w:keepLines/>
        <w:spacing w:after="0"/>
      </w:pPr>
      <w:r>
        <w:t>Khoshroo, Gholamali</w:t>
      </w:r>
      <w:r>
        <w:t xml:space="preserve"> - </w:t>
      </w:r>
      <w:r>
        <w:rPr>
          <w:color w:val="000000" w:themeColor="hyperlink"/>
          <w:u w:val="single"/>
        </w:rPr>
        <w:hyperlink r:id="rId199">
          <w:r>
            <w:rPr/>
            <w:t>A/72/PV.68</w:t>
          </w:r>
        </w:hyperlink>
      </w:r>
      <w:r>
        <w:t xml:space="preserve">; </w:t>
      </w:r>
      <w:r>
        <w:rPr>
          <w:color w:val="000000" w:themeColor="hyperlink"/>
          <w:u w:val="single"/>
        </w:rPr>
        <w:hyperlink r:id="rId29">
          <w:r>
            <w:rPr/>
            <w:t>A/72/PV.74</w:t>
          </w:r>
        </w:hyperlink>
      </w:r>
    </w:p>
    <w:p>
      <w:pPr>
        <w:pStyle w:val="itssubhead"/>
        <w:keepNext/>
        <w:keepLines/>
        <w:spacing w:after="0"/>
      </w:pPr>
      <w:r>
        <w:t>Armenia</w:t>
      </w:r>
    </w:p>
    <w:p>
      <w:pPr>
        <w:pStyle w:val="itsentry"/>
        <w:keepNext/>
        <w:keepLines/>
        <w:spacing w:after="0"/>
      </w:pPr>
      <w:r>
        <w:t>Margaryan, Mher</w:t>
      </w:r>
      <w:r>
        <w:t xml:space="preserve"> - </w:t>
      </w:r>
      <w:r>
        <w:rPr>
          <w:color w:val="000000" w:themeColor="hyperlink"/>
          <w:u w:val="single"/>
        </w:rPr>
        <w:hyperlink r:id="rId201">
          <w:r>
            <w:rPr/>
            <w:t>A/72/PV.71</w:t>
          </w:r>
        </w:hyperlink>
      </w:r>
    </w:p>
    <w:p>
      <w:pPr>
        <w:pStyle w:val="itssubhead"/>
        <w:keepNext/>
        <w:keepLines/>
        <w:spacing w:after="0"/>
      </w:pPr>
      <w:r>
        <w:t>ASEAN</w:t>
      </w:r>
    </w:p>
    <w:p>
      <w:pPr>
        <w:pStyle w:val="itsentry"/>
        <w:keepNext/>
        <w:keepLines/>
        <w:spacing w:after="0"/>
      </w:pPr>
      <w:r>
        <w:t>Md Jaini, Siti Arnyfariza (Brunei Darussalam)</w:t>
      </w:r>
      <w:r>
        <w:t xml:space="preserve"> - </w:t>
      </w:r>
      <w:r>
        <w:rPr>
          <w:color w:val="000000" w:themeColor="hyperlink"/>
          <w:u w:val="single"/>
        </w:rPr>
        <w:hyperlink r:id="rId199">
          <w:r>
            <w:rPr/>
            <w:t>A/72/PV.68</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99">
          <w:r>
            <w:rPr/>
            <w:t>A/72/PV.68</w:t>
          </w:r>
        </w:hyperlink>
      </w:r>
    </w:p>
    <w:p>
      <w:pPr>
        <w:pStyle w:val="itsentry"/>
        <w:keepNext/>
        <w:keepLines/>
        <w:spacing w:after="0"/>
      </w:pPr>
      <w:r>
        <w:t>Awad, Ammar</w:t>
      </w:r>
      <w:r>
        <w:t xml:space="preserve"> - </w:t>
      </w:r>
      <w:r>
        <w:rPr>
          <w:color w:val="000000" w:themeColor="hyperlink"/>
          <w:u w:val="single"/>
        </w:rPr>
        <w:hyperlink r:id="rId200">
          <w:r>
            <w:rPr/>
            <w:t>A/72/PV.61</w:t>
          </w:r>
        </w:hyperlink>
      </w:r>
    </w:p>
    <w:p>
      <w:pPr>
        <w:pStyle w:val="itssubhead"/>
        <w:keepNext/>
        <w:keepLines/>
        <w:spacing w:after="0"/>
      </w:pPr>
      <w:r>
        <w:t>Kuwait</w:t>
      </w:r>
    </w:p>
    <w:p>
      <w:pPr>
        <w:pStyle w:val="itsentry"/>
        <w:keepNext/>
        <w:keepLines/>
        <w:spacing w:after="0"/>
      </w:pPr>
      <w:r>
        <w:t>AlGharabally, Farah</w:t>
      </w:r>
      <w:r>
        <w:t xml:space="preserve"> - </w:t>
      </w:r>
      <w:r>
        <w:rPr>
          <w:color w:val="000000" w:themeColor="hyperlink"/>
          <w:u w:val="single"/>
        </w:rPr>
        <w:hyperlink r:id="rId199">
          <w:r>
            <w:rPr/>
            <w:t>A/72/PV.68</w:t>
          </w:r>
        </w:hyperlink>
      </w:r>
    </w:p>
    <w:p>
      <w:pPr>
        <w:pStyle w:val="itssubhead"/>
        <w:keepNext/>
        <w:keepLines/>
        <w:spacing w:after="0"/>
      </w:pPr>
      <w:r>
        <w:t>Russian Federation</w:t>
      </w:r>
    </w:p>
    <w:p>
      <w:pPr>
        <w:pStyle w:val="itsentry"/>
        <w:keepNext/>
        <w:keepLines/>
        <w:spacing w:after="0"/>
      </w:pPr>
      <w:r>
        <w:t>Mukhametzyanova, Elena S.</w:t>
      </w:r>
      <w:r>
        <w:t xml:space="preserve"> - </w:t>
      </w:r>
      <w:r>
        <w:rPr>
          <w:color w:val="000000" w:themeColor="hyperlink"/>
          <w:u w:val="single"/>
        </w:rPr>
        <w:hyperlink r:id="rId29">
          <w:r>
            <w:rPr/>
            <w:t>A/72/PV.74</w:t>
          </w:r>
        </w:hyperlink>
      </w:r>
    </w:p>
    <w:p>
      <w:pPr>
        <w:pStyle w:val="itssubhead"/>
        <w:keepNext/>
        <w:keepLines/>
        <w:spacing w:after="0"/>
      </w:pPr>
      <w:r>
        <w:t>Bahrain</w:t>
      </w:r>
    </w:p>
    <w:p>
      <w:pPr>
        <w:pStyle w:val="itsentry"/>
        <w:keepNext/>
        <w:keepLines/>
        <w:spacing w:after="0"/>
      </w:pPr>
      <w:r>
        <w:t>Alrowaiei, Jamal Fares</w:t>
      </w:r>
      <w:r>
        <w:t xml:space="preserve"> - </w:t>
      </w:r>
      <w:r>
        <w:rPr>
          <w:color w:val="000000" w:themeColor="hyperlink"/>
          <w:u w:val="single"/>
        </w:rPr>
        <w:hyperlink r:id="rId199">
          <w:r>
            <w:rPr/>
            <w:t>A/72/PV.68</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201">
          <w:r>
            <w:rPr/>
            <w:t>A/72/PV.71</w:t>
          </w:r>
        </w:hyperlink>
      </w:r>
    </w:p>
    <w:p>
      <w:pPr>
        <w:pStyle w:val="itssubhead"/>
        <w:keepNext/>
        <w:keepLines/>
        <w:spacing w:after="0"/>
      </w:pPr>
      <w:r>
        <w:t>Azerbaijan</w:t>
      </w:r>
    </w:p>
    <w:p>
      <w:pPr>
        <w:pStyle w:val="itsentry"/>
        <w:keepNext/>
        <w:keepLines/>
        <w:spacing w:after="0"/>
      </w:pPr>
      <w:r>
        <w:t>Musayev, Tofig</w:t>
      </w:r>
      <w:r>
        <w:t xml:space="preserve"> - </w:t>
      </w:r>
      <w:r>
        <w:rPr>
          <w:color w:val="000000" w:themeColor="hyperlink"/>
          <w:u w:val="single"/>
        </w:rPr>
        <w:hyperlink r:id="rId201">
          <w:r>
            <w:rPr/>
            <w:t>A/72/PV.71</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199">
          <w:r>
            <w:rPr/>
            <w:t>A/72/PV.68</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200">
          <w:r>
            <w:rPr/>
            <w:t>A/72/PV.61</w:t>
          </w:r>
        </w:hyperlink>
      </w:r>
    </w:p>
    <w:p>
      <w:pPr>
        <w:pStyle w:val="itsentry"/>
        <w:keepNext/>
        <w:keepLines/>
        <w:spacing w:after="0"/>
      </w:pPr>
      <w:r>
        <w:t>Shiloh, Nelly</w:t>
      </w:r>
      <w:r>
        <w:t xml:space="preserve"> - </w:t>
      </w:r>
      <w:r>
        <w:rPr>
          <w:color w:val="000000" w:themeColor="hyperlink"/>
          <w:u w:val="single"/>
        </w:rPr>
        <w:hyperlink r:id="rId199">
          <w:r>
            <w:rPr/>
            <w:t>A/72/PV.68</w:t>
          </w:r>
        </w:hyperlink>
      </w:r>
    </w:p>
    <w:p>
      <w:pPr>
        <w:pStyle w:val="itsentry"/>
        <w:keepNext/>
        <w:keepLines/>
        <w:spacing w:after="0"/>
      </w:pPr>
      <w:r>
        <w:t>Fisher-Tsin, Anat</w:t>
      </w:r>
      <w:r>
        <w:t xml:space="preserve"> - </w:t>
      </w:r>
      <w:r>
        <w:rPr>
          <w:color w:val="000000" w:themeColor="hyperlink"/>
          <w:u w:val="single"/>
        </w:rPr>
        <w:hyperlink r:id="rId29">
          <w:r>
            <w:rPr/>
            <w:t>A/72/PV.74</w:t>
          </w:r>
        </w:hyperlink>
      </w:r>
    </w:p>
    <w:p>
      <w:pPr>
        <w:pStyle w:val="itssubhead"/>
        <w:keepNext/>
        <w:keepLines/>
        <w:spacing w:after="0"/>
      </w:pPr>
      <w:r>
        <w:t>Norway</w:t>
      </w:r>
    </w:p>
    <w:p>
      <w:pPr>
        <w:pStyle w:val="itsentry"/>
        <w:keepNext/>
        <w:keepLines/>
        <w:spacing w:after="0"/>
      </w:pPr>
      <w:r>
        <w:t>Kravik, Andreas Motzfeldt</w:t>
      </w:r>
      <w:r>
        <w:t xml:space="preserve"> - </w:t>
      </w:r>
      <w:r>
        <w:rPr>
          <w:color w:val="000000" w:themeColor="hyperlink"/>
          <w:u w:val="single"/>
        </w:rPr>
        <w:hyperlink r:id="rId200">
          <w:r>
            <w:rPr/>
            <w:t>A/72/PV.61</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29">
          <w:r>
            <w:rPr/>
            <w:t>A/72/PV.74</w:t>
          </w:r>
        </w:hyperlink>
      </w:r>
    </w:p>
    <w:p>
      <w:pPr>
        <w:pStyle w:val="itsentry"/>
        <w:keepNext/>
        <w:keepLines/>
        <w:spacing w:after="0"/>
      </w:pPr>
      <w:r>
        <w:t>Brown, Hector</w:t>
      </w:r>
      <w:r>
        <w:t xml:space="preserve"> - </w:t>
      </w:r>
      <w:r>
        <w:rPr>
          <w:color w:val="000000" w:themeColor="hyperlink"/>
          <w:u w:val="single"/>
        </w:rPr>
        <w:hyperlink r:id="rId199">
          <w:r>
            <w:rPr/>
            <w:t>A/72/PV.68</w:t>
          </w:r>
        </w:hyperlink>
      </w:r>
      <w:r>
        <w:t xml:space="preserve">; </w:t>
      </w:r>
      <w:r>
        <w:rPr>
          <w:color w:val="000000" w:themeColor="hyperlink"/>
          <w:u w:val="single"/>
        </w:rPr>
        <w:hyperlink r:id="rId201">
          <w:r>
            <w:rPr/>
            <w:t>A/72/PV.71</w:t>
          </w:r>
        </w:hyperlink>
      </w:r>
    </w:p>
    <w:p>
      <w:pPr>
        <w:pStyle w:val="itsentry"/>
        <w:keepNext/>
        <w:keepLines/>
        <w:spacing w:after="0"/>
      </w:pPr>
      <w:r>
        <w:t>Black, Joshua</w:t>
      </w:r>
      <w:r>
        <w:t xml:space="preserve"> - </w:t>
      </w:r>
      <w:r>
        <w:rPr>
          <w:color w:val="000000" w:themeColor="hyperlink"/>
          <w:u w:val="single"/>
        </w:rPr>
        <w:hyperlink r:id="rId200">
          <w:r>
            <w:rPr/>
            <w:t>A/72/PV.61</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199">
          <w:r>
            <w:rPr/>
            <w:t>A/72/PV.68</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199">
          <w:r>
            <w:rPr/>
            <w:t>A/72/PV.68</w:t>
          </w:r>
        </w:hyperlink>
      </w:r>
      <w:r>
        <w:t xml:space="preserve">; </w:t>
      </w:r>
      <w:r>
        <w:rPr>
          <w:color w:val="000000" w:themeColor="hyperlink"/>
          <w:u w:val="single"/>
        </w:rPr>
        <w:hyperlink r:id="rId201">
          <w:r>
            <w:rPr/>
            <w:t>A/72/PV.71</w:t>
          </w:r>
        </w:hyperlink>
      </w:r>
    </w:p>
    <w:p>
      <w:pPr>
        <w:pStyle w:val="itssubhead"/>
        <w:keepNext/>
        <w:keepLines/>
        <w:spacing w:after="0"/>
      </w:pPr>
      <w:r>
        <w:t>Morocco</w:t>
      </w:r>
    </w:p>
    <w:p>
      <w:pPr>
        <w:pStyle w:val="itsentry"/>
        <w:keepNext/>
        <w:keepLines/>
        <w:spacing w:after="0"/>
      </w:pPr>
      <w:r>
        <w:t>Kadiri, Omar</w:t>
      </w:r>
      <w:r>
        <w:t xml:space="preserve"> - </w:t>
      </w:r>
      <w:r>
        <w:rPr>
          <w:color w:val="000000" w:themeColor="hyperlink"/>
          <w:u w:val="single"/>
        </w:rPr>
        <w:hyperlink r:id="rId199">
          <w:r>
            <w:rPr/>
            <w:t>A/72/PV.68</w:t>
          </w:r>
        </w:hyperlink>
      </w:r>
    </w:p>
    <w:p>
      <w:pPr>
        <w:pStyle w:val="itssubhead"/>
        <w:keepNext/>
        <w:keepLines/>
        <w:spacing w:after="0"/>
      </w:pPr>
      <w:r>
        <w:t>Qatar</w:t>
      </w:r>
    </w:p>
    <w:p>
      <w:pPr>
        <w:pStyle w:val="itsentry"/>
        <w:keepNext/>
        <w:keepLines/>
        <w:spacing w:after="0"/>
      </w:pPr>
      <w:r>
        <w:t>Al-Thani, Alya Ahmed S.A.</w:t>
      </w:r>
      <w:r>
        <w:t xml:space="preserve"> - </w:t>
      </w:r>
      <w:r>
        <w:rPr>
          <w:color w:val="000000" w:themeColor="hyperlink"/>
          <w:u w:val="single"/>
        </w:rPr>
        <w:hyperlink r:id="rId199">
          <w:r>
            <w:rPr/>
            <w:t>A/72/PV.68</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199">
          <w:r>
            <w:rPr/>
            <w:t>A/72/PV.68</w:t>
          </w:r>
        </w:hyperlink>
      </w:r>
    </w:p>
    <w:p>
      <w:pPr>
        <w:pStyle w:val="itsentry"/>
        <w:keepNext/>
        <w:keepLines/>
        <w:spacing w:after="0"/>
      </w:pPr>
      <w:r>
        <w:t xml:space="preserve">Bin Momen, Masud </w:t>
      </w:r>
      <w:r>
        <w:t xml:space="preserve"> - </w:t>
      </w:r>
      <w:r>
        <w:rPr>
          <w:color w:val="000000" w:themeColor="hyperlink"/>
          <w:u w:val="single"/>
        </w:rPr>
        <w:hyperlink r:id="rId201">
          <w:r>
            <w:rPr/>
            <w:t>A/72/PV.71</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200">
          <w:r>
            <w:rPr/>
            <w:t>A/72/PV.61</w:t>
          </w:r>
        </w:hyperlink>
      </w:r>
      <w:r>
        <w:t xml:space="preserve">; </w:t>
      </w:r>
      <w:r>
        <w:rPr>
          <w:color w:val="000000" w:themeColor="hyperlink"/>
          <w:u w:val="single"/>
        </w:rPr>
        <w:hyperlink r:id="rId199">
          <w:r>
            <w:rPr/>
            <w:t>A/72/PV.68</w:t>
          </w:r>
        </w:hyperlink>
      </w:r>
      <w:r>
        <w:t xml:space="preserve">; </w:t>
      </w:r>
      <w:r>
        <w:rPr>
          <w:color w:val="000000" w:themeColor="hyperlink"/>
          <w:u w:val="single"/>
        </w:rPr>
        <w:hyperlink r:id="rId201">
          <w:r>
            <w:rPr/>
            <w:t>A/72/PV.71</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200">
          <w:r>
            <w:rPr/>
            <w:t>A/72/PV.61</w:t>
          </w:r>
        </w:hyperlink>
      </w:r>
    </w:p>
    <w:p>
      <w:pPr>
        <w:pStyle w:val="itsentry"/>
        <w:keepNext/>
        <w:keepLines/>
        <w:spacing w:after="0"/>
      </w:pPr>
      <w:r>
        <w:t>Cujo, Eglantine</w:t>
      </w:r>
      <w:r>
        <w:t xml:space="preserve"> - </w:t>
      </w:r>
      <w:r>
        <w:rPr>
          <w:color w:val="000000" w:themeColor="hyperlink"/>
          <w:u w:val="single"/>
        </w:rPr>
        <w:hyperlink r:id="rId29">
          <w:r>
            <w:rPr/>
            <w:t>A/72/PV.74</w:t>
          </w:r>
        </w:hyperlink>
      </w:r>
    </w:p>
    <w:p>
      <w:pPr>
        <w:pStyle w:val="itssubhead"/>
        <w:keepNext/>
        <w:keepLines/>
        <w:spacing w:after="0"/>
      </w:pPr>
      <w:r>
        <w:t>Egypt</w:t>
      </w:r>
    </w:p>
    <w:p>
      <w:pPr>
        <w:pStyle w:val="itsentry"/>
        <w:keepNext/>
        <w:keepLines/>
        <w:spacing w:after="0"/>
      </w:pPr>
      <w:r>
        <w:t>Aboulatta, Amr Abdellatif</w:t>
      </w:r>
      <w:r>
        <w:t xml:space="preserve"> - </w:t>
      </w:r>
      <w:r>
        <w:rPr>
          <w:color w:val="000000" w:themeColor="hyperlink"/>
          <w:u w:val="single"/>
        </w:rPr>
        <w:hyperlink r:id="rId200">
          <w:r>
            <w:rPr/>
            <w:t>A/72/PV.61</w:t>
          </w:r>
        </w:hyperlink>
      </w:r>
    </w:p>
    <w:p>
      <w:pPr>
        <w:pStyle w:val="itsentry"/>
        <w:keepNext/>
        <w:keepLines/>
        <w:spacing w:after="0"/>
      </w:pPr>
      <w:r>
        <w:t xml:space="preserve">Mahfouz, Tarek </w:t>
      </w:r>
      <w:r>
        <w:t xml:space="preserve"> - </w:t>
      </w:r>
      <w:r>
        <w:rPr>
          <w:color w:val="000000" w:themeColor="hyperlink"/>
          <w:u w:val="single"/>
        </w:rPr>
        <w:hyperlink r:id="rId199">
          <w:r>
            <w:rPr/>
            <w:t>A/72/PV.68</w:t>
          </w:r>
        </w:hyperlink>
      </w:r>
    </w:p>
    <w:p>
      <w:pPr>
        <w:pStyle w:val="itssubhead"/>
        <w:keepNext/>
        <w:keepLines/>
        <w:spacing w:after="0"/>
      </w:pPr>
      <w:r>
        <w:t>Oman</w:t>
      </w:r>
    </w:p>
    <w:p>
      <w:pPr>
        <w:pStyle w:val="itsentry"/>
        <w:keepNext/>
        <w:keepLines/>
        <w:spacing w:after="0"/>
      </w:pPr>
      <w:r>
        <w:t>Al-Abdali, Sulaiman Salim Mohamed</w:t>
      </w:r>
      <w:r>
        <w:t xml:space="preserve"> - </w:t>
      </w:r>
      <w:r>
        <w:rPr>
          <w:color w:val="000000" w:themeColor="hyperlink"/>
          <w:u w:val="single"/>
        </w:rPr>
        <w:hyperlink r:id="rId199">
          <w:r>
            <w:rPr/>
            <w:t>A/72/PV.68</w:t>
          </w:r>
        </w:hyperlink>
      </w:r>
    </w:p>
    <w:p>
      <w:pPr>
        <w:pStyle w:val="itssubhead"/>
        <w:keepNext/>
        <w:keepLines/>
        <w:spacing w:after="0"/>
      </w:pPr>
      <w:r>
        <w:t>Switzerland</w:t>
      </w:r>
    </w:p>
    <w:p>
      <w:pPr>
        <w:pStyle w:val="itsentry"/>
        <w:keepNext/>
        <w:keepLines/>
        <w:spacing w:after="0"/>
      </w:pPr>
      <w:r>
        <w:t>Zehnder, Olivier Marc</w:t>
      </w:r>
      <w:r>
        <w:t xml:space="preserve"> - </w:t>
      </w:r>
      <w:r>
        <w:rPr>
          <w:color w:val="000000" w:themeColor="hyperlink"/>
          <w:u w:val="single"/>
        </w:rPr>
        <w:hyperlink r:id="rId200">
          <w:r>
            <w:rPr/>
            <w:t>A/72/PV.61</w:t>
          </w:r>
        </w:hyperlink>
      </w:r>
    </w:p>
    <w:p>
      <w:pPr>
        <w:pStyle w:val="itssubhead"/>
        <w:keepNext/>
        <w:keepLines/>
        <w:spacing w:after="0"/>
      </w:pPr>
      <w:r>
        <w:t>Libya</w:t>
      </w:r>
    </w:p>
    <w:p>
      <w:pPr>
        <w:pStyle w:val="itsentry"/>
        <w:keepNext/>
        <w:keepLines/>
        <w:spacing w:after="0"/>
      </w:pPr>
      <w:r>
        <w:t>Said, Salah M.S.</w:t>
      </w:r>
      <w:r>
        <w:t xml:space="preserve"> - </w:t>
      </w:r>
      <w:r>
        <w:rPr>
          <w:color w:val="000000" w:themeColor="hyperlink"/>
          <w:u w:val="single"/>
        </w:rPr>
        <w:hyperlink r:id="rId199">
          <w:r>
            <w:rPr/>
            <w:t>A/72/PV.68</w:t>
          </w:r>
        </w:hyperlink>
      </w:r>
      <w:r>
        <w:br/>
      </w:r>
    </w:p>
    <w:p>
      <w:pPr>
        <w:pStyle w:val="itshead"/>
        <w:keepNext/>
        <w:keepLines/>
      </w:pPr>
      <w:r>
        <w:t>PEACE--REGIONAL CENTRE--AFRICA (Agenda Item 100b)</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Morocco</w:t>
      </w:r>
    </w:p>
    <w:p>
      <w:pPr>
        <w:pStyle w:val="itsentry"/>
        <w:keepNext/>
        <w:keepLines/>
        <w:spacing w:after="0"/>
      </w:pPr>
      <w:r>
        <w:t>Salimi, Ahmed Nouri</w:t>
      </w:r>
      <w:r>
        <w:t xml:space="preserve"> - </w:t>
      </w:r>
      <w:r>
        <w:rPr>
          <w:color w:val="000000" w:themeColor="hyperlink"/>
          <w:u w:val="single"/>
        </w:rPr>
        <w:hyperlink r:id="rId97">
          <w:r>
            <w:rPr/>
            <w:t>A/C.1/72/PV.23</w:t>
          </w:r>
        </w:hyperlink>
      </w:r>
    </w:p>
    <w:p>
      <w:pPr>
        <w:pStyle w:val="itssubhead"/>
        <w:keepNext/>
        <w:keepLines/>
        <w:spacing w:after="0"/>
      </w:pPr>
      <w:r>
        <w:t>UN Regional Centre for Peace and Disarmament in Africa. Director</w:t>
      </w:r>
    </w:p>
    <w:p>
      <w:pPr>
        <w:pStyle w:val="itsentry"/>
        <w:keepNext/>
        <w:keepLines/>
        <w:spacing w:after="0"/>
      </w:pPr>
      <w:r>
        <w:t>Yabouri, Anselme</w:t>
      </w:r>
      <w:r>
        <w:t xml:space="preserve"> - </w:t>
      </w:r>
      <w:r>
        <w:rPr>
          <w:color w:val="000000" w:themeColor="hyperlink"/>
          <w:u w:val="single"/>
        </w:rPr>
        <w:hyperlink r:id="rId53">
          <w:r>
            <w:rPr/>
            <w:t>A/C.1/72/PV.20</w:t>
          </w:r>
        </w:hyperlink>
      </w:r>
    </w:p>
    <w:p>
      <w:pPr>
        <w:pStyle w:val="itssubhead"/>
        <w:keepNext/>
        <w:keepLines/>
        <w:spacing w:after="0"/>
      </w:pPr>
      <w:r>
        <w:t>Togo</w:t>
      </w:r>
    </w:p>
    <w:p>
      <w:pPr>
        <w:pStyle w:val="itsentry"/>
        <w:keepNext/>
        <w:keepLines/>
        <w:spacing w:after="0"/>
      </w:pPr>
      <w:r>
        <w:t>Petchezi, Essohanam</w:t>
      </w:r>
      <w:r>
        <w:t xml:space="preserve"> - </w:t>
      </w:r>
      <w:r>
        <w:rPr>
          <w:color w:val="000000" w:themeColor="hyperlink"/>
          <w:u w:val="single"/>
        </w:rPr>
        <w:hyperlink r:id="rId66">
          <w:r>
            <w:rPr/>
            <w:t>A/C.1/72/PV.21</w:t>
          </w:r>
        </w:hyperlink>
      </w:r>
    </w:p>
    <w:p>
      <w:pPr>
        <w:pStyle w:val="itssubhead"/>
        <w:keepNext/>
        <w:keepLines/>
        <w:spacing w:after="0"/>
      </w:pPr>
      <w:r>
        <w:t>UN. Group of African States</w:t>
      </w:r>
    </w:p>
    <w:p>
      <w:pPr>
        <w:pStyle w:val="itsentry"/>
        <w:keepNext/>
        <w:keepLines/>
        <w:spacing w:after="0"/>
      </w:pPr>
      <w:r>
        <w:t>Hassan, Bassem Yehia Hassan Kassem (Egypt)</w:t>
      </w:r>
      <w:r>
        <w:t xml:space="preserve"> - </w:t>
      </w:r>
      <w:r>
        <w:rPr>
          <w:color w:val="000000" w:themeColor="hyperlink"/>
          <w:u w:val="single"/>
        </w:rPr>
        <w:hyperlink r:id="rId40">
          <w:r>
            <w:rPr/>
            <w:t>A/C.1/72/PV.17</w:t>
          </w:r>
        </w:hyperlink>
      </w:r>
      <w:r>
        <w:br/>
      </w:r>
    </w:p>
    <w:p>
      <w:pPr>
        <w:pStyle w:val="itshead"/>
        <w:keepNext/>
        <w:keepLines/>
      </w:pPr>
      <w:r>
        <w:t>PEACE--REGIONAL CENTRE--ASIA AND THE PACIFIC (Agenda Item 100d)</w:t>
      </w:r>
    </w:p>
    <w:p>
      <w:pPr>
        <w:pStyle w:val="itssubhead"/>
        <w:keepNext/>
        <w:keepLines/>
        <w:spacing w:after="0"/>
      </w:pPr>
      <w:r>
        <w:t>Iran (Islamic Republic of)</w:t>
      </w:r>
    </w:p>
    <w:p>
      <w:pPr>
        <w:pStyle w:val="itsentry"/>
        <w:keepNext/>
        <w:keepLines/>
        <w:spacing w:after="0"/>
      </w:pPr>
      <w:r>
        <w:t>Bakhshi, Mr.</w:t>
      </w:r>
      <w:r>
        <w:t xml:space="preserve"> - </w:t>
      </w:r>
      <w:r>
        <w:rPr>
          <w:color w:val="000000" w:themeColor="hyperlink"/>
          <w:u w:val="single"/>
        </w:rPr>
        <w:hyperlink r:id="rId51">
          <w:r>
            <w:rPr/>
            <w:t>A/C.1/72/PV.27</w:t>
          </w:r>
        </w:hyperlink>
      </w:r>
    </w:p>
    <w:p>
      <w:pPr>
        <w:pStyle w:val="itssubhead"/>
        <w:keepNext/>
        <w:keepLines/>
        <w:spacing w:after="0"/>
      </w:pPr>
      <w:r>
        <w:t>UN Regional Centre for Peace and Disarmament in Asia and the Pacific. Director</w:t>
      </w:r>
    </w:p>
    <w:p>
      <w:pPr>
        <w:pStyle w:val="itsentry"/>
        <w:keepNext/>
        <w:keepLines/>
        <w:spacing w:after="0"/>
      </w:pPr>
      <w:r>
        <w:t>Kryvonos, Yuriy</w:t>
      </w:r>
      <w:r>
        <w:t xml:space="preserve"> - </w:t>
      </w:r>
      <w:r>
        <w:rPr>
          <w:color w:val="000000" w:themeColor="hyperlink"/>
          <w:u w:val="single"/>
        </w:rPr>
        <w:hyperlink r:id="rId53">
          <w:r>
            <w:rPr/>
            <w:t>A/C.1/72/PV.20</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Myanmar</w:t>
      </w:r>
    </w:p>
    <w:p>
      <w:pPr>
        <w:pStyle w:val="itsentry"/>
        <w:keepNext/>
        <w:keepLines/>
        <w:spacing w:after="0"/>
      </w:pPr>
      <w:r>
        <w:t>Aung, Pye Soe</w:t>
      </w:r>
      <w:r>
        <w:t xml:space="preserve"> - </w:t>
      </w:r>
      <w:r>
        <w:rPr>
          <w:color w:val="000000" w:themeColor="hyperlink"/>
          <w:u w:val="single"/>
        </w:rPr>
        <w:hyperlink r:id="rId66">
          <w:r>
            <w:rPr/>
            <w:t>A/C.1/72/PV.21</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66">
          <w:r>
            <w:rPr/>
            <w:t>A/C.1/72/PV.21</w:t>
          </w:r>
        </w:hyperlink>
      </w:r>
    </w:p>
    <w:p>
      <w:pPr>
        <w:pStyle w:val="itssubhead"/>
        <w:keepNext/>
        <w:keepLines/>
        <w:spacing w:after="0"/>
      </w:pPr>
      <w:r>
        <w:t>Nepal</w:t>
      </w:r>
    </w:p>
    <w:p>
      <w:pPr>
        <w:pStyle w:val="itsentry"/>
        <w:keepNext/>
        <w:keepLines/>
        <w:spacing w:after="0"/>
      </w:pPr>
      <w:r>
        <w:t>Bhattarai, Durga Prasad</w:t>
      </w:r>
      <w:r>
        <w:t xml:space="preserve"> - </w:t>
      </w:r>
      <w:r>
        <w:rPr>
          <w:color w:val="000000" w:themeColor="hyperlink"/>
          <w:u w:val="single"/>
        </w:rPr>
        <w:hyperlink r:id="rId51">
          <w:r>
            <w:rPr/>
            <w:t>A/C.1/72/PV.27</w:t>
          </w:r>
        </w:hyperlink>
      </w:r>
    </w:p>
    <w:p>
      <w:pPr>
        <w:pStyle w:val="itsentry"/>
        <w:keepNext/>
        <w:keepLines/>
        <w:spacing w:after="0"/>
      </w:pPr>
      <w:r>
        <w:t>Thapa, Surendra</w:t>
      </w:r>
      <w:r>
        <w:t xml:space="preserve"> - </w:t>
      </w:r>
      <w:r>
        <w:rPr>
          <w:color w:val="000000" w:themeColor="hyperlink"/>
          <w:u w:val="single"/>
        </w:rPr>
        <w:hyperlink r:id="rId66">
          <w:r>
            <w:rPr/>
            <w:t>A/C.1/72/PV.21</w:t>
          </w:r>
        </w:hyperlink>
      </w:r>
    </w:p>
    <w:p>
      <w:pPr>
        <w:pStyle w:val="itssubhead"/>
        <w:keepNext/>
        <w:keepLines/>
        <w:spacing w:after="0"/>
      </w:pPr>
      <w:r>
        <w:t>ASEAN</w:t>
      </w:r>
    </w:p>
    <w:p>
      <w:pPr>
        <w:pStyle w:val="itsentry"/>
        <w:keepNext/>
        <w:keepLines/>
        <w:spacing w:after="0"/>
      </w:pPr>
      <w:r>
        <w:t>Dris, Delfina Jane Aloysius (Malaysia)</w:t>
      </w:r>
      <w:r>
        <w:t xml:space="preserve"> - </w:t>
      </w:r>
      <w:r>
        <w:rPr>
          <w:color w:val="000000" w:themeColor="hyperlink"/>
          <w:u w:val="single"/>
        </w:rPr>
        <w:hyperlink r:id="rId53">
          <w:r>
            <w:rPr/>
            <w:t>A/C.1/72/PV.20</w:t>
          </w:r>
        </w:hyperlink>
      </w:r>
      <w:r>
        <w:br/>
      </w:r>
    </w:p>
    <w:p>
      <w:pPr>
        <w:pStyle w:val="itshead"/>
        <w:keepNext/>
        <w:keepLines/>
      </w:pPr>
      <w:r>
        <w:t>PEACE--REGIONAL CENTRE--LATIN AMERICA AND THE CARIBBEAN (Agenda Item 100c)</w:t>
      </w:r>
    </w:p>
    <w:p>
      <w:pPr>
        <w:pStyle w:val="itssubhead"/>
        <w:keepNext/>
        <w:keepLines/>
        <w:spacing w:after="0"/>
      </w:pPr>
      <w:r>
        <w:t>Peru</w:t>
      </w:r>
    </w:p>
    <w:p>
      <w:pPr>
        <w:pStyle w:val="itsentry"/>
        <w:keepNext/>
        <w:keepLines/>
        <w:spacing w:after="0"/>
      </w:pPr>
      <w:r>
        <w:t>Prieto, Enri</w:t>
      </w:r>
      <w:r>
        <w:t xml:space="preserve"> - </w:t>
      </w:r>
      <w:r>
        <w:rPr>
          <w:color w:val="000000" w:themeColor="hyperlink"/>
          <w:u w:val="single"/>
        </w:rPr>
        <w:hyperlink r:id="rId66">
          <w:r>
            <w:rPr/>
            <w:t>A/C.1/72/PV.21</w:t>
          </w:r>
        </w:hyperlink>
      </w:r>
      <w:r>
        <w:t xml:space="preserve">; </w:t>
      </w:r>
      <w:r>
        <w:rPr>
          <w:color w:val="000000" w:themeColor="hyperlink"/>
          <w:u w:val="single"/>
        </w:rPr>
        <w:hyperlink r:id="rId51">
          <w:r>
            <w:rPr/>
            <w:t>A/C.1/72/PV.27</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40">
          <w:r>
            <w:rPr/>
            <w:t>A/C.1/72/PV.17</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53">
          <w:r>
            <w:rPr/>
            <w:t>A/C.1/72/PV.20</w:t>
          </w:r>
        </w:hyperlink>
      </w:r>
    </w:p>
    <w:p>
      <w:pPr>
        <w:pStyle w:val="itssubhead"/>
        <w:keepNext/>
        <w:keepLines/>
        <w:spacing w:after="0"/>
      </w:pPr>
      <w:r>
        <w:t>UN Regional Centre for Peace, Disarmament and Development in Latin America and the Caribbean. Director</w:t>
      </w:r>
    </w:p>
    <w:p>
      <w:pPr>
        <w:pStyle w:val="itsentry"/>
        <w:keepNext/>
        <w:keepLines/>
        <w:spacing w:after="0"/>
      </w:pPr>
      <w:r>
        <w:t xml:space="preserve">Régimbal, Mélanie </w:t>
      </w:r>
      <w:r>
        <w:t xml:space="preserve"> - </w:t>
      </w:r>
      <w:r>
        <w:rPr>
          <w:color w:val="000000" w:themeColor="hyperlink"/>
          <w:u w:val="single"/>
        </w:rPr>
        <w:hyperlink r:id="rId53">
          <w:r>
            <w:rPr/>
            <w:t>A/C.1/72/PV.20</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Caribbean Community</w:t>
      </w:r>
    </w:p>
    <w:p>
      <w:pPr>
        <w:pStyle w:val="itsentry"/>
        <w:keepNext/>
        <w:keepLines/>
        <w:spacing w:after="0"/>
      </w:pPr>
      <w:r>
        <w:t>Carey, Sheila (Bahamas)</w:t>
      </w:r>
      <w:r>
        <w:t xml:space="preserve"> - </w:t>
      </w:r>
      <w:r>
        <w:rPr>
          <w:color w:val="000000" w:themeColor="hyperlink"/>
          <w:u w:val="single"/>
        </w:rPr>
        <w:hyperlink r:id="rId67">
          <w:r>
            <w:rPr/>
            <w:t>A/C.1/72/PV.22</w:t>
          </w:r>
        </w:hyperlink>
      </w:r>
    </w:p>
    <w:p>
      <w:pPr>
        <w:pStyle w:val="itsentry"/>
        <w:keepNext/>
        <w:keepLines/>
        <w:spacing w:after="0"/>
      </w:pPr>
      <w:r>
        <w:t>Young, Lois Michele (Belize)</w:t>
      </w:r>
      <w:r>
        <w:t xml:space="preserve"> - </w:t>
      </w:r>
      <w:r>
        <w:rPr>
          <w:color w:val="000000" w:themeColor="hyperlink"/>
          <w:u w:val="single"/>
        </w:rPr>
        <w:hyperlink r:id="rId53">
          <w:r>
            <w:rPr/>
            <w:t>A/C.1/72/PV.20</w:t>
          </w:r>
        </w:hyperlink>
      </w:r>
      <w:r>
        <w:br/>
      </w:r>
    </w:p>
    <w:p>
      <w:pPr>
        <w:pStyle w:val="itshead"/>
        <w:keepNext/>
        <w:keepLines/>
      </w:pPr>
      <w:r>
        <w:t>PEACE--REGIONAL CENTRES (Agenda Item 100f)</w:t>
      </w:r>
    </w:p>
    <w:p>
      <w:pPr>
        <w:pStyle w:val="itssubhead"/>
        <w:keepNext/>
        <w:keepLines/>
        <w:spacing w:after="0"/>
      </w:pPr>
      <w:r>
        <w:t>Nepal</w:t>
      </w:r>
    </w:p>
    <w:p>
      <w:pPr>
        <w:pStyle w:val="itsentry"/>
        <w:keepNext/>
        <w:keepLines/>
        <w:spacing w:after="0"/>
      </w:pPr>
      <w:r>
        <w:t>Thapa, Surendra</w:t>
      </w:r>
      <w:r>
        <w:t xml:space="preserve"> - </w:t>
      </w:r>
      <w:r>
        <w:rPr>
          <w:color w:val="000000" w:themeColor="hyperlink"/>
          <w:u w:val="single"/>
        </w:rPr>
        <w:hyperlink r:id="rId66">
          <w:r>
            <w:rPr/>
            <w:t>A/C.1/72/PV.21</w:t>
          </w:r>
        </w:hyperlink>
      </w:r>
    </w:p>
    <w:p>
      <w:pPr>
        <w:pStyle w:val="itssubhead"/>
        <w:keepNext/>
        <w:keepLines/>
        <w:spacing w:after="0"/>
      </w:pPr>
      <w:r>
        <w:t>UN. Department of  Disarmament Affairs. Regional Disarmament Branch. Chief</w:t>
      </w:r>
    </w:p>
    <w:p>
      <w:pPr>
        <w:pStyle w:val="itsentry"/>
        <w:keepNext/>
        <w:keepLines/>
        <w:spacing w:after="0"/>
      </w:pPr>
      <w:r>
        <w:t>Soliman, Mary</w:t>
      </w:r>
      <w:r>
        <w:t xml:space="preserve"> - </w:t>
      </w:r>
      <w:r>
        <w:rPr>
          <w:color w:val="000000" w:themeColor="hyperlink"/>
          <w:u w:val="single"/>
        </w:rPr>
        <w:hyperlink r:id="rId53">
          <w:r>
            <w:rPr/>
            <w:t>A/C.1/72/PV.20</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67">
          <w:r>
            <w:rPr/>
            <w:t>A/C.1/72/PV.22</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66">
          <w:r>
            <w:rPr/>
            <w:t>A/C.1/72/PV.21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PEACEBUILDING (Agenda Item 65)</w:t>
      </w:r>
    </w:p>
    <w:p>
      <w:pPr>
        <w:pStyle w:val="itssubhead"/>
        <w:keepNext/>
        <w:keepLines/>
        <w:spacing w:after="0"/>
      </w:pPr>
      <w:r>
        <w:t>Saudi Arabia</w:t>
      </w:r>
    </w:p>
    <w:p>
      <w:pPr>
        <w:pStyle w:val="itsentry"/>
        <w:keepNext/>
        <w:keepLines/>
        <w:spacing w:after="0"/>
      </w:pPr>
      <w:r>
        <w:t>Al-Mouallimi, Abdallah Yahya A.</w:t>
      </w:r>
      <w:r>
        <w:t xml:space="preserve"> - </w:t>
      </w:r>
      <w:r>
        <w:rPr>
          <w:color w:val="000000" w:themeColor="hyperlink"/>
          <w:u w:val="single"/>
        </w:rPr>
        <w:hyperlink r:id="rId202">
          <w:r>
            <w:rPr/>
            <w:t>A/72/PV.86</w:t>
          </w:r>
        </w:hyperlink>
      </w:r>
    </w:p>
    <w:p>
      <w:pPr>
        <w:pStyle w:val="itssubhead"/>
        <w:keepNext/>
        <w:keepLines/>
        <w:spacing w:after="0"/>
      </w:pPr>
      <w:r>
        <w:t>Austria</w:t>
      </w:r>
    </w:p>
    <w:p>
      <w:pPr>
        <w:pStyle w:val="itsentry"/>
        <w:keepNext/>
        <w:keepLines/>
        <w:spacing w:after="0"/>
      </w:pPr>
      <w:r>
        <w:t>Kickert, Jan</w:t>
      </w:r>
      <w:r>
        <w:t xml:space="preserve"> - </w:t>
      </w:r>
      <w:r>
        <w:rPr>
          <w:color w:val="000000" w:themeColor="hyperlink"/>
          <w:u w:val="single"/>
        </w:rPr>
        <w:hyperlink r:id="rId202">
          <w:r>
            <w:rPr/>
            <w:t>A/72/PV.86</w:t>
          </w:r>
        </w:hyperlink>
      </w:r>
    </w:p>
    <w:p>
      <w:pPr>
        <w:pStyle w:val="itssubhead"/>
        <w:keepNext/>
        <w:keepLines/>
        <w:spacing w:after="0"/>
      </w:pPr>
      <w:r>
        <w:t>Sudan</w:t>
      </w:r>
    </w:p>
    <w:p>
      <w:pPr>
        <w:pStyle w:val="itsentry"/>
        <w:keepNext/>
        <w:keepLines/>
        <w:spacing w:after="0"/>
      </w:pPr>
      <w:r>
        <w:t>Elnour, Magdi Ahmed Mofadal</w:t>
      </w:r>
      <w:r>
        <w:t xml:space="preserve"> - </w:t>
      </w:r>
      <w:r>
        <w:rPr>
          <w:color w:val="000000" w:themeColor="hyperlink"/>
          <w:u w:val="single"/>
        </w:rPr>
        <w:hyperlink r:id="rId203">
          <w:r>
            <w:rPr/>
            <w:t>A/72/PV.87</w:t>
          </w:r>
        </w:hyperlink>
      </w:r>
    </w:p>
    <w:p>
      <w:pPr>
        <w:pStyle w:val="itssubhead"/>
        <w:keepNext/>
        <w:keepLines/>
        <w:spacing w:after="0"/>
      </w:pPr>
      <w:r>
        <w:t>Slovakia</w:t>
      </w:r>
    </w:p>
    <w:p>
      <w:pPr>
        <w:pStyle w:val="itsentry"/>
        <w:keepNext/>
        <w:keepLines/>
        <w:spacing w:after="0"/>
      </w:pPr>
      <w:r>
        <w:t>Mlynár, Michal</w:t>
      </w:r>
      <w:r>
        <w:t xml:space="preserve"> - </w:t>
      </w:r>
      <w:r>
        <w:rPr>
          <w:color w:val="000000" w:themeColor="hyperlink"/>
          <w:u w:val="single"/>
        </w:rPr>
        <w:hyperlink r:id="rId202">
          <w:r>
            <w:rPr/>
            <w:t>A/72/PV.86</w:t>
          </w:r>
        </w:hyperlink>
      </w:r>
    </w:p>
    <w:p>
      <w:pPr>
        <w:pStyle w:val="itssubhead"/>
        <w:keepNext/>
        <w:keepLines/>
        <w:spacing w:after="0"/>
      </w:pPr>
      <w:r>
        <w:t>Czechia</w:t>
      </w:r>
    </w:p>
    <w:p>
      <w:pPr>
        <w:pStyle w:val="itsentry"/>
        <w:keepNext/>
        <w:keepLines/>
        <w:spacing w:after="0"/>
      </w:pPr>
      <w:r>
        <w:t>Sequensová, Katerina</w:t>
      </w:r>
      <w:r>
        <w:t xml:space="preserve"> - </w:t>
      </w:r>
      <w:r>
        <w:rPr>
          <w:color w:val="000000" w:themeColor="hyperlink"/>
          <w:u w:val="single"/>
        </w:rPr>
        <w:hyperlink r:id="rId204">
          <w:r>
            <w:rPr/>
            <w:t>A/72/PV.84</w:t>
          </w:r>
        </w:hyperlink>
      </w:r>
    </w:p>
    <w:p>
      <w:pPr>
        <w:pStyle w:val="itssubhead"/>
        <w:keepNext/>
        <w:keepLines/>
        <w:spacing w:after="0"/>
      </w:pPr>
      <w:r>
        <w:t>Venezuela (Bolivarian Republic of)</w:t>
      </w:r>
    </w:p>
    <w:p>
      <w:pPr>
        <w:pStyle w:val="itsentry"/>
        <w:keepNext/>
        <w:keepLines/>
        <w:spacing w:after="0"/>
      </w:pPr>
      <w:r>
        <w:t>Arreaza, Jorge</w:t>
      </w:r>
      <w:r>
        <w:t xml:space="preserve"> - </w:t>
      </w:r>
      <w:r>
        <w:rPr>
          <w:color w:val="000000" w:themeColor="hyperlink"/>
          <w:u w:val="single"/>
        </w:rPr>
        <w:hyperlink r:id="rId205">
          <w:r>
            <w:rPr/>
            <w:t>A/72/PV.83</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203">
          <w:r>
            <w:rPr/>
            <w:t>A/72/PV.87</w:t>
          </w:r>
        </w:hyperlink>
      </w:r>
    </w:p>
    <w:p>
      <w:pPr>
        <w:pStyle w:val="itsentry"/>
        <w:keepNext/>
        <w:keepLines/>
        <w:spacing w:after="0"/>
      </w:pPr>
      <w:r>
        <w:t>Mounzer, Mounzer</w:t>
      </w:r>
      <w:r>
        <w:t xml:space="preserve"> - </w:t>
      </w:r>
      <w:r>
        <w:rPr>
          <w:color w:val="000000" w:themeColor="hyperlink"/>
          <w:u w:val="single"/>
        </w:rPr>
        <w:hyperlink r:id="rId203">
          <w:r>
            <w:rPr/>
            <w:t>A/72/PV.87</w:t>
          </w:r>
        </w:hyperlink>
      </w:r>
    </w:p>
    <w:p>
      <w:pPr>
        <w:pStyle w:val="itssubhead"/>
        <w:keepNext/>
        <w:keepLines/>
        <w:spacing w:after="0"/>
      </w:pPr>
      <w:r>
        <w:t>Uzbekistan</w:t>
      </w:r>
    </w:p>
    <w:p>
      <w:pPr>
        <w:pStyle w:val="itsentry"/>
        <w:keepNext/>
        <w:keepLines/>
        <w:spacing w:after="0"/>
      </w:pPr>
      <w:r>
        <w:t>Ibragimov, Bakhtiyor</w:t>
      </w:r>
      <w:r>
        <w:t xml:space="preserve"> - </w:t>
      </w:r>
      <w:r>
        <w:rPr>
          <w:color w:val="000000" w:themeColor="hyperlink"/>
          <w:u w:val="single"/>
        </w:rPr>
        <w:hyperlink r:id="rId190">
          <w:r>
            <w:rPr/>
            <w:t>A/72/PV.98</w:t>
          </w:r>
        </w:hyperlink>
      </w:r>
    </w:p>
    <w:p>
      <w:pPr>
        <w:pStyle w:val="itssubhead"/>
        <w:keepNext/>
        <w:keepLines/>
        <w:spacing w:after="0"/>
      </w:pPr>
      <w:r>
        <w:t>Gambia</w:t>
      </w:r>
    </w:p>
    <w:p>
      <w:pPr>
        <w:pStyle w:val="itsentry"/>
        <w:keepNext/>
        <w:keepLines/>
        <w:spacing w:after="0"/>
      </w:pPr>
      <w:r>
        <w:t>Faati, Lamin</w:t>
      </w:r>
      <w:r>
        <w:t xml:space="preserve"> - </w:t>
      </w:r>
      <w:r>
        <w:rPr>
          <w:color w:val="000000" w:themeColor="hyperlink"/>
          <w:u w:val="single"/>
        </w:rPr>
        <w:hyperlink r:id="rId206">
          <w:r>
            <w:rPr/>
            <w:t>A/72/PV.90</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207">
          <w:r>
            <w:rPr/>
            <w:t>A/72/PV.85</w:t>
          </w:r>
        </w:hyperlink>
      </w:r>
    </w:p>
    <w:p>
      <w:pPr>
        <w:pStyle w:val="itssubhead"/>
        <w:keepNext/>
        <w:keepLines/>
        <w:spacing w:after="0"/>
      </w:pPr>
      <w:r>
        <w:t>Bangladesh</w:t>
      </w:r>
    </w:p>
    <w:p>
      <w:pPr>
        <w:pStyle w:val="itsentry"/>
        <w:keepNext/>
        <w:keepLines/>
        <w:spacing w:after="0"/>
      </w:pPr>
      <w:r>
        <w:t>Khan, Asaduzzaman</w:t>
      </w:r>
      <w:r>
        <w:t xml:space="preserve"> - </w:t>
      </w:r>
      <w:r>
        <w:rPr>
          <w:color w:val="000000" w:themeColor="hyperlink"/>
          <w:u w:val="single"/>
        </w:rPr>
        <w:hyperlink r:id="rId204">
          <w:r>
            <w:rPr/>
            <w:t>A/72/PV.84</w:t>
          </w:r>
        </w:hyperlink>
      </w:r>
    </w:p>
    <w:p>
      <w:pPr>
        <w:pStyle w:val="itsentry"/>
        <w:keepNext/>
        <w:keepLines/>
        <w:spacing w:after="0"/>
      </w:pPr>
      <w:r>
        <w:t xml:space="preserve">Bin Momen, Masud </w:t>
      </w:r>
      <w:r>
        <w:t xml:space="preserve"> - </w:t>
      </w:r>
      <w:r>
        <w:rPr>
          <w:color w:val="000000" w:themeColor="hyperlink"/>
          <w:u w:val="single"/>
        </w:rPr>
        <w:hyperlink r:id="rId206">
          <w:r>
            <w:rPr/>
            <w:t>A/72/PV.90</w:t>
          </w:r>
        </w:hyperlink>
      </w:r>
    </w:p>
    <w:p>
      <w:pPr>
        <w:pStyle w:val="itssubhead"/>
        <w:keepNext/>
        <w:keepLines/>
        <w:spacing w:after="0"/>
      </w:pPr>
      <w:r>
        <w:t>Portugal</w:t>
      </w:r>
    </w:p>
    <w:p>
      <w:pPr>
        <w:pStyle w:val="itsentry"/>
        <w:keepNext/>
        <w:keepLines/>
        <w:spacing w:after="0"/>
      </w:pPr>
      <w:r>
        <w:t>Duarte Lopes, Francisco</w:t>
      </w:r>
      <w:r>
        <w:t xml:space="preserve"> - </w:t>
      </w:r>
      <w:r>
        <w:rPr>
          <w:color w:val="000000" w:themeColor="hyperlink"/>
          <w:u w:val="single"/>
        </w:rPr>
        <w:hyperlink r:id="rId206">
          <w:r>
            <w:rPr/>
            <w:t>A/72/PV.90</w:t>
          </w:r>
        </w:hyperlink>
      </w:r>
    </w:p>
    <w:p>
      <w:pPr>
        <w:pStyle w:val="itsentry"/>
        <w:keepNext/>
        <w:keepLines/>
        <w:spacing w:after="0"/>
      </w:pPr>
      <w:r>
        <w:t>Ribeiro, Teresa</w:t>
      </w:r>
      <w:r>
        <w:t xml:space="preserve"> - </w:t>
      </w:r>
      <w:r>
        <w:rPr>
          <w:color w:val="000000" w:themeColor="hyperlink"/>
          <w:u w:val="single"/>
        </w:rPr>
        <w:hyperlink r:id="rId204">
          <w:r>
            <w:rPr/>
            <w:t>A/72/PV.84</w:t>
          </w:r>
        </w:hyperlink>
      </w:r>
    </w:p>
    <w:p>
      <w:pPr>
        <w:pStyle w:val="itssubhead"/>
        <w:keepNext/>
        <w:keepLines/>
        <w:spacing w:after="0"/>
      </w:pPr>
      <w:r>
        <w:t>Germany</w:t>
      </w:r>
    </w:p>
    <w:p>
      <w:pPr>
        <w:pStyle w:val="itsentry"/>
        <w:keepNext/>
        <w:keepLines/>
        <w:spacing w:after="0"/>
      </w:pPr>
      <w:r>
        <w:t>Maas, Heiko</w:t>
      </w:r>
      <w:r>
        <w:t xml:space="preserve"> - </w:t>
      </w:r>
      <w:r>
        <w:rPr>
          <w:color w:val="000000" w:themeColor="hyperlink"/>
          <w:u w:val="single"/>
        </w:rPr>
        <w:hyperlink r:id="rId205">
          <w:r>
            <w:rPr/>
            <w:t>A/72/PV.83</w:t>
          </w:r>
        </w:hyperlink>
      </w:r>
    </w:p>
    <w:p>
      <w:pPr>
        <w:pStyle w:val="itsentry"/>
        <w:keepNext/>
        <w:keepLines/>
        <w:spacing w:after="0"/>
      </w:pPr>
      <w:r>
        <w:t>Schulz, Juergen</w:t>
      </w:r>
      <w:r>
        <w:t xml:space="preserve"> - </w:t>
      </w:r>
      <w:r>
        <w:rPr>
          <w:color w:val="000000" w:themeColor="hyperlink"/>
          <w:u w:val="single"/>
        </w:rPr>
        <w:hyperlink r:id="rId206">
          <w:r>
            <w:rPr/>
            <w:t>A/72/PV.90</w:t>
          </w:r>
        </w:hyperlink>
      </w:r>
    </w:p>
    <w:p>
      <w:pPr>
        <w:pStyle w:val="itssubhead"/>
        <w:keepNext/>
        <w:keepLines/>
        <w:spacing w:after="0"/>
      </w:pPr>
      <w:r>
        <w:t>Afghanistan</w:t>
      </w:r>
    </w:p>
    <w:p>
      <w:pPr>
        <w:pStyle w:val="itsentry"/>
        <w:keepNext/>
        <w:keepLines/>
        <w:spacing w:after="0"/>
      </w:pPr>
      <w:r>
        <w:t>Rabbani, Salahuddin</w:t>
      </w:r>
      <w:r>
        <w:t xml:space="preserve"> - </w:t>
      </w:r>
      <w:r>
        <w:rPr>
          <w:color w:val="000000" w:themeColor="hyperlink"/>
          <w:u w:val="single"/>
        </w:rPr>
        <w:hyperlink r:id="rId205">
          <w:r>
            <w:rPr/>
            <w:t>A/72/PV.83</w:t>
          </w:r>
        </w:hyperlink>
      </w:r>
    </w:p>
    <w:p>
      <w:pPr>
        <w:pStyle w:val="itssubhead"/>
        <w:keepNext/>
        <w:keepLines/>
        <w:spacing w:after="0"/>
      </w:pPr>
      <w:r>
        <w:t>Kyrgyzstan</w:t>
      </w:r>
    </w:p>
    <w:p>
      <w:pPr>
        <w:pStyle w:val="itsentry"/>
        <w:keepNext/>
        <w:keepLines/>
        <w:spacing w:after="0"/>
      </w:pPr>
      <w:r>
        <w:t>Moldogaziev, Aibek</w:t>
      </w:r>
      <w:r>
        <w:t xml:space="preserve"> - </w:t>
      </w:r>
      <w:r>
        <w:rPr>
          <w:color w:val="000000" w:themeColor="hyperlink"/>
          <w:u w:val="single"/>
        </w:rPr>
        <w:hyperlink r:id="rId190">
          <w:r>
            <w:rPr/>
            <w:t>A/72/PV.98</w:t>
          </w:r>
        </w:hyperlink>
      </w:r>
    </w:p>
    <w:p>
      <w:pPr>
        <w:pStyle w:val="itsentry"/>
        <w:keepNext/>
        <w:keepLines/>
        <w:spacing w:after="0"/>
      </w:pPr>
      <w:r>
        <w:t>Moldoisaeva, Mirgul</w:t>
      </w:r>
      <w:r>
        <w:t xml:space="preserve"> - </w:t>
      </w:r>
      <w:r>
        <w:rPr>
          <w:color w:val="000000" w:themeColor="hyperlink"/>
          <w:u w:val="single"/>
        </w:rPr>
        <w:hyperlink r:id="rId202">
          <w:r>
            <w:rPr/>
            <w:t>A/72/PV.86</w:t>
          </w:r>
        </w:hyperlink>
      </w:r>
    </w:p>
    <w:p>
      <w:pPr>
        <w:pStyle w:val="itssubhead"/>
        <w:keepNext/>
        <w:keepLines/>
        <w:spacing w:after="0"/>
      </w:pPr>
      <w:r>
        <w:t>Human Security Network</w:t>
      </w:r>
    </w:p>
    <w:p>
      <w:pPr>
        <w:pStyle w:val="itsentry"/>
        <w:keepNext/>
        <w:keepLines/>
        <w:spacing w:after="0"/>
      </w:pPr>
      <w:r>
        <w:t>Arrocha Ruíz, Melitón Alejandro (Panama)</w:t>
      </w:r>
      <w:r>
        <w:t xml:space="preserve"> - </w:t>
      </w:r>
      <w:r>
        <w:rPr>
          <w:color w:val="000000" w:themeColor="hyperlink"/>
          <w:u w:val="single"/>
        </w:rPr>
        <w:hyperlink r:id="rId207">
          <w:r>
            <w:rPr/>
            <w:t>A/72/PV.85</w:t>
          </w:r>
        </w:hyperlink>
      </w:r>
    </w:p>
    <w:p>
      <w:pPr>
        <w:pStyle w:val="itssubhead"/>
        <w:keepNext/>
        <w:keepLines/>
        <w:spacing w:after="0"/>
      </w:pPr>
      <w:r>
        <w:t>Brazil</w:t>
      </w:r>
    </w:p>
    <w:p>
      <w:pPr>
        <w:pStyle w:val="itsentry"/>
        <w:keepNext/>
        <w:keepLines/>
        <w:spacing w:after="0"/>
      </w:pPr>
      <w:r>
        <w:t>Magalhães, Andre Simas</w:t>
      </w:r>
      <w:r>
        <w:t xml:space="preserve"> - </w:t>
      </w:r>
      <w:r>
        <w:rPr>
          <w:color w:val="000000" w:themeColor="hyperlink"/>
          <w:u w:val="single"/>
        </w:rPr>
        <w:hyperlink r:id="rId204">
          <w:r>
            <w:rPr/>
            <w:t>A/72/PV.84</w:t>
          </w:r>
        </w:hyperlink>
      </w:r>
    </w:p>
    <w:p>
      <w:pPr>
        <w:pStyle w:val="itsentry"/>
        <w:keepNext/>
        <w:keepLines/>
        <w:spacing w:after="0"/>
      </w:pPr>
      <w:r>
        <w:t>Meyer, Frederico S. Duque Estrada</w:t>
      </w:r>
      <w:r>
        <w:t xml:space="preserve"> - </w:t>
      </w:r>
      <w:r>
        <w:rPr>
          <w:color w:val="000000" w:themeColor="hyperlink"/>
          <w:u w:val="single"/>
        </w:rPr>
        <w:hyperlink r:id="rId206">
          <w:r>
            <w:rPr/>
            <w:t>A/72/PV.90</w:t>
          </w:r>
        </w:hyperlink>
      </w:r>
    </w:p>
    <w:p>
      <w:pPr>
        <w:pStyle w:val="itssubhead"/>
        <w:keepNext/>
        <w:keepLines/>
        <w:spacing w:after="0"/>
      </w:pPr>
      <w:r>
        <w:t>Solomon Islands</w:t>
      </w:r>
    </w:p>
    <w:p>
      <w:pPr>
        <w:pStyle w:val="itsentry"/>
        <w:keepNext/>
        <w:keepLines/>
        <w:spacing w:after="0"/>
      </w:pPr>
      <w:r>
        <w:t>Sisilo, Robert</w:t>
      </w:r>
      <w:r>
        <w:t xml:space="preserve"> - </w:t>
      </w:r>
      <w:r>
        <w:rPr>
          <w:color w:val="000000" w:themeColor="hyperlink"/>
          <w:u w:val="single"/>
        </w:rPr>
        <w:hyperlink r:id="rId202">
          <w:r>
            <w:rPr/>
            <w:t>A/72/PV.86</w:t>
          </w:r>
        </w:hyperlink>
      </w:r>
    </w:p>
    <w:p>
      <w:pPr>
        <w:pStyle w:val="itssubhead"/>
        <w:keepNext/>
        <w:keepLines/>
        <w:spacing w:after="0"/>
      </w:pPr>
      <w:r>
        <w:t>Kuwait</w:t>
      </w:r>
    </w:p>
    <w:p>
      <w:pPr>
        <w:pStyle w:val="itsentry"/>
        <w:keepNext/>
        <w:keepLines/>
        <w:spacing w:after="0"/>
      </w:pPr>
      <w:r>
        <w:t>Alotaibi, Mansour Ayyad SH.A.</w:t>
      </w:r>
      <w:r>
        <w:t xml:space="preserve"> - </w:t>
      </w:r>
      <w:r>
        <w:rPr>
          <w:color w:val="000000" w:themeColor="hyperlink"/>
          <w:u w:val="single"/>
        </w:rPr>
        <w:hyperlink r:id="rId207">
          <w:r>
            <w:rPr/>
            <w:t>A/72/PV.85</w:t>
          </w:r>
        </w:hyperlink>
      </w:r>
    </w:p>
    <w:p>
      <w:pPr>
        <w:pStyle w:val="itssubhead"/>
        <w:keepNext/>
        <w:keepLines/>
        <w:spacing w:after="0"/>
      </w:pPr>
      <w:r>
        <w:t>Albania</w:t>
      </w:r>
    </w:p>
    <w:p>
      <w:pPr>
        <w:pStyle w:val="itsentry"/>
        <w:keepNext/>
        <w:keepLines/>
        <w:spacing w:after="0"/>
      </w:pPr>
      <w:r>
        <w:t>Bushati, Ditmir</w:t>
      </w:r>
      <w:r>
        <w:t xml:space="preserve"> - </w:t>
      </w:r>
      <w:r>
        <w:rPr>
          <w:color w:val="000000" w:themeColor="hyperlink"/>
          <w:u w:val="single"/>
        </w:rPr>
        <w:hyperlink r:id="rId205">
          <w:r>
            <w:rPr/>
            <w:t>A/72/PV.83</w:t>
          </w:r>
        </w:hyperlink>
      </w:r>
    </w:p>
    <w:p>
      <w:pPr>
        <w:pStyle w:val="itssubhead"/>
        <w:keepNext/>
        <w:keepLines/>
        <w:spacing w:after="0"/>
      </w:pPr>
      <w:r>
        <w:t>Dominican Republic</w:t>
      </w:r>
    </w:p>
    <w:p>
      <w:pPr>
        <w:pStyle w:val="itsentry"/>
        <w:keepNext/>
        <w:keepLines/>
        <w:spacing w:after="0"/>
      </w:pPr>
      <w:r>
        <w:t>Cortorreal, Francisco</w:t>
      </w:r>
      <w:r>
        <w:t xml:space="preserve"> - </w:t>
      </w:r>
      <w:r>
        <w:rPr>
          <w:color w:val="000000" w:themeColor="hyperlink"/>
          <w:u w:val="single"/>
        </w:rPr>
        <w:hyperlink r:id="rId207">
          <w:r>
            <w:rPr/>
            <w:t>A/72/PV.85</w:t>
          </w:r>
        </w:hyperlink>
      </w:r>
    </w:p>
    <w:p>
      <w:pPr>
        <w:pStyle w:val="itssubhead"/>
        <w:keepNext/>
        <w:keepLines/>
        <w:spacing w:after="0"/>
      </w:pPr>
      <w:r>
        <w:t>South Africa</w:t>
      </w:r>
    </w:p>
    <w:p>
      <w:pPr>
        <w:pStyle w:val="itsentry"/>
        <w:keepNext/>
        <w:keepLines/>
        <w:spacing w:after="0"/>
      </w:pPr>
      <w:r>
        <w:t>Pahad, Aziz</w:t>
      </w:r>
      <w:r>
        <w:t xml:space="preserve"> - </w:t>
      </w:r>
      <w:r>
        <w:rPr>
          <w:color w:val="000000" w:themeColor="hyperlink"/>
          <w:u w:val="single"/>
        </w:rPr>
        <w:hyperlink r:id="rId202">
          <w:r>
            <w:rPr/>
            <w:t>A/72/PV.86</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206">
          <w:r>
            <w:rPr/>
            <w:t>A/72/PV.90</w:t>
          </w:r>
        </w:hyperlink>
      </w:r>
    </w:p>
    <w:p>
      <w:pPr>
        <w:pStyle w:val="itsentry"/>
        <w:keepNext/>
        <w:keepLines/>
        <w:spacing w:after="0"/>
      </w:pPr>
      <w:r>
        <w:t>Ma, Zhaoxu</w:t>
      </w:r>
      <w:r>
        <w:t xml:space="preserve"> - </w:t>
      </w:r>
      <w:r>
        <w:rPr>
          <w:color w:val="000000" w:themeColor="hyperlink"/>
          <w:u w:val="single"/>
        </w:rPr>
        <w:hyperlink r:id="rId207">
          <w:r>
            <w:rPr/>
            <w:t>A/72/PV.85</w:t>
          </w:r>
        </w:hyperlink>
      </w:r>
    </w:p>
    <w:p>
      <w:pPr>
        <w:pStyle w:val="itssubhead"/>
        <w:keepNext/>
        <w:keepLines/>
        <w:spacing w:after="0"/>
      </w:pPr>
      <w:r>
        <w:t>Sri Lanka</w:t>
      </w:r>
    </w:p>
    <w:p>
      <w:pPr>
        <w:pStyle w:val="itsentry"/>
        <w:keepNext/>
        <w:keepLines/>
        <w:spacing w:after="0"/>
      </w:pPr>
      <w:r>
        <w:t>Perera, Amrith Rohan</w:t>
      </w:r>
      <w:r>
        <w:t xml:space="preserve"> - </w:t>
      </w:r>
      <w:r>
        <w:rPr>
          <w:color w:val="000000" w:themeColor="hyperlink"/>
          <w:u w:val="single"/>
        </w:rPr>
        <w:hyperlink r:id="rId207">
          <w:r>
            <w:rPr/>
            <w:t>A/72/PV.85</w:t>
          </w:r>
        </w:hyperlink>
      </w:r>
    </w:p>
    <w:p>
      <w:pPr>
        <w:pStyle w:val="itssubhead"/>
        <w:keepNext/>
        <w:keepLines/>
        <w:spacing w:after="0"/>
      </w:pPr>
      <w:r>
        <w:t>Lithuania</w:t>
      </w:r>
    </w:p>
    <w:p>
      <w:pPr>
        <w:pStyle w:val="itsentry"/>
        <w:keepNext/>
        <w:keepLines/>
        <w:spacing w:after="0"/>
      </w:pPr>
      <w:r>
        <w:t>Plepyte, Audra</w:t>
      </w:r>
      <w:r>
        <w:t xml:space="preserve"> - </w:t>
      </w:r>
      <w:r>
        <w:rPr>
          <w:color w:val="000000" w:themeColor="hyperlink"/>
          <w:u w:val="single"/>
        </w:rPr>
        <w:hyperlink r:id="rId202">
          <w:r>
            <w:rPr/>
            <w:t>A/72/PV.86</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203">
          <w:r>
            <w:rPr/>
            <w:t>A/72/PV.87</w:t>
          </w:r>
        </w:hyperlink>
      </w:r>
    </w:p>
    <w:p>
      <w:pPr>
        <w:pStyle w:val="itssubhead"/>
        <w:keepNext/>
        <w:keepLines/>
        <w:spacing w:after="0"/>
      </w:pPr>
      <w:r>
        <w:t>Colombia. President</w:t>
      </w:r>
    </w:p>
    <w:p>
      <w:pPr>
        <w:pStyle w:val="itsentry"/>
        <w:keepNext/>
        <w:keepLines/>
        <w:spacing w:after="0"/>
      </w:pPr>
      <w:r>
        <w:t>Santos Calderón, Juan Manuel</w:t>
      </w:r>
      <w:r>
        <w:t xml:space="preserve"> - </w:t>
      </w:r>
      <w:r>
        <w:rPr>
          <w:color w:val="000000" w:themeColor="hyperlink"/>
          <w:u w:val="single"/>
        </w:rPr>
        <w:hyperlink r:id="rId205">
          <w:r>
            <w:rPr/>
            <w:t>A/72/PV.83</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07">
          <w:r>
            <w:rPr/>
            <w:t>A/72/PV.85</w:t>
          </w:r>
        </w:hyperlink>
      </w:r>
      <w:r>
        <w:t xml:space="preserve">; </w:t>
      </w:r>
      <w:r>
        <w:rPr>
          <w:color w:val="000000" w:themeColor="hyperlink"/>
          <w:u w:val="single"/>
        </w:rPr>
        <w:hyperlink r:id="rId206">
          <w:r>
            <w:rPr/>
            <w:t>A/72/PV.90</w:t>
          </w:r>
        </w:hyperlink>
      </w:r>
    </w:p>
    <w:p>
      <w:pPr>
        <w:pStyle w:val="itssubhead"/>
        <w:keepNext/>
        <w:keepLines/>
        <w:spacing w:after="0"/>
      </w:pPr>
      <w:r>
        <w:t>Sweden</w:t>
      </w:r>
    </w:p>
    <w:p>
      <w:pPr>
        <w:pStyle w:val="itsentry"/>
        <w:keepNext/>
        <w:keepLines/>
        <w:spacing w:after="0"/>
      </w:pPr>
      <w:r>
        <w:t>Wallström, Margot</w:t>
      </w:r>
      <w:r>
        <w:t xml:space="preserve"> - </w:t>
      </w:r>
      <w:r>
        <w:rPr>
          <w:color w:val="000000" w:themeColor="hyperlink"/>
          <w:u w:val="single"/>
        </w:rPr>
        <w:hyperlink r:id="rId205">
          <w:r>
            <w:rPr/>
            <w:t>A/72/PV.83</w:t>
          </w:r>
        </w:hyperlink>
      </w:r>
    </w:p>
    <w:p>
      <w:pPr>
        <w:pStyle w:val="itsentry"/>
        <w:keepNext/>
        <w:keepLines/>
        <w:spacing w:after="0"/>
      </w:pPr>
      <w:r>
        <w:t>Schoulgin Nyoni, Irina</w:t>
      </w:r>
      <w:r>
        <w:t xml:space="preserve"> - </w:t>
      </w:r>
      <w:r>
        <w:rPr>
          <w:color w:val="000000" w:themeColor="hyperlink"/>
          <w:u w:val="single"/>
        </w:rPr>
        <w:hyperlink r:id="rId206">
          <w:r>
            <w:rPr/>
            <w:t>A/72/PV.90</w:t>
          </w:r>
        </w:hyperlink>
      </w:r>
    </w:p>
    <w:p>
      <w:pPr>
        <w:pStyle w:val="itssubhead"/>
        <w:keepNext/>
        <w:keepLines/>
        <w:spacing w:after="0"/>
      </w:pPr>
      <w:r>
        <w:t>International Development Law Organization</w:t>
      </w:r>
    </w:p>
    <w:p>
      <w:pPr>
        <w:pStyle w:val="itsentry"/>
        <w:keepNext/>
        <w:keepLines/>
        <w:spacing w:after="0"/>
      </w:pPr>
      <w:r>
        <w:t>Civili, Patrizio</w:t>
      </w:r>
      <w:r>
        <w:t xml:space="preserve"> - </w:t>
      </w:r>
      <w:r>
        <w:rPr>
          <w:color w:val="000000" w:themeColor="hyperlink"/>
          <w:u w:val="single"/>
        </w:rPr>
        <w:hyperlink r:id="rId203">
          <w:r>
            <w:rPr/>
            <w:t>A/72/PV.87</w:t>
          </w:r>
        </w:hyperlink>
      </w:r>
    </w:p>
    <w:p>
      <w:pPr>
        <w:pStyle w:val="itssubhead"/>
        <w:keepNext/>
        <w:keepLines/>
        <w:spacing w:after="0"/>
      </w:pPr>
      <w:r>
        <w:t>Jordan</w:t>
      </w:r>
    </w:p>
    <w:p>
      <w:pPr>
        <w:pStyle w:val="itsentry"/>
        <w:keepNext/>
        <w:keepLines/>
        <w:spacing w:after="0"/>
      </w:pPr>
      <w:r>
        <w:t>Bahous, Sima</w:t>
      </w:r>
      <w:r>
        <w:t xml:space="preserve"> - </w:t>
      </w:r>
      <w:r>
        <w:rPr>
          <w:color w:val="000000" w:themeColor="hyperlink"/>
          <w:u w:val="single"/>
        </w:rPr>
        <w:hyperlink r:id="rId207">
          <w:r>
            <w:rPr/>
            <w:t>A/72/PV.85</w:t>
          </w:r>
        </w:hyperlink>
      </w:r>
    </w:p>
    <w:p>
      <w:pPr>
        <w:pStyle w:val="itssubhead"/>
        <w:keepNext/>
        <w:keepLines/>
        <w:spacing w:after="0"/>
      </w:pPr>
      <w:r>
        <w:t>Latvia</w:t>
      </w:r>
    </w:p>
    <w:p>
      <w:pPr>
        <w:pStyle w:val="itsentry"/>
        <w:keepNext/>
        <w:keepLines/>
        <w:spacing w:after="0"/>
      </w:pPr>
      <w:r>
        <w:t>Pildegovics, Andrejs</w:t>
      </w:r>
      <w:r>
        <w:t xml:space="preserve"> - </w:t>
      </w:r>
      <w:r>
        <w:rPr>
          <w:color w:val="000000" w:themeColor="hyperlink"/>
          <w:u w:val="single"/>
        </w:rPr>
        <w:hyperlink r:id="rId204">
          <w:r>
            <w:rPr/>
            <w:t>A/72/PV.84</w:t>
          </w:r>
        </w:hyperlink>
      </w:r>
    </w:p>
    <w:p>
      <w:pPr>
        <w:pStyle w:val="itssubhead"/>
        <w:keepNext/>
        <w:keepLines/>
        <w:spacing w:after="0"/>
      </w:pPr>
      <w:r>
        <w:t>Yemen</w:t>
      </w:r>
    </w:p>
    <w:p>
      <w:pPr>
        <w:pStyle w:val="itsentry"/>
        <w:keepNext/>
        <w:keepLines/>
        <w:spacing w:after="0"/>
      </w:pPr>
      <w:r>
        <w:t>Alyemany, Khaled</w:t>
      </w:r>
      <w:r>
        <w:t xml:space="preserve"> - </w:t>
      </w:r>
      <w:r>
        <w:rPr>
          <w:color w:val="000000" w:themeColor="hyperlink"/>
          <w:u w:val="single"/>
        </w:rPr>
        <w:hyperlink r:id="rId207">
          <w:r>
            <w:rPr/>
            <w:t>A/72/PV.85</w:t>
          </w:r>
        </w:hyperlink>
      </w:r>
    </w:p>
    <w:p>
      <w:pPr>
        <w:pStyle w:val="itssubhead"/>
        <w:keepNext/>
        <w:keepLines/>
        <w:spacing w:after="0"/>
      </w:pPr>
      <w:r>
        <w:t>Maldives</w:t>
      </w:r>
    </w:p>
    <w:p>
      <w:pPr>
        <w:pStyle w:val="itsentry"/>
        <w:keepNext/>
        <w:keepLines/>
        <w:spacing w:after="0"/>
      </w:pPr>
      <w:r>
        <w:t>Asim, Mohamed</w:t>
      </w:r>
      <w:r>
        <w:t xml:space="preserve"> - </w:t>
      </w:r>
      <w:r>
        <w:rPr>
          <w:color w:val="000000" w:themeColor="hyperlink"/>
          <w:u w:val="single"/>
        </w:rPr>
        <w:hyperlink r:id="rId204">
          <w:r>
            <w:rPr/>
            <w:t>A/72/PV.84</w:t>
          </w:r>
        </w:hyperlink>
      </w:r>
    </w:p>
    <w:p>
      <w:pPr>
        <w:pStyle w:val="itssubhead"/>
        <w:keepNext/>
        <w:keepLines/>
        <w:spacing w:after="0"/>
      </w:pPr>
      <w:r>
        <w:t>State of Palestine</w:t>
      </w:r>
    </w:p>
    <w:p>
      <w:pPr>
        <w:pStyle w:val="itsentry"/>
        <w:keepNext/>
        <w:keepLines/>
        <w:spacing w:after="0"/>
      </w:pPr>
      <w:r>
        <w:t>Mansour, Riyad H.</w:t>
      </w:r>
      <w:r>
        <w:t xml:space="preserve"> - </w:t>
      </w:r>
      <w:r>
        <w:rPr>
          <w:color w:val="000000" w:themeColor="hyperlink"/>
          <w:u w:val="single"/>
        </w:rPr>
        <w:hyperlink r:id="rId203">
          <w:r>
            <w:rPr/>
            <w:t>A/72/PV.87</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205">
          <w:r>
            <w:rPr/>
            <w:t>A/72/PV.83</w:t>
          </w:r>
        </w:hyperlink>
      </w:r>
    </w:p>
    <w:p>
      <w:pPr>
        <w:pStyle w:val="itssubhead"/>
        <w:keepNext/>
        <w:keepLines/>
        <w:spacing w:after="0"/>
      </w:pPr>
      <w:r>
        <w:t>Belgium</w:t>
      </w:r>
    </w:p>
    <w:p>
      <w:pPr>
        <w:pStyle w:val="itsentry"/>
        <w:keepNext/>
        <w:keepLines/>
        <w:spacing w:after="0"/>
      </w:pPr>
      <w:r>
        <w:t>Philippe, King of Belgium</w:t>
      </w:r>
      <w:r>
        <w:t xml:space="preserve"> - </w:t>
      </w:r>
      <w:r>
        <w:rPr>
          <w:color w:val="000000" w:themeColor="hyperlink"/>
          <w:u w:val="single"/>
        </w:rPr>
        <w:hyperlink r:id="rId205">
          <w:r>
            <w:rPr/>
            <w:t>A/72/PV.83</w:t>
          </w:r>
        </w:hyperlink>
      </w:r>
    </w:p>
    <w:p>
      <w:pPr>
        <w:pStyle w:val="itssubhead"/>
        <w:keepNext/>
        <w:keepLines/>
        <w:spacing w:after="0"/>
      </w:pPr>
      <w:r>
        <w:t>Uruguay</w:t>
      </w:r>
    </w:p>
    <w:p>
      <w:pPr>
        <w:pStyle w:val="itsentry"/>
        <w:keepNext/>
        <w:keepLines/>
        <w:spacing w:after="0"/>
      </w:pPr>
      <w:r>
        <w:t>Rosselli, Elbio</w:t>
      </w:r>
      <w:r>
        <w:t xml:space="preserve"> - </w:t>
      </w:r>
      <w:r>
        <w:rPr>
          <w:color w:val="000000" w:themeColor="hyperlink"/>
          <w:u w:val="single"/>
        </w:rPr>
        <w:hyperlink r:id="rId207">
          <w:r>
            <w:rPr/>
            <w:t>A/72/PV.85</w:t>
          </w:r>
        </w:hyperlink>
      </w:r>
    </w:p>
    <w:p>
      <w:pPr>
        <w:pStyle w:val="itssubhead"/>
        <w:keepNext/>
        <w:keepLines/>
        <w:spacing w:after="0"/>
      </w:pPr>
      <w:r>
        <w:t>UNICEF. Advocate for Children Affected by War</w:t>
      </w:r>
    </w:p>
    <w:p>
      <w:pPr>
        <w:pStyle w:val="itsentry"/>
        <w:keepNext/>
        <w:keepLines/>
        <w:spacing w:after="0"/>
      </w:pPr>
      <w:r>
        <w:t>Beah, Ishmael</w:t>
      </w:r>
      <w:r>
        <w:t xml:space="preserve"> - </w:t>
      </w:r>
      <w:r>
        <w:rPr>
          <w:color w:val="000000" w:themeColor="hyperlink"/>
          <w:u w:val="single"/>
        </w:rPr>
        <w:hyperlink r:id="rId205">
          <w:r>
            <w:rPr/>
            <w:t>A/72/PV.83</w:t>
          </w:r>
        </w:hyperlink>
      </w:r>
    </w:p>
    <w:p>
      <w:pPr>
        <w:pStyle w:val="itssubhead"/>
        <w:keepNext/>
        <w:keepLines/>
        <w:spacing w:after="0"/>
      </w:pPr>
      <w:r>
        <w:t>Estonia</w:t>
      </w:r>
    </w:p>
    <w:p>
      <w:pPr>
        <w:pStyle w:val="itsentry"/>
        <w:keepNext/>
        <w:keepLines/>
        <w:spacing w:after="0"/>
      </w:pPr>
      <w:r>
        <w:t>Lind, Minna-Liina</w:t>
      </w:r>
      <w:r>
        <w:t xml:space="preserve"> - </w:t>
      </w:r>
      <w:r>
        <w:rPr>
          <w:color w:val="000000" w:themeColor="hyperlink"/>
          <w:u w:val="single"/>
        </w:rPr>
        <w:hyperlink r:id="rId206">
          <w:r>
            <w:rPr/>
            <w:t>A/72/PV.90</w:t>
          </w:r>
        </w:hyperlink>
      </w:r>
    </w:p>
    <w:p>
      <w:pPr>
        <w:pStyle w:val="itssubhead"/>
        <w:keepNext/>
        <w:keepLines/>
        <w:spacing w:after="0"/>
      </w:pPr>
      <w:r>
        <w:t>Timor-Leste</w:t>
      </w:r>
    </w:p>
    <w:p>
      <w:pPr>
        <w:pStyle w:val="itsentry"/>
        <w:keepNext/>
        <w:keepLines/>
        <w:spacing w:after="0"/>
      </w:pPr>
      <w:r>
        <w:t>Xavier Reis Magno, Adaljiza Albertina</w:t>
      </w:r>
      <w:r>
        <w:t xml:space="preserve"> - </w:t>
      </w:r>
      <w:r>
        <w:rPr>
          <w:color w:val="000000" w:themeColor="hyperlink"/>
          <w:u w:val="single"/>
        </w:rPr>
        <w:hyperlink r:id="rId202">
          <w:r>
            <w:rPr/>
            <w:t>A/72/PV.86</w:t>
          </w:r>
        </w:hyperlink>
      </w:r>
    </w:p>
    <w:p>
      <w:pPr>
        <w:pStyle w:val="itssubhead"/>
        <w:keepNext/>
        <w:keepLines/>
        <w:spacing w:after="0"/>
      </w:pPr>
      <w:r>
        <w:t>India</w:t>
      </w:r>
    </w:p>
    <w:p>
      <w:pPr>
        <w:pStyle w:val="itsentry"/>
        <w:keepNext/>
        <w:keepLines/>
        <w:spacing w:after="0"/>
      </w:pPr>
      <w:r>
        <w:t xml:space="preserve">Sarma, Gitesh </w:t>
      </w:r>
      <w:r>
        <w:t xml:space="preserve"> - </w:t>
      </w:r>
      <w:r>
        <w:rPr>
          <w:color w:val="000000" w:themeColor="hyperlink"/>
          <w:u w:val="single"/>
        </w:rPr>
        <w:hyperlink r:id="rId204">
          <w:r>
            <w:rPr/>
            <w:t>A/72/PV.84</w:t>
          </w:r>
        </w:hyperlink>
      </w:r>
    </w:p>
    <w:p>
      <w:pPr>
        <w:pStyle w:val="itsentry"/>
        <w:keepNext/>
        <w:keepLines/>
        <w:spacing w:after="0"/>
      </w:pPr>
      <w:r>
        <w:t>Bayyapu, Sandeep Kumar</w:t>
      </w:r>
      <w:r>
        <w:t xml:space="preserve"> - </w:t>
      </w:r>
      <w:r>
        <w:rPr>
          <w:color w:val="000000" w:themeColor="hyperlink"/>
          <w:u w:val="single"/>
        </w:rPr>
        <w:hyperlink r:id="rId206">
          <w:r>
            <w:rPr/>
            <w:t>A/72/PV.90</w:t>
          </w:r>
        </w:hyperlink>
      </w:r>
    </w:p>
    <w:p>
      <w:pPr>
        <w:pStyle w:val="itssubhead"/>
        <w:keepNext/>
        <w:keepLines/>
        <w:spacing w:after="0"/>
      </w:pPr>
      <w:r>
        <w:t>Netherlands</w:t>
      </w:r>
    </w:p>
    <w:p>
      <w:pPr>
        <w:pStyle w:val="itsentry"/>
        <w:keepNext/>
        <w:keepLines/>
        <w:spacing w:after="0"/>
      </w:pPr>
      <w:r>
        <w:t>Oosterom, Karel Jan Gustaaf van</w:t>
      </w:r>
      <w:r>
        <w:t xml:space="preserve"> - </w:t>
      </w:r>
      <w:r>
        <w:rPr>
          <w:color w:val="000000" w:themeColor="hyperlink"/>
          <w:u w:val="single"/>
        </w:rPr>
        <w:hyperlink r:id="rId202">
          <w:r>
            <w:rPr/>
            <w:t>A/72/PV.86</w:t>
          </w:r>
        </w:hyperlink>
      </w:r>
    </w:p>
    <w:p>
      <w:pPr>
        <w:pStyle w:val="itssubhead"/>
        <w:keepNext/>
        <w:keepLines/>
        <w:spacing w:after="0"/>
      </w:pPr>
      <w:r>
        <w:t>UN. Envoy on Youth</w:t>
      </w:r>
    </w:p>
    <w:p>
      <w:pPr>
        <w:pStyle w:val="itsentry"/>
        <w:keepNext/>
        <w:keepLines/>
        <w:spacing w:after="0"/>
      </w:pPr>
      <w:r>
        <w:t>Wickramanayake, Jayathma</w:t>
      </w:r>
      <w:r>
        <w:t xml:space="preserve"> - </w:t>
      </w:r>
      <w:r>
        <w:rPr>
          <w:color w:val="000000" w:themeColor="hyperlink"/>
          <w:u w:val="single"/>
        </w:rPr>
        <w:hyperlink r:id="rId205">
          <w:r>
            <w:rPr/>
            <w:t>A/72/PV.83</w:t>
          </w:r>
        </w:hyperlink>
      </w:r>
    </w:p>
    <w:p>
      <w:pPr>
        <w:pStyle w:val="itssubhead"/>
        <w:keepNext/>
        <w:keepLines/>
        <w:spacing w:after="0"/>
      </w:pPr>
      <w:r>
        <w:t>UN. Peacebuilding Commission. Chair</w:t>
      </w:r>
    </w:p>
    <w:p>
      <w:pPr>
        <w:pStyle w:val="itsentry"/>
        <w:keepNext/>
        <w:keepLines/>
        <w:spacing w:after="0"/>
      </w:pPr>
      <w:r>
        <w:t>Jinga, Ion  (Romania)</w:t>
      </w:r>
      <w:r>
        <w:t xml:space="preserve"> - </w:t>
      </w:r>
      <w:r>
        <w:rPr>
          <w:color w:val="000000" w:themeColor="hyperlink"/>
          <w:u w:val="single"/>
        </w:rPr>
        <w:hyperlink r:id="rId206">
          <w:r>
            <w:rPr/>
            <w:t>A/72/PV.90</w:t>
          </w:r>
        </w:hyperlink>
      </w:r>
    </w:p>
    <w:p>
      <w:pPr>
        <w:pStyle w:val="itssubhead"/>
        <w:keepNext/>
        <w:keepLines/>
        <w:spacing w:after="0"/>
      </w:pPr>
      <w:r>
        <w:t>New Zealand</w:t>
      </w:r>
    </w:p>
    <w:p>
      <w:pPr>
        <w:pStyle w:val="itsentry"/>
        <w:keepNext/>
        <w:keepLines/>
        <w:spacing w:after="0"/>
      </w:pPr>
      <w:r>
        <w:t>Hawke, Craig John</w:t>
      </w:r>
      <w:r>
        <w:t xml:space="preserve"> - </w:t>
      </w:r>
      <w:r>
        <w:rPr>
          <w:color w:val="000000" w:themeColor="hyperlink"/>
          <w:u w:val="single"/>
        </w:rPr>
        <w:hyperlink r:id="rId202">
          <w:r>
            <w:rPr/>
            <w:t>A/72/PV.86</w:t>
          </w:r>
        </w:hyperlink>
      </w:r>
    </w:p>
    <w:p>
      <w:pPr>
        <w:pStyle w:val="itssubhead"/>
        <w:keepNext/>
        <w:keepLines/>
        <w:spacing w:after="0"/>
      </w:pPr>
      <w:r>
        <w:t>Morocco</w:t>
      </w:r>
    </w:p>
    <w:p>
      <w:pPr>
        <w:pStyle w:val="itsentry"/>
        <w:keepNext/>
        <w:keepLines/>
        <w:spacing w:after="0"/>
      </w:pPr>
      <w:r>
        <w:t>Hilale, Omar</w:t>
      </w:r>
      <w:r>
        <w:t xml:space="preserve"> - </w:t>
      </w:r>
      <w:r>
        <w:rPr>
          <w:color w:val="000000" w:themeColor="hyperlink"/>
          <w:u w:val="single"/>
        </w:rPr>
        <w:hyperlink r:id="rId207">
          <w:r>
            <w:rPr/>
            <w:t>A/72/PV.85</w:t>
          </w:r>
        </w:hyperlink>
      </w:r>
    </w:p>
    <w:p>
      <w:pPr>
        <w:pStyle w:val="itsentry"/>
        <w:keepNext/>
        <w:keepLines/>
        <w:spacing w:after="0"/>
      </w:pPr>
      <w:r>
        <w:t>Kadiri, Omar</w:t>
      </w:r>
      <w:r>
        <w:t xml:space="preserve"> - </w:t>
      </w:r>
      <w:r>
        <w:rPr>
          <w:color w:val="000000" w:themeColor="hyperlink"/>
          <w:u w:val="single"/>
        </w:rPr>
        <w:hyperlink r:id="rId206">
          <w:r>
            <w:rPr/>
            <w:t>A/72/PV.90</w:t>
          </w:r>
        </w:hyperlink>
      </w:r>
    </w:p>
    <w:p>
      <w:pPr>
        <w:pStyle w:val="itssubhead"/>
        <w:keepNext/>
        <w:keepLines/>
        <w:spacing w:after="0"/>
      </w:pPr>
      <w:r>
        <w:t>Serbia</w:t>
      </w:r>
    </w:p>
    <w:p>
      <w:pPr>
        <w:pStyle w:val="itsentry"/>
        <w:keepNext/>
        <w:keepLines/>
        <w:spacing w:after="0"/>
      </w:pPr>
      <w:r>
        <w:t>Milanovic, Milan</w:t>
      </w:r>
      <w:r>
        <w:t xml:space="preserve"> - </w:t>
      </w:r>
      <w:r>
        <w:rPr>
          <w:color w:val="000000" w:themeColor="hyperlink"/>
          <w:u w:val="single"/>
        </w:rPr>
        <w:hyperlink r:id="rId203">
          <w:r>
            <w:rPr/>
            <w:t>A/72/PV.87</w:t>
          </w:r>
        </w:hyperlink>
      </w:r>
    </w:p>
    <w:p>
      <w:pPr>
        <w:pStyle w:val="itssubhead"/>
        <w:keepNext/>
        <w:keepLines/>
        <w:spacing w:after="0"/>
      </w:pPr>
      <w:r>
        <w:t>Sierra Leone</w:t>
      </w:r>
    </w:p>
    <w:p>
      <w:pPr>
        <w:pStyle w:val="itsentry"/>
        <w:keepNext/>
        <w:keepLines/>
        <w:spacing w:after="0"/>
      </w:pPr>
      <w:r>
        <w:t>Sumah, Adikalie Foday</w:t>
      </w:r>
      <w:r>
        <w:t xml:space="preserve"> - </w:t>
      </w:r>
      <w:r>
        <w:rPr>
          <w:color w:val="000000" w:themeColor="hyperlink"/>
          <w:u w:val="single"/>
        </w:rPr>
        <w:hyperlink r:id="rId202">
          <w:r>
            <w:rPr/>
            <w:t>A/72/PV.86</w:t>
          </w:r>
        </w:hyperlink>
      </w:r>
    </w:p>
    <w:p>
      <w:pPr>
        <w:pStyle w:val="itssubhead"/>
        <w:keepNext/>
        <w:keepLines/>
        <w:spacing w:after="0"/>
      </w:pPr>
      <w:r>
        <w:t>Mexico</w:t>
      </w:r>
    </w:p>
    <w:p>
      <w:pPr>
        <w:pStyle w:val="itsentry"/>
        <w:keepNext/>
        <w:keepLines/>
        <w:spacing w:after="0"/>
      </w:pPr>
      <w:r>
        <w:t>Gómez Camacho, Juan José</w:t>
      </w:r>
      <w:r>
        <w:t xml:space="preserve"> - </w:t>
      </w:r>
      <w:r>
        <w:rPr>
          <w:color w:val="000000" w:themeColor="hyperlink"/>
          <w:u w:val="single"/>
        </w:rPr>
        <w:hyperlink r:id="rId207">
          <w:r>
            <w:rPr/>
            <w:t>A/72/PV.85</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207">
          <w:r>
            <w:rPr/>
            <w:t>A/72/PV.85</w:t>
          </w:r>
        </w:hyperlink>
      </w:r>
    </w:p>
    <w:p>
      <w:pPr>
        <w:pStyle w:val="itssubhead"/>
        <w:keepNext/>
        <w:keepLines/>
        <w:spacing w:after="0"/>
      </w:pPr>
      <w:r>
        <w:t>Bahrain</w:t>
      </w:r>
    </w:p>
    <w:p>
      <w:pPr>
        <w:pStyle w:val="itsentry"/>
        <w:keepNext/>
        <w:keepLines/>
        <w:spacing w:after="0"/>
      </w:pPr>
      <w:r>
        <w:t>Alrowaiei, Jamal Fares</w:t>
      </w:r>
      <w:r>
        <w:t xml:space="preserve"> - </w:t>
      </w:r>
      <w:r>
        <w:rPr>
          <w:color w:val="000000" w:themeColor="hyperlink"/>
          <w:u w:val="single"/>
        </w:rPr>
        <w:hyperlink r:id="rId203">
          <w:r>
            <w:rPr/>
            <w:t>A/72/PV.87</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202">
          <w:r>
            <w:rPr/>
            <w:t>A/72/PV.86</w:t>
          </w:r>
        </w:hyperlink>
      </w:r>
      <w:r>
        <w:t xml:space="preserve">; </w:t>
      </w:r>
      <w:r>
        <w:rPr>
          <w:color w:val="000000" w:themeColor="hyperlink"/>
          <w:u w:val="single"/>
        </w:rPr>
        <w:hyperlink r:id="rId206">
          <w:r>
            <w:rPr/>
            <w:t>A/72/PV.90</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203">
          <w:r>
            <w:rPr/>
            <w:t>A/72/PV.87</w:t>
          </w:r>
        </w:hyperlink>
      </w:r>
      <w:r>
        <w:t xml:space="preserve">; </w:t>
      </w:r>
      <w:r>
        <w:rPr>
          <w:color w:val="000000" w:themeColor="hyperlink"/>
          <w:u w:val="single"/>
        </w:rPr>
        <w:hyperlink r:id="rId190">
          <w:r>
            <w:rPr/>
            <w:t>A/72/PV.98</w:t>
          </w:r>
        </w:hyperlink>
      </w:r>
    </w:p>
    <w:p>
      <w:pPr>
        <w:pStyle w:val="itssubhead"/>
        <w:keepNext/>
        <w:keepLines/>
        <w:spacing w:after="0"/>
      </w:pPr>
      <w:r>
        <w:t>Egypt</w:t>
      </w:r>
    </w:p>
    <w:p>
      <w:pPr>
        <w:pStyle w:val="itsentry"/>
        <w:keepNext/>
        <w:keepLines/>
        <w:spacing w:after="0"/>
      </w:pPr>
      <w:r>
        <w:t>Edrees, Mohamed Fathi</w:t>
      </w:r>
      <w:r>
        <w:t xml:space="preserve"> - </w:t>
      </w:r>
      <w:r>
        <w:rPr>
          <w:color w:val="000000" w:themeColor="hyperlink"/>
          <w:u w:val="single"/>
        </w:rPr>
        <w:hyperlink r:id="rId207">
          <w:r>
            <w:rPr/>
            <w:t>A/72/PV.85</w:t>
          </w:r>
        </w:hyperlink>
      </w:r>
    </w:p>
    <w:p>
      <w:pPr>
        <w:pStyle w:val="itssubhead"/>
        <w:keepNext/>
        <w:keepLines/>
        <w:spacing w:after="0"/>
      </w:pPr>
      <w:r>
        <w:t>Norway</w:t>
      </w:r>
    </w:p>
    <w:p>
      <w:pPr>
        <w:pStyle w:val="itsentry"/>
        <w:keepNext/>
        <w:keepLines/>
        <w:spacing w:after="0"/>
      </w:pPr>
      <w:r>
        <w:t>Soreide, Ine Eriksen</w:t>
      </w:r>
      <w:r>
        <w:t xml:space="preserve"> - </w:t>
      </w:r>
      <w:r>
        <w:rPr>
          <w:color w:val="000000" w:themeColor="hyperlink"/>
          <w:u w:val="single"/>
        </w:rPr>
        <w:hyperlink r:id="rId205">
          <w:r>
            <w:rPr/>
            <w:t>A/72/PV.83</w:t>
          </w:r>
        </w:hyperlink>
      </w:r>
    </w:p>
    <w:p>
      <w:pPr>
        <w:pStyle w:val="itsentry"/>
        <w:keepNext/>
        <w:keepLines/>
        <w:spacing w:after="0"/>
      </w:pPr>
      <w:r>
        <w:t>Stener, May-Elin</w:t>
      </w:r>
      <w:r>
        <w:t xml:space="preserve"> - </w:t>
      </w:r>
      <w:r>
        <w:rPr>
          <w:color w:val="000000" w:themeColor="hyperlink"/>
          <w:u w:val="single"/>
        </w:rPr>
        <w:hyperlink r:id="rId206">
          <w:r>
            <w:rPr/>
            <w:t>A/72/PV.90</w:t>
          </w:r>
        </w:hyperlink>
      </w:r>
    </w:p>
    <w:p>
      <w:pPr>
        <w:pStyle w:val="itssubhead"/>
        <w:keepNext/>
        <w:keepLines/>
        <w:spacing w:after="0"/>
      </w:pPr>
      <w:r>
        <w:t>Australia</w:t>
      </w:r>
    </w:p>
    <w:p>
      <w:pPr>
        <w:pStyle w:val="itsentry"/>
        <w:keepNext/>
        <w:keepLines/>
        <w:spacing w:after="0"/>
      </w:pPr>
      <w:r>
        <w:t>Bird, Gillian</w:t>
      </w:r>
      <w:r>
        <w:t xml:space="preserve"> - </w:t>
      </w:r>
      <w:r>
        <w:rPr>
          <w:color w:val="000000" w:themeColor="hyperlink"/>
          <w:u w:val="single"/>
        </w:rPr>
        <w:hyperlink r:id="rId202">
          <w:r>
            <w:rPr/>
            <w:t>A/72/PV.86</w:t>
          </w:r>
        </w:hyperlink>
      </w:r>
    </w:p>
    <w:p>
      <w:pPr>
        <w:pStyle w:val="itssubhead"/>
        <w:keepNext/>
        <w:keepLines/>
        <w:spacing w:after="0"/>
      </w:pPr>
      <w:r>
        <w:t>Spain</w:t>
      </w:r>
    </w:p>
    <w:p>
      <w:pPr>
        <w:pStyle w:val="itsentry"/>
        <w:keepNext/>
        <w:keepLines/>
        <w:spacing w:after="0"/>
      </w:pPr>
      <w:r>
        <w:t>Castro López, Ildefonso</w:t>
      </w:r>
      <w:r>
        <w:t xml:space="preserve"> - </w:t>
      </w:r>
      <w:r>
        <w:rPr>
          <w:color w:val="000000" w:themeColor="hyperlink"/>
          <w:u w:val="single"/>
        </w:rPr>
        <w:hyperlink r:id="rId204">
          <w:r>
            <w:rPr/>
            <w:t>A/72/PV.84</w:t>
          </w:r>
        </w:hyperlink>
      </w:r>
    </w:p>
    <w:p>
      <w:pPr>
        <w:pStyle w:val="itssubhead"/>
        <w:keepNext/>
        <w:keepLines/>
        <w:spacing w:after="0"/>
      </w:pPr>
      <w:r>
        <w:t>Algeria</w:t>
      </w:r>
    </w:p>
    <w:p>
      <w:pPr>
        <w:pStyle w:val="itsentry"/>
        <w:keepNext/>
        <w:keepLines/>
        <w:spacing w:after="0"/>
      </w:pPr>
      <w:r>
        <w:t>Ighil, Zakia</w:t>
      </w:r>
      <w:r>
        <w:t xml:space="preserve"> - </w:t>
      </w:r>
      <w:r>
        <w:rPr>
          <w:color w:val="000000" w:themeColor="hyperlink"/>
          <w:u w:val="single"/>
        </w:rPr>
        <w:hyperlink r:id="rId203">
          <w:r>
            <w:rPr/>
            <w:t>A/72/PV.87</w:t>
          </w:r>
        </w:hyperlink>
      </w:r>
    </w:p>
    <w:p>
      <w:pPr>
        <w:pStyle w:val="itssubhead"/>
        <w:keepNext/>
        <w:keepLines/>
        <w:spacing w:after="0"/>
      </w:pPr>
      <w:r>
        <w:t>UNDP. Goodwill Ambassador</w:t>
      </w:r>
    </w:p>
    <w:p>
      <w:pPr>
        <w:pStyle w:val="itsentry"/>
        <w:keepNext/>
        <w:keepLines/>
        <w:spacing w:after="0"/>
      </w:pPr>
      <w:r>
        <w:t>Yeoh, Michelle</w:t>
      </w:r>
      <w:r>
        <w:t xml:space="preserve"> - </w:t>
      </w:r>
      <w:r>
        <w:rPr>
          <w:color w:val="000000" w:themeColor="hyperlink"/>
          <w:u w:val="single"/>
        </w:rPr>
        <w:hyperlink r:id="rId205">
          <w:r>
            <w:rPr/>
            <w:t>A/72/PV.83</w:t>
          </w:r>
        </w:hyperlink>
      </w:r>
    </w:p>
    <w:p>
      <w:pPr>
        <w:pStyle w:val="itssubhead"/>
        <w:keepNext/>
        <w:keepLines/>
        <w:spacing w:after="0"/>
      </w:pPr>
      <w:r>
        <w:t>Women's International League for Peace and Freedom Nigeria</w:t>
      </w:r>
    </w:p>
    <w:p>
      <w:pPr>
        <w:pStyle w:val="itsentry"/>
        <w:keepNext/>
        <w:keepLines/>
        <w:spacing w:after="0"/>
      </w:pPr>
      <w:r>
        <w:t>Onyesoh, Joy</w:t>
      </w:r>
      <w:r>
        <w:t xml:space="preserve"> - </w:t>
      </w:r>
      <w:r>
        <w:rPr>
          <w:color w:val="000000" w:themeColor="hyperlink"/>
          <w:u w:val="single"/>
        </w:rPr>
        <w:hyperlink r:id="rId205">
          <w:r>
            <w:rPr/>
            <w:t>A/72/PV.83</w:t>
          </w:r>
        </w:hyperlink>
      </w:r>
    </w:p>
    <w:p>
      <w:pPr>
        <w:pStyle w:val="itssubhead"/>
        <w:keepNext/>
        <w:keepLines/>
        <w:spacing w:after="0"/>
      </w:pPr>
      <w:r>
        <w:t>Belarus</w:t>
      </w:r>
    </w:p>
    <w:p>
      <w:pPr>
        <w:pStyle w:val="itsentry"/>
        <w:keepNext/>
        <w:keepLines/>
        <w:spacing w:after="0"/>
      </w:pPr>
      <w:r>
        <w:t>Rybakov, Valentin</w:t>
      </w:r>
      <w:r>
        <w:t xml:space="preserve"> - </w:t>
      </w:r>
      <w:r>
        <w:rPr>
          <w:color w:val="000000" w:themeColor="hyperlink"/>
          <w:u w:val="single"/>
        </w:rPr>
        <w:hyperlink r:id="rId203">
          <w:r>
            <w:rPr/>
            <w:t>A/72/PV.87</w:t>
          </w:r>
        </w:hyperlink>
      </w:r>
    </w:p>
    <w:p>
      <w:pPr>
        <w:pStyle w:val="itssubhead"/>
        <w:keepNext/>
        <w:keepLines/>
        <w:spacing w:after="0"/>
      </w:pPr>
      <w:r>
        <w:t>Montenegro</w:t>
      </w:r>
    </w:p>
    <w:p>
      <w:pPr>
        <w:pStyle w:val="itsentry"/>
        <w:keepNext/>
        <w:keepLines/>
        <w:spacing w:after="0"/>
      </w:pPr>
      <w:r>
        <w:t>Darmanovic, Srdjan</w:t>
      </w:r>
      <w:r>
        <w:t xml:space="preserve"> - </w:t>
      </w:r>
      <w:r>
        <w:rPr>
          <w:color w:val="000000" w:themeColor="hyperlink"/>
          <w:u w:val="single"/>
        </w:rPr>
        <w:hyperlink r:id="rId205">
          <w:r>
            <w:rPr/>
            <w:t>A/72/PV.83</w:t>
          </w:r>
        </w:hyperlink>
      </w:r>
    </w:p>
    <w:p>
      <w:pPr>
        <w:pStyle w:val="itssubhead"/>
        <w:keepNext/>
        <w:keepLines/>
        <w:spacing w:after="0"/>
      </w:pPr>
      <w:r>
        <w:t>Turkmenistan</w:t>
      </w:r>
    </w:p>
    <w:p>
      <w:pPr>
        <w:pStyle w:val="itsentry"/>
        <w:keepNext/>
        <w:keepLines/>
        <w:spacing w:after="0"/>
      </w:pPr>
      <w:r>
        <w:t>Ataeva, Aksoltan T.</w:t>
      </w:r>
      <w:r>
        <w:t xml:space="preserve"> - </w:t>
      </w:r>
      <w:r>
        <w:rPr>
          <w:color w:val="000000" w:themeColor="hyperlink"/>
          <w:u w:val="single"/>
        </w:rPr>
        <w:hyperlink r:id="rId151">
          <w:r>
            <w:rPr/>
            <w:t>A/72/PV.55</w:t>
          </w:r>
        </w:hyperlink>
      </w:r>
    </w:p>
    <w:p>
      <w:pPr>
        <w:pStyle w:val="itssubhead"/>
        <w:keepNext/>
        <w:keepLines/>
        <w:spacing w:after="0"/>
      </w:pPr>
      <w:r>
        <w:t>Bosnia and Herzegovina</w:t>
      </w:r>
    </w:p>
    <w:p>
      <w:pPr>
        <w:pStyle w:val="itsentry"/>
        <w:keepNext/>
        <w:keepLines/>
        <w:spacing w:after="0"/>
      </w:pPr>
      <w:r>
        <w:t>Crnadak, Igor</w:t>
      </w:r>
      <w:r>
        <w:t xml:space="preserve"> - </w:t>
      </w:r>
      <w:r>
        <w:rPr>
          <w:color w:val="000000" w:themeColor="hyperlink"/>
          <w:u w:val="single"/>
        </w:rPr>
        <w:hyperlink r:id="rId205">
          <w:r>
            <w:rPr/>
            <w:t>A/72/PV.83</w:t>
          </w:r>
        </w:hyperlink>
      </w:r>
    </w:p>
    <w:p>
      <w:pPr>
        <w:pStyle w:val="itssubhead"/>
        <w:keepNext/>
        <w:keepLines/>
        <w:spacing w:after="0"/>
      </w:pPr>
      <w:r>
        <w:t>Bulgaria</w:t>
      </w:r>
    </w:p>
    <w:p>
      <w:pPr>
        <w:pStyle w:val="itsentry"/>
        <w:keepNext/>
        <w:keepLines/>
        <w:spacing w:after="0"/>
      </w:pPr>
      <w:r>
        <w:t>Sterk, Yuri</w:t>
      </w:r>
      <w:r>
        <w:t xml:space="preserve"> - </w:t>
      </w:r>
      <w:r>
        <w:rPr>
          <w:color w:val="000000" w:themeColor="hyperlink"/>
          <w:u w:val="single"/>
        </w:rPr>
        <w:hyperlink r:id="rId204">
          <w:r>
            <w:rPr/>
            <w:t>A/72/PV.84</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203">
          <w:r>
            <w:rPr/>
            <w:t>A/72/PV.87</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203">
          <w:r>
            <w:rPr/>
            <w:t>A/72/PV.87</w:t>
          </w:r>
        </w:hyperlink>
      </w:r>
    </w:p>
    <w:p>
      <w:pPr>
        <w:pStyle w:val="itssubhead"/>
        <w:keepNext/>
        <w:keepLines/>
        <w:spacing w:after="0"/>
      </w:pPr>
      <w:r>
        <w:t>United Arab Emirates</w:t>
      </w:r>
    </w:p>
    <w:p>
      <w:pPr>
        <w:pStyle w:val="itsentry"/>
        <w:keepNext/>
        <w:keepLines/>
        <w:spacing w:after="0"/>
      </w:pPr>
      <w:r>
        <w:t>Nusseibeh, Lana Zaki</w:t>
      </w:r>
      <w:r>
        <w:t xml:space="preserve"> - </w:t>
      </w:r>
      <w:r>
        <w:rPr>
          <w:color w:val="000000" w:themeColor="hyperlink"/>
          <w:u w:val="single"/>
        </w:rPr>
        <w:hyperlink r:id="rId204">
          <w:r>
            <w:rPr/>
            <w:t>A/72/PV.84</w:t>
          </w:r>
        </w:hyperlink>
      </w:r>
    </w:p>
    <w:p>
      <w:pPr>
        <w:pStyle w:val="itssubhead"/>
        <w:keepNext/>
        <w:keepLines/>
        <w:spacing w:after="0"/>
      </w:pPr>
      <w:r>
        <w:t>Republic of Korea</w:t>
      </w:r>
    </w:p>
    <w:p>
      <w:pPr>
        <w:pStyle w:val="itsentry"/>
        <w:keepNext/>
        <w:keepLines/>
        <w:spacing w:after="0"/>
      </w:pPr>
      <w:r>
        <w:t>Cho, Tae-Yul</w:t>
      </w:r>
      <w:r>
        <w:t xml:space="preserve"> - </w:t>
      </w:r>
      <w:r>
        <w:rPr>
          <w:color w:val="000000" w:themeColor="hyperlink"/>
          <w:u w:val="single"/>
        </w:rPr>
        <w:hyperlink r:id="rId207">
          <w:r>
            <w:rPr/>
            <w:t>A/72/PV.85</w:t>
          </w:r>
        </w:hyperlink>
      </w:r>
    </w:p>
    <w:p>
      <w:pPr>
        <w:pStyle w:val="itssubhead"/>
        <w:keepNext/>
        <w:keepLines/>
        <w:spacing w:after="0"/>
      </w:pPr>
      <w:r>
        <w:t>Tunisia</w:t>
      </w:r>
    </w:p>
    <w:p>
      <w:pPr>
        <w:pStyle w:val="itsentry"/>
        <w:keepNext/>
        <w:keepLines/>
        <w:spacing w:after="0"/>
      </w:pPr>
      <w:r>
        <w:t>Khiari, Mohamed Khaled</w:t>
      </w:r>
      <w:r>
        <w:t xml:space="preserve"> - </w:t>
      </w:r>
      <w:r>
        <w:rPr>
          <w:color w:val="000000" w:themeColor="hyperlink"/>
          <w:u w:val="single"/>
        </w:rPr>
        <w:hyperlink r:id="rId203">
          <w:r>
            <w:rPr/>
            <w:t>A/72/PV.87</w:t>
          </w:r>
        </w:hyperlink>
      </w:r>
    </w:p>
    <w:p>
      <w:pPr>
        <w:pStyle w:val="itssubhead"/>
        <w:keepNext/>
        <w:keepLines/>
        <w:spacing w:after="0"/>
      </w:pPr>
      <w:r>
        <w:t>Croatia. Deputy Prime Minister</w:t>
      </w:r>
    </w:p>
    <w:p>
      <w:pPr>
        <w:pStyle w:val="itsentry"/>
        <w:keepNext/>
        <w:keepLines/>
        <w:spacing w:after="0"/>
      </w:pPr>
      <w:r>
        <w:t>Buric, Marija Pejcinovic</w:t>
      </w:r>
      <w:r>
        <w:t xml:space="preserve"> - </w:t>
      </w:r>
      <w:r>
        <w:rPr>
          <w:color w:val="000000" w:themeColor="hyperlink"/>
          <w:u w:val="single"/>
        </w:rPr>
        <w:hyperlink r:id="rId205">
          <w:r>
            <w:rPr/>
            <w:t>A/72/PV.83</w:t>
          </w:r>
        </w:hyperlink>
      </w:r>
    </w:p>
    <w:p>
      <w:pPr>
        <w:pStyle w:val="itssubhead"/>
        <w:keepNext/>
        <w:keepLines/>
        <w:spacing w:after="0"/>
      </w:pPr>
      <w:r>
        <w:t>Iceland</w:t>
      </w:r>
    </w:p>
    <w:p>
      <w:pPr>
        <w:pStyle w:val="itsentry"/>
        <w:keepNext/>
        <w:keepLines/>
        <w:spacing w:after="0"/>
      </w:pPr>
      <w:r>
        <w:t>Thordarson, Gudlaugur Thor</w:t>
      </w:r>
      <w:r>
        <w:t xml:space="preserve"> - </w:t>
      </w:r>
      <w:r>
        <w:rPr>
          <w:color w:val="000000" w:themeColor="hyperlink"/>
          <w:u w:val="single"/>
        </w:rPr>
        <w:hyperlink r:id="rId205">
          <w:r>
            <w:rPr/>
            <w:t>A/72/PV.83</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203">
          <w:r>
            <w:rPr/>
            <w:t>A/72/PV.87</w:t>
          </w:r>
        </w:hyperlink>
      </w:r>
      <w:r>
        <w:t xml:space="preserve">; </w:t>
      </w:r>
      <w:r>
        <w:rPr>
          <w:color w:val="000000" w:themeColor="hyperlink"/>
          <w:u w:val="single"/>
        </w:rPr>
        <w:hyperlink r:id="rId206">
          <w:r>
            <w:rPr/>
            <w:t>A/72/PV.90</w:t>
          </w:r>
        </w:hyperlink>
      </w:r>
    </w:p>
    <w:p>
      <w:pPr>
        <w:pStyle w:val="itssubhead"/>
        <w:keepNext/>
        <w:keepLines/>
        <w:spacing w:after="0"/>
      </w:pPr>
      <w:r>
        <w:t>Gambia. President</w:t>
      </w:r>
    </w:p>
    <w:p>
      <w:pPr>
        <w:pStyle w:val="itsentry"/>
        <w:keepNext/>
        <w:keepLines/>
        <w:spacing w:after="0"/>
      </w:pPr>
      <w:r>
        <w:t>Barrow, Adama</w:t>
      </w:r>
      <w:r>
        <w:t xml:space="preserve"> - </w:t>
      </w:r>
      <w:r>
        <w:rPr>
          <w:color w:val="000000" w:themeColor="hyperlink"/>
          <w:u w:val="single"/>
        </w:rPr>
        <w:hyperlink r:id="rId205">
          <w:r>
            <w:rPr/>
            <w:t>A/72/PV.83</w:t>
          </w:r>
        </w:hyperlink>
      </w:r>
    </w:p>
    <w:p>
      <w:pPr>
        <w:pStyle w:val="itssubhead"/>
        <w:keepNext/>
        <w:keepLines/>
        <w:spacing w:after="0"/>
      </w:pPr>
      <w:r>
        <w:t>Ireland. President</w:t>
      </w:r>
    </w:p>
    <w:p>
      <w:pPr>
        <w:pStyle w:val="itsentry"/>
        <w:keepNext/>
        <w:keepLines/>
        <w:spacing w:after="0"/>
      </w:pPr>
      <w:r>
        <w:t>Higgins, Michael D., 1941-</w:t>
      </w:r>
      <w:r>
        <w:t xml:space="preserve"> - </w:t>
      </w:r>
      <w:r>
        <w:rPr>
          <w:color w:val="000000" w:themeColor="hyperlink"/>
          <w:u w:val="single"/>
        </w:rPr>
        <w:hyperlink r:id="rId205">
          <w:r>
            <w:rPr/>
            <w:t>A/72/PV.83</w:t>
          </w:r>
        </w:hyperlink>
      </w:r>
    </w:p>
    <w:p>
      <w:pPr>
        <w:pStyle w:val="itssubhead"/>
        <w:keepNext/>
        <w:keepLines/>
        <w:spacing w:after="0"/>
      </w:pPr>
      <w:r>
        <w:t>Nepal</w:t>
      </w:r>
    </w:p>
    <w:p>
      <w:pPr>
        <w:pStyle w:val="itsentry"/>
        <w:keepNext/>
        <w:keepLines/>
        <w:spacing w:after="0"/>
      </w:pPr>
      <w:r>
        <w:t>Thapa, Surendra</w:t>
      </w:r>
      <w:r>
        <w:t xml:space="preserve"> - </w:t>
      </w:r>
      <w:r>
        <w:rPr>
          <w:color w:val="000000" w:themeColor="hyperlink"/>
          <w:u w:val="single"/>
        </w:rPr>
        <w:hyperlink r:id="rId202">
          <w:r>
            <w:rPr/>
            <w:t>A/72/PV.86</w:t>
          </w:r>
        </w:hyperlink>
      </w:r>
    </w:p>
    <w:p>
      <w:pPr>
        <w:pStyle w:val="itssubhead"/>
        <w:keepNext/>
        <w:keepLines/>
        <w:spacing w:after="0"/>
      </w:pPr>
      <w:r>
        <w:t>Inter-Parliamentary Union</w:t>
      </w:r>
    </w:p>
    <w:p>
      <w:pPr>
        <w:pStyle w:val="itsentry"/>
        <w:keepNext/>
        <w:keepLines/>
        <w:spacing w:after="0"/>
      </w:pPr>
      <w:r>
        <w:t>Caroni, Andrea</w:t>
      </w:r>
      <w:r>
        <w:t xml:space="preserve"> - </w:t>
      </w:r>
      <w:r>
        <w:rPr>
          <w:color w:val="000000" w:themeColor="hyperlink"/>
          <w:u w:val="single"/>
        </w:rPr>
        <w:hyperlink r:id="rId203">
          <w:r>
            <w:rPr/>
            <w:t>A/72/PV.87</w:t>
          </w:r>
        </w:hyperlink>
      </w:r>
    </w:p>
    <w:p>
      <w:pPr>
        <w:pStyle w:val="itssubhead"/>
        <w:keepNext/>
        <w:keepLines/>
        <w:spacing w:after="0"/>
      </w:pPr>
      <w:r>
        <w:t>Russian Federation</w:t>
      </w:r>
    </w:p>
    <w:p>
      <w:pPr>
        <w:pStyle w:val="itsentry"/>
        <w:keepNext/>
        <w:keepLines/>
        <w:spacing w:after="0"/>
      </w:pPr>
      <w:r>
        <w:t>Nebenzia, Vasilii</w:t>
      </w:r>
      <w:r>
        <w:t xml:space="preserve"> - </w:t>
      </w:r>
      <w:r>
        <w:rPr>
          <w:color w:val="000000" w:themeColor="hyperlink"/>
          <w:u w:val="single"/>
        </w:rPr>
        <w:hyperlink r:id="rId203">
          <w:r>
            <w:rPr/>
            <w:t>A/72/PV.87</w:t>
          </w:r>
        </w:hyperlink>
      </w:r>
    </w:p>
    <w:p>
      <w:pPr>
        <w:pStyle w:val="itssubhead"/>
        <w:keepNext/>
        <w:keepLines/>
        <w:spacing w:after="0"/>
      </w:pPr>
      <w:r>
        <w:t>Denmark</w:t>
      </w:r>
    </w:p>
    <w:p>
      <w:pPr>
        <w:pStyle w:val="itsentry"/>
        <w:keepNext/>
        <w:keepLines/>
        <w:spacing w:after="0"/>
      </w:pPr>
      <w:r>
        <w:t>Liisberg, Jonas Bering</w:t>
      </w:r>
      <w:r>
        <w:t xml:space="preserve"> - </w:t>
      </w:r>
      <w:r>
        <w:rPr>
          <w:color w:val="000000" w:themeColor="hyperlink"/>
          <w:u w:val="single"/>
        </w:rPr>
        <w:hyperlink r:id="rId207">
          <w:r>
            <w:rPr/>
            <w:t>A/72/PV.85</w:t>
          </w:r>
        </w:hyperlink>
      </w:r>
    </w:p>
    <w:p>
      <w:pPr>
        <w:pStyle w:val="itssubhead"/>
        <w:keepNext/>
        <w:keepLines/>
        <w:spacing w:after="0"/>
      </w:pPr>
      <w:r>
        <w:t>Cambodia</w:t>
      </w:r>
    </w:p>
    <w:p>
      <w:pPr>
        <w:pStyle w:val="itsentry"/>
        <w:keepNext/>
        <w:keepLines/>
        <w:spacing w:after="0"/>
      </w:pPr>
      <w:r>
        <w:t>Tuy, Ry</w:t>
      </w:r>
      <w:r>
        <w:t xml:space="preserve"> - </w:t>
      </w:r>
      <w:r>
        <w:rPr>
          <w:color w:val="000000" w:themeColor="hyperlink"/>
          <w:u w:val="single"/>
        </w:rPr>
        <w:hyperlink r:id="rId202">
          <w:r>
            <w:rPr/>
            <w:t>A/72/PV.86</w:t>
          </w:r>
        </w:hyperlink>
      </w:r>
    </w:p>
    <w:p>
      <w:pPr>
        <w:pStyle w:val="itssubhead"/>
        <w:keepNext/>
        <w:keepLines/>
        <w:spacing w:after="0"/>
      </w:pPr>
      <w:r>
        <w:t>Slovenia</w:t>
      </w:r>
    </w:p>
    <w:p>
      <w:pPr>
        <w:pStyle w:val="itsentry"/>
        <w:keepNext/>
        <w:keepLines/>
        <w:spacing w:after="0"/>
      </w:pPr>
      <w:r>
        <w:t>Logar, Andrej</w:t>
      </w:r>
      <w:r>
        <w:t xml:space="preserve"> - </w:t>
      </w:r>
      <w:r>
        <w:rPr>
          <w:color w:val="000000" w:themeColor="hyperlink"/>
          <w:u w:val="single"/>
        </w:rPr>
        <w:hyperlink r:id="rId204">
          <w:r>
            <w:rPr/>
            <w:t>A/72/PV.84</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207">
          <w:r>
            <w:rPr/>
            <w:t>A/72/PV.85</w:t>
          </w:r>
        </w:hyperlink>
      </w:r>
    </w:p>
    <w:p>
      <w:pPr>
        <w:pStyle w:val="itssubhead"/>
        <w:keepNext/>
        <w:keepLines/>
        <w:spacing w:after="0"/>
      </w:pPr>
      <w:r>
        <w:t>Lebanon</w:t>
      </w:r>
    </w:p>
    <w:p>
      <w:pPr>
        <w:pStyle w:val="itsentry"/>
        <w:keepNext/>
        <w:keepLines/>
        <w:spacing w:after="0"/>
      </w:pPr>
      <w:r>
        <w:t>Mudallali, Amal</w:t>
      </w:r>
      <w:r>
        <w:t xml:space="preserve"> - </w:t>
      </w:r>
      <w:r>
        <w:rPr>
          <w:color w:val="000000" w:themeColor="hyperlink"/>
          <w:u w:val="single"/>
        </w:rPr>
        <w:hyperlink r:id="rId207">
          <w:r>
            <w:rPr/>
            <w:t>A/72/PV.85</w:t>
          </w:r>
        </w:hyperlink>
      </w:r>
    </w:p>
    <w:p>
      <w:pPr>
        <w:pStyle w:val="itssubhead"/>
        <w:keepNext/>
        <w:keepLines/>
        <w:spacing w:after="0"/>
      </w:pPr>
      <w:r>
        <w:t>Zimbabwe</w:t>
      </w:r>
    </w:p>
    <w:p>
      <w:pPr>
        <w:pStyle w:val="itsentry"/>
        <w:keepNext/>
        <w:keepLines/>
        <w:spacing w:after="0"/>
      </w:pPr>
      <w:r>
        <w:t>Taremba, Kumbirayi</w:t>
      </w:r>
      <w:r>
        <w:t xml:space="preserve"> - </w:t>
      </w:r>
      <w:r>
        <w:rPr>
          <w:color w:val="000000" w:themeColor="hyperlink"/>
          <w:u w:val="single"/>
        </w:rPr>
        <w:hyperlink r:id="rId202">
          <w:r>
            <w:rPr/>
            <w:t>A/72/PV.86</w:t>
          </w:r>
        </w:hyperlink>
      </w:r>
    </w:p>
    <w:p>
      <w:pPr>
        <w:pStyle w:val="itssubhead"/>
        <w:keepNext/>
        <w:keepLines/>
        <w:spacing w:after="0"/>
      </w:pPr>
      <w:r>
        <w:t>Switzerland</w:t>
      </w:r>
    </w:p>
    <w:p>
      <w:pPr>
        <w:pStyle w:val="itsentry"/>
        <w:keepNext/>
        <w:keepLines/>
        <w:spacing w:after="0"/>
      </w:pPr>
      <w:r>
        <w:t>Baeriswyl, Pascale</w:t>
      </w:r>
      <w:r>
        <w:t xml:space="preserve"> - </w:t>
      </w:r>
      <w:r>
        <w:rPr>
          <w:color w:val="000000" w:themeColor="hyperlink"/>
          <w:u w:val="single"/>
        </w:rPr>
        <w:hyperlink r:id="rId204">
          <w:r>
            <w:rPr/>
            <w:t>A/72/PV.84</w:t>
          </w:r>
        </w:hyperlink>
      </w:r>
    </w:p>
    <w:p>
      <w:pPr>
        <w:pStyle w:val="itssubhead"/>
        <w:keepNext/>
        <w:keepLines/>
        <w:spacing w:after="0"/>
      </w:pPr>
      <w:r>
        <w:t>Angola</w:t>
      </w:r>
    </w:p>
    <w:p>
      <w:pPr>
        <w:pStyle w:val="itsentry"/>
        <w:keepNext/>
        <w:keepLines/>
        <w:spacing w:after="0"/>
      </w:pPr>
      <w:r>
        <w:t>Gimolieca, João Iambeno</w:t>
      </w:r>
      <w:r>
        <w:t xml:space="preserve"> - </w:t>
      </w:r>
      <w:r>
        <w:rPr>
          <w:color w:val="000000" w:themeColor="hyperlink"/>
          <w:u w:val="single"/>
        </w:rPr>
        <w:hyperlink r:id="rId203">
          <w:r>
            <w:rPr/>
            <w:t>A/72/PV.87</w:t>
          </w:r>
        </w:hyperlink>
      </w:r>
    </w:p>
    <w:p>
      <w:pPr>
        <w:pStyle w:val="itssubhead"/>
        <w:keepNext/>
        <w:keepLines/>
        <w:spacing w:after="0"/>
      </w:pPr>
      <w:r>
        <w:t>Singapore</w:t>
      </w:r>
    </w:p>
    <w:p>
      <w:pPr>
        <w:pStyle w:val="itsentry"/>
        <w:keepNext/>
        <w:keepLines/>
        <w:spacing w:after="0"/>
      </w:pPr>
      <w:r>
        <w:t>Gafoor, Burhan</w:t>
      </w:r>
      <w:r>
        <w:t xml:space="preserve"> - </w:t>
      </w:r>
      <w:r>
        <w:rPr>
          <w:color w:val="000000" w:themeColor="hyperlink"/>
          <w:u w:val="single"/>
        </w:rPr>
        <w:hyperlink r:id="rId207">
          <w:r>
            <w:rPr/>
            <w:t>A/72/PV.85</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208">
          <w:r>
            <w:rPr/>
            <w:t>A/72/PV.75</w:t>
          </w:r>
        </w:hyperlink>
      </w:r>
    </w:p>
    <w:p>
      <w:pPr>
        <w:pStyle w:val="itssubhead"/>
        <w:keepNext/>
        <w:keepLines/>
        <w:spacing w:after="0"/>
      </w:pPr>
      <w:r>
        <w:t>Finland</w:t>
      </w:r>
    </w:p>
    <w:p>
      <w:pPr>
        <w:pStyle w:val="itsentry"/>
        <w:keepNext/>
        <w:keepLines/>
        <w:spacing w:after="0"/>
      </w:pPr>
      <w:r>
        <w:t>Sipiläinen, Anne</w:t>
      </w:r>
      <w:r>
        <w:t xml:space="preserve"> - </w:t>
      </w:r>
      <w:r>
        <w:rPr>
          <w:color w:val="000000" w:themeColor="hyperlink"/>
          <w:u w:val="single"/>
        </w:rPr>
        <w:hyperlink r:id="rId207">
          <w:r>
            <w:rPr/>
            <w:t>A/72/PV.85</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202">
          <w:r>
            <w:rPr/>
            <w:t>A/72/PV.86</w:t>
          </w:r>
        </w:hyperlink>
      </w:r>
    </w:p>
    <w:p>
      <w:pPr>
        <w:pStyle w:val="itssubhead"/>
        <w:keepNext/>
        <w:keepLines/>
        <w:spacing w:after="0"/>
      </w:pPr>
      <w:r>
        <w:t>France</w:t>
      </w:r>
    </w:p>
    <w:p>
      <w:pPr>
        <w:pStyle w:val="itsentry"/>
        <w:keepNext/>
        <w:keepLines/>
        <w:spacing w:after="0"/>
      </w:pPr>
      <w:r>
        <w:t>Lemoyne, Jean-Baptiste</w:t>
      </w:r>
      <w:r>
        <w:t xml:space="preserve"> - </w:t>
      </w:r>
      <w:r>
        <w:rPr>
          <w:color w:val="000000" w:themeColor="hyperlink"/>
          <w:u w:val="single"/>
        </w:rPr>
        <w:hyperlink r:id="rId204">
          <w:r>
            <w:rPr/>
            <w:t>A/72/PV.84</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202">
          <w:r>
            <w:rPr/>
            <w:t>A/72/PV.86</w:t>
          </w:r>
        </w:hyperlink>
      </w:r>
    </w:p>
    <w:p>
      <w:pPr>
        <w:pStyle w:val="itssubhead"/>
        <w:keepNext/>
        <w:keepLines/>
        <w:spacing w:after="0"/>
      </w:pPr>
      <w:r>
        <w:t>Liberia</w:t>
      </w:r>
    </w:p>
    <w:p>
      <w:pPr>
        <w:pStyle w:val="itsentry"/>
        <w:keepNext/>
        <w:keepLines/>
        <w:spacing w:after="0"/>
      </w:pPr>
      <w:r>
        <w:t>Brown, Lewis G.</w:t>
      </w:r>
      <w:r>
        <w:t xml:space="preserve"> - </w:t>
      </w:r>
      <w:r>
        <w:rPr>
          <w:color w:val="000000" w:themeColor="hyperlink"/>
          <w:u w:val="single"/>
        </w:rPr>
        <w:hyperlink r:id="rId207">
          <w:r>
            <w:rPr/>
            <w:t>A/72/PV.85</w:t>
          </w:r>
        </w:hyperlink>
      </w:r>
      <w:r>
        <w:t xml:space="preserve">; </w:t>
      </w:r>
      <w:r>
        <w:rPr>
          <w:color w:val="000000" w:themeColor="hyperlink"/>
          <w:u w:val="single"/>
        </w:rPr>
        <w:hyperlink r:id="rId206">
          <w:r>
            <w:rPr/>
            <w:t>A/72/PV.90</w:t>
          </w:r>
        </w:hyperlink>
      </w:r>
    </w:p>
    <w:p>
      <w:pPr>
        <w:pStyle w:val="itssubhead"/>
        <w:keepNext/>
        <w:keepLines/>
        <w:spacing w:after="0"/>
      </w:pPr>
      <w:r>
        <w:t>Mali</w:t>
      </w:r>
    </w:p>
    <w:p>
      <w:pPr>
        <w:pStyle w:val="itsentry"/>
        <w:keepNext/>
        <w:keepLines/>
        <w:spacing w:after="0"/>
      </w:pPr>
      <w:r>
        <w:t>Coulibaly, Tiéman Hubert</w:t>
      </w:r>
      <w:r>
        <w:t xml:space="preserve"> - </w:t>
      </w:r>
      <w:r>
        <w:rPr>
          <w:color w:val="000000" w:themeColor="hyperlink"/>
          <w:u w:val="single"/>
        </w:rPr>
        <w:hyperlink r:id="rId202">
          <w:r>
            <w:rPr/>
            <w:t>A/72/PV.86</w:t>
          </w:r>
        </w:hyperlink>
      </w:r>
    </w:p>
    <w:p>
      <w:pPr>
        <w:pStyle w:val="itssubhead"/>
        <w:keepNext/>
        <w:keepLines/>
        <w:spacing w:after="0"/>
      </w:pPr>
      <w:r>
        <w:t>European Union</w:t>
      </w:r>
    </w:p>
    <w:p>
      <w:pPr>
        <w:pStyle w:val="itsentry"/>
        <w:keepNext/>
        <w:keepLines/>
        <w:spacing w:after="0"/>
      </w:pPr>
      <w:r>
        <w:t>Dvorák, Viktor</w:t>
      </w:r>
      <w:r>
        <w:t xml:space="preserve"> - </w:t>
      </w:r>
      <w:r>
        <w:rPr>
          <w:color w:val="000000" w:themeColor="hyperlink"/>
          <w:u w:val="single"/>
        </w:rPr>
        <w:hyperlink r:id="rId190">
          <w:r>
            <w:rPr/>
            <w:t>A/72/PV.98</w:t>
          </w:r>
        </w:hyperlink>
      </w:r>
    </w:p>
    <w:p>
      <w:pPr>
        <w:pStyle w:val="itsentry"/>
        <w:keepNext/>
        <w:keepLines/>
        <w:spacing w:after="0"/>
      </w:pPr>
      <w:r>
        <w:t>Mimica, Neven</w:t>
      </w:r>
      <w:r>
        <w:t xml:space="preserve"> - </w:t>
      </w:r>
      <w:r>
        <w:rPr>
          <w:color w:val="000000" w:themeColor="hyperlink"/>
          <w:u w:val="single"/>
        </w:rPr>
        <w:hyperlink r:id="rId205">
          <w:r>
            <w:rPr/>
            <w:t>A/72/PV.83</w:t>
          </w:r>
        </w:hyperlink>
      </w:r>
    </w:p>
    <w:p>
      <w:pPr>
        <w:pStyle w:val="itssubhead"/>
        <w:keepNext/>
        <w:keepLines/>
        <w:spacing w:after="0"/>
      </w:pPr>
      <w:r>
        <w:t>Azerbaijan</w:t>
      </w:r>
    </w:p>
    <w:p>
      <w:pPr>
        <w:pStyle w:val="itsentry"/>
        <w:keepNext/>
        <w:keepLines/>
        <w:spacing w:after="0"/>
      </w:pPr>
      <w:r>
        <w:t>Aliyev, Yashar</w:t>
      </w:r>
      <w:r>
        <w:t xml:space="preserve"> - </w:t>
      </w:r>
      <w:r>
        <w:rPr>
          <w:color w:val="000000" w:themeColor="hyperlink"/>
          <w:u w:val="single"/>
        </w:rPr>
        <w:hyperlink r:id="rId202">
          <w:r>
            <w:rPr/>
            <w:t>A/72/PV.86</w:t>
          </w:r>
        </w:hyperlink>
      </w:r>
    </w:p>
    <w:p>
      <w:pPr>
        <w:pStyle w:val="itssubhead"/>
        <w:keepNext/>
        <w:keepLines/>
        <w:spacing w:after="0"/>
      </w:pPr>
      <w:r>
        <w:t>Andorra</w:t>
      </w:r>
    </w:p>
    <w:p>
      <w:pPr>
        <w:pStyle w:val="itsentry"/>
        <w:keepNext/>
        <w:keepLines/>
        <w:spacing w:after="0"/>
      </w:pPr>
      <w:r>
        <w:t>Lopez Lavado, Joan Josep</w:t>
      </w:r>
      <w:r>
        <w:t xml:space="preserve"> - </w:t>
      </w:r>
      <w:r>
        <w:rPr>
          <w:color w:val="000000" w:themeColor="hyperlink"/>
          <w:u w:val="single"/>
        </w:rPr>
        <w:hyperlink r:id="rId203">
          <w:r>
            <w:rPr/>
            <w:t>A/72/PV.87</w:t>
          </w:r>
        </w:hyperlink>
      </w:r>
    </w:p>
    <w:p>
      <w:pPr>
        <w:pStyle w:val="itssubhead"/>
        <w:keepNext/>
        <w:keepLines/>
        <w:spacing w:after="0"/>
      </w:pPr>
      <w:r>
        <w:t>Italy</w:t>
      </w:r>
    </w:p>
    <w:p>
      <w:pPr>
        <w:pStyle w:val="itsentry"/>
        <w:keepNext/>
        <w:keepLines/>
        <w:spacing w:after="0"/>
      </w:pPr>
      <w:r>
        <w:t>Cardi, Sebastiano</w:t>
      </w:r>
      <w:r>
        <w:t xml:space="preserve"> - </w:t>
      </w:r>
      <w:r>
        <w:rPr>
          <w:color w:val="000000" w:themeColor="hyperlink"/>
          <w:u w:val="single"/>
        </w:rPr>
        <w:hyperlink r:id="rId202">
          <w:r>
            <w:rPr/>
            <w:t>A/72/PV.86</w:t>
          </w:r>
        </w:hyperlink>
      </w:r>
    </w:p>
    <w:p>
      <w:pPr>
        <w:pStyle w:val="itsentry"/>
        <w:keepNext/>
        <w:keepLines/>
        <w:spacing w:after="0"/>
      </w:pPr>
      <w:r>
        <w:t>Lambertini, Inigo</w:t>
      </w:r>
      <w:r>
        <w:t xml:space="preserve"> - </w:t>
      </w:r>
      <w:r>
        <w:rPr>
          <w:color w:val="000000" w:themeColor="hyperlink"/>
          <w:u w:val="single"/>
        </w:rPr>
        <w:hyperlink r:id="rId206">
          <w:r>
            <w:rPr/>
            <w:t>A/72/PV.90</w:t>
          </w:r>
        </w:hyperlink>
      </w:r>
    </w:p>
    <w:p>
      <w:pPr>
        <w:pStyle w:val="itssubhead"/>
        <w:keepNext/>
        <w:keepLines/>
        <w:spacing w:after="0"/>
      </w:pPr>
      <w:r>
        <w:t>Oman</w:t>
      </w:r>
    </w:p>
    <w:p>
      <w:pPr>
        <w:pStyle w:val="itsentry"/>
        <w:keepNext/>
        <w:keepLines/>
        <w:spacing w:after="0"/>
      </w:pPr>
      <w:r>
        <w:t>Al Harthy, Khalifa bin Ali Issa</w:t>
      </w:r>
      <w:r>
        <w:t xml:space="preserve"> - </w:t>
      </w:r>
      <w:r>
        <w:rPr>
          <w:color w:val="000000" w:themeColor="hyperlink"/>
          <w:u w:val="single"/>
        </w:rPr>
        <w:hyperlink r:id="rId202">
          <w:r>
            <w:rPr/>
            <w:t>A/72/PV.86</w:t>
          </w:r>
        </w:hyperlink>
      </w:r>
    </w:p>
    <w:p>
      <w:pPr>
        <w:pStyle w:val="itssubhead"/>
        <w:keepNext/>
        <w:keepLines/>
        <w:spacing w:after="0"/>
      </w:pPr>
      <w:r>
        <w:t>Georgia</w:t>
      </w:r>
    </w:p>
    <w:p>
      <w:pPr>
        <w:pStyle w:val="itsentry"/>
        <w:keepNext/>
        <w:keepLines/>
        <w:spacing w:after="0"/>
      </w:pPr>
      <w:r>
        <w:t>Janelidze, Mikheil</w:t>
      </w:r>
      <w:r>
        <w:t xml:space="preserve"> - </w:t>
      </w:r>
      <w:r>
        <w:rPr>
          <w:color w:val="000000" w:themeColor="hyperlink"/>
          <w:u w:val="single"/>
        </w:rPr>
        <w:hyperlink r:id="rId205">
          <w:r>
            <w:rPr/>
            <w:t>A/72/PV.83</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206">
          <w:r>
            <w:rPr/>
            <w:t>A/72/PV.90</w:t>
          </w:r>
        </w:hyperlink>
      </w:r>
    </w:p>
    <w:p>
      <w:pPr>
        <w:pStyle w:val="itssubhead"/>
        <w:keepNext/>
        <w:keepLines/>
        <w:spacing w:after="0"/>
      </w:pPr>
      <w:r>
        <w:t>Peru</w:t>
      </w:r>
    </w:p>
    <w:p>
      <w:pPr>
        <w:pStyle w:val="itsentry"/>
        <w:keepNext/>
        <w:keepLines/>
        <w:spacing w:after="0"/>
      </w:pPr>
      <w:r>
        <w:t>Popolizio, Néstor</w:t>
      </w:r>
      <w:r>
        <w:t xml:space="preserve"> - </w:t>
      </w:r>
      <w:r>
        <w:rPr>
          <w:color w:val="000000" w:themeColor="hyperlink"/>
          <w:u w:val="single"/>
        </w:rPr>
        <w:hyperlink r:id="rId205">
          <w:r>
            <w:rPr/>
            <w:t>A/72/PV.83</w:t>
          </w:r>
        </w:hyperlink>
      </w:r>
    </w:p>
    <w:p>
      <w:pPr>
        <w:pStyle w:val="itssubhead"/>
        <w:keepNext/>
        <w:keepLines/>
        <w:spacing w:after="0"/>
      </w:pPr>
      <w:r>
        <w:t>Central African Republic. President</w:t>
      </w:r>
    </w:p>
    <w:p>
      <w:pPr>
        <w:pStyle w:val="itsentry"/>
        <w:keepNext/>
        <w:keepLines/>
        <w:spacing w:after="0"/>
      </w:pPr>
      <w:r>
        <w:t>Touadera, Faustin Archange</w:t>
      </w:r>
      <w:r>
        <w:t xml:space="preserve"> - </w:t>
      </w:r>
      <w:r>
        <w:rPr>
          <w:color w:val="000000" w:themeColor="hyperlink"/>
          <w:u w:val="single"/>
        </w:rPr>
        <w:hyperlink r:id="rId205">
          <w:r>
            <w:rPr/>
            <w:t>A/72/PV.83</w:t>
          </w:r>
        </w:hyperlink>
      </w:r>
    </w:p>
    <w:p>
      <w:pPr>
        <w:pStyle w:val="itssubhead"/>
        <w:keepNext/>
        <w:keepLines/>
        <w:spacing w:after="0"/>
      </w:pPr>
      <w:r>
        <w:t>UN. Group of African States</w:t>
      </w:r>
    </w:p>
    <w:p>
      <w:pPr>
        <w:pStyle w:val="itsentry"/>
        <w:keepNext/>
        <w:keepLines/>
        <w:spacing w:after="0"/>
      </w:pPr>
      <w:r>
        <w:t>Pobee, Martha Ama Akyaa (Ghana)</w:t>
      </w:r>
      <w:r>
        <w:t xml:space="preserve"> - </w:t>
      </w:r>
      <w:r>
        <w:rPr>
          <w:color w:val="000000" w:themeColor="hyperlink"/>
          <w:u w:val="single"/>
        </w:rPr>
        <w:hyperlink r:id="rId208">
          <w:r>
            <w:rPr/>
            <w:t>A/72/PV.75</w:t>
          </w:r>
        </w:hyperlink>
      </w:r>
    </w:p>
    <w:p>
      <w:pPr>
        <w:pStyle w:val="itssubhead"/>
        <w:keepNext/>
        <w:keepLines/>
        <w:spacing w:after="0"/>
      </w:pPr>
      <w:r>
        <w:t>Republic of Moldova</w:t>
      </w:r>
    </w:p>
    <w:p>
      <w:pPr>
        <w:pStyle w:val="itsentry"/>
        <w:keepNext/>
        <w:keepLines/>
        <w:spacing w:after="0"/>
      </w:pPr>
      <w:r>
        <w:t>Ulianovschi, Tudor</w:t>
      </w:r>
      <w:r>
        <w:t xml:space="preserve"> - </w:t>
      </w:r>
      <w:r>
        <w:rPr>
          <w:color w:val="000000" w:themeColor="hyperlink"/>
          <w:u w:val="single"/>
        </w:rPr>
        <w:hyperlink r:id="rId204">
          <w:r>
            <w:rPr/>
            <w:t>A/72/PV.84</w:t>
          </w:r>
        </w:hyperlink>
      </w:r>
    </w:p>
    <w:p>
      <w:pPr>
        <w:pStyle w:val="itssubhead"/>
        <w:keepNext/>
        <w:keepLines/>
        <w:spacing w:after="0"/>
      </w:pPr>
      <w:r>
        <w:t>Ghana</w:t>
      </w:r>
    </w:p>
    <w:p>
      <w:pPr>
        <w:pStyle w:val="itsentry"/>
        <w:keepNext/>
        <w:keepLines/>
        <w:spacing w:after="0"/>
      </w:pPr>
      <w:r>
        <w:t>Botchwey, Shirley Ayorkor</w:t>
      </w:r>
      <w:r>
        <w:t xml:space="preserve"> - </w:t>
      </w:r>
      <w:r>
        <w:rPr>
          <w:color w:val="000000" w:themeColor="hyperlink"/>
          <w:u w:val="single"/>
        </w:rPr>
        <w:hyperlink r:id="rId204">
          <w:r>
            <w:rPr/>
            <w:t>A/72/PV.84</w:t>
          </w:r>
        </w:hyperlink>
      </w:r>
    </w:p>
    <w:p>
      <w:pPr>
        <w:pStyle w:val="itssubhead"/>
        <w:keepNext/>
        <w:keepLines/>
        <w:spacing w:after="0"/>
      </w:pPr>
      <w:r>
        <w:t>Poland</w:t>
      </w:r>
    </w:p>
    <w:p>
      <w:pPr>
        <w:pStyle w:val="itsentry"/>
        <w:keepNext/>
        <w:keepLines/>
        <w:spacing w:after="0"/>
      </w:pPr>
      <w:r>
        <w:t>Czaputowicz, Jacek</w:t>
      </w:r>
      <w:r>
        <w:t xml:space="preserve"> - </w:t>
      </w:r>
      <w:r>
        <w:rPr>
          <w:color w:val="000000" w:themeColor="hyperlink"/>
          <w:u w:val="single"/>
        </w:rPr>
        <w:hyperlink r:id="rId204">
          <w:r>
            <w:rPr/>
            <w:t>A/72/PV.84</w:t>
          </w:r>
        </w:hyperlink>
      </w:r>
    </w:p>
    <w:p>
      <w:pPr>
        <w:pStyle w:val="itssubhead"/>
        <w:keepNext/>
        <w:keepLines/>
        <w:spacing w:after="0"/>
      </w:pPr>
      <w:r>
        <w:t>Canada</w:t>
      </w:r>
    </w:p>
    <w:p>
      <w:pPr>
        <w:pStyle w:val="itsentry"/>
        <w:keepNext/>
        <w:keepLines/>
        <w:spacing w:after="0"/>
      </w:pPr>
      <w:r>
        <w:t>Grant, Michael Douglas</w:t>
      </w:r>
      <w:r>
        <w:t xml:space="preserve"> - </w:t>
      </w:r>
      <w:r>
        <w:rPr>
          <w:color w:val="000000" w:themeColor="hyperlink"/>
          <w:u w:val="single"/>
        </w:rPr>
        <w:hyperlink r:id="rId207">
          <w:r>
            <w:rPr/>
            <w:t>A/72/PV.85</w:t>
          </w:r>
        </w:hyperlink>
      </w:r>
    </w:p>
    <w:p>
      <w:pPr>
        <w:pStyle w:val="itsentry"/>
        <w:keepNext/>
        <w:keepLines/>
        <w:spacing w:after="0"/>
      </w:pPr>
      <w:r>
        <w:t>Bonser, Michael</w:t>
      </w:r>
      <w:r>
        <w:t xml:space="preserve"> - </w:t>
      </w:r>
      <w:r>
        <w:rPr>
          <w:color w:val="000000" w:themeColor="hyperlink"/>
          <w:u w:val="single"/>
        </w:rPr>
        <w:hyperlink r:id="rId206">
          <w:r>
            <w:rPr/>
            <w:t>A/72/PV.90</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203">
          <w:r>
            <w:rPr/>
            <w:t>A/72/PV.87</w:t>
          </w:r>
        </w:hyperlink>
      </w:r>
    </w:p>
    <w:p>
      <w:pPr>
        <w:pStyle w:val="itssubhead"/>
        <w:keepNext/>
        <w:keepLines/>
        <w:spacing w:after="0"/>
      </w:pPr>
      <w:r>
        <w:t>Gabon</w:t>
      </w:r>
    </w:p>
    <w:p>
      <w:pPr>
        <w:pStyle w:val="itsentry"/>
        <w:keepNext/>
        <w:keepLines/>
        <w:spacing w:after="0"/>
      </w:pPr>
      <w:r>
        <w:t>Biang, Michel Xavier</w:t>
      </w:r>
      <w:r>
        <w:t xml:space="preserve"> - </w:t>
      </w:r>
      <w:r>
        <w:rPr>
          <w:color w:val="000000" w:themeColor="hyperlink"/>
          <w:u w:val="single"/>
        </w:rPr>
        <w:hyperlink r:id="rId202">
          <w:r>
            <w:rPr/>
            <w:t>A/72/PV.86</w:t>
          </w:r>
        </w:hyperlink>
      </w:r>
    </w:p>
    <w:p>
      <w:pPr>
        <w:pStyle w:val="itssubhead"/>
        <w:keepNext/>
        <w:keepLines/>
        <w:spacing w:after="0"/>
      </w:pPr>
      <w:r>
        <w:t>Senegal</w:t>
      </w:r>
    </w:p>
    <w:p>
      <w:pPr>
        <w:pStyle w:val="itsentry"/>
        <w:keepNext/>
        <w:keepLines/>
        <w:spacing w:after="0"/>
      </w:pPr>
      <w:r>
        <w:t>Dieng, Saliou Niang</w:t>
      </w:r>
      <w:r>
        <w:t xml:space="preserve"> - </w:t>
      </w:r>
      <w:r>
        <w:rPr>
          <w:color w:val="000000" w:themeColor="hyperlink"/>
          <w:u w:val="single"/>
        </w:rPr>
        <w:hyperlink r:id="rId207">
          <w:r>
            <w:rPr/>
            <w:t>A/72/PV.85</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202">
          <w:r>
            <w:rPr/>
            <w:t>A/72/PV.86</w:t>
          </w:r>
        </w:hyperlink>
      </w:r>
    </w:p>
    <w:p>
      <w:pPr>
        <w:pStyle w:val="itssubhead"/>
        <w:keepNext/>
        <w:keepLines/>
        <w:spacing w:after="0"/>
      </w:pPr>
      <w:r>
        <w:t>Equatorial Guinea</w:t>
      </w:r>
    </w:p>
    <w:p>
      <w:pPr>
        <w:pStyle w:val="itsentry"/>
        <w:keepNext/>
        <w:keepLines/>
        <w:spacing w:after="0"/>
      </w:pPr>
      <w:r>
        <w:t>Mele Colifa, Amparo</w:t>
      </w:r>
      <w:r>
        <w:t xml:space="preserve"> - </w:t>
      </w:r>
      <w:r>
        <w:rPr>
          <w:color w:val="000000" w:themeColor="hyperlink"/>
          <w:u w:val="single"/>
        </w:rPr>
        <w:hyperlink r:id="rId202">
          <w:r>
            <w:rPr/>
            <w:t>A/72/PV.86</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202">
          <w:r>
            <w:rPr/>
            <w:t>A/72/PV.86</w:t>
          </w:r>
        </w:hyperlink>
      </w:r>
    </w:p>
    <w:p>
      <w:pPr>
        <w:pStyle w:val="itssubhead"/>
        <w:keepNext/>
        <w:keepLines/>
        <w:spacing w:after="0"/>
      </w:pPr>
      <w:r>
        <w:t>University for Peace</w:t>
      </w:r>
    </w:p>
    <w:p>
      <w:pPr>
        <w:pStyle w:val="itsentry"/>
        <w:keepNext/>
        <w:keepLines/>
        <w:spacing w:after="0"/>
      </w:pPr>
      <w:r>
        <w:t>Rojas Aravena, Francisco</w:t>
      </w:r>
      <w:r>
        <w:t xml:space="preserve"> - </w:t>
      </w:r>
      <w:r>
        <w:rPr>
          <w:color w:val="000000" w:themeColor="hyperlink"/>
          <w:u w:val="single"/>
        </w:rPr>
        <w:hyperlink r:id="rId203">
          <w:r>
            <w:rPr/>
            <w:t>A/72/PV.87</w:t>
          </w:r>
        </w:hyperlink>
      </w:r>
    </w:p>
    <w:p>
      <w:pPr>
        <w:pStyle w:val="itssubhead"/>
        <w:keepNext/>
        <w:keepLines/>
        <w:spacing w:after="0"/>
      </w:pPr>
      <w:r>
        <w:t>Myanmar</w:t>
      </w:r>
    </w:p>
    <w:p>
      <w:pPr>
        <w:pStyle w:val="itsentry"/>
        <w:keepNext/>
        <w:keepLines/>
        <w:spacing w:after="0"/>
      </w:pPr>
      <w:r>
        <w:t>Khyne, Hmway Hmway</w:t>
      </w:r>
      <w:r>
        <w:t xml:space="preserve"> - </w:t>
      </w:r>
      <w:r>
        <w:rPr>
          <w:color w:val="000000" w:themeColor="hyperlink"/>
          <w:u w:val="single"/>
        </w:rPr>
        <w:hyperlink r:id="rId207">
          <w:r>
            <w:rPr/>
            <w:t>A/72/PV.85</w:t>
          </w:r>
        </w:hyperlink>
      </w:r>
    </w:p>
    <w:p>
      <w:pPr>
        <w:pStyle w:val="itssubhead"/>
        <w:keepNext/>
        <w:keepLines/>
        <w:spacing w:after="0"/>
      </w:pPr>
      <w:r>
        <w:t>Iran (Islamic Republic of)</w:t>
      </w:r>
    </w:p>
    <w:p>
      <w:pPr>
        <w:pStyle w:val="itsentry"/>
        <w:keepNext/>
        <w:keepLines/>
        <w:spacing w:after="0"/>
      </w:pPr>
      <w:r>
        <w:t>Sahraei, Mohammad Reza</w:t>
      </w:r>
      <w:r>
        <w:t xml:space="preserve"> - </w:t>
      </w:r>
      <w:r>
        <w:rPr>
          <w:color w:val="000000" w:themeColor="hyperlink"/>
          <w:u w:val="single"/>
        </w:rPr>
        <w:hyperlink r:id="rId203">
          <w:r>
            <w:rPr/>
            <w:t>A/72/PV.87</w:t>
          </w:r>
        </w:hyperlink>
      </w:r>
    </w:p>
    <w:p>
      <w:pPr>
        <w:pStyle w:val="itsentry"/>
        <w:keepNext/>
        <w:keepLines/>
        <w:spacing w:after="0"/>
      </w:pPr>
      <w:r>
        <w:t>Zarif-Khonsari, Mohammad Javad</w:t>
      </w:r>
      <w:r>
        <w:t xml:space="preserve"> - </w:t>
      </w:r>
      <w:r>
        <w:rPr>
          <w:color w:val="000000" w:themeColor="hyperlink"/>
          <w:u w:val="single"/>
        </w:rPr>
        <w:hyperlink r:id="rId205">
          <w:r>
            <w:rPr/>
            <w:t>A/72/PV.83</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207">
          <w:r>
            <w:rPr/>
            <w:t>A/72/PV.85</w:t>
          </w:r>
        </w:hyperlink>
      </w:r>
      <w:r>
        <w:t xml:space="preserve">; </w:t>
      </w:r>
      <w:r>
        <w:rPr>
          <w:color w:val="000000" w:themeColor="hyperlink"/>
          <w:u w:val="single"/>
        </w:rPr>
        <w:hyperlink r:id="rId206">
          <w:r>
            <w:rPr/>
            <w:t>A/72/PV.90</w:t>
          </w:r>
        </w:hyperlink>
      </w:r>
    </w:p>
    <w:p>
      <w:pPr>
        <w:pStyle w:val="itssubhead"/>
        <w:keepNext/>
        <w:keepLines/>
        <w:spacing w:after="0"/>
      </w:pPr>
      <w:r>
        <w:t>Libya</w:t>
      </w:r>
    </w:p>
    <w:p>
      <w:pPr>
        <w:pStyle w:val="itsentry"/>
        <w:keepNext/>
        <w:keepLines/>
        <w:spacing w:after="0"/>
      </w:pPr>
      <w:r>
        <w:t>Elmajerbi, Elmahdi S.</w:t>
      </w:r>
      <w:r>
        <w:t xml:space="preserve"> - </w:t>
      </w:r>
      <w:r>
        <w:rPr>
          <w:color w:val="000000" w:themeColor="hyperlink"/>
          <w:u w:val="single"/>
        </w:rPr>
        <w:hyperlink r:id="rId207">
          <w:r>
            <w:rPr/>
            <w:t>A/72/PV.85</w:t>
          </w:r>
        </w:hyperlink>
      </w:r>
    </w:p>
    <w:p>
      <w:pPr>
        <w:pStyle w:val="itssubhead"/>
        <w:keepNext/>
        <w:keepLines/>
        <w:spacing w:after="0"/>
      </w:pPr>
      <w:r>
        <w:t>Botswana</w:t>
      </w:r>
    </w:p>
    <w:p>
      <w:pPr>
        <w:pStyle w:val="itsentry"/>
        <w:keepNext/>
        <w:keepLines/>
        <w:spacing w:after="0"/>
      </w:pPr>
      <w:r>
        <w:t>Ntwaagae, Charles</w:t>
      </w:r>
      <w:r>
        <w:t xml:space="preserve"> - </w:t>
      </w:r>
      <w:r>
        <w:rPr>
          <w:color w:val="000000" w:themeColor="hyperlink"/>
          <w:u w:val="single"/>
        </w:rPr>
        <w:hyperlink r:id="rId202">
          <w:r>
            <w:rPr/>
            <w:t>A/72/PV.86</w:t>
          </w:r>
        </w:hyperlink>
      </w:r>
    </w:p>
    <w:p>
      <w:pPr>
        <w:pStyle w:val="itssubhead"/>
        <w:keepNext/>
        <w:keepLines/>
        <w:spacing w:after="0"/>
      </w:pPr>
      <w:r>
        <w:t>Lesotho</w:t>
      </w:r>
    </w:p>
    <w:p>
      <w:pPr>
        <w:pStyle w:val="itsentry"/>
        <w:keepNext/>
        <w:keepLines/>
        <w:spacing w:after="0"/>
      </w:pPr>
      <w:r>
        <w:t>Setsabi, Halebonoe</w:t>
      </w:r>
      <w:r>
        <w:t xml:space="preserve"> - </w:t>
      </w:r>
      <w:r>
        <w:rPr>
          <w:color w:val="000000" w:themeColor="hyperlink"/>
          <w:u w:val="single"/>
        </w:rPr>
        <w:hyperlink r:id="rId204">
          <w:r>
            <w:rPr/>
            <w:t>A/72/PV.84</w:t>
          </w:r>
        </w:hyperlink>
      </w:r>
    </w:p>
    <w:p>
      <w:pPr>
        <w:pStyle w:val="itssubhead"/>
        <w:keepNext/>
        <w:keepLines/>
        <w:spacing w:after="0"/>
      </w:pPr>
      <w:r>
        <w:t>Turkey</w:t>
      </w:r>
    </w:p>
    <w:p>
      <w:pPr>
        <w:pStyle w:val="itsentry"/>
        <w:keepNext/>
        <w:keepLines/>
        <w:spacing w:after="0"/>
      </w:pPr>
      <w:r>
        <w:t>Çavusoglu, Mevlüt</w:t>
      </w:r>
      <w:r>
        <w:t xml:space="preserve"> - </w:t>
      </w:r>
      <w:r>
        <w:rPr>
          <w:color w:val="000000" w:themeColor="hyperlink"/>
          <w:u w:val="single"/>
        </w:rPr>
        <w:hyperlink r:id="rId205">
          <w:r>
            <w:rPr/>
            <w:t>A/72/PV.83</w:t>
          </w:r>
        </w:hyperlink>
      </w:r>
    </w:p>
    <w:p>
      <w:pPr>
        <w:pStyle w:val="itsentry"/>
        <w:keepNext/>
        <w:keepLines/>
        <w:spacing w:after="0"/>
      </w:pPr>
      <w:r>
        <w:t>Kocyigit Grba, Raziye Bilge</w:t>
      </w:r>
      <w:r>
        <w:t xml:space="preserve"> - </w:t>
      </w:r>
      <w:r>
        <w:rPr>
          <w:color w:val="000000" w:themeColor="hyperlink"/>
          <w:u w:val="single"/>
        </w:rPr>
        <w:hyperlink r:id="rId203">
          <w:r>
            <w:rPr/>
            <w:t>A/72/PV.87</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2">
          <w:r>
            <w:rPr/>
            <w:t>A/72/PV.117</w:t>
          </w:r>
        </w:hyperlink>
      </w:r>
      <w:r>
        <w:t xml:space="preserve">; </w:t>
      </w:r>
      <w:r>
        <w:rPr>
          <w:color w:val="000000" w:themeColor="hyperlink"/>
          <w:u w:val="single"/>
        </w:rPr>
        <w:hyperlink r:id="rId205">
          <w:r>
            <w:rPr/>
            <w:t>A/72/PV.83</w:t>
          </w:r>
        </w:hyperlink>
      </w:r>
      <w:r>
        <w:t xml:space="preserve">; </w:t>
      </w:r>
      <w:r>
        <w:rPr>
          <w:color w:val="000000" w:themeColor="hyperlink"/>
          <w:u w:val="single"/>
        </w:rPr>
        <w:hyperlink r:id="rId203">
          <w:r>
            <w:rPr/>
            <w:t>A/72/PV.87</w:t>
          </w:r>
        </w:hyperlink>
      </w:r>
      <w:r>
        <w:t xml:space="preserve">; </w:t>
      </w:r>
      <w:r>
        <w:rPr>
          <w:color w:val="000000" w:themeColor="hyperlink"/>
          <w:u w:val="single"/>
        </w:rPr>
        <w:hyperlink r:id="rId206">
          <w:r>
            <w:rPr/>
            <w:t>A/72/PV.90</w:t>
          </w:r>
        </w:hyperlink>
      </w:r>
    </w:p>
    <w:p>
      <w:pPr>
        <w:pStyle w:val="itssubhead"/>
        <w:keepNext/>
        <w:keepLines/>
        <w:spacing w:after="0"/>
      </w:pPr>
      <w:r>
        <w:t>Chile</w:t>
      </w:r>
    </w:p>
    <w:p>
      <w:pPr>
        <w:pStyle w:val="itsentry"/>
        <w:keepNext/>
        <w:keepLines/>
        <w:spacing w:after="0"/>
      </w:pPr>
      <w:r>
        <w:t>Domínguez, María del Carmen</w:t>
      </w:r>
      <w:r>
        <w:t xml:space="preserve"> - </w:t>
      </w:r>
      <w:r>
        <w:rPr>
          <w:color w:val="000000" w:themeColor="hyperlink"/>
          <w:u w:val="single"/>
        </w:rPr>
        <w:hyperlink r:id="rId207">
          <w:r>
            <w:rPr/>
            <w:t>A/72/PV.85</w:t>
          </w:r>
        </w:hyperlink>
      </w:r>
    </w:p>
    <w:p>
      <w:pPr>
        <w:pStyle w:val="itssubhead"/>
        <w:keepNext/>
        <w:keepLines/>
        <w:spacing w:after="0"/>
      </w:pPr>
      <w:r>
        <w:t>Malta</w:t>
      </w:r>
    </w:p>
    <w:p>
      <w:pPr>
        <w:pStyle w:val="itsentry"/>
        <w:keepNext/>
        <w:keepLines/>
        <w:spacing w:after="0"/>
      </w:pPr>
      <w:r>
        <w:t>Inguanez, Carmelo</w:t>
      </w:r>
      <w:r>
        <w:t xml:space="preserve"> - </w:t>
      </w:r>
      <w:r>
        <w:rPr>
          <w:color w:val="000000" w:themeColor="hyperlink"/>
          <w:u w:val="single"/>
        </w:rPr>
        <w:hyperlink r:id="rId202">
          <w:r>
            <w:rPr/>
            <w:t>A/72/PV.86</w:t>
          </w:r>
        </w:hyperlink>
      </w:r>
    </w:p>
    <w:p>
      <w:pPr>
        <w:pStyle w:val="itssubhead"/>
        <w:keepNext/>
        <w:keepLines/>
        <w:spacing w:after="0"/>
      </w:pPr>
      <w:r>
        <w:t>Kenya</w:t>
      </w:r>
    </w:p>
    <w:p>
      <w:pPr>
        <w:pStyle w:val="itsentry"/>
        <w:keepNext/>
        <w:keepLines/>
        <w:spacing w:after="0"/>
      </w:pPr>
      <w:r>
        <w:t>Grignon, Koki Muli</w:t>
      </w:r>
      <w:r>
        <w:t xml:space="preserve"> - </w:t>
      </w:r>
      <w:r>
        <w:rPr>
          <w:color w:val="000000" w:themeColor="hyperlink"/>
          <w:u w:val="single"/>
        </w:rPr>
        <w:hyperlink r:id="rId206">
          <w:r>
            <w:rPr/>
            <w:t>A/72/PV.90</w:t>
          </w:r>
        </w:hyperlink>
      </w:r>
    </w:p>
    <w:p>
      <w:pPr>
        <w:pStyle w:val="itsentry"/>
        <w:keepNext/>
        <w:keepLines/>
        <w:spacing w:after="0"/>
      </w:pPr>
      <w:r>
        <w:t>Kobia, Margaret</w:t>
      </w:r>
      <w:r>
        <w:t xml:space="preserve"> - </w:t>
      </w:r>
      <w:r>
        <w:rPr>
          <w:color w:val="000000" w:themeColor="hyperlink"/>
          <w:u w:val="single"/>
        </w:rPr>
        <w:hyperlink r:id="rId204">
          <w:r>
            <w:rPr/>
            <w:t>A/72/PV.84</w:t>
          </w:r>
        </w:hyperlink>
      </w:r>
    </w:p>
    <w:p>
      <w:pPr>
        <w:pStyle w:val="itssubhead"/>
        <w:keepNext/>
        <w:keepLines/>
        <w:spacing w:after="0"/>
      </w:pPr>
      <w:r>
        <w:t>United Kingdom</w:t>
      </w:r>
    </w:p>
    <w:p>
      <w:pPr>
        <w:pStyle w:val="itsentry"/>
        <w:keepNext/>
        <w:keepLines/>
        <w:spacing w:after="0"/>
      </w:pPr>
      <w:r>
        <w:t>Ahmad, Tariq Mahmood, Lord</w:t>
      </w:r>
      <w:r>
        <w:t xml:space="preserve"> - </w:t>
      </w:r>
      <w:r>
        <w:rPr>
          <w:color w:val="000000" w:themeColor="hyperlink"/>
          <w:u w:val="single"/>
        </w:rPr>
        <w:hyperlink r:id="rId204">
          <w:r>
            <w:rPr/>
            <w:t>A/72/PV.84</w:t>
          </w:r>
        </w:hyperlink>
      </w:r>
    </w:p>
    <w:p>
      <w:pPr>
        <w:pStyle w:val="itsentry"/>
        <w:keepNext/>
        <w:keepLines/>
        <w:spacing w:after="0"/>
      </w:pPr>
      <w:r>
        <w:t>Allen, Jonathan Guy</w:t>
      </w:r>
      <w:r>
        <w:t xml:space="preserve"> - </w:t>
      </w:r>
      <w:r>
        <w:rPr>
          <w:color w:val="000000" w:themeColor="hyperlink"/>
          <w:u w:val="single"/>
        </w:rPr>
        <w:hyperlink r:id="rId206">
          <w:r>
            <w:rPr/>
            <w:t>A/72/PV.90</w:t>
          </w:r>
        </w:hyperlink>
      </w:r>
    </w:p>
    <w:p>
      <w:pPr>
        <w:pStyle w:val="itssubhead"/>
        <w:keepNext/>
        <w:keepLines/>
        <w:spacing w:after="0"/>
      </w:pPr>
      <w:r>
        <w:t>Philippines</w:t>
      </w:r>
    </w:p>
    <w:p>
      <w:pPr>
        <w:pStyle w:val="itsentry"/>
        <w:keepNext/>
        <w:keepLines/>
        <w:spacing w:after="0"/>
      </w:pPr>
      <w:r>
        <w:t>Dureza, Jesus</w:t>
      </w:r>
      <w:r>
        <w:t xml:space="preserve"> - </w:t>
      </w:r>
      <w:r>
        <w:rPr>
          <w:color w:val="000000" w:themeColor="hyperlink"/>
          <w:u w:val="single"/>
        </w:rPr>
        <w:hyperlink r:id="rId204">
          <w:r>
            <w:rPr/>
            <w:t>A/72/PV.84</w:t>
          </w:r>
        </w:hyperlink>
      </w:r>
    </w:p>
    <w:p>
      <w:pPr>
        <w:pStyle w:val="itssubhead"/>
        <w:keepNext/>
        <w:keepLines/>
        <w:spacing w:after="0"/>
      </w:pPr>
      <w:r>
        <w:t>Ukraine</w:t>
      </w:r>
    </w:p>
    <w:p>
      <w:pPr>
        <w:pStyle w:val="itsentry"/>
        <w:keepNext/>
        <w:keepLines/>
        <w:spacing w:after="0"/>
      </w:pPr>
      <w:r>
        <w:t>Kyslytsya, Sergiy</w:t>
      </w:r>
      <w:r>
        <w:t xml:space="preserve"> - </w:t>
      </w:r>
      <w:r>
        <w:rPr>
          <w:color w:val="000000" w:themeColor="hyperlink"/>
          <w:u w:val="single"/>
        </w:rPr>
        <w:hyperlink r:id="rId204">
          <w:r>
            <w:rPr/>
            <w:t>A/72/PV.84</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202">
          <w:r>
            <w:rPr/>
            <w:t>A/72/PV.86</w:t>
          </w:r>
        </w:hyperlink>
      </w:r>
    </w:p>
    <w:p>
      <w:pPr>
        <w:pStyle w:val="itssubhead"/>
        <w:keepNext/>
        <w:keepLines/>
        <w:spacing w:after="0"/>
      </w:pPr>
      <w:r>
        <w:t>Malaysia</w:t>
      </w:r>
    </w:p>
    <w:p>
      <w:pPr>
        <w:pStyle w:val="itsentry"/>
        <w:keepNext/>
        <w:keepLines/>
        <w:spacing w:after="0"/>
      </w:pPr>
      <w:r>
        <w:t>Onon Kennedy, Mayong</w:t>
      </w:r>
      <w:r>
        <w:t xml:space="preserve"> - </w:t>
      </w:r>
      <w:r>
        <w:rPr>
          <w:color w:val="000000" w:themeColor="hyperlink"/>
          <w:u w:val="single"/>
        </w:rPr>
        <w:hyperlink r:id="rId202">
          <w:r>
            <w:rPr/>
            <w:t>A/72/PV.86</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202">
          <w:r>
            <w:rPr/>
            <w:t>A/72/PV.86</w:t>
          </w:r>
        </w:hyperlink>
      </w:r>
      <w:r>
        <w:t xml:space="preserve">; </w:t>
      </w:r>
      <w:r>
        <w:rPr>
          <w:color w:val="000000" w:themeColor="hyperlink"/>
          <w:u w:val="single"/>
        </w:rPr>
        <w:hyperlink r:id="rId206">
          <w:r>
            <w:rPr/>
            <w:t>A/72/PV.90</w:t>
          </w:r>
        </w:hyperlink>
      </w:r>
    </w:p>
    <w:p>
      <w:pPr>
        <w:pStyle w:val="itssubhead"/>
        <w:keepNext/>
        <w:keepLines/>
        <w:spacing w:after="0"/>
      </w:pPr>
      <w:r>
        <w:t>Chad</w:t>
      </w:r>
    </w:p>
    <w:p>
      <w:pPr>
        <w:pStyle w:val="itsentry"/>
        <w:keepNext/>
        <w:keepLines/>
        <w:spacing w:after="0"/>
      </w:pPr>
      <w:r>
        <w:t>Moustapha, Ali Alifei</w:t>
      </w:r>
      <w:r>
        <w:t xml:space="preserve"> - </w:t>
      </w:r>
      <w:r>
        <w:rPr>
          <w:color w:val="000000" w:themeColor="hyperlink"/>
          <w:u w:val="single"/>
        </w:rPr>
        <w:hyperlink r:id="rId207">
          <w:r>
            <w:rPr/>
            <w:t>A/72/PV.85</w:t>
          </w:r>
        </w:hyperlink>
      </w:r>
    </w:p>
    <w:p>
      <w:pPr>
        <w:pStyle w:val="itssubhead"/>
        <w:keepNext/>
        <w:keepLines/>
        <w:spacing w:after="0"/>
      </w:pPr>
      <w:r>
        <w:t>Greece</w:t>
      </w:r>
    </w:p>
    <w:p>
      <w:pPr>
        <w:pStyle w:val="itsentry"/>
        <w:keepNext/>
        <w:keepLines/>
        <w:spacing w:after="0"/>
      </w:pPr>
      <w:r>
        <w:t>Quick, Terens Nikolaos</w:t>
      </w:r>
      <w:r>
        <w:t xml:space="preserve"> - </w:t>
      </w:r>
      <w:r>
        <w:rPr>
          <w:color w:val="000000" w:themeColor="hyperlink"/>
          <w:u w:val="single"/>
        </w:rPr>
        <w:hyperlink r:id="rId204">
          <w:r>
            <w:rPr/>
            <w:t>A/72/PV.84</w:t>
          </w:r>
        </w:hyperlink>
      </w:r>
    </w:p>
    <w:p>
      <w:pPr>
        <w:pStyle w:val="itssubhead"/>
        <w:keepNext/>
        <w:keepLines/>
        <w:spacing w:after="0"/>
      </w:pPr>
      <w:r>
        <w:t>Cyprus</w:t>
      </w:r>
    </w:p>
    <w:p>
      <w:pPr>
        <w:pStyle w:val="itsentry"/>
        <w:keepNext/>
        <w:keepLines/>
        <w:spacing w:after="0"/>
      </w:pPr>
      <w:r>
        <w:t>Korneliou, Kornelios</w:t>
      </w:r>
      <w:r>
        <w:t xml:space="preserve"> - </w:t>
      </w:r>
      <w:r>
        <w:rPr>
          <w:color w:val="000000" w:themeColor="hyperlink"/>
          <w:u w:val="single"/>
        </w:rPr>
        <w:hyperlink r:id="rId202">
          <w:r>
            <w:rPr/>
            <w:t>A/72/PV.86</w:t>
          </w:r>
        </w:hyperlink>
      </w:r>
    </w:p>
    <w:p>
      <w:pPr>
        <w:pStyle w:val="itssubhead"/>
        <w:keepNext/>
        <w:keepLines/>
        <w:spacing w:after="0"/>
      </w:pPr>
      <w:r>
        <w:t>Thailand</w:t>
      </w:r>
    </w:p>
    <w:p>
      <w:pPr>
        <w:pStyle w:val="itsentry"/>
        <w:keepNext/>
        <w:keepLines/>
        <w:spacing w:after="0"/>
      </w:pPr>
      <w:r>
        <w:t>Chandrtri, Nontawat</w:t>
      </w:r>
      <w:r>
        <w:t xml:space="preserve"> - </w:t>
      </w:r>
      <w:r>
        <w:rPr>
          <w:color w:val="000000" w:themeColor="hyperlink"/>
          <w:u w:val="single"/>
        </w:rPr>
        <w:hyperlink r:id="rId207">
          <w:r>
            <w:rPr/>
            <w:t>A/72/PV.85</w:t>
          </w:r>
        </w:hyperlink>
      </w:r>
    </w:p>
    <w:p>
      <w:pPr>
        <w:pStyle w:val="itssubhead"/>
        <w:keepNext/>
        <w:keepLines/>
        <w:spacing w:after="0"/>
      </w:pPr>
      <w:r>
        <w:t>Qatar</w:t>
      </w:r>
    </w:p>
    <w:p>
      <w:pPr>
        <w:pStyle w:val="itsentry"/>
        <w:keepNext/>
        <w:keepLines/>
        <w:spacing w:after="0"/>
      </w:pPr>
      <w:r>
        <w:t>Al-Muraikhi, Sultan bin Saad</w:t>
      </w:r>
      <w:r>
        <w:t xml:space="preserve"> - </w:t>
      </w:r>
      <w:r>
        <w:rPr>
          <w:color w:val="000000" w:themeColor="hyperlink"/>
          <w:u w:val="single"/>
        </w:rPr>
        <w:hyperlink r:id="rId204">
          <w:r>
            <w:rPr/>
            <w:t>A/72/PV.84</w:t>
          </w:r>
        </w:hyperlink>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202">
          <w:r>
            <w:rPr/>
            <w:t>A/72/PV.86</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203">
          <w:r>
            <w:rPr/>
            <w:t>A/72/PV.87</w:t>
          </w:r>
        </w:hyperlink>
      </w:r>
      <w:r>
        <w:t xml:space="preserve">; </w:t>
      </w:r>
      <w:r>
        <w:rPr>
          <w:color w:val="000000" w:themeColor="hyperlink"/>
          <w:u w:val="single"/>
        </w:rPr>
        <w:hyperlink r:id="rId206">
          <w:r>
            <w:rPr/>
            <w:t>A/72/PV.90</w:t>
          </w:r>
        </w:hyperlink>
      </w:r>
    </w:p>
    <w:p>
      <w:pPr>
        <w:pStyle w:val="itssubhead"/>
        <w:keepNext/>
        <w:keepLines/>
        <w:spacing w:after="0"/>
      </w:pPr>
      <w:r>
        <w:t>Estonia. Prime Minister</w:t>
      </w:r>
    </w:p>
    <w:p>
      <w:pPr>
        <w:pStyle w:val="itsentry"/>
        <w:keepNext/>
        <w:keepLines/>
        <w:spacing w:after="0"/>
      </w:pPr>
      <w:r>
        <w:t xml:space="preserve">Ratas, Jüri </w:t>
      </w:r>
      <w:r>
        <w:t xml:space="preserve"> - </w:t>
      </w:r>
      <w:r>
        <w:rPr>
          <w:color w:val="000000" w:themeColor="hyperlink"/>
          <w:u w:val="single"/>
        </w:rPr>
        <w:hyperlink r:id="rId205">
          <w:r>
            <w:rPr/>
            <w:t>A/72/PV.83</w:t>
          </w:r>
        </w:hyperlink>
      </w:r>
    </w:p>
    <w:p>
      <w:pPr>
        <w:pStyle w:val="itssubhead"/>
        <w:keepNext/>
        <w:keepLines/>
        <w:spacing w:after="0"/>
      </w:pPr>
      <w:r>
        <w:t>Jamaica</w:t>
      </w:r>
    </w:p>
    <w:p>
      <w:pPr>
        <w:pStyle w:val="itsentry"/>
        <w:keepNext/>
        <w:keepLines/>
        <w:spacing w:after="0"/>
      </w:pPr>
      <w:r>
        <w:t>Mills, Diedre</w:t>
      </w:r>
      <w:r>
        <w:t xml:space="preserve"> - </w:t>
      </w:r>
      <w:r>
        <w:rPr>
          <w:color w:val="000000" w:themeColor="hyperlink"/>
          <w:u w:val="single"/>
        </w:rPr>
        <w:hyperlink r:id="rId207">
          <w:r>
            <w:rPr/>
            <w:t>A/72/PV.85</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203">
          <w:r>
            <w:rPr/>
            <w:t>A/72/PV.87</w:t>
          </w:r>
        </w:hyperlink>
      </w:r>
    </w:p>
    <w:p>
      <w:pPr>
        <w:pStyle w:val="itsentry"/>
        <w:keepNext/>
        <w:keepLines/>
        <w:spacing w:after="0"/>
      </w:pPr>
      <w:r>
        <w:t>Bagwell, David Ashley</w:t>
      </w:r>
      <w:r>
        <w:t xml:space="preserve"> - </w:t>
      </w:r>
      <w:r>
        <w:rPr>
          <w:color w:val="000000" w:themeColor="hyperlink"/>
          <w:u w:val="single"/>
        </w:rPr>
        <w:hyperlink r:id="rId206">
          <w:r>
            <w:rPr/>
            <w:t>A/72/PV.90</w:t>
          </w:r>
        </w:hyperlink>
      </w:r>
    </w:p>
    <w:p>
      <w:pPr>
        <w:pStyle w:val="itssubhead"/>
        <w:keepNext/>
        <w:keepLines/>
        <w:spacing w:after="0"/>
      </w:pPr>
      <w:r>
        <w:t>Japan</w:t>
      </w:r>
    </w:p>
    <w:p>
      <w:pPr>
        <w:pStyle w:val="itsentry"/>
        <w:keepNext/>
        <w:keepLines/>
        <w:spacing w:after="0"/>
      </w:pPr>
      <w:r>
        <w:t>Kawamura, Yasuhisa</w:t>
      </w:r>
      <w:r>
        <w:t xml:space="preserve"> - </w:t>
      </w:r>
      <w:r>
        <w:rPr>
          <w:color w:val="000000" w:themeColor="hyperlink"/>
          <w:u w:val="single"/>
        </w:rPr>
        <w:hyperlink r:id="rId206">
          <w:r>
            <w:rPr/>
            <w:t>A/72/PV.90</w:t>
          </w:r>
        </w:hyperlink>
      </w:r>
    </w:p>
    <w:p>
      <w:pPr>
        <w:pStyle w:val="itsentry"/>
        <w:keepNext/>
        <w:keepLines/>
        <w:spacing w:after="0"/>
      </w:pPr>
      <w:r>
        <w:t>Bessho, Koro</w:t>
      </w:r>
      <w:r>
        <w:t xml:space="preserve"> - </w:t>
      </w:r>
      <w:r>
        <w:rPr>
          <w:color w:val="000000" w:themeColor="hyperlink"/>
          <w:u w:val="single"/>
        </w:rPr>
        <w:hyperlink r:id="rId207">
          <w:r>
            <w:rPr/>
            <w:t>A/72/PV.85</w:t>
          </w:r>
        </w:hyperlink>
      </w:r>
      <w:r>
        <w:br/>
      </w:r>
    </w:p>
    <w:p>
      <w:pPr>
        <w:pStyle w:val="itshead"/>
        <w:keepNext/>
        <w:keepLines/>
      </w:pPr>
      <w:r>
        <w:t>PEACEKEEPING OPERATIONS (Agenda Item 55)</w:t>
      </w:r>
    </w:p>
    <w:p>
      <w:pPr>
        <w:pStyle w:val="itssubhead"/>
        <w:keepNext/>
        <w:keepLines/>
        <w:spacing w:after="0"/>
      </w:pPr>
      <w:r>
        <w:t>Pakistan</w:t>
      </w:r>
    </w:p>
    <w:p>
      <w:pPr>
        <w:pStyle w:val="itsentry"/>
        <w:keepNext/>
        <w:keepLines/>
        <w:spacing w:after="0"/>
      </w:pPr>
      <w:r>
        <w:t>Munir, Nabeel</w:t>
      </w:r>
      <w:r>
        <w:t xml:space="preserve"> - </w:t>
      </w:r>
      <w:r>
        <w:rPr>
          <w:color w:val="000000" w:themeColor="hyperlink"/>
          <w:u w:val="single"/>
        </w:rPr>
        <w:hyperlink r:id="rId209">
          <w:r>
            <w:rPr/>
            <w:t>A/C.4/72/SR.19</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210">
          <w:r>
            <w:rPr/>
            <w:t>A/C.4/72/SR.18</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209">
          <w:r>
            <w:rPr/>
            <w:t>A/C.4/72/SR.19</w:t>
          </w:r>
        </w:hyperlink>
      </w:r>
    </w:p>
    <w:p>
      <w:pPr>
        <w:pStyle w:val="itssubhead"/>
        <w:keepNext/>
        <w:keepLines/>
        <w:spacing w:after="0"/>
      </w:pPr>
      <w:r>
        <w:t>Turkey</w:t>
      </w:r>
    </w:p>
    <w:p>
      <w:pPr>
        <w:pStyle w:val="itsentry"/>
        <w:keepNext/>
        <w:keepLines/>
        <w:spacing w:after="0"/>
      </w:pPr>
      <w:r>
        <w:t>Ceylan, Burc</w:t>
      </w:r>
      <w:r>
        <w:t xml:space="preserve"> - </w:t>
      </w:r>
      <w:r>
        <w:rPr>
          <w:color w:val="000000" w:themeColor="hyperlink"/>
          <w:u w:val="single"/>
        </w:rPr>
        <w:hyperlink r:id="rId209">
          <w:r>
            <w:rPr/>
            <w:t>A/C.4/72/SR.19</w:t>
          </w:r>
        </w:hyperlink>
      </w:r>
    </w:p>
    <w:p>
      <w:pPr>
        <w:pStyle w:val="itssubhead"/>
        <w:keepNext/>
        <w:keepLines/>
        <w:spacing w:after="0"/>
      </w:pPr>
      <w:r>
        <w:t>Eritrea</w:t>
      </w:r>
    </w:p>
    <w:p>
      <w:pPr>
        <w:pStyle w:val="itsentry"/>
        <w:keepNext/>
        <w:keepLines/>
        <w:spacing w:after="0"/>
      </w:pPr>
      <w:r>
        <w:t>Haile, Elsa</w:t>
      </w:r>
      <w:r>
        <w:t xml:space="preserve"> - </w:t>
      </w:r>
      <w:r>
        <w:rPr>
          <w:color w:val="000000" w:themeColor="hyperlink"/>
          <w:u w:val="single"/>
        </w:rPr>
        <w:hyperlink r:id="rId210">
          <w:r>
            <w:rPr/>
            <w:t>A/C.4/72/SR.18</w:t>
          </w:r>
        </w:hyperlink>
      </w:r>
    </w:p>
    <w:p>
      <w:pPr>
        <w:pStyle w:val="itssubhead"/>
        <w:keepNext/>
        <w:keepLines/>
        <w:spacing w:after="0"/>
      </w:pPr>
      <w:r>
        <w:t>Malawi</w:t>
      </w:r>
    </w:p>
    <w:p>
      <w:pPr>
        <w:pStyle w:val="itsentry"/>
        <w:keepNext/>
        <w:keepLines/>
        <w:spacing w:after="0"/>
      </w:pPr>
      <w:r>
        <w:t>Mhura, Necton</w:t>
      </w:r>
      <w:r>
        <w:t xml:space="preserve"> - </w:t>
      </w:r>
      <w:r>
        <w:rPr>
          <w:color w:val="000000" w:themeColor="hyperlink"/>
          <w:u w:val="single"/>
        </w:rPr>
        <w:hyperlink r:id="rId209">
          <w:r>
            <w:rPr/>
            <w:t>A/C.4/72/SR.19</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210">
          <w:r>
            <w:rPr/>
            <w:t>A/C.4/72/SR.18</w:t>
          </w:r>
        </w:hyperlink>
      </w:r>
    </w:p>
    <w:p>
      <w:pPr>
        <w:pStyle w:val="itssubhead"/>
        <w:keepNext/>
        <w:keepLines/>
        <w:spacing w:after="0"/>
      </w:pPr>
      <w:r>
        <w:t>Cambodia</w:t>
      </w:r>
    </w:p>
    <w:p>
      <w:pPr>
        <w:pStyle w:val="itsentry"/>
        <w:keepNext/>
        <w:keepLines/>
        <w:spacing w:after="0"/>
      </w:pPr>
      <w:r>
        <w:t>Tuy, Ry</w:t>
      </w:r>
      <w:r>
        <w:t xml:space="preserve"> - </w:t>
      </w:r>
      <w:r>
        <w:rPr>
          <w:color w:val="000000" w:themeColor="hyperlink"/>
          <w:u w:val="single"/>
        </w:rPr>
        <w:hyperlink r:id="rId210">
          <w:r>
            <w:rPr/>
            <w:t>A/C.4/72/SR.18</w:t>
          </w:r>
        </w:hyperlink>
      </w:r>
    </w:p>
    <w:p>
      <w:pPr>
        <w:pStyle w:val="itssubhead"/>
        <w:keepNext/>
        <w:keepLines/>
        <w:spacing w:after="0"/>
      </w:pPr>
      <w:r>
        <w:t>Djibouti</w:t>
      </w:r>
    </w:p>
    <w:p>
      <w:pPr>
        <w:pStyle w:val="itsentry"/>
        <w:keepNext/>
        <w:keepLines/>
        <w:spacing w:after="0"/>
      </w:pPr>
      <w:r>
        <w:t>Hassan, Saada Daher</w:t>
      </w:r>
      <w:r>
        <w:t xml:space="preserve"> - </w:t>
      </w:r>
      <w:r>
        <w:rPr>
          <w:color w:val="000000" w:themeColor="hyperlink"/>
          <w:u w:val="single"/>
        </w:rPr>
        <w:hyperlink r:id="rId211">
          <w:r>
            <w:rPr/>
            <w:t>A/C.4/72/SR.20</w:t>
          </w:r>
        </w:hyperlink>
      </w:r>
    </w:p>
    <w:p>
      <w:pPr>
        <w:pStyle w:val="itssubhead"/>
        <w:keepNext/>
        <w:keepLines/>
        <w:spacing w:after="0"/>
      </w:pPr>
      <w:r>
        <w:t>Nigeria</w:t>
      </w:r>
    </w:p>
    <w:p>
      <w:pPr>
        <w:pStyle w:val="itsentry"/>
        <w:keepNext/>
        <w:keepLines/>
        <w:spacing w:after="0"/>
      </w:pPr>
      <w:r>
        <w:t>Okwudili, Michael O.</w:t>
      </w:r>
      <w:r>
        <w:t xml:space="preserve"> - </w:t>
      </w:r>
      <w:r>
        <w:rPr>
          <w:color w:val="000000" w:themeColor="hyperlink"/>
          <w:u w:val="single"/>
        </w:rPr>
        <w:hyperlink r:id="rId210">
          <w:r>
            <w:rPr/>
            <w:t>A/C.4/72/SR.18</w:t>
          </w:r>
        </w:hyperlink>
      </w:r>
    </w:p>
    <w:p>
      <w:pPr>
        <w:pStyle w:val="itssubhead"/>
        <w:keepNext/>
        <w:keepLines/>
        <w:spacing w:after="0"/>
      </w:pPr>
      <w:r>
        <w:t>South Africa</w:t>
      </w:r>
    </w:p>
    <w:p>
      <w:pPr>
        <w:pStyle w:val="itsentry"/>
        <w:keepNext/>
        <w:keepLines/>
        <w:spacing w:after="0"/>
      </w:pPr>
      <w:r>
        <w:t>Zaayman, Wouter Hofmeyr</w:t>
      </w:r>
      <w:r>
        <w:t xml:space="preserve"> - </w:t>
      </w:r>
      <w:r>
        <w:rPr>
          <w:color w:val="000000" w:themeColor="hyperlink"/>
          <w:u w:val="single"/>
        </w:rPr>
        <w:hyperlink r:id="rId210">
          <w:r>
            <w:rPr/>
            <w:t>A/C.4/72/SR.18</w:t>
          </w:r>
        </w:hyperlink>
      </w:r>
    </w:p>
    <w:p>
      <w:pPr>
        <w:pStyle w:val="itssubhead"/>
        <w:keepNext/>
        <w:keepLines/>
        <w:spacing w:after="0"/>
      </w:pPr>
      <w:r>
        <w:t>Sri Lanka</w:t>
      </w:r>
    </w:p>
    <w:p>
      <w:pPr>
        <w:pStyle w:val="itsentry"/>
        <w:keepNext/>
        <w:keepLines/>
        <w:spacing w:after="0"/>
      </w:pPr>
      <w:r>
        <w:t>Samarasinghe, Sonali</w:t>
      </w:r>
      <w:r>
        <w:t xml:space="preserve"> - </w:t>
      </w:r>
      <w:r>
        <w:rPr>
          <w:color w:val="000000" w:themeColor="hyperlink"/>
          <w:u w:val="single"/>
        </w:rPr>
        <w:hyperlink r:id="rId210">
          <w:r>
            <w:rPr/>
            <w:t>A/C.4/72/SR.18</w:t>
          </w:r>
        </w:hyperlink>
      </w:r>
    </w:p>
    <w:p>
      <w:pPr>
        <w:pStyle w:val="itssubhead"/>
        <w:keepNext/>
        <w:keepLines/>
        <w:spacing w:after="0"/>
      </w:pPr>
      <w:r>
        <w:t>Philippines</w:t>
      </w:r>
    </w:p>
    <w:p>
      <w:pPr>
        <w:pStyle w:val="itsentry"/>
        <w:keepNext/>
        <w:keepLines/>
        <w:spacing w:after="0"/>
      </w:pPr>
      <w:r>
        <w:t>Fajardo Jr., Ruben Bigay</w:t>
      </w:r>
      <w:r>
        <w:t xml:space="preserve"> - </w:t>
      </w:r>
      <w:r>
        <w:rPr>
          <w:color w:val="000000" w:themeColor="hyperlink"/>
          <w:u w:val="single"/>
        </w:rPr>
        <w:hyperlink r:id="rId209">
          <w:r>
            <w:rPr/>
            <w:t>A/C.4/72/SR.19</w:t>
          </w:r>
        </w:hyperlink>
      </w:r>
    </w:p>
    <w:p>
      <w:pPr>
        <w:pStyle w:val="itssubhead"/>
        <w:keepNext/>
        <w:keepLines/>
        <w:spacing w:after="0"/>
      </w:pPr>
      <w:r>
        <w:t>Cuba</w:t>
      </w:r>
    </w:p>
    <w:p>
      <w:pPr>
        <w:pStyle w:val="itsentry"/>
        <w:keepNext/>
        <w:keepLines/>
        <w:spacing w:after="0"/>
      </w:pPr>
      <w:r>
        <w:t>Castro Loredo, Yailin</w:t>
      </w:r>
      <w:r>
        <w:t xml:space="preserve"> - </w:t>
      </w:r>
      <w:r>
        <w:rPr>
          <w:color w:val="000000" w:themeColor="hyperlink"/>
          <w:u w:val="single"/>
        </w:rPr>
        <w:hyperlink r:id="rId210">
          <w:r>
            <w:rPr/>
            <w:t>A/C.4/72/SR.18</w:t>
          </w:r>
        </w:hyperlink>
      </w:r>
    </w:p>
    <w:p>
      <w:pPr>
        <w:pStyle w:val="itssubhead"/>
        <w:keepNext/>
        <w:keepLines/>
        <w:spacing w:after="0"/>
      </w:pPr>
      <w:r>
        <w:t>Syrian Arab Republic</w:t>
      </w:r>
    </w:p>
    <w:p>
      <w:pPr>
        <w:pStyle w:val="itsentry"/>
        <w:keepNext/>
        <w:keepLines/>
        <w:spacing w:after="0"/>
      </w:pPr>
      <w:r>
        <w:t>Mounzer, Mounzer</w:t>
      </w:r>
      <w:r>
        <w:t xml:space="preserve"> - </w:t>
      </w:r>
      <w:r>
        <w:rPr>
          <w:color w:val="000000" w:themeColor="hyperlink"/>
          <w:u w:val="single"/>
        </w:rPr>
        <w:hyperlink r:id="rId210">
          <w:r>
            <w:rPr/>
            <w:t>A/C.4/72/SR.18</w:t>
          </w:r>
        </w:hyperlink>
      </w:r>
    </w:p>
    <w:p>
      <w:pPr>
        <w:pStyle w:val="itssubhead"/>
        <w:keepNext/>
        <w:keepLines/>
        <w:spacing w:after="0"/>
      </w:pPr>
      <w:r>
        <w:t>Lebanon</w:t>
      </w:r>
    </w:p>
    <w:p>
      <w:pPr>
        <w:pStyle w:val="itsentry"/>
        <w:keepNext/>
        <w:keepLines/>
        <w:spacing w:after="0"/>
      </w:pPr>
      <w:r>
        <w:t>Abbas, Hassan</w:t>
      </w:r>
      <w:r>
        <w:t xml:space="preserve"> - </w:t>
      </w:r>
      <w:r>
        <w:rPr>
          <w:color w:val="000000" w:themeColor="hyperlink"/>
          <w:u w:val="single"/>
        </w:rPr>
        <w:hyperlink r:id="rId210">
          <w:r>
            <w:rPr/>
            <w:t>A/C.4/72/SR.18</w:t>
          </w:r>
        </w:hyperlink>
      </w:r>
    </w:p>
    <w:p>
      <w:pPr>
        <w:pStyle w:val="itssubhead"/>
        <w:keepNext/>
        <w:keepLines/>
        <w:spacing w:after="0"/>
      </w:pPr>
      <w:r>
        <w:t>UN. Department of Field Support. Under-Secretary-General</w:t>
      </w:r>
    </w:p>
    <w:p>
      <w:pPr>
        <w:pStyle w:val="itsentry"/>
        <w:keepNext/>
        <w:keepLines/>
        <w:spacing w:after="0"/>
      </w:pPr>
      <w:r>
        <w:t>Khare, Atul</w:t>
      </w:r>
      <w:r>
        <w:t xml:space="preserve"> - </w:t>
      </w:r>
      <w:r>
        <w:rPr>
          <w:color w:val="000000" w:themeColor="hyperlink"/>
          <w:u w:val="single"/>
        </w:rPr>
        <w:hyperlink r:id="rId212">
          <w:r>
            <w:rPr/>
            <w:t>A/C.4/72/SR.17</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211">
          <w:r>
            <w:rPr/>
            <w:t>A/C.4/72/SR.20</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Algeria</w:t>
      </w:r>
    </w:p>
    <w:p>
      <w:pPr>
        <w:pStyle w:val="itsentry"/>
        <w:keepNext/>
        <w:keepLines/>
        <w:spacing w:after="0"/>
      </w:pPr>
      <w:r>
        <w:t>Ighil, Zakia</w:t>
      </w:r>
      <w:r>
        <w:t xml:space="preserve"> - </w:t>
      </w:r>
      <w:r>
        <w:rPr>
          <w:color w:val="000000" w:themeColor="hyperlink"/>
          <w:u w:val="single"/>
        </w:rPr>
        <w:hyperlink r:id="rId211">
          <w:r>
            <w:rPr/>
            <w:t>A/C.4/72/SR.20</w:t>
          </w:r>
        </w:hyperlink>
      </w:r>
    </w:p>
    <w:p>
      <w:pPr>
        <w:pStyle w:val="itssubhead"/>
        <w:keepNext/>
        <w:keepLines/>
        <w:spacing w:after="0"/>
      </w:pPr>
      <w:r>
        <w:t>Ethiopia</w:t>
      </w:r>
    </w:p>
    <w:p>
      <w:pPr>
        <w:pStyle w:val="itsentry"/>
        <w:keepNext/>
        <w:keepLines/>
        <w:spacing w:after="0"/>
      </w:pPr>
      <w:r>
        <w:t xml:space="preserve">Gebrehiwot, Semungus Habtegiyorgis </w:t>
      </w:r>
      <w:r>
        <w:t xml:space="preserve"> - </w:t>
      </w:r>
      <w:r>
        <w:rPr>
          <w:color w:val="000000" w:themeColor="hyperlink"/>
          <w:u w:val="single"/>
        </w:rPr>
        <w:hyperlink r:id="rId209">
          <w:r>
            <w:rPr/>
            <w:t>A/C.4/72/SR.19</w:t>
          </w:r>
        </w:hyperlink>
      </w:r>
    </w:p>
    <w:p>
      <w:pPr>
        <w:pStyle w:val="itssubhead"/>
        <w:keepNext/>
        <w:keepLines/>
        <w:spacing w:after="0"/>
      </w:pPr>
      <w:r>
        <w:t>Rwanda</w:t>
      </w:r>
    </w:p>
    <w:p>
      <w:pPr>
        <w:pStyle w:val="itsentry"/>
        <w:keepNext/>
        <w:keepLines/>
        <w:spacing w:after="0"/>
      </w:pPr>
      <w:r>
        <w:t>Bazatoha, Raoul</w:t>
      </w:r>
      <w:r>
        <w:t xml:space="preserve"> - </w:t>
      </w:r>
      <w:r>
        <w:rPr>
          <w:color w:val="000000" w:themeColor="hyperlink"/>
          <w:u w:val="single"/>
        </w:rPr>
        <w:hyperlink r:id="rId209">
          <w:r>
            <w:rPr/>
            <w:t>A/C.4/72/SR.19</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210">
          <w:r>
            <w:rPr/>
            <w:t>A/C.4/72/SR.18</w:t>
          </w:r>
        </w:hyperlink>
      </w:r>
    </w:p>
    <w:p>
      <w:pPr>
        <w:pStyle w:val="itssubhead"/>
        <w:keepNext/>
        <w:keepLines/>
        <w:spacing w:after="0"/>
      </w:pPr>
      <w:r>
        <w:t>Serbia</w:t>
      </w:r>
    </w:p>
    <w:p>
      <w:pPr>
        <w:pStyle w:val="itsentry"/>
        <w:keepNext/>
        <w:keepLines/>
        <w:spacing w:after="0"/>
      </w:pPr>
      <w:r>
        <w:t>Nikodijevic, Marina</w:t>
      </w:r>
      <w:r>
        <w:t xml:space="preserve"> - </w:t>
      </w:r>
      <w:r>
        <w:rPr>
          <w:color w:val="000000" w:themeColor="hyperlink"/>
          <w:u w:val="single"/>
        </w:rPr>
        <w:hyperlink r:id="rId209">
          <w:r>
            <w:rPr/>
            <w:t>A/C.4/72/SR.19</w:t>
          </w:r>
        </w:hyperlink>
      </w:r>
    </w:p>
    <w:p>
      <w:pPr>
        <w:pStyle w:val="itssubhead"/>
        <w:keepNext/>
        <w:keepLines/>
        <w:spacing w:after="0"/>
      </w:pPr>
      <w:r>
        <w:t>Gambia</w:t>
      </w:r>
    </w:p>
    <w:p>
      <w:pPr>
        <w:pStyle w:val="itsentry"/>
        <w:keepNext/>
        <w:keepLines/>
        <w:spacing w:after="0"/>
      </w:pPr>
      <w:r>
        <w:t xml:space="preserve">Tangara, Mamadou </w:t>
      </w:r>
      <w:r>
        <w:t xml:space="preserve"> - </w:t>
      </w:r>
      <w:r>
        <w:rPr>
          <w:color w:val="000000" w:themeColor="hyperlink"/>
          <w:u w:val="single"/>
        </w:rPr>
        <w:hyperlink r:id="rId211">
          <w:r>
            <w:rPr/>
            <w:t>A/C.4/72/SR.20</w:t>
          </w:r>
        </w:hyperlink>
      </w:r>
    </w:p>
    <w:p>
      <w:pPr>
        <w:pStyle w:val="itssubhead"/>
        <w:keepNext/>
        <w:keepLines/>
        <w:spacing w:after="0"/>
      </w:pPr>
      <w:r>
        <w:t>Malaysia</w:t>
      </w:r>
    </w:p>
    <w:p>
      <w:pPr>
        <w:pStyle w:val="itsentry"/>
        <w:keepNext/>
        <w:keepLines/>
        <w:spacing w:after="0"/>
      </w:pPr>
      <w:r>
        <w:t>Saad, Mohamad Suria</w:t>
      </w:r>
      <w:r>
        <w:t xml:space="preserve"> - </w:t>
      </w:r>
      <w:r>
        <w:rPr>
          <w:color w:val="000000" w:themeColor="hyperlink"/>
          <w:u w:val="single"/>
        </w:rPr>
        <w:hyperlink r:id="rId209">
          <w:r>
            <w:rPr/>
            <w:t>A/C.4/72/SR.19</w:t>
          </w:r>
        </w:hyperlink>
      </w:r>
    </w:p>
    <w:p>
      <w:pPr>
        <w:pStyle w:val="itssubhead"/>
        <w:keepNext/>
        <w:keepLines/>
        <w:spacing w:after="0"/>
      </w:pPr>
      <w:r>
        <w:t>Nepal</w:t>
      </w:r>
    </w:p>
    <w:p>
      <w:pPr>
        <w:pStyle w:val="itsentry"/>
        <w:keepNext/>
        <w:keepLines/>
        <w:spacing w:after="0"/>
      </w:pPr>
      <w:r>
        <w:t>Bhattarai, Durga Prasad</w:t>
      </w:r>
      <w:r>
        <w:t xml:space="preserve"> - </w:t>
      </w:r>
      <w:r>
        <w:rPr>
          <w:color w:val="000000" w:themeColor="hyperlink"/>
          <w:u w:val="single"/>
        </w:rPr>
        <w:hyperlink r:id="rId211">
          <w:r>
            <w:rPr/>
            <w:t>A/C.4/72/SR.20</w:t>
          </w:r>
        </w:hyperlink>
      </w:r>
    </w:p>
    <w:p>
      <w:pPr>
        <w:pStyle w:val="itssubhead"/>
        <w:keepNext/>
        <w:keepLines/>
        <w:spacing w:after="0"/>
      </w:pPr>
      <w:r>
        <w:t>Iran (Islamic Republic of)</w:t>
      </w:r>
    </w:p>
    <w:p>
      <w:pPr>
        <w:pStyle w:val="itsentry"/>
        <w:keepNext/>
        <w:keepLines/>
        <w:spacing w:after="0"/>
      </w:pPr>
      <w:r>
        <w:t>Matin Razm, Ehsan</w:t>
      </w:r>
      <w:r>
        <w:t xml:space="preserve"> - </w:t>
      </w:r>
      <w:r>
        <w:rPr>
          <w:color w:val="000000" w:themeColor="hyperlink"/>
          <w:u w:val="single"/>
        </w:rPr>
        <w:hyperlink r:id="rId209">
          <w:r>
            <w:rPr/>
            <w:t>A/C.4/72/SR.19</w:t>
          </w:r>
        </w:hyperlink>
      </w:r>
    </w:p>
    <w:p>
      <w:pPr>
        <w:pStyle w:val="itsentry"/>
        <w:keepNext/>
        <w:keepLines/>
        <w:spacing w:after="0"/>
      </w:pPr>
      <w:r>
        <w:t>Maleki, Hossein</w:t>
      </w:r>
      <w:r>
        <w:t xml:space="preserve"> - </w:t>
      </w:r>
      <w:r>
        <w:rPr>
          <w:color w:val="000000" w:themeColor="hyperlink"/>
          <w:u w:val="single"/>
        </w:rPr>
        <w:hyperlink r:id="rId212">
          <w:r>
            <w:rPr/>
            <w:t>A/C.4/72/SR.17</w:t>
          </w:r>
        </w:hyperlink>
      </w:r>
    </w:p>
    <w:p>
      <w:pPr>
        <w:pStyle w:val="itssubhead"/>
        <w:keepNext/>
        <w:keepLines/>
        <w:spacing w:after="0"/>
      </w:pPr>
      <w:r>
        <w:t>Australia</w:t>
      </w:r>
    </w:p>
    <w:p>
      <w:pPr>
        <w:pStyle w:val="itsentry"/>
        <w:keepNext/>
        <w:keepLines/>
        <w:spacing w:after="0"/>
      </w:pPr>
      <w:r>
        <w:t xml:space="preserve">Murray, Kevin </w:t>
      </w:r>
      <w:r>
        <w:t xml:space="preserve"> - </w:t>
      </w:r>
      <w:r>
        <w:rPr>
          <w:color w:val="000000" w:themeColor="hyperlink"/>
          <w:u w:val="single"/>
        </w:rPr>
        <w:hyperlink r:id="rId211">
          <w:r>
            <w:rPr/>
            <w:t>A/C.4/72/SR.20</w:t>
          </w:r>
        </w:hyperlink>
      </w:r>
    </w:p>
    <w:p>
      <w:pPr>
        <w:pStyle w:val="itsentry"/>
        <w:keepNext/>
        <w:keepLines/>
        <w:spacing w:after="0"/>
      </w:pPr>
      <w:r>
        <w:t>Bird, Gillian</w:t>
      </w:r>
      <w:r>
        <w:t xml:space="preserve"> - </w:t>
      </w:r>
      <w:r>
        <w:rPr>
          <w:color w:val="000000" w:themeColor="hyperlink"/>
          <w:u w:val="single"/>
        </w:rPr>
        <w:hyperlink r:id="rId212">
          <w:r>
            <w:rPr/>
            <w:t>A/C.4/72/SR.17</w:t>
          </w:r>
        </w:hyperlink>
      </w:r>
    </w:p>
    <w:p>
      <w:pPr>
        <w:pStyle w:val="itssubhead"/>
        <w:keepNext/>
        <w:keepLines/>
        <w:spacing w:after="0"/>
      </w:pPr>
      <w:r>
        <w:t>Peru</w:t>
      </w:r>
    </w:p>
    <w:p>
      <w:pPr>
        <w:pStyle w:val="itsentry"/>
        <w:keepNext/>
        <w:keepLines/>
        <w:spacing w:after="0"/>
      </w:pPr>
      <w:r>
        <w:t>Meza-Cuadra Velásquez, Gustavo Adolfo</w:t>
      </w:r>
      <w:r>
        <w:t xml:space="preserve"> - </w:t>
      </w:r>
      <w:r>
        <w:rPr>
          <w:color w:val="000000" w:themeColor="hyperlink"/>
          <w:u w:val="single"/>
        </w:rPr>
        <w:hyperlink r:id="rId209">
          <w:r>
            <w:rPr/>
            <w:t>A/C.4/72/SR.19</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209">
          <w:r>
            <w:rPr/>
            <w:t>A/C.4/72/SR.19</w:t>
          </w:r>
        </w:hyperlink>
      </w:r>
    </w:p>
    <w:p>
      <w:pPr>
        <w:pStyle w:val="itssubhead"/>
        <w:keepNext/>
        <w:keepLines/>
        <w:spacing w:after="0"/>
      </w:pPr>
      <w:r>
        <w:t>Zambia</w:t>
      </w:r>
    </w:p>
    <w:p>
      <w:pPr>
        <w:pStyle w:val="itsentry"/>
        <w:keepNext/>
        <w:keepLines/>
        <w:spacing w:after="0"/>
      </w:pPr>
      <w:r>
        <w:t>Kapambwe, Lazarous</w:t>
      </w:r>
      <w:r>
        <w:t xml:space="preserve"> - </w:t>
      </w:r>
      <w:r>
        <w:rPr>
          <w:color w:val="000000" w:themeColor="hyperlink"/>
          <w:u w:val="single"/>
        </w:rPr>
        <w:hyperlink r:id="rId211">
          <w:r>
            <w:rPr/>
            <w:t>A/C.4/72/SR.20</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12">
          <w:r>
            <w:rPr/>
            <w:t>A/C.4/72/SR.17</w:t>
          </w:r>
        </w:hyperlink>
      </w:r>
    </w:p>
    <w:p>
      <w:pPr>
        <w:pStyle w:val="itssubhead"/>
        <w:keepNext/>
        <w:keepLines/>
        <w:spacing w:after="0"/>
      </w:pPr>
      <w:r>
        <w:t>Myanmar</w:t>
      </w:r>
    </w:p>
    <w:p>
      <w:pPr>
        <w:pStyle w:val="itsentry"/>
        <w:keepNext/>
        <w:keepLines/>
        <w:spacing w:after="0"/>
      </w:pPr>
      <w:r>
        <w:t>Yee, Sann Thit</w:t>
      </w:r>
      <w:r>
        <w:t xml:space="preserve"> - </w:t>
      </w:r>
      <w:r>
        <w:rPr>
          <w:color w:val="000000" w:themeColor="hyperlink"/>
          <w:u w:val="single"/>
        </w:rPr>
        <w:hyperlink r:id="rId211">
          <w:r>
            <w:rPr/>
            <w:t>A/C.4/72/SR.20</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212">
          <w:r>
            <w:rPr/>
            <w:t>A/C.4/72/SR.17</w:t>
          </w:r>
        </w:hyperlink>
      </w:r>
    </w:p>
    <w:p>
      <w:pPr>
        <w:pStyle w:val="itssubhead"/>
        <w:keepNext/>
        <w:keepLines/>
        <w:spacing w:after="0"/>
      </w:pPr>
      <w:r>
        <w:t>Republic of Korea</w:t>
      </w:r>
    </w:p>
    <w:p>
      <w:pPr>
        <w:pStyle w:val="itsentry"/>
        <w:keepNext/>
        <w:keepLines/>
        <w:spacing w:after="0"/>
      </w:pPr>
      <w:r>
        <w:t>Cheon, Kyeongjin</w:t>
      </w:r>
      <w:r>
        <w:t xml:space="preserve"> - </w:t>
      </w:r>
      <w:r>
        <w:rPr>
          <w:color w:val="000000" w:themeColor="hyperlink"/>
          <w:u w:val="single"/>
        </w:rPr>
        <w:hyperlink r:id="rId209">
          <w:r>
            <w:rPr/>
            <w:t>A/C.4/72/SR.19</w:t>
          </w:r>
        </w:hyperlink>
      </w:r>
    </w:p>
    <w:p>
      <w:pPr>
        <w:pStyle w:val="itssubhead"/>
        <w:keepNext/>
        <w:keepLines/>
        <w:spacing w:after="0"/>
      </w:pPr>
      <w:r>
        <w:t>Jordan</w:t>
      </w:r>
    </w:p>
    <w:p>
      <w:pPr>
        <w:pStyle w:val="itsentry"/>
        <w:keepNext/>
        <w:keepLines/>
        <w:spacing w:after="0"/>
      </w:pPr>
      <w:r>
        <w:t>Sughayar, Sonia Ishaq Ahmad</w:t>
      </w:r>
      <w:r>
        <w:t xml:space="preserve"> - </w:t>
      </w:r>
      <w:r>
        <w:rPr>
          <w:color w:val="000000" w:themeColor="hyperlink"/>
          <w:u w:val="single"/>
        </w:rPr>
        <w:hyperlink r:id="rId210">
          <w:r>
            <w:rPr/>
            <w:t>A/C.4/72/SR.18</w:t>
          </w:r>
        </w:hyperlink>
      </w:r>
    </w:p>
    <w:p>
      <w:pPr>
        <w:pStyle w:val="itssubhead"/>
        <w:keepNext/>
        <w:keepLines/>
        <w:spacing w:after="0"/>
      </w:pPr>
      <w:r>
        <w:t>Bangladesh</w:t>
      </w:r>
    </w:p>
    <w:p>
      <w:pPr>
        <w:pStyle w:val="itsentry"/>
        <w:keepNext/>
        <w:keepLines/>
        <w:spacing w:after="0"/>
      </w:pPr>
      <w:r>
        <w:t>Ahmed, Khan Firoz</w:t>
      </w:r>
      <w:r>
        <w:t xml:space="preserve"> - </w:t>
      </w:r>
      <w:r>
        <w:rPr>
          <w:color w:val="000000" w:themeColor="hyperlink"/>
          <w:u w:val="single"/>
        </w:rPr>
        <w:hyperlink r:id="rId210">
          <w:r>
            <w:rPr/>
            <w:t>A/C.4/72/SR.18</w:t>
          </w:r>
        </w:hyperlink>
      </w:r>
    </w:p>
    <w:p>
      <w:pPr>
        <w:pStyle w:val="itssubhead"/>
        <w:keepNext/>
        <w:keepLines/>
        <w:spacing w:after="0"/>
      </w:pPr>
      <w:r>
        <w:t>UN. Assistant Secretary-General for Rule of Law and Security Institutions</w:t>
      </w:r>
    </w:p>
    <w:p>
      <w:pPr>
        <w:pStyle w:val="itsentry"/>
        <w:keepNext/>
        <w:keepLines/>
        <w:spacing w:after="0"/>
      </w:pPr>
      <w:r>
        <w:t>Zouev, Alexandre</w:t>
      </w:r>
      <w:r>
        <w:t xml:space="preserve"> - </w:t>
      </w:r>
      <w:r>
        <w:rPr>
          <w:color w:val="000000" w:themeColor="hyperlink"/>
          <w:u w:val="single"/>
        </w:rPr>
        <w:hyperlink r:id="rId212">
          <w:r>
            <w:rPr/>
            <w:t>A/C.4/72/SR.17</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13">
          <w:r>
            <w:rPr/>
            <w:t>A/72/PV.106</w:t>
          </w:r>
        </w:hyperlink>
      </w:r>
    </w:p>
    <w:p>
      <w:pPr>
        <w:pStyle w:val="itssubhead"/>
        <w:keepNext/>
        <w:keepLines/>
        <w:spacing w:after="0"/>
      </w:pPr>
      <w:r>
        <w:t>European Union</w:t>
      </w:r>
    </w:p>
    <w:p>
      <w:pPr>
        <w:pStyle w:val="itsentry"/>
        <w:keepNext/>
        <w:keepLines/>
        <w:spacing w:after="0"/>
      </w:pPr>
      <w:r>
        <w:t>Vladulescu, Narcisa Daciana (Romania)</w:t>
      </w:r>
      <w:r>
        <w:t xml:space="preserve"> - </w:t>
      </w:r>
      <w:r>
        <w:rPr>
          <w:color w:val="000000" w:themeColor="hyperlink"/>
          <w:u w:val="single"/>
        </w:rPr>
        <w:hyperlink r:id="rId212">
          <w:r>
            <w:rPr/>
            <w:t>A/C.4/72/SR.17</w:t>
          </w:r>
        </w:hyperlink>
      </w:r>
    </w:p>
    <w:p>
      <w:pPr>
        <w:pStyle w:val="itssubhead"/>
        <w:keepNext/>
        <w:keepLines/>
        <w:spacing w:after="0"/>
      </w:pPr>
      <w:r>
        <w:t>Kenya</w:t>
      </w:r>
    </w:p>
    <w:p>
      <w:pPr>
        <w:pStyle w:val="itsentry"/>
        <w:keepNext/>
        <w:keepLines/>
        <w:spacing w:after="0"/>
      </w:pPr>
      <w:r>
        <w:t>Kamau, Macharia</w:t>
      </w:r>
      <w:r>
        <w:t xml:space="preserve"> - </w:t>
      </w:r>
      <w:r>
        <w:rPr>
          <w:color w:val="000000" w:themeColor="hyperlink"/>
          <w:u w:val="single"/>
        </w:rPr>
        <w:hyperlink r:id="rId209">
          <w:r>
            <w:rPr/>
            <w:t>A/C.4/72/SR.19</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210">
          <w:r>
            <w:rPr/>
            <w:t>A/C.4/72/SR.18</w:t>
          </w:r>
        </w:hyperlink>
      </w:r>
    </w:p>
    <w:p>
      <w:pPr>
        <w:pStyle w:val="itssubhead"/>
        <w:keepNext/>
        <w:keepLines/>
        <w:spacing w:after="0"/>
      </w:pPr>
      <w:r>
        <w:t>Gabon</w:t>
      </w:r>
    </w:p>
    <w:p>
      <w:pPr>
        <w:pStyle w:val="itsentry"/>
        <w:keepNext/>
        <w:keepLines/>
        <w:spacing w:after="0"/>
      </w:pPr>
      <w:r>
        <w:t>Biang, Michel Xavier</w:t>
      </w:r>
      <w:r>
        <w:t xml:space="preserve"> - </w:t>
      </w:r>
      <w:r>
        <w:rPr>
          <w:color w:val="000000" w:themeColor="hyperlink"/>
          <w:u w:val="single"/>
        </w:rPr>
        <w:hyperlink r:id="rId209">
          <w:r>
            <w:rPr/>
            <w:t>A/C.4/72/SR.19</w:t>
          </w:r>
        </w:hyperlink>
      </w:r>
    </w:p>
    <w:p>
      <w:pPr>
        <w:pStyle w:val="itssubhead"/>
        <w:keepNext/>
        <w:keepLines/>
        <w:spacing w:after="0"/>
      </w:pPr>
      <w:r>
        <w:t>Cyprus</w:t>
      </w:r>
    </w:p>
    <w:p>
      <w:pPr>
        <w:pStyle w:val="itsentry"/>
        <w:keepNext/>
        <w:keepLines/>
        <w:spacing w:after="0"/>
      </w:pPr>
      <w:r>
        <w:t xml:space="preserve">Mavros, Michael </w:t>
      </w:r>
      <w:r>
        <w:t xml:space="preserve"> - </w:t>
      </w:r>
      <w:r>
        <w:rPr>
          <w:color w:val="000000" w:themeColor="hyperlink"/>
          <w:u w:val="single"/>
        </w:rPr>
        <w:hyperlink r:id="rId210">
          <w:r>
            <w:rPr/>
            <w:t>A/C.4/72/SR.18</w:t>
          </w:r>
        </w:hyperlink>
      </w:r>
    </w:p>
    <w:p>
      <w:pPr>
        <w:pStyle w:val="itssubhead"/>
        <w:keepNext/>
        <w:keepLines/>
        <w:spacing w:after="0"/>
      </w:pPr>
      <w:r>
        <w:t>Russian Federation</w:t>
      </w:r>
    </w:p>
    <w:p>
      <w:pPr>
        <w:pStyle w:val="itsentry"/>
        <w:keepNext/>
        <w:keepLines/>
        <w:spacing w:after="0"/>
      </w:pPr>
      <w:r>
        <w:t>Gilmutdinova, Dina A.</w:t>
      </w:r>
      <w:r>
        <w:t xml:space="preserve"> - </w:t>
      </w:r>
      <w:r>
        <w:rPr>
          <w:color w:val="000000" w:themeColor="hyperlink"/>
          <w:u w:val="single"/>
        </w:rPr>
        <w:hyperlink r:id="rId210">
          <w:r>
            <w:rPr/>
            <w:t>A/C.4/72/SR.18</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209">
          <w:r>
            <w:rPr/>
            <w:t>A/C.4/72/SR.19</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211">
          <w:r>
            <w:rPr/>
            <w:t>A/C.4/72/SR.20</w:t>
          </w:r>
        </w:hyperlink>
      </w:r>
    </w:p>
    <w:p>
      <w:pPr>
        <w:pStyle w:val="itssubhead"/>
        <w:keepNext/>
        <w:keepLines/>
        <w:spacing w:after="0"/>
      </w:pPr>
      <w:r>
        <w:t>Paraguay</w:t>
      </w:r>
    </w:p>
    <w:p>
      <w:pPr>
        <w:pStyle w:val="itsentry"/>
        <w:keepNext/>
        <w:keepLines/>
        <w:spacing w:after="0"/>
      </w:pPr>
      <w:r>
        <w:t>Sanabria Rivarola, José O.</w:t>
      </w:r>
      <w:r>
        <w:t xml:space="preserve"> - </w:t>
      </w:r>
      <w:r>
        <w:rPr>
          <w:color w:val="000000" w:themeColor="hyperlink"/>
          <w:u w:val="single"/>
        </w:rPr>
        <w:hyperlink r:id="rId212">
          <w:r>
            <w:rPr/>
            <w:t>A/C.4/72/SR.17</w:t>
          </w:r>
        </w:hyperlink>
      </w:r>
    </w:p>
    <w:p>
      <w:pPr>
        <w:pStyle w:val="itssubhead"/>
        <w:keepNext/>
        <w:keepLines/>
        <w:spacing w:after="0"/>
      </w:pPr>
      <w:r>
        <w:t>Community of Latin American and Caribbean States</w:t>
      </w:r>
    </w:p>
    <w:p>
      <w:pPr>
        <w:pStyle w:val="itsentry"/>
        <w:keepNext/>
        <w:keepLines/>
        <w:spacing w:after="0"/>
      </w:pPr>
      <w:r>
        <w:t>Rivera Sánchez, Carla Esperanza (El Salvador)</w:t>
      </w:r>
      <w:r>
        <w:t xml:space="preserve"> - </w:t>
      </w:r>
      <w:r>
        <w:rPr>
          <w:color w:val="000000" w:themeColor="hyperlink"/>
          <w:u w:val="single"/>
        </w:rPr>
        <w:hyperlink r:id="rId212">
          <w:r>
            <w:rPr/>
            <w:t>A/C.4/72/SR.17</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210">
          <w:r>
            <w:rPr/>
            <w:t>A/C.4/72/SR.18</w:t>
          </w:r>
        </w:hyperlink>
      </w:r>
    </w:p>
    <w:p>
      <w:pPr>
        <w:pStyle w:val="itssubhead"/>
        <w:keepNext/>
        <w:keepLines/>
        <w:spacing w:after="0"/>
      </w:pPr>
      <w:r>
        <w:t>Ecuador</w:t>
      </w:r>
    </w:p>
    <w:p>
      <w:pPr>
        <w:pStyle w:val="itsentry"/>
        <w:keepNext/>
        <w:keepLines/>
        <w:spacing w:after="0"/>
      </w:pPr>
      <w:r>
        <w:t>Zambrano Ortiz, Mario</w:t>
      </w:r>
      <w:r>
        <w:t xml:space="preserve"> - </w:t>
      </w:r>
      <w:r>
        <w:rPr>
          <w:color w:val="000000" w:themeColor="hyperlink"/>
          <w:u w:val="single"/>
        </w:rPr>
        <w:hyperlink r:id="rId209">
          <w:r>
            <w:rPr/>
            <w:t>A/C.4/72/SR.19</w:t>
          </w:r>
        </w:hyperlink>
      </w:r>
    </w:p>
    <w:p>
      <w:pPr>
        <w:pStyle w:val="itssubhead"/>
        <w:keepNext/>
        <w:keepLines/>
        <w:spacing w:after="0"/>
      </w:pPr>
      <w:r>
        <w:t>Caribbean Community</w:t>
      </w:r>
    </w:p>
    <w:p>
      <w:pPr>
        <w:pStyle w:val="itsentry"/>
        <w:keepNext/>
        <w:keepLines/>
        <w:spacing w:after="0"/>
      </w:pPr>
      <w:r>
        <w:t>Rattray, Courtenay  (Jamaica)</w:t>
      </w:r>
      <w:r>
        <w:t xml:space="preserve"> - </w:t>
      </w:r>
      <w:r>
        <w:rPr>
          <w:color w:val="000000" w:themeColor="hyperlink"/>
          <w:u w:val="single"/>
        </w:rPr>
        <w:hyperlink r:id="rId212">
          <w:r>
            <w:rPr/>
            <w:t>A/C.4/72/SR.17</w:t>
          </w:r>
        </w:hyperlink>
      </w:r>
    </w:p>
    <w:p>
      <w:pPr>
        <w:pStyle w:val="itssubhead"/>
        <w:keepNext/>
        <w:keepLines/>
        <w:spacing w:after="0"/>
      </w:pPr>
      <w:r>
        <w:t>India</w:t>
      </w:r>
    </w:p>
    <w:p>
      <w:pPr>
        <w:pStyle w:val="itsentry"/>
        <w:keepNext/>
        <w:keepLines/>
        <w:spacing w:after="0"/>
      </w:pPr>
      <w:r>
        <w:t>Mahtab, Bhartruhari</w:t>
      </w:r>
      <w:r>
        <w:t xml:space="preserve"> - </w:t>
      </w:r>
      <w:r>
        <w:rPr>
          <w:color w:val="000000" w:themeColor="hyperlink"/>
          <w:u w:val="single"/>
        </w:rPr>
        <w:hyperlink r:id="rId212">
          <w:r>
            <w:rPr/>
            <w:t>A/C.4/72/SR.17</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210">
          <w:r>
            <w:rPr/>
            <w:t>A/C.4/72/SR.18</w:t>
          </w:r>
        </w:hyperlink>
      </w:r>
    </w:p>
    <w:p>
      <w:pPr>
        <w:pStyle w:val="itssubhead"/>
        <w:keepNext/>
        <w:keepLines/>
        <w:spacing w:after="0"/>
      </w:pPr>
      <w:r>
        <w:t>Ukraine</w:t>
      </w:r>
    </w:p>
    <w:p>
      <w:pPr>
        <w:pStyle w:val="itsentry"/>
        <w:keepNext/>
        <w:keepLines/>
        <w:spacing w:after="0"/>
      </w:pPr>
      <w:r>
        <w:t>Mialkovskyi, Volodymyr</w:t>
      </w:r>
      <w:r>
        <w:t xml:space="preserve"> - </w:t>
      </w:r>
      <w:r>
        <w:rPr>
          <w:color w:val="000000" w:themeColor="hyperlink"/>
          <w:u w:val="single"/>
        </w:rPr>
        <w:hyperlink r:id="rId210">
          <w:r>
            <w:rPr/>
            <w:t>A/C.4/72/SR.18</w:t>
          </w:r>
        </w:hyperlink>
      </w:r>
    </w:p>
    <w:p>
      <w:pPr>
        <w:pStyle w:val="itssubhead"/>
        <w:keepNext/>
        <w:keepLines/>
        <w:spacing w:after="0"/>
      </w:pPr>
      <w:r>
        <w:t>International Committee of the Red Cross</w:t>
      </w:r>
    </w:p>
    <w:p>
      <w:pPr>
        <w:pStyle w:val="itsentry"/>
        <w:keepNext/>
        <w:keepLines/>
        <w:spacing w:after="0"/>
      </w:pPr>
      <w:r>
        <w:t xml:space="preserve">Coutou, Agnes </w:t>
      </w:r>
      <w:r>
        <w:t xml:space="preserve"> - </w:t>
      </w:r>
      <w:r>
        <w:rPr>
          <w:color w:val="000000" w:themeColor="hyperlink"/>
          <w:u w:val="single"/>
        </w:rPr>
        <w:hyperlink r:id="rId209">
          <w:r>
            <w:rPr/>
            <w:t>A/C.4/72/SR.19</w:t>
          </w:r>
        </w:hyperlink>
      </w:r>
    </w:p>
    <w:p>
      <w:pPr>
        <w:pStyle w:val="itssubhead"/>
        <w:keepNext/>
        <w:keepLines/>
        <w:spacing w:after="0"/>
      </w:pPr>
      <w:r>
        <w:t>Madagascar</w:t>
      </w:r>
    </w:p>
    <w:p>
      <w:pPr>
        <w:pStyle w:val="itsentry"/>
        <w:keepNext/>
        <w:keepLines/>
        <w:spacing w:after="0"/>
      </w:pPr>
      <w:r>
        <w:t>Andrianantoandro, Lila</w:t>
      </w:r>
      <w:r>
        <w:t xml:space="preserve"> - </w:t>
      </w:r>
      <w:r>
        <w:rPr>
          <w:color w:val="000000" w:themeColor="hyperlink"/>
          <w:u w:val="single"/>
        </w:rPr>
        <w:hyperlink r:id="rId211">
          <w:r>
            <w:rPr/>
            <w:t>A/C.4/72/SR.20</w:t>
          </w:r>
        </w:hyperlink>
      </w:r>
    </w:p>
    <w:p>
      <w:pPr>
        <w:pStyle w:val="itssubhead"/>
        <w:keepNext/>
        <w:keepLines/>
        <w:spacing w:after="0"/>
      </w:pPr>
      <w:r>
        <w:t>Egypt</w:t>
      </w:r>
    </w:p>
    <w:p>
      <w:pPr>
        <w:pStyle w:val="itsentry"/>
        <w:keepNext/>
        <w:keepLines/>
        <w:spacing w:after="0"/>
      </w:pPr>
      <w:r>
        <w:t xml:space="preserve">Aboulwafa, Mohammad Helmy Ahmad </w:t>
      </w:r>
      <w:r>
        <w:t xml:space="preserve"> - </w:t>
      </w:r>
      <w:r>
        <w:rPr>
          <w:color w:val="000000" w:themeColor="hyperlink"/>
          <w:u w:val="single"/>
        </w:rPr>
        <w:hyperlink r:id="rId210">
          <w:r>
            <w:rPr/>
            <w:t>A/C.4/72/SR.18</w:t>
          </w:r>
        </w:hyperlink>
      </w:r>
    </w:p>
    <w:p>
      <w:pPr>
        <w:pStyle w:val="itssubhead"/>
        <w:keepNext/>
        <w:keepLines/>
        <w:spacing w:after="0"/>
      </w:pPr>
      <w:r>
        <w:t>Thailand</w:t>
      </w:r>
    </w:p>
    <w:p>
      <w:pPr>
        <w:pStyle w:val="itsentry"/>
        <w:keepNext/>
        <w:keepLines/>
        <w:spacing w:after="0"/>
      </w:pPr>
      <w:r>
        <w:t>Nurakkate, Chumphot</w:t>
      </w:r>
      <w:r>
        <w:t xml:space="preserve"> - </w:t>
      </w:r>
      <w:r>
        <w:rPr>
          <w:color w:val="000000" w:themeColor="hyperlink"/>
          <w:u w:val="single"/>
        </w:rPr>
        <w:hyperlink r:id="rId212">
          <w:r>
            <w:rPr/>
            <w:t>A/C.4/72/SR.17</w:t>
          </w:r>
        </w:hyperlink>
      </w:r>
    </w:p>
    <w:p>
      <w:pPr>
        <w:pStyle w:val="itssubhead"/>
        <w:keepNext/>
        <w:keepLines/>
        <w:spacing w:after="0"/>
      </w:pPr>
      <w:r>
        <w:t>ASEAN</w:t>
      </w:r>
    </w:p>
    <w:p>
      <w:pPr>
        <w:pStyle w:val="itsentry"/>
        <w:keepNext/>
        <w:keepLines/>
        <w:spacing w:after="0"/>
      </w:pPr>
      <w:r>
        <w:t>Rahdiansyah, Danny (Indonesia)</w:t>
      </w:r>
      <w:r>
        <w:t xml:space="preserve"> - </w:t>
      </w:r>
      <w:r>
        <w:rPr>
          <w:color w:val="000000" w:themeColor="hyperlink"/>
          <w:u w:val="single"/>
        </w:rPr>
        <w:hyperlink r:id="rId212">
          <w:r>
            <w:rPr/>
            <w:t>A/C.4/72/SR.17</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212">
          <w:r>
            <w:rPr/>
            <w:t>A/C.4/72/SR.17</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209">
          <w:r>
            <w:rPr/>
            <w:t>A/C.4/72/SR.19</w:t>
          </w:r>
        </w:hyperlink>
      </w:r>
    </w:p>
    <w:p>
      <w:pPr>
        <w:pStyle w:val="itssubhead"/>
        <w:keepNext/>
        <w:keepLines/>
        <w:spacing w:after="0"/>
      </w:pPr>
      <w:r>
        <w:t>Singapore</w:t>
      </w:r>
    </w:p>
    <w:p>
      <w:pPr>
        <w:pStyle w:val="itsentry"/>
        <w:keepNext/>
        <w:keepLines/>
        <w:spacing w:after="0"/>
      </w:pPr>
      <w:r>
        <w:t>Ng, Chuin Song</w:t>
      </w:r>
      <w:r>
        <w:t xml:space="preserve"> - </w:t>
      </w:r>
      <w:r>
        <w:rPr>
          <w:color w:val="000000" w:themeColor="hyperlink"/>
          <w:u w:val="single"/>
        </w:rPr>
        <w:hyperlink r:id="rId209">
          <w:r>
            <w:rPr/>
            <w:t>A/C.4/72/SR.19</w:t>
          </w:r>
        </w:hyperlink>
      </w:r>
    </w:p>
    <w:p>
      <w:pPr>
        <w:pStyle w:val="itssubhead"/>
        <w:keepNext/>
        <w:keepLines/>
        <w:spacing w:after="0"/>
      </w:pPr>
      <w:r>
        <w:t>Coordinating Bureau of the Non-Aligned Countries</w:t>
      </w:r>
    </w:p>
    <w:p>
      <w:pPr>
        <w:pStyle w:val="itsentry"/>
        <w:keepNext/>
        <w:keepLines/>
        <w:spacing w:after="0"/>
      </w:pPr>
      <w:r>
        <w:t>Laassel, Abderrazzak (Morocco)</w:t>
      </w:r>
      <w:r>
        <w:t xml:space="preserve"> - </w:t>
      </w:r>
      <w:r>
        <w:rPr>
          <w:color w:val="000000" w:themeColor="hyperlink"/>
          <w:u w:val="single"/>
        </w:rPr>
        <w:hyperlink r:id="rId212">
          <w:r>
            <w:rPr/>
            <w:t>A/C.4/72/SR.17</w:t>
          </w:r>
        </w:hyperlink>
      </w:r>
    </w:p>
    <w:p>
      <w:pPr>
        <w:pStyle w:val="itssubhead"/>
        <w:keepNext/>
        <w:keepLines/>
        <w:spacing w:after="0"/>
      </w:pPr>
      <w:r>
        <w:t>Maldives</w:t>
      </w:r>
    </w:p>
    <w:p>
      <w:pPr>
        <w:pStyle w:val="itsentry"/>
        <w:keepNext/>
        <w:keepLines/>
        <w:spacing w:after="0"/>
      </w:pPr>
      <w:r>
        <w:t>Mohamed Didi, Zeena</w:t>
      </w:r>
      <w:r>
        <w:t xml:space="preserve"> - </w:t>
      </w:r>
      <w:r>
        <w:rPr>
          <w:color w:val="000000" w:themeColor="hyperlink"/>
          <w:u w:val="single"/>
        </w:rPr>
        <w:hyperlink r:id="rId209">
          <w:r>
            <w:rPr/>
            <w:t>A/C.4/72/SR.19</w:t>
          </w:r>
        </w:hyperlink>
      </w:r>
    </w:p>
    <w:p>
      <w:pPr>
        <w:pStyle w:val="itssubhead"/>
        <w:keepNext/>
        <w:keepLines/>
        <w:spacing w:after="0"/>
      </w:pPr>
      <w:r>
        <w:t>United Kingdom</w:t>
      </w:r>
    </w:p>
    <w:p>
      <w:pPr>
        <w:pStyle w:val="itsentry"/>
        <w:keepNext/>
        <w:keepLines/>
        <w:spacing w:after="0"/>
      </w:pPr>
      <w:r>
        <w:t>Hickey, Stephen</w:t>
      </w:r>
      <w:r>
        <w:t xml:space="preserve"> - </w:t>
      </w:r>
      <w:r>
        <w:rPr>
          <w:color w:val="000000" w:themeColor="hyperlink"/>
          <w:u w:val="single"/>
        </w:rPr>
        <w:hyperlink r:id="rId210">
          <w:r>
            <w:rPr/>
            <w:t>A/C.4/72/SR.18</w:t>
          </w:r>
        </w:hyperlink>
      </w:r>
    </w:p>
    <w:p>
      <w:pPr>
        <w:pStyle w:val="itssubhead"/>
        <w:keepNext/>
        <w:keepLines/>
        <w:spacing w:after="0"/>
      </w:pPr>
      <w:r>
        <w:t>Switzerland</w:t>
      </w:r>
    </w:p>
    <w:p>
      <w:pPr>
        <w:pStyle w:val="itsentry"/>
        <w:keepNext/>
        <w:keepLines/>
        <w:spacing w:after="0"/>
      </w:pPr>
      <w:r>
        <w:t>Perren, Alexandre</w:t>
      </w:r>
      <w:r>
        <w:t xml:space="preserve"> - </w:t>
      </w:r>
      <w:r>
        <w:rPr>
          <w:color w:val="000000" w:themeColor="hyperlink"/>
          <w:u w:val="single"/>
        </w:rPr>
        <w:hyperlink r:id="rId210">
          <w:r>
            <w:rPr/>
            <w:t>A/C.4/72/SR.18</w:t>
          </w:r>
        </w:hyperlink>
      </w:r>
    </w:p>
    <w:p>
      <w:pPr>
        <w:pStyle w:val="itssubhead"/>
        <w:keepNext/>
        <w:keepLines/>
        <w:spacing w:after="0"/>
      </w:pPr>
      <w:r>
        <w:t>Senegal</w:t>
      </w:r>
    </w:p>
    <w:p>
      <w:pPr>
        <w:pStyle w:val="itsentry"/>
        <w:keepNext/>
        <w:keepLines/>
        <w:spacing w:after="0"/>
      </w:pPr>
      <w:r>
        <w:t>Ciss, Gorgui</w:t>
      </w:r>
      <w:r>
        <w:t xml:space="preserve"> - </w:t>
      </w:r>
      <w:r>
        <w:rPr>
          <w:color w:val="000000" w:themeColor="hyperlink"/>
          <w:u w:val="single"/>
        </w:rPr>
        <w:hyperlink r:id="rId209">
          <w:r>
            <w:rPr/>
            <w:t>A/C.4/72/SR.19</w:t>
          </w:r>
        </w:hyperlink>
      </w:r>
    </w:p>
    <w:p>
      <w:pPr>
        <w:pStyle w:val="itssubhead"/>
        <w:keepNext/>
        <w:keepLines/>
        <w:spacing w:after="0"/>
      </w:pPr>
      <w:r>
        <w:t>Tunisia</w:t>
      </w:r>
    </w:p>
    <w:p>
      <w:pPr>
        <w:pStyle w:val="itsentry"/>
        <w:keepNext/>
        <w:keepLines/>
        <w:spacing w:after="0"/>
      </w:pPr>
      <w:r>
        <w:t>Naouali, Nasreddine</w:t>
      </w:r>
      <w:r>
        <w:t xml:space="preserve"> - </w:t>
      </w:r>
      <w:r>
        <w:rPr>
          <w:color w:val="000000" w:themeColor="hyperlink"/>
          <w:u w:val="single"/>
        </w:rPr>
        <w:hyperlink r:id="rId209">
          <w:r>
            <w:rPr/>
            <w:t>A/C.4/72/SR.19</w:t>
          </w:r>
        </w:hyperlink>
      </w:r>
    </w:p>
    <w:p>
      <w:pPr>
        <w:pStyle w:val="itssubhead"/>
        <w:keepNext/>
        <w:keepLines/>
        <w:spacing w:after="0"/>
      </w:pPr>
      <w:r>
        <w:t>Israel</w:t>
      </w:r>
    </w:p>
    <w:p>
      <w:pPr>
        <w:pStyle w:val="itsentry"/>
        <w:keepNext/>
        <w:keepLines/>
        <w:spacing w:after="0"/>
      </w:pPr>
      <w:r>
        <w:t>Krasna, Benjamin</w:t>
      </w:r>
      <w:r>
        <w:t xml:space="preserve"> - </w:t>
      </w:r>
      <w:r>
        <w:rPr>
          <w:color w:val="000000" w:themeColor="hyperlink"/>
          <w:u w:val="single"/>
        </w:rPr>
        <w:hyperlink r:id="rId209">
          <w:r>
            <w:rPr/>
            <w:t>A/C.4/72/SR.19</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209">
          <w:r>
            <w:rPr/>
            <w:t>A/C.4/72/SR.19</w:t>
          </w:r>
        </w:hyperlink>
      </w:r>
    </w:p>
    <w:p>
      <w:pPr>
        <w:pStyle w:val="itssubhead"/>
        <w:keepNext/>
        <w:keepLines/>
        <w:spacing w:after="0"/>
      </w:pPr>
      <w:r>
        <w:t>Burkina Faso</w:t>
      </w:r>
    </w:p>
    <w:p>
      <w:pPr>
        <w:pStyle w:val="itsentry"/>
        <w:keepNext/>
        <w:keepLines/>
        <w:spacing w:after="0"/>
      </w:pPr>
      <w:r>
        <w:t>Ouedraogo, Noaga Edouard</w:t>
      </w:r>
      <w:r>
        <w:t xml:space="preserve"> - </w:t>
      </w:r>
      <w:r>
        <w:rPr>
          <w:color w:val="000000" w:themeColor="hyperlink"/>
          <w:u w:val="single"/>
        </w:rPr>
        <w:hyperlink r:id="rId209">
          <w:r>
            <w:rPr/>
            <w:t>A/C.4/72/SR.19</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210">
          <w:r>
            <w:rPr/>
            <w:t>A/C.4/72/SR.18</w:t>
          </w:r>
        </w:hyperlink>
      </w:r>
    </w:p>
    <w:p>
      <w:pPr>
        <w:pStyle w:val="itssubhead"/>
        <w:keepNext/>
        <w:keepLines/>
        <w:spacing w:after="0"/>
      </w:pPr>
      <w:r>
        <w:t>Japan</w:t>
      </w:r>
    </w:p>
    <w:p>
      <w:pPr>
        <w:pStyle w:val="itsentry"/>
        <w:keepNext/>
        <w:keepLines/>
        <w:spacing w:after="0"/>
      </w:pPr>
      <w:r>
        <w:t>Akahori, Takeshi</w:t>
      </w:r>
      <w:r>
        <w:t xml:space="preserve"> - </w:t>
      </w:r>
      <w:r>
        <w:rPr>
          <w:color w:val="000000" w:themeColor="hyperlink"/>
          <w:u w:val="single"/>
        </w:rPr>
        <w:hyperlink r:id="rId209">
          <w:r>
            <w:rPr/>
            <w:t>A/C.4/72/SR.19</w:t>
          </w:r>
        </w:hyperlink>
      </w:r>
      <w:r>
        <w:br/>
      </w:r>
    </w:p>
    <w:p>
      <w:pPr>
        <w:pStyle w:val="itshead"/>
        <w:keepNext/>
        <w:keepLines/>
      </w:pPr>
      <w:r>
        <w:t>PEACEKEEPING OPERATIONS--CRIMINAL LIABILITY (Agenda Item 78)</w:t>
      </w:r>
    </w:p>
    <w:p>
      <w:pPr>
        <w:pStyle w:val="itssubhead"/>
        <w:keepNext/>
        <w:keepLines/>
        <w:spacing w:after="0"/>
      </w:pPr>
      <w:r>
        <w:t>Switzerland</w:t>
      </w:r>
    </w:p>
    <w:p>
      <w:pPr>
        <w:pStyle w:val="itsentry"/>
        <w:keepNext/>
        <w:keepLines/>
        <w:spacing w:after="0"/>
      </w:pPr>
      <w:r>
        <w:t>Carnal, Damaris</w:t>
      </w:r>
      <w:r>
        <w:t xml:space="preserve"> - </w:t>
      </w:r>
      <w:r>
        <w:rPr>
          <w:color w:val="000000" w:themeColor="hyperlink"/>
          <w:u w:val="single"/>
        </w:rPr>
        <w:hyperlink r:id="rId214">
          <w:r>
            <w:rPr/>
            <w:t>A/C.6/72/SR.8</w:t>
          </w:r>
        </w:hyperlink>
      </w:r>
    </w:p>
    <w:p>
      <w:pPr>
        <w:pStyle w:val="itssubhead"/>
        <w:keepNext/>
        <w:keepLines/>
        <w:spacing w:after="0"/>
      </w:pPr>
      <w:r>
        <w:t>Bangladesh</w:t>
      </w:r>
    </w:p>
    <w:p>
      <w:pPr>
        <w:pStyle w:val="itsentry"/>
        <w:keepNext/>
        <w:keepLines/>
        <w:spacing w:after="0"/>
      </w:pPr>
      <w:r>
        <w:t>Kabir, Mohammad Humayun</w:t>
      </w:r>
      <w:r>
        <w:t xml:space="preserve"> - </w:t>
      </w:r>
      <w:r>
        <w:rPr>
          <w:color w:val="000000" w:themeColor="hyperlink"/>
          <w:u w:val="single"/>
        </w:rPr>
        <w:hyperlink r:id="rId215">
          <w:r>
            <w:rPr/>
            <w:t>A/C.6/72/SR.9</w:t>
          </w:r>
        </w:hyperlink>
      </w:r>
    </w:p>
    <w:p>
      <w:pPr>
        <w:pStyle w:val="itssubhead"/>
        <w:keepNext/>
        <w:keepLines/>
        <w:spacing w:after="0"/>
      </w:pPr>
      <w:r>
        <w:t>South Africa</w:t>
      </w:r>
    </w:p>
    <w:p>
      <w:pPr>
        <w:pStyle w:val="itsentry"/>
        <w:keepNext/>
        <w:keepLines/>
        <w:spacing w:after="0"/>
      </w:pPr>
      <w:r>
        <w:t>Mpongosha, Sabonga</w:t>
      </w:r>
      <w:r>
        <w:t xml:space="preserve"> - </w:t>
      </w:r>
      <w:r>
        <w:rPr>
          <w:color w:val="000000" w:themeColor="hyperlink"/>
          <w:u w:val="single"/>
        </w:rPr>
        <w:hyperlink r:id="rId215">
          <w:r>
            <w:rPr/>
            <w:t>A/C.6/72/SR.9</w:t>
          </w:r>
        </w:hyperlink>
      </w:r>
    </w:p>
    <w:p>
      <w:pPr>
        <w:pStyle w:val="itssubhead"/>
        <w:keepNext/>
        <w:keepLines/>
        <w:spacing w:after="0"/>
      </w:pPr>
      <w:r>
        <w:t>New Zealand</w:t>
      </w:r>
    </w:p>
    <w:p>
      <w:pPr>
        <w:pStyle w:val="itsentry"/>
        <w:keepNext/>
        <w:keepLines/>
        <w:spacing w:after="0"/>
      </w:pPr>
      <w:r>
        <w:t>Neilson, Kate</w:t>
      </w:r>
      <w:r>
        <w:t xml:space="preserve"> - </w:t>
      </w:r>
      <w:r>
        <w:rPr>
          <w:color w:val="000000" w:themeColor="hyperlink"/>
          <w:u w:val="single"/>
        </w:rPr>
        <w:hyperlink r:id="rId214">
          <w:r>
            <w:rPr/>
            <w:t>A/C.6/72/SR.8</w:t>
          </w:r>
        </w:hyperlink>
      </w:r>
    </w:p>
    <w:p>
      <w:pPr>
        <w:pStyle w:val="itssubhead"/>
        <w:keepNext/>
        <w:keepLines/>
        <w:spacing w:after="0"/>
      </w:pPr>
      <w:r>
        <w:t>UN. Group of Nordic Countries</w:t>
      </w:r>
    </w:p>
    <w:p>
      <w:pPr>
        <w:pStyle w:val="itsentry"/>
        <w:keepNext/>
        <w:keepLines/>
        <w:spacing w:after="0"/>
      </w:pPr>
      <w:r>
        <w:t>Kravik, Andreas Motzfeldt (Norway)</w:t>
      </w:r>
      <w:r>
        <w:t xml:space="preserve"> - </w:t>
      </w:r>
      <w:r>
        <w:rPr>
          <w:color w:val="000000" w:themeColor="hyperlink"/>
          <w:u w:val="single"/>
        </w:rPr>
        <w:hyperlink r:id="rId214">
          <w:r>
            <w:rPr/>
            <w:t>A/C.6/72/SR.8</w:t>
          </w:r>
        </w:hyperlink>
      </w:r>
    </w:p>
    <w:p>
      <w:pPr>
        <w:pStyle w:val="itssubhead"/>
        <w:keepNext/>
        <w:keepLines/>
        <w:spacing w:after="0"/>
      </w:pPr>
      <w:r>
        <w:t>India</w:t>
      </w:r>
    </w:p>
    <w:p>
      <w:pPr>
        <w:pStyle w:val="itsentry"/>
        <w:keepNext/>
        <w:keepLines/>
        <w:spacing w:after="0"/>
      </w:pPr>
      <w:r>
        <w:t>Umasankar, Yedla</w:t>
      </w:r>
      <w:r>
        <w:t xml:space="preserve"> - </w:t>
      </w:r>
      <w:r>
        <w:rPr>
          <w:color w:val="000000" w:themeColor="hyperlink"/>
          <w:u w:val="single"/>
        </w:rPr>
        <w:hyperlink r:id="rId214">
          <w:r>
            <w:rPr/>
            <w:t>A/C.6/72/SR.8</w:t>
          </w:r>
        </w:hyperlink>
      </w:r>
    </w:p>
    <w:p>
      <w:pPr>
        <w:pStyle w:val="itssubhead"/>
        <w:keepNext/>
        <w:keepLines/>
        <w:spacing w:after="0"/>
      </w:pPr>
      <w:r>
        <w:t>Morocco</w:t>
      </w:r>
    </w:p>
    <w:p>
      <w:pPr>
        <w:pStyle w:val="itsentry"/>
        <w:keepNext/>
        <w:keepLines/>
        <w:spacing w:after="0"/>
      </w:pPr>
      <w:r>
        <w:t>Bentaja, Mohamed</w:t>
      </w:r>
      <w:r>
        <w:t xml:space="preserve"> - </w:t>
      </w:r>
      <w:r>
        <w:rPr>
          <w:color w:val="000000" w:themeColor="hyperlink"/>
          <w:u w:val="single"/>
        </w:rPr>
        <w:hyperlink r:id="rId215">
          <w:r>
            <w:rPr/>
            <w:t>A/C.6/72/SR.9</w:t>
          </w:r>
        </w:hyperlink>
      </w:r>
    </w:p>
    <w:p>
      <w:pPr>
        <w:pStyle w:val="itssubhead"/>
        <w:keepNext/>
        <w:keepLines/>
        <w:spacing w:after="0"/>
      </w:pPr>
      <w:r>
        <w:t>Indonesia</w:t>
      </w:r>
    </w:p>
    <w:p>
      <w:pPr>
        <w:pStyle w:val="itsentry"/>
        <w:keepNext/>
        <w:keepLines/>
        <w:spacing w:after="0"/>
      </w:pPr>
      <w:r>
        <w:t>Bawazir, Ahmad Shaleh</w:t>
      </w:r>
      <w:r>
        <w:t xml:space="preserve"> - </w:t>
      </w:r>
      <w:r>
        <w:rPr>
          <w:color w:val="000000" w:themeColor="hyperlink"/>
          <w:u w:val="single"/>
        </w:rPr>
        <w:hyperlink r:id="rId215">
          <w:r>
            <w:rPr/>
            <w:t>A/C.6/72/SR.9</w:t>
          </w:r>
        </w:hyperlink>
      </w:r>
    </w:p>
    <w:p>
      <w:pPr>
        <w:pStyle w:val="itssubhead"/>
        <w:keepNext/>
        <w:keepLines/>
        <w:spacing w:after="0"/>
      </w:pPr>
      <w:r>
        <w:t>Thailand</w:t>
      </w:r>
    </w:p>
    <w:p>
      <w:pPr>
        <w:pStyle w:val="itsentry"/>
        <w:keepNext/>
        <w:keepLines/>
        <w:spacing w:after="0"/>
      </w:pPr>
      <w:r>
        <w:t>Premabhuti, Nathita</w:t>
      </w:r>
      <w:r>
        <w:t xml:space="preserve"> - </w:t>
      </w:r>
      <w:r>
        <w:rPr>
          <w:color w:val="000000" w:themeColor="hyperlink"/>
          <w:u w:val="single"/>
        </w:rPr>
        <w:hyperlink r:id="rId215">
          <w:r>
            <w:rPr/>
            <w:t>A/C.6/72/SR.9</w:t>
          </w:r>
        </w:hyperlink>
      </w:r>
    </w:p>
    <w:p>
      <w:pPr>
        <w:pStyle w:val="itssubhead"/>
        <w:keepNext/>
        <w:keepLines/>
        <w:spacing w:after="0"/>
      </w:pPr>
      <w:r>
        <w:t>Russian Federation</w:t>
      </w:r>
    </w:p>
    <w:p>
      <w:pPr>
        <w:pStyle w:val="itsentry"/>
        <w:keepNext/>
        <w:keepLines/>
        <w:spacing w:after="0"/>
      </w:pPr>
      <w:r>
        <w:t>Chernysheva, Larisa B.</w:t>
      </w:r>
      <w:r>
        <w:t xml:space="preserve"> - </w:t>
      </w:r>
      <w:r>
        <w:rPr>
          <w:color w:val="000000" w:themeColor="hyperlink"/>
          <w:u w:val="single"/>
        </w:rPr>
        <w:hyperlink r:id="rId215">
          <w:r>
            <w:rPr/>
            <w:t>A/C.6/72/SR.9</w:t>
          </w:r>
        </w:hyperlink>
      </w:r>
    </w:p>
    <w:p>
      <w:pPr>
        <w:pStyle w:val="itssubhead"/>
        <w:keepNext/>
        <w:keepLines/>
        <w:spacing w:after="0"/>
      </w:pPr>
      <w:r>
        <w:t>Pakistan</w:t>
      </w:r>
    </w:p>
    <w:p>
      <w:pPr>
        <w:pStyle w:val="itsentry"/>
        <w:keepNext/>
        <w:keepLines/>
        <w:spacing w:after="0"/>
      </w:pPr>
      <w:r>
        <w:t>Warraich, Ahmad Naseem</w:t>
      </w:r>
      <w:r>
        <w:t xml:space="preserve"> - </w:t>
      </w:r>
      <w:r>
        <w:rPr>
          <w:color w:val="000000" w:themeColor="hyperlink"/>
          <w:u w:val="single"/>
        </w:rPr>
        <w:hyperlink r:id="rId157">
          <w:r>
            <w:rPr/>
            <w:t>A/C.6/72/SR.30</w:t>
          </w:r>
        </w:hyperlink>
      </w:r>
      <w:r>
        <w:t xml:space="preserve">; </w:t>
      </w:r>
      <w:r>
        <w:rPr>
          <w:color w:val="000000" w:themeColor="hyperlink"/>
          <w:u w:val="single"/>
        </w:rPr>
        <w:hyperlink r:id="rId215">
          <w:r>
            <w:rPr/>
            <w:t>A/C.6/72/SR.9</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214">
          <w:r>
            <w:rPr/>
            <w:t>A/C.6/72/SR.8</w:t>
          </w:r>
        </w:hyperlink>
      </w:r>
    </w:p>
    <w:p>
      <w:pPr>
        <w:pStyle w:val="itssubhead"/>
        <w:keepNext/>
        <w:keepLines/>
        <w:spacing w:after="0"/>
      </w:pPr>
      <w:r>
        <w:t>Caribbean Community</w:t>
      </w:r>
    </w:p>
    <w:p>
      <w:pPr>
        <w:pStyle w:val="itsentry"/>
        <w:keepNext/>
        <w:keepLines/>
        <w:spacing w:after="0"/>
      </w:pPr>
      <w:r>
        <w:t>Aching, Lizanne (Trinidad and Tobago)</w:t>
      </w:r>
      <w:r>
        <w:t xml:space="preserve"> - </w:t>
      </w:r>
      <w:r>
        <w:rPr>
          <w:color w:val="000000" w:themeColor="hyperlink"/>
          <w:u w:val="single"/>
        </w:rPr>
        <w:hyperlink r:id="rId214">
          <w:r>
            <w:rPr/>
            <w:t>A/C.6/72/SR.8</w:t>
          </w:r>
        </w:hyperlink>
      </w:r>
    </w:p>
    <w:p>
      <w:pPr>
        <w:pStyle w:val="itssubhead"/>
        <w:keepNext/>
        <w:keepLines/>
        <w:spacing w:after="0"/>
      </w:pPr>
      <w:r>
        <w:t>European Union</w:t>
      </w:r>
    </w:p>
    <w:p>
      <w:pPr>
        <w:pStyle w:val="itsentry"/>
        <w:keepNext/>
        <w:keepLines/>
        <w:spacing w:after="0"/>
      </w:pPr>
      <w:r>
        <w:t>Mezdrea, Anca Cristina</w:t>
      </w:r>
      <w:r>
        <w:t xml:space="preserve"> - </w:t>
      </w:r>
      <w:r>
        <w:rPr>
          <w:color w:val="000000" w:themeColor="hyperlink"/>
          <w:u w:val="single"/>
        </w:rPr>
        <w:hyperlink r:id="rId214">
          <w:r>
            <w:rPr/>
            <w:t>A/C.6/72/SR.8</w:t>
          </w:r>
        </w:hyperlink>
      </w:r>
    </w:p>
    <w:p>
      <w:pPr>
        <w:pStyle w:val="itssubhead"/>
        <w:keepNext/>
        <w:keepLines/>
        <w:spacing w:after="0"/>
      </w:pPr>
      <w:r>
        <w:t>Mexico</w:t>
      </w:r>
    </w:p>
    <w:p>
      <w:pPr>
        <w:pStyle w:val="itsentry"/>
        <w:keepNext/>
        <w:keepLines/>
        <w:spacing w:after="0"/>
      </w:pPr>
      <w:r>
        <w:t>Arrocha Olabuenaga, Pablo Adrián</w:t>
      </w:r>
      <w:r>
        <w:t xml:space="preserve"> - </w:t>
      </w:r>
      <w:r>
        <w:rPr>
          <w:color w:val="000000" w:themeColor="hyperlink"/>
          <w:u w:val="single"/>
        </w:rPr>
        <w:hyperlink r:id="rId215">
          <w:r>
            <w:rPr/>
            <w:t>A/C.6/72/SR.9</w:t>
          </w:r>
        </w:hyperlink>
      </w:r>
    </w:p>
    <w:p>
      <w:pPr>
        <w:pStyle w:val="itssubhead"/>
        <w:keepNext/>
        <w:keepLines/>
        <w:spacing w:after="0"/>
      </w:pPr>
      <w:r>
        <w:t>UN. Group of African States</w:t>
      </w:r>
    </w:p>
    <w:p>
      <w:pPr>
        <w:pStyle w:val="itsentry"/>
        <w:keepNext/>
        <w:keepLines/>
        <w:spacing w:after="0"/>
      </w:pPr>
      <w:r>
        <w:t>Bessedik, Mohammed (Algeria)</w:t>
      </w:r>
      <w:r>
        <w:t xml:space="preserve"> - </w:t>
      </w:r>
      <w:r>
        <w:rPr>
          <w:color w:val="000000" w:themeColor="hyperlink"/>
          <w:u w:val="single"/>
        </w:rPr>
        <w:hyperlink r:id="rId214">
          <w:r>
            <w:rPr/>
            <w:t>A/C.6/72/SR.8</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215">
          <w:r>
            <w:rPr/>
            <w:t>A/C.6/72/SR.9</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215">
          <w:r>
            <w:rPr/>
            <w:t>A/C.6/72/SR.9</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215">
          <w:r>
            <w:rPr/>
            <w:t>A/C.6/72/SR.9</w:t>
          </w:r>
        </w:hyperlink>
      </w:r>
    </w:p>
    <w:p>
      <w:pPr>
        <w:pStyle w:val="itssubhead"/>
        <w:keepNext/>
        <w:keepLines/>
        <w:spacing w:after="0"/>
      </w:pPr>
      <w:r>
        <w:t>Republic of Korea</w:t>
      </w:r>
    </w:p>
    <w:p>
      <w:pPr>
        <w:pStyle w:val="itsentry"/>
        <w:keepNext/>
        <w:keepLines/>
        <w:spacing w:after="0"/>
      </w:pPr>
      <w:r>
        <w:t>Shin, Seoung Ho</w:t>
      </w:r>
      <w:r>
        <w:t xml:space="preserve"> - </w:t>
      </w:r>
      <w:r>
        <w:rPr>
          <w:color w:val="000000" w:themeColor="hyperlink"/>
          <w:u w:val="single"/>
        </w:rPr>
        <w:hyperlink r:id="rId215">
          <w:r>
            <w:rPr/>
            <w:t>A/C.6/72/SR.9</w:t>
          </w:r>
        </w:hyperlink>
      </w:r>
    </w:p>
    <w:p>
      <w:pPr>
        <w:pStyle w:val="itssubhead"/>
        <w:keepNext/>
        <w:keepLines/>
        <w:spacing w:after="0"/>
      </w:pPr>
      <w:r>
        <w:t>Saudi Arabia</w:t>
      </w:r>
    </w:p>
    <w:p>
      <w:pPr>
        <w:pStyle w:val="itsentry"/>
        <w:keepNext/>
        <w:keepLines/>
        <w:spacing w:after="0"/>
      </w:pPr>
      <w:r>
        <w:t>Alsharif, Abdullah Nasser F.</w:t>
      </w:r>
      <w:r>
        <w:t xml:space="preserve"> - </w:t>
      </w:r>
      <w:r>
        <w:rPr>
          <w:color w:val="000000" w:themeColor="hyperlink"/>
          <w:u w:val="single"/>
        </w:rPr>
        <w:hyperlink r:id="rId215">
          <w:r>
            <w:rPr/>
            <w:t>A/C.6/72/SR.9</w:t>
          </w:r>
        </w:hyperlink>
      </w:r>
    </w:p>
    <w:p>
      <w:pPr>
        <w:pStyle w:val="itssubhead"/>
        <w:keepNext/>
        <w:keepLines/>
        <w:spacing w:after="0"/>
      </w:pPr>
      <w:r>
        <w:t>Slovenia</w:t>
      </w:r>
    </w:p>
    <w:p>
      <w:pPr>
        <w:pStyle w:val="itsentry"/>
        <w:keepNext/>
        <w:keepLines/>
        <w:spacing w:after="0"/>
      </w:pPr>
      <w:r>
        <w:t>Kremzar, Barbara</w:t>
      </w:r>
      <w:r>
        <w:t xml:space="preserve"> - </w:t>
      </w:r>
      <w:r>
        <w:rPr>
          <w:color w:val="000000" w:themeColor="hyperlink"/>
          <w:u w:val="single"/>
        </w:rPr>
        <w:hyperlink r:id="rId215">
          <w:r>
            <w:rPr/>
            <w:t>A/C.6/72/SR.9</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215">
          <w:r>
            <w:rPr/>
            <w:t>A/C.6/72/SR.9</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215">
          <w:r>
            <w:rPr/>
            <w:t>A/C.6/72/SR.9</w:t>
          </w:r>
        </w:hyperlink>
      </w:r>
    </w:p>
    <w:p>
      <w:pPr>
        <w:pStyle w:val="itssubhead"/>
        <w:keepNext/>
        <w:keepLines/>
        <w:spacing w:after="0"/>
      </w:pPr>
      <w:r>
        <w:t>Coordinating Bureau of the Non-Aligned Countries</w:t>
      </w:r>
    </w:p>
    <w:p>
      <w:pPr>
        <w:pStyle w:val="itsentry"/>
        <w:keepNext/>
        <w:keepLines/>
        <w:spacing w:after="0"/>
      </w:pPr>
      <w:r>
        <w:t>Al-Habib, Eshagh (Iran (Islamic Republic of))</w:t>
      </w:r>
      <w:r>
        <w:t xml:space="preserve"> - </w:t>
      </w:r>
      <w:r>
        <w:rPr>
          <w:color w:val="000000" w:themeColor="hyperlink"/>
          <w:u w:val="single"/>
        </w:rPr>
        <w:hyperlink r:id="rId214">
          <w:r>
            <w:rPr/>
            <w:t>A/C.6/72/SR.8</w:t>
          </w:r>
        </w:hyperlink>
      </w:r>
    </w:p>
    <w:p>
      <w:pPr>
        <w:pStyle w:val="itssubhead"/>
        <w:keepNext/>
        <w:keepLines/>
        <w:spacing w:after="0"/>
      </w:pPr>
      <w:r>
        <w:t>Ethiopia</w:t>
      </w:r>
    </w:p>
    <w:p>
      <w:pPr>
        <w:pStyle w:val="itsentry"/>
        <w:keepNext/>
        <w:keepLines/>
        <w:spacing w:after="0"/>
      </w:pPr>
      <w:r>
        <w:t>Taye, Eliab Tsegaye</w:t>
      </w:r>
      <w:r>
        <w:t xml:space="preserve"> - </w:t>
      </w:r>
      <w:r>
        <w:rPr>
          <w:color w:val="000000" w:themeColor="hyperlink"/>
          <w:u w:val="single"/>
        </w:rPr>
        <w:hyperlink r:id="rId215">
          <w:r>
            <w:rPr/>
            <w:t>A/C.6/72/SR.9</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United States</w:t>
      </w:r>
    </w:p>
    <w:p>
      <w:pPr>
        <w:pStyle w:val="itsentry"/>
        <w:keepNext/>
        <w:keepLines/>
        <w:spacing w:after="0"/>
      </w:pPr>
      <w:r>
        <w:t>Pierce, Emily</w:t>
      </w:r>
      <w:r>
        <w:t xml:space="preserve"> - </w:t>
      </w:r>
      <w:r>
        <w:rPr>
          <w:color w:val="000000" w:themeColor="hyperlink"/>
          <w:u w:val="single"/>
        </w:rPr>
        <w:hyperlink r:id="rId215">
          <w:r>
            <w:rPr/>
            <w:t>A/C.6/72/SR.9</w:t>
          </w:r>
        </w:hyperlink>
      </w:r>
      <w:r>
        <w:br/>
      </w:r>
    </w:p>
    <w:p>
      <w:pPr>
        <w:pStyle w:val="itshead"/>
        <w:keepNext/>
        <w:keepLines/>
      </w:pPr>
      <w:r>
        <w:t>PEACEKEEPING OPERATIONS--FINANCING (Agenda Item 149)</w:t>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16">
          <w:r>
            <w:rPr/>
            <w:t>A/C.5/72/SR.35</w:t>
          </w:r>
        </w:hyperlink>
      </w:r>
      <w:r>
        <w:t xml:space="preserve">; </w:t>
      </w:r>
      <w:r>
        <w:rPr>
          <w:color w:val="000000" w:themeColor="hyperlink"/>
          <w:u w:val="single"/>
        </w:rPr>
        <w:hyperlink r:id="rId217">
          <w:r>
            <w:rPr/>
            <w:t>A/C.5/72/SR.38</w:t>
          </w:r>
        </w:hyperlink>
      </w:r>
      <w:r>
        <w:t xml:space="preserve">; </w:t>
      </w:r>
      <w:r>
        <w:rPr>
          <w:color w:val="000000" w:themeColor="hyperlink"/>
          <w:u w:val="single"/>
        </w:rPr>
        <w:hyperlink r:id="rId44">
          <w:r>
            <w:rPr/>
            <w:t>A/C.5/72/SR.40</w:t>
          </w:r>
        </w:hyperlink>
      </w:r>
    </w:p>
    <w:p>
      <w:pPr>
        <w:pStyle w:val="itssubhead"/>
        <w:keepNext/>
        <w:keepLines/>
        <w:spacing w:after="0"/>
      </w:pPr>
      <w:r>
        <w:t>Switzerland</w:t>
      </w:r>
    </w:p>
    <w:p>
      <w:pPr>
        <w:pStyle w:val="itsentry"/>
        <w:keepNext/>
        <w:keepLines/>
        <w:spacing w:after="0"/>
      </w:pPr>
      <w:r>
        <w:t>Baumann, Alexandra</w:t>
      </w:r>
      <w:r>
        <w:t xml:space="preserve"> - </w:t>
      </w:r>
      <w:r>
        <w:rPr>
          <w:color w:val="000000" w:themeColor="hyperlink"/>
          <w:u w:val="single"/>
        </w:rPr>
        <w:hyperlink r:id="rId44">
          <w:r>
            <w:rPr/>
            <w:t>A/C.5/72/SR.40</w:t>
          </w:r>
        </w:hyperlink>
      </w:r>
    </w:p>
    <w:p>
      <w:pPr>
        <w:pStyle w:val="itssubhead"/>
        <w:keepNext/>
        <w:keepLines/>
        <w:spacing w:after="0"/>
      </w:pPr>
      <w:r>
        <w:t>UN. Department of Field Support. Under-Secretary-General</w:t>
      </w:r>
    </w:p>
    <w:p>
      <w:pPr>
        <w:pStyle w:val="itsentry"/>
        <w:keepNext/>
        <w:keepLines/>
        <w:spacing w:after="0"/>
      </w:pPr>
      <w:r>
        <w:t>Khare, Atul</w:t>
      </w:r>
      <w:r>
        <w:t xml:space="preserve"> - </w:t>
      </w:r>
      <w:r>
        <w:rPr>
          <w:color w:val="000000" w:themeColor="hyperlink"/>
          <w:u w:val="single"/>
        </w:rPr>
        <w:hyperlink r:id="rId218">
          <w:r>
            <w:rPr/>
            <w:t>A/C.5/72/SR.39</w:t>
          </w:r>
        </w:hyperlink>
      </w:r>
    </w:p>
    <w:p>
      <w:pPr>
        <w:pStyle w:val="itssubhead"/>
        <w:keepNext/>
        <w:keepLines/>
        <w:spacing w:after="0"/>
      </w:pPr>
      <w:r>
        <w:t>Pakistan</w:t>
      </w:r>
    </w:p>
    <w:p>
      <w:pPr>
        <w:pStyle w:val="itsentry"/>
        <w:keepNext/>
        <w:keepLines/>
        <w:spacing w:after="0"/>
      </w:pPr>
      <w:r>
        <w:t>Gohar, Haseeb</w:t>
      </w:r>
      <w:r>
        <w:t xml:space="preserve"> - </w:t>
      </w:r>
      <w:r>
        <w:rPr>
          <w:color w:val="000000" w:themeColor="hyperlink"/>
          <w:u w:val="single"/>
        </w:rPr>
        <w:hyperlink r:id="rId219">
          <w:r>
            <w:rPr/>
            <w:t>A/C.5/72/SR.33</w:t>
          </w:r>
        </w:hyperlink>
      </w:r>
    </w:p>
    <w:p>
      <w:pPr>
        <w:pStyle w:val="itssubhead"/>
        <w:keepNext/>
        <w:keepLines/>
        <w:spacing w:after="0"/>
      </w:pPr>
      <w:r>
        <w:t>Israel</w:t>
      </w:r>
    </w:p>
    <w:p>
      <w:pPr>
        <w:pStyle w:val="itsentry"/>
        <w:keepNext/>
        <w:keepLines/>
        <w:spacing w:after="0"/>
      </w:pPr>
      <w:r>
        <w:t>Hazanovitz, Daniel</w:t>
      </w:r>
      <w:r>
        <w:t xml:space="preserve"> - </w:t>
      </w:r>
      <w:r>
        <w:rPr>
          <w:color w:val="000000" w:themeColor="hyperlink"/>
          <w:u w:val="single"/>
        </w:rPr>
        <w:hyperlink r:id="rId44">
          <w:r>
            <w:rPr/>
            <w:t>A/C.5/72/SR.40</w:t>
          </w:r>
        </w:hyperlink>
      </w:r>
    </w:p>
    <w:p>
      <w:pPr>
        <w:pStyle w:val="itssubhead"/>
        <w:keepNext/>
        <w:keepLines/>
        <w:spacing w:after="0"/>
      </w:pPr>
      <w:r>
        <w:t>Group of 77</w:t>
      </w:r>
    </w:p>
    <w:p>
      <w:pPr>
        <w:pStyle w:val="itsentry"/>
        <w:keepNext/>
        <w:keepLines/>
        <w:spacing w:after="0"/>
      </w:pPr>
      <w:r>
        <w:t>Alsayed, Karim Samir Ismail (Egypt)</w:t>
      </w:r>
      <w:r>
        <w:t xml:space="preserve"> - </w:t>
      </w:r>
      <w:r>
        <w:rPr>
          <w:color w:val="000000" w:themeColor="hyperlink"/>
          <w:u w:val="single"/>
        </w:rPr>
        <w:hyperlink r:id="rId216">
          <w:r>
            <w:rPr/>
            <w:t>A/C.5/72/SR.35</w:t>
          </w:r>
        </w:hyperlink>
      </w:r>
      <w:r>
        <w:t xml:space="preserve">; </w:t>
      </w:r>
      <w:r>
        <w:rPr>
          <w:color w:val="000000" w:themeColor="hyperlink"/>
          <w:u w:val="single"/>
        </w:rPr>
        <w:hyperlink r:id="rId217">
          <w:r>
            <w:rPr/>
            <w:t>A/C.5/72/SR.38</w:t>
          </w:r>
        </w:hyperlink>
      </w:r>
      <w:r>
        <w:t xml:space="preserve">; </w:t>
      </w:r>
      <w:r>
        <w:rPr>
          <w:color w:val="000000" w:themeColor="hyperlink"/>
          <w:u w:val="single"/>
        </w:rPr>
        <w:hyperlink r:id="rId44">
          <w:r>
            <w:rPr/>
            <w:t>A/C.5/72/SR.40</w:t>
          </w:r>
        </w:hyperlink>
      </w:r>
    </w:p>
    <w:p>
      <w:pPr>
        <w:pStyle w:val="itsentry"/>
        <w:keepNext/>
        <w:keepLines/>
        <w:spacing w:after="0"/>
      </w:pPr>
      <w:r>
        <w:t>Ahmed, Mohamed Fouad (Egypt)</w:t>
      </w:r>
      <w:r>
        <w:t xml:space="preserve"> - </w:t>
      </w:r>
      <w:r>
        <w:rPr>
          <w:color w:val="000000" w:themeColor="hyperlink"/>
          <w:u w:val="single"/>
        </w:rPr>
        <w:hyperlink r:id="rId219">
          <w:r>
            <w:rPr/>
            <w:t>A/C.5/72/SR.33</w:t>
          </w:r>
        </w:hyperlink>
      </w:r>
      <w:r>
        <w:t xml:space="preserve">; </w:t>
      </w:r>
      <w:r>
        <w:rPr>
          <w:color w:val="000000" w:themeColor="hyperlink"/>
          <w:u w:val="single"/>
        </w:rPr>
        <w:hyperlink r:id="rId44">
          <w:r>
            <w:rPr/>
            <w:t>A/C.5/72/SR.40</w:t>
          </w:r>
        </w:hyperlink>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219">
          <w:r>
            <w:rPr/>
            <w:t>A/C.5/72/SR.33</w:t>
          </w:r>
        </w:hyperlink>
      </w:r>
    </w:p>
    <w:p>
      <w:pPr>
        <w:pStyle w:val="itsentry"/>
        <w:keepNext/>
        <w:keepLines/>
        <w:spacing w:after="0"/>
      </w:pPr>
      <w:r>
        <w:t>Demetris, Laura</w:t>
      </w:r>
      <w:r>
        <w:t xml:space="preserve"> - </w:t>
      </w:r>
      <w:r>
        <w:rPr>
          <w:color w:val="000000" w:themeColor="hyperlink"/>
          <w:u w:val="single"/>
        </w:rPr>
        <w:hyperlink r:id="rId44">
          <w:r>
            <w:rPr/>
            <w:t>A/C.5/72/SR.40</w:t>
          </w:r>
        </w:hyperlink>
      </w:r>
    </w:p>
    <w:p>
      <w:pPr>
        <w:pStyle w:val="itssubhead"/>
        <w:keepNext/>
        <w:keepLines/>
        <w:spacing w:after="0"/>
      </w:pPr>
      <w:r>
        <w:t>UN. Advisory Committee on Administrative and Budgetary Questions. Vice-Chair</w:t>
      </w:r>
    </w:p>
    <w:p>
      <w:pPr>
        <w:pStyle w:val="itsentry"/>
        <w:keepNext/>
        <w:keepLines/>
        <w:spacing w:after="0"/>
      </w:pPr>
      <w:r>
        <w:t>Sene, Babou</w:t>
      </w:r>
      <w:r>
        <w:t xml:space="preserve"> - </w:t>
      </w:r>
      <w:r>
        <w:rPr>
          <w:color w:val="000000" w:themeColor="hyperlink"/>
          <w:u w:val="single"/>
        </w:rPr>
        <w:hyperlink r:id="rId219">
          <w:r>
            <w:rPr/>
            <w:t>A/C.5/72/SR.33</w:t>
          </w:r>
        </w:hyperlink>
      </w:r>
    </w:p>
    <w:p>
      <w:pPr>
        <w:pStyle w:val="itssubhead"/>
        <w:keepNext/>
        <w:keepLines/>
        <w:spacing w:after="0"/>
      </w:pPr>
      <w:r>
        <w:t>United Republic of Tanzania</w:t>
      </w:r>
    </w:p>
    <w:p>
      <w:pPr>
        <w:pStyle w:val="itsentry"/>
        <w:keepNext/>
        <w:keepLines/>
        <w:spacing w:after="0"/>
      </w:pPr>
      <w:r>
        <w:t>Shilla, Songelael</w:t>
      </w:r>
      <w:r>
        <w:t xml:space="preserve"> - </w:t>
      </w:r>
      <w:r>
        <w:rPr>
          <w:color w:val="000000" w:themeColor="hyperlink"/>
          <w:u w:val="single"/>
        </w:rPr>
        <w:hyperlink r:id="rId219">
          <w:r>
            <w:rPr/>
            <w:t>A/C.5/72/SR.33</w:t>
          </w:r>
        </w:hyperlink>
      </w:r>
    </w:p>
    <w:p>
      <w:pPr>
        <w:pStyle w:val="itssubhead"/>
        <w:keepNext/>
        <w:keepLines/>
        <w:spacing w:after="0"/>
      </w:pPr>
      <w:r>
        <w:t>ASEAN</w:t>
      </w:r>
    </w:p>
    <w:p>
      <w:pPr>
        <w:pStyle w:val="itsentry"/>
        <w:keepNext/>
        <w:keepLines/>
        <w:spacing w:after="0"/>
      </w:pPr>
      <w:r>
        <w:t>Lee, Diana Minyi (Singapore)</w:t>
      </w:r>
      <w:r>
        <w:t xml:space="preserve"> - </w:t>
      </w:r>
      <w:r>
        <w:rPr>
          <w:color w:val="000000" w:themeColor="hyperlink"/>
          <w:u w:val="single"/>
        </w:rPr>
        <w:hyperlink r:id="rId219">
          <w:r>
            <w:rPr/>
            <w:t>A/C.5/72/SR.33</w:t>
          </w:r>
        </w:hyperlink>
      </w:r>
    </w:p>
    <w:p>
      <w:pPr>
        <w:pStyle w:val="itssubhead"/>
        <w:keepNext/>
        <w:keepLines/>
        <w:spacing w:after="0"/>
      </w:pPr>
      <w:r>
        <w:t>Brazil</w:t>
      </w:r>
    </w:p>
    <w:p>
      <w:pPr>
        <w:pStyle w:val="itsentry"/>
        <w:keepNext/>
        <w:keepLines/>
        <w:spacing w:after="0"/>
      </w:pPr>
      <w:r>
        <w:t>Feldman, Luiz</w:t>
      </w:r>
      <w:r>
        <w:t xml:space="preserve"> - </w:t>
      </w:r>
      <w:r>
        <w:rPr>
          <w:color w:val="000000" w:themeColor="hyperlink"/>
          <w:u w:val="single"/>
        </w:rPr>
        <w:hyperlink r:id="rId44">
          <w:r>
            <w:rPr/>
            <w:t>A/C.5/72/SR.40</w:t>
          </w:r>
        </w:hyperlink>
      </w:r>
    </w:p>
    <w:p>
      <w:pPr>
        <w:pStyle w:val="itssubhead"/>
        <w:keepNext/>
        <w:keepLines/>
        <w:spacing w:after="0"/>
      </w:pPr>
      <w:r>
        <w:t>UN. Department of Field Support</w:t>
      </w:r>
    </w:p>
    <w:p>
      <w:pPr>
        <w:pStyle w:val="itsentry"/>
        <w:keepNext/>
        <w:keepLines/>
        <w:spacing w:after="0"/>
      </w:pPr>
      <w:r>
        <w:t>Martin, Rick</w:t>
      </w:r>
      <w:r>
        <w:t xml:space="preserve"> - </w:t>
      </w:r>
      <w:r>
        <w:rPr>
          <w:color w:val="000000" w:themeColor="hyperlink"/>
          <w:u w:val="single"/>
        </w:rPr>
        <w:hyperlink r:id="rId219">
          <w:r>
            <w:rPr/>
            <w:t>A/C.5/72/SR.33</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19">
          <w:r>
            <w:rPr/>
            <w:t>A/C.5/72/SR.33</w:t>
          </w:r>
        </w:hyperlink>
      </w:r>
    </w:p>
    <w:p>
      <w:pPr>
        <w:pStyle w:val="itssubhead"/>
        <w:keepNext/>
        <w:keepLines/>
        <w:spacing w:after="0"/>
      </w:pPr>
      <w:r>
        <w:t>UN. Office of Human Resources Management</w:t>
      </w:r>
    </w:p>
    <w:p>
      <w:pPr>
        <w:pStyle w:val="itsentry"/>
        <w:keepNext/>
        <w:keepLines/>
        <w:spacing w:after="0"/>
      </w:pPr>
      <w:r>
        <w:t>Kisob, Victor</w:t>
      </w:r>
      <w:r>
        <w:t xml:space="preserve"> - </w:t>
      </w:r>
      <w:r>
        <w:rPr>
          <w:color w:val="000000" w:themeColor="hyperlink"/>
          <w:u w:val="single"/>
        </w:rPr>
        <w:hyperlink r:id="rId218">
          <w:r>
            <w:rPr/>
            <w:t>A/C.5/72/SR.39</w:t>
          </w:r>
        </w:hyperlink>
      </w:r>
    </w:p>
    <w:p>
      <w:pPr>
        <w:pStyle w:val="itssubhead"/>
        <w:keepNext/>
        <w:keepLines/>
        <w:spacing w:after="0"/>
      </w:pPr>
      <w:r>
        <w:t>UN. Office of Internal Oversight Services. Assistant Secretary-General</w:t>
      </w:r>
    </w:p>
    <w:p>
      <w:pPr>
        <w:pStyle w:val="itsentry"/>
        <w:keepNext/>
        <w:keepLines/>
        <w:spacing w:after="0"/>
      </w:pPr>
      <w:r>
        <w:t>Kanja, David</w:t>
      </w:r>
      <w:r>
        <w:t xml:space="preserve"> - </w:t>
      </w:r>
      <w:r>
        <w:rPr>
          <w:color w:val="000000" w:themeColor="hyperlink"/>
          <w:u w:val="single"/>
        </w:rPr>
        <w:hyperlink r:id="rId218">
          <w:r>
            <w:rPr/>
            <w:t>A/C.5/72/SR.39</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219">
          <w:r>
            <w:rPr/>
            <w:t>A/C.5/72/SR.33</w:t>
          </w:r>
        </w:hyperlink>
      </w:r>
      <w:r>
        <w:t xml:space="preserve">; </w:t>
      </w:r>
      <w:r>
        <w:rPr>
          <w:color w:val="000000" w:themeColor="hyperlink"/>
          <w:u w:val="single"/>
        </w:rPr>
        <w:hyperlink r:id="rId44">
          <w:r>
            <w:rPr/>
            <w:t>A/C.5/72/SR.40</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16">
          <w:r>
            <w:rPr/>
            <w:t>A/C.5/72/SR.35</w:t>
          </w:r>
        </w:hyperlink>
      </w:r>
      <w:r>
        <w:t xml:space="preserve">; </w:t>
      </w:r>
      <w:r>
        <w:rPr>
          <w:color w:val="000000" w:themeColor="hyperlink"/>
          <w:u w:val="single"/>
        </w:rPr>
        <w:hyperlink r:id="rId217">
          <w:r>
            <w:rPr/>
            <w:t>A/C.5/72/SR.38</w:t>
          </w:r>
        </w:hyperlink>
      </w:r>
      <w:r>
        <w:t xml:space="preserve">; </w:t>
      </w:r>
      <w:r>
        <w:rPr>
          <w:color w:val="000000" w:themeColor="hyperlink"/>
          <w:u w:val="single"/>
        </w:rPr>
        <w:hyperlink r:id="rId218">
          <w:r>
            <w:rPr/>
            <w:t>A/C.5/72/SR.39</w:t>
          </w:r>
        </w:hyperlink>
      </w:r>
      <w:r>
        <w:t xml:space="preserve">; </w:t>
      </w:r>
      <w:r>
        <w:rPr>
          <w:color w:val="000000" w:themeColor="hyperlink"/>
          <w:u w:val="single"/>
        </w:rPr>
        <w:hyperlink r:id="rId44">
          <w:r>
            <w:rPr/>
            <w:t>A/C.5/72/SR.40</w:t>
          </w:r>
        </w:hyperlink>
      </w:r>
    </w:p>
    <w:p>
      <w:pPr>
        <w:pStyle w:val="itssubhead"/>
        <w:keepNext/>
        <w:keepLines/>
        <w:spacing w:after="0"/>
      </w:pPr>
      <w:r>
        <w:t>India</w:t>
      </w:r>
    </w:p>
    <w:p>
      <w:pPr>
        <w:pStyle w:val="itsentry"/>
        <w:keepNext/>
        <w:keepLines/>
        <w:spacing w:after="0"/>
      </w:pPr>
      <w:r>
        <w:t>Kumar, Mahesh</w:t>
      </w:r>
      <w:r>
        <w:t xml:space="preserve"> - </w:t>
      </w:r>
      <w:r>
        <w:rPr>
          <w:color w:val="000000" w:themeColor="hyperlink"/>
          <w:u w:val="single"/>
        </w:rPr>
        <w:hyperlink r:id="rId219">
          <w:r>
            <w:rPr/>
            <w:t>A/C.5/72/SR.33</w:t>
          </w:r>
        </w:hyperlink>
      </w:r>
    </w:p>
    <w:p>
      <w:pPr>
        <w:pStyle w:val="itssubhead"/>
        <w:keepNext/>
        <w:keepLines/>
        <w:spacing w:after="0"/>
      </w:pPr>
      <w:r>
        <w:t>UN. Special Coordinator on Improving the United Nations Response to Sexual Exploitation and Abuse</w:t>
      </w:r>
    </w:p>
    <w:p>
      <w:pPr>
        <w:pStyle w:val="itsentry"/>
        <w:keepNext/>
        <w:keepLines/>
        <w:spacing w:after="0"/>
      </w:pPr>
      <w:r>
        <w:t>Lute, Jane Holl</w:t>
      </w:r>
      <w:r>
        <w:t xml:space="preserve"> - </w:t>
      </w:r>
      <w:r>
        <w:rPr>
          <w:color w:val="000000" w:themeColor="hyperlink"/>
          <w:u w:val="single"/>
        </w:rPr>
        <w:hyperlink r:id="rId218">
          <w:r>
            <w:rPr/>
            <w:t>A/C.5/72/SR.39</w:t>
          </w:r>
        </w:hyperlink>
      </w:r>
    </w:p>
    <w:p>
      <w:pPr>
        <w:pStyle w:val="itssubhead"/>
        <w:keepNext/>
        <w:keepLines/>
        <w:spacing w:after="0"/>
      </w:pPr>
      <w:r>
        <w:t>China</w:t>
      </w:r>
    </w:p>
    <w:p>
      <w:pPr>
        <w:pStyle w:val="itsentry"/>
        <w:keepNext/>
        <w:keepLines/>
        <w:spacing w:after="0"/>
      </w:pPr>
      <w:r>
        <w:t>Wen, Dong</w:t>
      </w:r>
      <w:r>
        <w:t xml:space="preserve"> - </w:t>
      </w:r>
      <w:r>
        <w:rPr>
          <w:color w:val="000000" w:themeColor="hyperlink"/>
          <w:u w:val="single"/>
        </w:rPr>
        <w:hyperlink r:id="rId219">
          <w:r>
            <w:rPr/>
            <w:t>A/C.5/72/SR.33</w:t>
          </w:r>
        </w:hyperlink>
      </w:r>
    </w:p>
    <w:p>
      <w:pPr>
        <w:pStyle w:val="itssubhead"/>
        <w:keepNext/>
        <w:keepLines/>
        <w:spacing w:after="0"/>
      </w:pPr>
      <w:r>
        <w:t>UN. Group of African States</w:t>
      </w:r>
    </w:p>
    <w:p>
      <w:pPr>
        <w:pStyle w:val="itsentry"/>
        <w:keepNext/>
        <w:keepLines/>
        <w:spacing w:after="0"/>
      </w:pPr>
      <w:r>
        <w:t>Nalwanga, Caroline  (Uganda)</w:t>
      </w:r>
      <w:r>
        <w:t xml:space="preserve"> - </w:t>
      </w:r>
      <w:r>
        <w:rPr>
          <w:color w:val="000000" w:themeColor="hyperlink"/>
          <w:u w:val="single"/>
        </w:rPr>
        <w:hyperlink r:id="rId216">
          <w:r>
            <w:rPr/>
            <w:t>A/C.5/72/SR.35</w:t>
          </w:r>
        </w:hyperlink>
      </w:r>
    </w:p>
    <w:p>
      <w:pPr>
        <w:pStyle w:val="itsentry"/>
        <w:keepNext/>
        <w:keepLines/>
        <w:spacing w:after="0"/>
      </w:pPr>
      <w:r>
        <w:t>Alemu, Tekeda (Ethiopia)</w:t>
      </w:r>
      <w:r>
        <w:t xml:space="preserve"> - </w:t>
      </w:r>
      <w:r>
        <w:rPr>
          <w:color w:val="000000" w:themeColor="hyperlink"/>
          <w:u w:val="single"/>
        </w:rPr>
        <w:hyperlink r:id="rId216">
          <w:r>
            <w:rPr/>
            <w:t>A/C.5/72/SR.35</w:t>
          </w:r>
        </w:hyperlink>
      </w:r>
      <w:r>
        <w:br/>
      </w:r>
    </w:p>
    <w:p>
      <w:pPr>
        <w:pStyle w:val="itshead"/>
        <w:keepNext/>
        <w:keepLines/>
      </w:pPr>
      <w:r>
        <w:t>PERSONNEL QUESTIONS--UN SYSTEM (Agenda Item 143)</w:t>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220">
          <w:r>
            <w:rPr/>
            <w:t>A/C.5/72/SR.15</w:t>
          </w:r>
        </w:hyperlink>
      </w:r>
    </w:p>
    <w:p>
      <w:pPr>
        <w:pStyle w:val="itssubhead"/>
        <w:keepNext/>
        <w:keepLines/>
        <w:spacing w:after="0"/>
      </w:pPr>
      <w:r>
        <w:t>Federation of International Civil Servants' Associations</w:t>
      </w:r>
    </w:p>
    <w:p>
      <w:pPr>
        <w:pStyle w:val="itsentry"/>
        <w:keepNext/>
        <w:keepLines/>
        <w:spacing w:after="0"/>
      </w:pPr>
      <w:r>
        <w:t>El-Tabari, Diab</w:t>
      </w:r>
      <w:r>
        <w:t xml:space="preserve"> - </w:t>
      </w:r>
      <w:r>
        <w:rPr>
          <w:color w:val="000000" w:themeColor="hyperlink"/>
          <w:u w:val="single"/>
        </w:rPr>
        <w:hyperlink r:id="rId220">
          <w:r>
            <w:rPr/>
            <w:t>A/C.5/72/SR.15</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0">
          <w:r>
            <w:rPr/>
            <w:t>A/72/PV.76</w:t>
          </w:r>
        </w:hyperlink>
      </w:r>
    </w:p>
    <w:p>
      <w:pPr>
        <w:pStyle w:val="itssubhead"/>
        <w:keepNext/>
        <w:keepLines/>
        <w:spacing w:after="0"/>
      </w:pPr>
      <w:r>
        <w:t>Japan</w:t>
      </w:r>
    </w:p>
    <w:p>
      <w:pPr>
        <w:pStyle w:val="itsentry"/>
        <w:keepNext/>
        <w:keepLines/>
        <w:spacing w:after="0"/>
      </w:pPr>
      <w:r>
        <w:t xml:space="preserve">Fukuda, Keisuke </w:t>
      </w:r>
      <w:r>
        <w:t xml:space="preserve"> - </w:t>
      </w:r>
      <w:r>
        <w:rPr>
          <w:color w:val="000000" w:themeColor="hyperlink"/>
          <w:u w:val="single"/>
        </w:rPr>
        <w:hyperlink r:id="rId220">
          <w:r>
            <w:rPr/>
            <w:t>A/C.5/72/SR.15</w:t>
          </w:r>
        </w:hyperlink>
      </w:r>
    </w:p>
    <w:p>
      <w:pPr>
        <w:pStyle w:val="itssubhead"/>
        <w:keepNext/>
        <w:keepLines/>
        <w:spacing w:after="0"/>
      </w:pPr>
      <w:r>
        <w:t>International Civil Service Commission. Chair</w:t>
      </w:r>
    </w:p>
    <w:p>
      <w:pPr>
        <w:pStyle w:val="itsentry"/>
        <w:keepNext/>
        <w:keepLines/>
        <w:spacing w:after="0"/>
      </w:pPr>
      <w:r>
        <w:t>Rhodes, Kingston Papie</w:t>
      </w:r>
      <w:r>
        <w:t xml:space="preserve"> - </w:t>
      </w:r>
      <w:r>
        <w:rPr>
          <w:color w:val="000000" w:themeColor="hyperlink"/>
          <w:u w:val="single"/>
        </w:rPr>
        <w:hyperlink r:id="rId220">
          <w:r>
            <w:rPr/>
            <w:t>A/C.5/72/SR.15</w:t>
          </w:r>
        </w:hyperlink>
      </w:r>
    </w:p>
    <w:p>
      <w:pPr>
        <w:pStyle w:val="itssubhead"/>
        <w:keepNext/>
        <w:keepLines/>
        <w:spacing w:after="0"/>
      </w:pPr>
      <w:r>
        <w:t>UN. Programme Planning and Budget Division. Director</w:t>
      </w:r>
    </w:p>
    <w:p>
      <w:pPr>
        <w:pStyle w:val="itsentry"/>
        <w:keepNext/>
        <w:keepLines/>
        <w:spacing w:after="0"/>
      </w:pPr>
      <w:r>
        <w:t>Huisman, Johannes</w:t>
      </w:r>
      <w:r>
        <w:t xml:space="preserve"> - </w:t>
      </w:r>
      <w:r>
        <w:rPr>
          <w:color w:val="000000" w:themeColor="hyperlink"/>
          <w:u w:val="single"/>
        </w:rPr>
        <w:hyperlink r:id="rId220">
          <w:r>
            <w:rPr/>
            <w:t>A/C.5/72/SR.15</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220">
          <w:r>
            <w:rPr/>
            <w:t>A/C.5/72/SR.15</w:t>
          </w:r>
        </w:hyperlink>
      </w:r>
    </w:p>
    <w:p>
      <w:pPr>
        <w:pStyle w:val="itssubhead"/>
        <w:keepNext/>
        <w:keepLines/>
        <w:spacing w:after="0"/>
      </w:pPr>
      <w:r>
        <w:t>Coordinating Committee for International Staff Unions and Associations of the United Nations System</w:t>
      </w:r>
    </w:p>
    <w:p>
      <w:pPr>
        <w:pStyle w:val="itsentry"/>
        <w:keepNext/>
        <w:keepLines/>
        <w:spacing w:after="0"/>
      </w:pPr>
      <w:r>
        <w:t>Richards, Ian</w:t>
      </w:r>
      <w:r>
        <w:t xml:space="preserve"> - </w:t>
      </w:r>
      <w:r>
        <w:rPr>
          <w:color w:val="000000" w:themeColor="hyperlink"/>
          <w:u w:val="single"/>
        </w:rPr>
        <w:hyperlink r:id="rId220">
          <w:r>
            <w:rPr/>
            <w:t>A/C.5/72/SR.15</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20">
          <w:r>
            <w:rPr/>
            <w:t>A/C.5/72/SR.15</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20">
          <w:r>
            <w:rPr/>
            <w:t>A/C.5/72/SR.15</w:t>
          </w:r>
        </w:hyperlink>
      </w:r>
      <w:r>
        <w:br/>
      </w:r>
    </w:p>
    <w:p>
      <w:pPr>
        <w:pStyle w:val="itshead"/>
        <w:keepNext/>
        <w:keepLines/>
      </w:pPr>
      <w:r>
        <w:t>PERSONS WITH DISABILITIES (Agenda Item 27b)</w:t>
      </w:r>
    </w:p>
    <w:p>
      <w:pPr>
        <w:pStyle w:val="itssubhead"/>
        <w:keepNext/>
        <w:keepLines/>
        <w:spacing w:after="0"/>
      </w:pPr>
      <w:r>
        <w:t>San Marino</w:t>
      </w:r>
    </w:p>
    <w:p>
      <w:pPr>
        <w:pStyle w:val="itsentry"/>
        <w:keepNext/>
        <w:keepLines/>
        <w:spacing w:after="0"/>
      </w:pPr>
      <w:r>
        <w:t>Beleffi, Damiano</w:t>
      </w:r>
      <w:r>
        <w:t xml:space="preserve"> - </w:t>
      </w:r>
      <w:r>
        <w:rPr>
          <w:color w:val="000000" w:themeColor="hyperlink"/>
          <w:u w:val="single"/>
        </w:rPr>
        <w:hyperlink r:id="rId21">
          <w:r>
            <w:rPr/>
            <w:t>A/C.3/72/SR.2</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22">
          <w:r>
            <w:rPr/>
            <w:t>A/C.3/72/SR.1</w:t>
          </w:r>
        </w:hyperlink>
      </w:r>
    </w:p>
    <w:p>
      <w:pPr>
        <w:pStyle w:val="itssubhead"/>
        <w:keepNext/>
        <w:keepLines/>
        <w:spacing w:after="0"/>
      </w:pPr>
      <w:r>
        <w:t>European Union</w:t>
      </w:r>
    </w:p>
    <w:p>
      <w:pPr>
        <w:pStyle w:val="itsentry"/>
        <w:keepNext/>
        <w:keepLines/>
        <w:spacing w:after="0"/>
      </w:pPr>
      <w:r>
        <w:t>O'Brien, Garrett</w:t>
      </w:r>
      <w:r>
        <w:t xml:space="preserve"> - </w:t>
      </w:r>
      <w:r>
        <w:rPr>
          <w:color w:val="000000" w:themeColor="hyperlink"/>
          <w:u w:val="single"/>
        </w:rPr>
        <w:hyperlink r:id="rId22">
          <w:r>
            <w:rPr/>
            <w:t>A/C.3/72/SR.1</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21">
          <w:r>
            <w:rPr/>
            <w:t>A/C.3/72/SR.2</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23">
          <w:r>
            <w:rPr/>
            <w:t>A/C.3/72/SR.3</w:t>
          </w:r>
        </w:hyperlink>
      </w:r>
    </w:p>
    <w:p>
      <w:pPr>
        <w:pStyle w:val="itssubhead"/>
        <w:keepNext/>
        <w:keepLines/>
        <w:spacing w:after="0"/>
      </w:pPr>
      <w:r>
        <w:t>Burkina Faso</w:t>
      </w:r>
    </w:p>
    <w:p>
      <w:pPr>
        <w:pStyle w:val="itsentry"/>
        <w:keepNext/>
        <w:keepLines/>
        <w:spacing w:after="0"/>
      </w:pPr>
      <w:r>
        <w:t xml:space="preserve">Fofana, Mariame </w:t>
      </w:r>
      <w:r>
        <w:t xml:space="preserve"> - </w:t>
      </w:r>
      <w:r>
        <w:rPr>
          <w:color w:val="000000" w:themeColor="hyperlink"/>
          <w:u w:val="single"/>
        </w:rPr>
        <w:hyperlink r:id="rId23">
          <w:r>
            <w:rPr/>
            <w:t>A/C.3/72/SR.3</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21">
          <w:r>
            <w:rPr/>
            <w:t>A/C.3/72/SR.2</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22">
          <w:r>
            <w:rPr/>
            <w:t>A/C.3/72/SR.1</w:t>
          </w:r>
        </w:hyperlink>
      </w:r>
    </w:p>
    <w:p>
      <w:pPr>
        <w:pStyle w:val="itssubhead"/>
        <w:keepNext/>
        <w:keepLines/>
        <w:spacing w:after="0"/>
      </w:pPr>
      <w:r>
        <w:t>Myanmar</w:t>
      </w:r>
    </w:p>
    <w:p>
      <w:pPr>
        <w:pStyle w:val="itsentry"/>
        <w:keepNext/>
        <w:keepLines/>
        <w:spacing w:after="0"/>
      </w:pPr>
      <w:r>
        <w:t xml:space="preserve">Thinn, Pwint Phyu </w:t>
      </w:r>
      <w:r>
        <w:t xml:space="preserve"> - </w:t>
      </w:r>
      <w:r>
        <w:rPr>
          <w:color w:val="000000" w:themeColor="hyperlink"/>
          <w:u w:val="single"/>
        </w:rPr>
        <w:hyperlink r:id="rId23">
          <w:r>
            <w:rPr/>
            <w:t>A/C.3/72/SR.3</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21">
          <w:r>
            <w:rPr/>
            <w:t>A/C.3/72/SR.2</w:t>
          </w:r>
        </w:hyperlink>
      </w:r>
    </w:p>
    <w:p>
      <w:pPr>
        <w:pStyle w:val="itssubhead"/>
        <w:keepNext/>
        <w:keepLines/>
        <w:spacing w:after="0"/>
      </w:pPr>
      <w:r>
        <w:t>Lao People's Democratic Republic</w:t>
      </w:r>
    </w:p>
    <w:p>
      <w:pPr>
        <w:pStyle w:val="itsentry"/>
        <w:keepNext/>
        <w:keepLines/>
        <w:spacing w:after="0"/>
      </w:pPr>
      <w:r>
        <w:t>Phansourivong, Khaine</w:t>
      </w:r>
      <w:r>
        <w:t xml:space="preserve"> - </w:t>
      </w:r>
      <w:r>
        <w:rPr>
          <w:color w:val="000000" w:themeColor="hyperlink"/>
          <w:u w:val="single"/>
        </w:rPr>
        <w:hyperlink r:id="rId21">
          <w:r>
            <w:rPr/>
            <w:t>A/C.3/72/SR.2</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21">
          <w:r>
            <w:rPr/>
            <w:t>A/C.3/72/SR.2</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1">
          <w:r>
            <w:rPr/>
            <w:t>A/C.3/72/SR.2</w:t>
          </w:r>
        </w:hyperlink>
      </w:r>
    </w:p>
    <w:p>
      <w:pPr>
        <w:pStyle w:val="itssubhead"/>
        <w:keepNext/>
        <w:keepLines/>
        <w:spacing w:after="0"/>
      </w:pPr>
      <w:r>
        <w:t>Kazakhstan</w:t>
      </w:r>
    </w:p>
    <w:p>
      <w:pPr>
        <w:pStyle w:val="itsentry"/>
        <w:keepNext/>
        <w:keepLines/>
        <w:spacing w:after="0"/>
      </w:pPr>
      <w:r>
        <w:t>Bultrikov, Ruslan</w:t>
      </w:r>
      <w:r>
        <w:t xml:space="preserve"> - </w:t>
      </w:r>
      <w:r>
        <w:rPr>
          <w:color w:val="000000" w:themeColor="hyperlink"/>
          <w:u w:val="single"/>
        </w:rPr>
        <w:hyperlink r:id="rId23">
          <w:r>
            <w:rPr/>
            <w:t>A/C.3/72/SR.3</w:t>
          </w:r>
        </w:hyperlink>
      </w:r>
    </w:p>
    <w:p>
      <w:pPr>
        <w:pStyle w:val="itssubhead"/>
        <w:keepNext/>
        <w:keepLines/>
        <w:spacing w:after="0"/>
      </w:pPr>
      <w:r>
        <w:t>Japan</w:t>
      </w:r>
    </w:p>
    <w:p>
      <w:pPr>
        <w:pStyle w:val="itsentry"/>
        <w:keepNext/>
        <w:keepLines/>
        <w:spacing w:after="0"/>
      </w:pPr>
      <w:r>
        <w:t>Nunoshiba, Yasue</w:t>
      </w:r>
      <w:r>
        <w:t xml:space="preserve"> - </w:t>
      </w:r>
      <w:r>
        <w:rPr>
          <w:color w:val="000000" w:themeColor="hyperlink"/>
          <w:u w:val="single"/>
        </w:rPr>
        <w:hyperlink r:id="rId22">
          <w:r>
            <w:rPr/>
            <w:t>A/C.3/72/SR.1</w:t>
          </w:r>
        </w:hyperlink>
      </w:r>
      <w:r>
        <w:br/>
      </w:r>
    </w:p>
    <w:p>
      <w:pPr>
        <w:pStyle w:val="itshead"/>
        <w:keepNext/>
        <w:keepLines/>
      </w:pPr>
      <w:r>
        <w:t>PERSONS WITH DISABILITIES--HUMAN RIGHTS (Agenda Item 72a)</w:t>
      </w:r>
    </w:p>
    <w:p>
      <w:pPr>
        <w:pStyle w:val="itssubhead"/>
        <w:keepNext/>
        <w:keepLines/>
        <w:spacing w:after="0"/>
      </w:pPr>
      <w:r>
        <w:t>Mexico</w:t>
      </w:r>
    </w:p>
    <w:p>
      <w:pPr>
        <w:pStyle w:val="itsentry"/>
        <w:keepNext/>
        <w:keepLines/>
        <w:spacing w:after="0"/>
      </w:pPr>
      <w:r>
        <w:t>Lozano Rubello, Alexandra Beatriz</w:t>
      </w:r>
      <w:r>
        <w:t xml:space="preserve"> - </w:t>
      </w:r>
      <w:r>
        <w:rPr>
          <w:color w:val="000000" w:themeColor="hyperlink"/>
          <w:u w:val="single"/>
        </w:rPr>
        <w:hyperlink r:id="rId30">
          <w:r>
            <w:rPr/>
            <w:t>A/C.3/72/SR.28</w:t>
          </w:r>
        </w:hyperlink>
      </w:r>
    </w:p>
    <w:p>
      <w:pPr>
        <w:pStyle w:val="itssubhead"/>
        <w:keepNext/>
        <w:keepLines/>
        <w:spacing w:after="0"/>
      </w:pPr>
      <w:r>
        <w:t>Japan</w:t>
      </w:r>
    </w:p>
    <w:p>
      <w:pPr>
        <w:pStyle w:val="itsentry"/>
        <w:keepNext/>
        <w:keepLines/>
        <w:spacing w:after="0"/>
      </w:pPr>
      <w:r>
        <w:t>Mizuno, Takashi</w:t>
      </w:r>
      <w:r>
        <w:t xml:space="preserve"> - </w:t>
      </w:r>
      <w:r>
        <w:rPr>
          <w:color w:val="000000" w:themeColor="hyperlink"/>
          <w:u w:val="single"/>
        </w:rPr>
        <w:hyperlink r:id="rId30">
          <w:r>
            <w:rPr/>
            <w:t>A/C.3/72/SR.28</w:t>
          </w:r>
        </w:hyperlink>
      </w:r>
    </w:p>
    <w:p>
      <w:pPr>
        <w:pStyle w:val="itssubhead"/>
        <w:keepNext/>
        <w:keepLines/>
        <w:spacing w:after="0"/>
      </w:pPr>
      <w:r>
        <w:t>Russian Federation</w:t>
      </w:r>
    </w:p>
    <w:p>
      <w:pPr>
        <w:pStyle w:val="itsentry"/>
        <w:keepNext/>
        <w:keepLines/>
        <w:spacing w:after="0"/>
      </w:pPr>
      <w:r>
        <w:t xml:space="preserve">Mozolina, Olga V. </w:t>
      </w:r>
      <w:r>
        <w:t xml:space="preserve"> - </w:t>
      </w:r>
      <w:r>
        <w:rPr>
          <w:color w:val="000000" w:themeColor="hyperlink"/>
          <w:u w:val="single"/>
        </w:rPr>
        <w:hyperlink r:id="rId221">
          <w:r>
            <w:rPr/>
            <w:t>A/C.3/72/SR.53</w:t>
          </w:r>
        </w:hyperlink>
      </w:r>
    </w:p>
    <w:p>
      <w:pPr>
        <w:pStyle w:val="itsentry"/>
        <w:keepNext/>
        <w:keepLines/>
        <w:spacing w:after="0"/>
      </w:pPr>
      <w:r>
        <w:t>Goltyaev, Alexei O.</w:t>
      </w:r>
      <w:r>
        <w:t xml:space="preserve"> - </w:t>
      </w:r>
      <w:r>
        <w:rPr>
          <w:color w:val="000000" w:themeColor="hyperlink"/>
          <w:u w:val="single"/>
        </w:rPr>
        <w:hyperlink r:id="rId30">
          <w:r>
            <w:rPr/>
            <w:t>A/C.3/72/SR.28</w:t>
          </w:r>
        </w:hyperlink>
      </w:r>
    </w:p>
    <w:p>
      <w:pPr>
        <w:pStyle w:val="itssubhead"/>
        <w:keepNext/>
        <w:keepLines/>
        <w:spacing w:after="0"/>
      </w:pPr>
      <w:r>
        <w:t>Argentina</w:t>
      </w:r>
    </w:p>
    <w:p>
      <w:pPr>
        <w:pStyle w:val="itsentry"/>
        <w:keepNext/>
        <w:keepLines/>
        <w:spacing w:after="0"/>
      </w:pPr>
      <w:r>
        <w:t>Marani, Fernando</w:t>
      </w:r>
      <w:r>
        <w:t xml:space="preserve"> - </w:t>
      </w:r>
      <w:r>
        <w:rPr>
          <w:color w:val="000000" w:themeColor="hyperlink"/>
          <w:u w:val="single"/>
        </w:rPr>
        <w:hyperlink r:id="rId221">
          <w:r>
            <w:rPr/>
            <w:t>A/C.3/72/SR.53</w:t>
          </w:r>
        </w:hyperlink>
      </w:r>
    </w:p>
    <w:p>
      <w:pPr>
        <w:pStyle w:val="itsentry"/>
        <w:keepNext/>
        <w:keepLines/>
        <w:spacing w:after="0"/>
      </w:pPr>
      <w:r>
        <w:t>García Moritán, Martín</w:t>
      </w:r>
      <w:r>
        <w:t xml:space="preserve"> - </w:t>
      </w:r>
      <w:r>
        <w:rPr>
          <w:color w:val="000000" w:themeColor="hyperlink"/>
          <w:u w:val="single"/>
        </w:rPr>
        <w:hyperlink r:id="rId30">
          <w:r>
            <w:rPr/>
            <w:t>A/C.3/72/SR.28</w:t>
          </w:r>
        </w:hyperlink>
      </w:r>
    </w:p>
    <w:p>
      <w:pPr>
        <w:pStyle w:val="itssubhead"/>
        <w:keepNext/>
        <w:keepLines/>
        <w:spacing w:after="0"/>
      </w:pPr>
      <w:r>
        <w:t>Iraq</w:t>
      </w:r>
    </w:p>
    <w:p>
      <w:pPr>
        <w:pStyle w:val="itsentry"/>
        <w:keepNext/>
        <w:keepLines/>
        <w:spacing w:after="0"/>
      </w:pPr>
      <w:r>
        <w:t xml:space="preserve">Odisho, William Ishaya </w:t>
      </w:r>
      <w:r>
        <w:t xml:space="preserve"> - </w:t>
      </w:r>
      <w:r>
        <w:rPr>
          <w:color w:val="000000" w:themeColor="hyperlink"/>
          <w:u w:val="single"/>
        </w:rPr>
        <w:hyperlink r:id="rId30">
          <w:r>
            <w:rPr/>
            <w:t>A/C.3/72/SR.28</w:t>
          </w:r>
        </w:hyperlink>
      </w:r>
    </w:p>
    <w:p>
      <w:pPr>
        <w:pStyle w:val="itssubhead"/>
        <w:keepNext/>
        <w:keepLines/>
        <w:spacing w:after="0"/>
      </w:pPr>
      <w:r>
        <w:t>United Arab Emirates</w:t>
      </w:r>
    </w:p>
    <w:p>
      <w:pPr>
        <w:pStyle w:val="itsentry"/>
        <w:keepNext/>
        <w:keepLines/>
        <w:spacing w:after="0"/>
      </w:pPr>
      <w:r>
        <w:t>Shaheen, Ghasaq Yousif</w:t>
      </w:r>
      <w:r>
        <w:t xml:space="preserve"> - </w:t>
      </w:r>
      <w:r>
        <w:rPr>
          <w:color w:val="000000" w:themeColor="hyperlink"/>
          <w:u w:val="single"/>
        </w:rPr>
        <w:hyperlink r:id="rId126">
          <w:r>
            <w:rPr/>
            <w:t>A/C.3/72/SR.19</w:t>
          </w:r>
        </w:hyperlink>
      </w:r>
    </w:p>
    <w:p>
      <w:pPr>
        <w:pStyle w:val="itssubhead"/>
        <w:keepNext/>
        <w:keepLines/>
        <w:spacing w:after="0"/>
      </w:pPr>
      <w:r>
        <w:t>UN. Committee on the Rights of Persons with Disabilities. Chair</w:t>
      </w:r>
    </w:p>
    <w:p>
      <w:pPr>
        <w:pStyle w:val="itsentry"/>
        <w:keepNext/>
        <w:keepLines/>
        <w:spacing w:after="0"/>
      </w:pPr>
      <w:r>
        <w:t>Degener, Theresia</w:t>
      </w:r>
      <w:r>
        <w:t xml:space="preserve"> - </w:t>
      </w:r>
      <w:r>
        <w:rPr>
          <w:color w:val="000000" w:themeColor="hyperlink"/>
          <w:u w:val="single"/>
        </w:rPr>
        <w:hyperlink r:id="rId30">
          <w:r>
            <w:rPr/>
            <w:t>A/C.3/72/SR.28</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221">
          <w:r>
            <w:rPr/>
            <w:t>A/C.3/72/SR.53</w:t>
          </w:r>
        </w:hyperlink>
      </w:r>
    </w:p>
    <w:p>
      <w:pPr>
        <w:pStyle w:val="itssubhead"/>
        <w:keepNext/>
        <w:keepLines/>
        <w:spacing w:after="0"/>
      </w:pPr>
      <w:r>
        <w:t>Antigua and Barbuda</w:t>
      </w:r>
    </w:p>
    <w:p>
      <w:pPr>
        <w:pStyle w:val="itsentry"/>
        <w:keepNext/>
        <w:keepLines/>
        <w:spacing w:after="0"/>
      </w:pPr>
      <w:r>
        <w:t>Webson, Walton Alfonso</w:t>
      </w:r>
      <w:r>
        <w:t xml:space="preserve"> - </w:t>
      </w:r>
      <w:r>
        <w:rPr>
          <w:color w:val="000000" w:themeColor="hyperlink"/>
          <w:u w:val="single"/>
        </w:rPr>
        <w:hyperlink r:id="rId90">
          <w:r>
            <w:rPr/>
            <w:t>A/C.3/72/SR.48</w:t>
          </w:r>
        </w:hyperlink>
      </w:r>
    </w:p>
    <w:p>
      <w:pPr>
        <w:pStyle w:val="itssubhead"/>
        <w:keepNext/>
        <w:keepLines/>
        <w:spacing w:after="0"/>
      </w:pPr>
      <w:r>
        <w:t>Libya</w:t>
      </w:r>
    </w:p>
    <w:p>
      <w:pPr>
        <w:pStyle w:val="itsentry"/>
        <w:keepNext/>
        <w:keepLines/>
        <w:spacing w:after="0"/>
      </w:pPr>
      <w:r>
        <w:t>Ben Ategh, Samira A.A.</w:t>
      </w:r>
      <w:r>
        <w:t xml:space="preserve"> - </w:t>
      </w:r>
      <w:r>
        <w:rPr>
          <w:color w:val="000000" w:themeColor="hyperlink"/>
          <w:u w:val="single"/>
        </w:rPr>
        <w:hyperlink r:id="rId221">
          <w:r>
            <w:rPr/>
            <w:t>A/C.3/72/SR.53</w:t>
          </w:r>
        </w:hyperlink>
      </w:r>
    </w:p>
    <w:p>
      <w:pPr>
        <w:pStyle w:val="itssubhead"/>
        <w:keepNext/>
        <w:keepLines/>
        <w:spacing w:after="0"/>
      </w:pPr>
      <w:r>
        <w:t>Costa Rica</w:t>
      </w:r>
    </w:p>
    <w:p>
      <w:pPr>
        <w:pStyle w:val="itsentry"/>
        <w:keepNext/>
        <w:keepLines/>
        <w:spacing w:after="0"/>
      </w:pPr>
      <w:r>
        <w:t>León Murillo, Adelaida</w:t>
      </w:r>
      <w:r>
        <w:t xml:space="preserve"> - </w:t>
      </w:r>
      <w:r>
        <w:rPr>
          <w:color w:val="000000" w:themeColor="hyperlink"/>
          <w:u w:val="single"/>
        </w:rPr>
        <w:hyperlink r:id="rId221">
          <w:r>
            <w:rPr/>
            <w:t>A/C.3/72/SR.53</w:t>
          </w:r>
        </w:hyperlink>
      </w:r>
    </w:p>
    <w:p>
      <w:pPr>
        <w:pStyle w:val="itsentry"/>
        <w:keepNext/>
        <w:keepLines/>
        <w:spacing w:after="0"/>
      </w:pPr>
      <w:r>
        <w:t>Castro Córdoba, Rolando</w:t>
      </w:r>
      <w:r>
        <w:t xml:space="preserve"> - </w:t>
      </w:r>
      <w:r>
        <w:rPr>
          <w:color w:val="000000" w:themeColor="hyperlink"/>
          <w:u w:val="single"/>
        </w:rPr>
        <w:hyperlink r:id="rId30">
          <w:r>
            <w:rPr/>
            <w:t>A/C.3/72/SR.28</w:t>
          </w:r>
        </w:hyperlink>
      </w:r>
    </w:p>
    <w:p>
      <w:pPr>
        <w:pStyle w:val="itssubhead"/>
        <w:keepNext/>
        <w:keepLines/>
        <w:spacing w:after="0"/>
      </w:pPr>
      <w:r>
        <w:t>Nicaragua</w:t>
      </w:r>
    </w:p>
    <w:p>
      <w:pPr>
        <w:pStyle w:val="itsentry"/>
        <w:keepNext/>
        <w:keepLines/>
        <w:spacing w:after="0"/>
      </w:pPr>
      <w:r>
        <w:t>Goldrick, María Clarisa</w:t>
      </w:r>
      <w:r>
        <w:t xml:space="preserve"> - </w:t>
      </w:r>
      <w:r>
        <w:rPr>
          <w:color w:val="000000" w:themeColor="hyperlink"/>
          <w:u w:val="single"/>
        </w:rPr>
        <w:hyperlink r:id="rId221">
          <w:r>
            <w:rPr/>
            <w:t>A/C.3/72/SR.53</w:t>
          </w:r>
        </w:hyperlink>
      </w:r>
    </w:p>
    <w:p>
      <w:pPr>
        <w:pStyle w:val="itssubhead"/>
        <w:keepNext/>
        <w:keepLines/>
        <w:spacing w:after="0"/>
      </w:pPr>
      <w:r>
        <w:t>New Zealand</w:t>
      </w:r>
    </w:p>
    <w:p>
      <w:pPr>
        <w:pStyle w:val="itsentry"/>
        <w:keepNext/>
        <w:keepLines/>
        <w:spacing w:after="0"/>
      </w:pPr>
      <w:r>
        <w:t>Clyne, Jarrod</w:t>
      </w:r>
      <w:r>
        <w:t xml:space="preserve"> - </w:t>
      </w:r>
      <w:r>
        <w:rPr>
          <w:color w:val="000000" w:themeColor="hyperlink"/>
          <w:u w:val="single"/>
        </w:rPr>
        <w:hyperlink r:id="rId30">
          <w:r>
            <w:rPr/>
            <w:t>A/C.3/72/SR.28</w:t>
          </w:r>
        </w:hyperlink>
      </w:r>
    </w:p>
    <w:p>
      <w:pPr>
        <w:pStyle w:val="itsentry"/>
        <w:keepNext/>
        <w:keepLines/>
        <w:spacing w:after="0"/>
      </w:pPr>
      <w:r>
        <w:t>Hawke, Craig John</w:t>
      </w:r>
      <w:r>
        <w:t xml:space="preserve"> - </w:t>
      </w:r>
      <w:r>
        <w:rPr>
          <w:color w:val="000000" w:themeColor="hyperlink"/>
          <w:u w:val="single"/>
        </w:rPr>
        <w:hyperlink r:id="rId126">
          <w:r>
            <w:rPr/>
            <w:t>A/C.3/72/SR.19</w:t>
          </w:r>
        </w:hyperlink>
      </w:r>
      <w:r>
        <w:t xml:space="preserve">; </w:t>
      </w:r>
      <w:r>
        <w:rPr>
          <w:color w:val="000000" w:themeColor="hyperlink"/>
          <w:u w:val="single"/>
        </w:rPr>
        <w:hyperlink r:id="rId221">
          <w:r>
            <w:rPr/>
            <w:t>A/C.3/72/SR.53</w:t>
          </w:r>
        </w:hyperlink>
      </w:r>
    </w:p>
    <w:p>
      <w:pPr>
        <w:pStyle w:val="itssubhead"/>
        <w:keepNext/>
        <w:keepLines/>
        <w:spacing w:after="0"/>
      </w:pPr>
      <w:r>
        <w:t>Yemen</w:t>
      </w:r>
    </w:p>
    <w:p>
      <w:pPr>
        <w:pStyle w:val="itsentry"/>
        <w:keepNext/>
        <w:keepLines/>
        <w:spacing w:after="0"/>
      </w:pPr>
      <w:r>
        <w:t>Al-Kumaim, Amjad Qaid Ahmed</w:t>
      </w:r>
      <w:r>
        <w:t xml:space="preserve"> - </w:t>
      </w:r>
      <w:r>
        <w:rPr>
          <w:color w:val="000000" w:themeColor="hyperlink"/>
          <w:u w:val="single"/>
        </w:rPr>
        <w:hyperlink r:id="rId221">
          <w:r>
            <w:rPr/>
            <w:t>A/C.3/72/SR.53</w:t>
          </w:r>
        </w:hyperlink>
      </w:r>
    </w:p>
    <w:p>
      <w:pPr>
        <w:pStyle w:val="itssubhead"/>
        <w:keepNext/>
        <w:keepLines/>
        <w:spacing w:after="0"/>
      </w:pPr>
      <w:r>
        <w:t>Zambia</w:t>
      </w:r>
    </w:p>
    <w:p>
      <w:pPr>
        <w:pStyle w:val="itsentry"/>
        <w:keepNext/>
        <w:keepLines/>
        <w:spacing w:after="0"/>
      </w:pPr>
      <w:r>
        <w:t>Chifwaila, Hellen Mkhweo</w:t>
      </w:r>
      <w:r>
        <w:t xml:space="preserve"> - </w:t>
      </w:r>
      <w:r>
        <w:rPr>
          <w:color w:val="000000" w:themeColor="hyperlink"/>
          <w:u w:val="single"/>
        </w:rPr>
        <w:hyperlink r:id="rId221">
          <w:r>
            <w:rPr/>
            <w:t>A/C.3/72/SR.53</w:t>
          </w:r>
        </w:hyperlink>
      </w:r>
    </w:p>
    <w:p>
      <w:pPr>
        <w:pStyle w:val="itssubhead"/>
        <w:keepNext/>
        <w:keepLines/>
        <w:spacing w:after="0"/>
      </w:pPr>
      <w:r>
        <w:t>Maldives</w:t>
      </w:r>
    </w:p>
    <w:p>
      <w:pPr>
        <w:pStyle w:val="itsentry"/>
        <w:keepNext/>
        <w:keepLines/>
        <w:spacing w:after="0"/>
      </w:pPr>
      <w:r>
        <w:t>Mohamed Didi, Zeena</w:t>
      </w:r>
      <w:r>
        <w:t xml:space="preserve"> - </w:t>
      </w:r>
      <w:r>
        <w:rPr>
          <w:color w:val="000000" w:themeColor="hyperlink"/>
          <w:u w:val="single"/>
        </w:rPr>
        <w:hyperlink r:id="rId30">
          <w:r>
            <w:rPr/>
            <w:t>A/C.3/72/SR.28</w:t>
          </w:r>
        </w:hyperlink>
      </w:r>
    </w:p>
    <w:p>
      <w:pPr>
        <w:pStyle w:val="itssubhead"/>
        <w:keepNext/>
        <w:keepLines/>
        <w:spacing w:after="0"/>
      </w:pPr>
      <w:r>
        <w:t>Colombia</w:t>
      </w:r>
    </w:p>
    <w:p>
      <w:pPr>
        <w:pStyle w:val="itsentry"/>
        <w:keepNext/>
        <w:keepLines/>
        <w:spacing w:after="0"/>
      </w:pPr>
      <w:r>
        <w:t>Carabali Baquero, Mauricio</w:t>
      </w:r>
      <w:r>
        <w:t xml:space="preserve"> - </w:t>
      </w:r>
      <w:r>
        <w:rPr>
          <w:color w:val="000000" w:themeColor="hyperlink"/>
          <w:u w:val="single"/>
        </w:rPr>
        <w:hyperlink r:id="rId221">
          <w:r>
            <w:rPr/>
            <w:t>A/C.3/72/SR.53</w:t>
          </w:r>
        </w:hyperlink>
      </w:r>
    </w:p>
    <w:p>
      <w:pPr>
        <w:pStyle w:val="itssubhead"/>
        <w:keepNext/>
        <w:keepLines/>
        <w:spacing w:after="0"/>
      </w:pPr>
      <w:r>
        <w:t>UN. Department of Economic and Social Affairs. Division for Social Policy and Development. Director</w:t>
      </w:r>
    </w:p>
    <w:p>
      <w:pPr>
        <w:pStyle w:val="itsentry"/>
        <w:keepNext/>
        <w:keepLines/>
        <w:spacing w:after="0"/>
      </w:pPr>
      <w:r>
        <w:t>Bas, Daniela</w:t>
      </w:r>
      <w:r>
        <w:t xml:space="preserve"> - </w:t>
      </w:r>
      <w:r>
        <w:rPr>
          <w:color w:val="000000" w:themeColor="hyperlink"/>
          <w:u w:val="single"/>
        </w:rPr>
        <w:hyperlink r:id="rId95">
          <w:r>
            <w:rPr/>
            <w:t>A/C.3/72/SR.18</w:t>
          </w:r>
        </w:hyperlink>
      </w:r>
    </w:p>
    <w:p>
      <w:pPr>
        <w:pStyle w:val="itssubhead"/>
        <w:keepNext/>
        <w:keepLines/>
        <w:spacing w:after="0"/>
      </w:pPr>
      <w:r>
        <w:t>Netherlands</w:t>
      </w:r>
    </w:p>
    <w:p>
      <w:pPr>
        <w:pStyle w:val="itsentry"/>
        <w:keepNext/>
        <w:keepLines/>
        <w:spacing w:after="0"/>
      </w:pPr>
      <w:r>
        <w:t xml:space="preserve">Oppenheimer, Yaron </w:t>
      </w:r>
      <w:r>
        <w:t xml:space="preserve"> - </w:t>
      </w:r>
      <w:r>
        <w:rPr>
          <w:color w:val="000000" w:themeColor="hyperlink"/>
          <w:u w:val="single"/>
        </w:rPr>
        <w:hyperlink r:id="rId221">
          <w:r>
            <w:rPr/>
            <w:t>A/C.3/72/SR.53</w:t>
          </w:r>
        </w:hyperlink>
      </w:r>
    </w:p>
    <w:p>
      <w:pPr>
        <w:pStyle w:val="itssubhead"/>
        <w:keepNext/>
        <w:keepLines/>
        <w:spacing w:after="0"/>
      </w:pPr>
      <w:r>
        <w:t>Madagascar</w:t>
      </w:r>
    </w:p>
    <w:p>
      <w:pPr>
        <w:pStyle w:val="itsentry"/>
        <w:keepNext/>
        <w:keepLines/>
        <w:spacing w:after="0"/>
      </w:pPr>
      <w:r>
        <w:t>Klein, Hantasoa Fida Cyrille</w:t>
      </w:r>
      <w:r>
        <w:t xml:space="preserve"> - </w:t>
      </w:r>
      <w:r>
        <w:rPr>
          <w:color w:val="000000" w:themeColor="hyperlink"/>
          <w:u w:val="single"/>
        </w:rPr>
        <w:hyperlink r:id="rId221">
          <w:r>
            <w:rPr/>
            <w:t>A/C.3/72/SR.53</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30">
          <w:r>
            <w:rPr/>
            <w:t>A/C.3/72/SR.28</w:t>
          </w:r>
        </w:hyperlink>
      </w:r>
    </w:p>
    <w:p>
      <w:pPr>
        <w:pStyle w:val="itsentry"/>
        <w:keepNext/>
        <w:keepLines/>
        <w:spacing w:after="0"/>
      </w:pPr>
      <w:r>
        <w:t>Harjanto, Aji</w:t>
      </w:r>
      <w:r>
        <w:t xml:space="preserve"> - </w:t>
      </w:r>
      <w:r>
        <w:rPr>
          <w:color w:val="000000" w:themeColor="hyperlink"/>
          <w:u w:val="single"/>
        </w:rPr>
        <w:hyperlink r:id="rId30">
          <w:r>
            <w:rPr/>
            <w:t>A/C.3/72/SR.28</w:t>
          </w:r>
        </w:hyperlink>
      </w:r>
    </w:p>
    <w:p>
      <w:pPr>
        <w:pStyle w:val="itssubhead"/>
        <w:keepNext/>
        <w:keepLines/>
        <w:spacing w:after="0"/>
      </w:pPr>
      <w:r>
        <w:t>Spain</w:t>
      </w:r>
    </w:p>
    <w:p>
      <w:pPr>
        <w:pStyle w:val="itsentry"/>
        <w:keepNext/>
        <w:keepLines/>
        <w:spacing w:after="0"/>
      </w:pPr>
      <w:r>
        <w:t>Bastida Peydro, José María</w:t>
      </w:r>
      <w:r>
        <w:t xml:space="preserve"> - </w:t>
      </w:r>
      <w:r>
        <w:rPr>
          <w:color w:val="000000" w:themeColor="hyperlink"/>
          <w:u w:val="single"/>
        </w:rPr>
        <w:hyperlink r:id="rId30">
          <w:r>
            <w:rPr/>
            <w:t>A/C.3/72/SR.28</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30">
          <w:r>
            <w:rPr/>
            <w:t>A/C.3/72/SR.28</w:t>
          </w:r>
        </w:hyperlink>
      </w:r>
    </w:p>
    <w:p>
      <w:pPr>
        <w:pStyle w:val="itsentry"/>
        <w:keepNext/>
        <w:keepLines/>
        <w:spacing w:after="0"/>
      </w:pPr>
      <w:r>
        <w:t>Phipps, Laurie Shestack</w:t>
      </w:r>
      <w:r>
        <w:t xml:space="preserve"> - </w:t>
      </w:r>
      <w:r>
        <w:rPr>
          <w:color w:val="000000" w:themeColor="hyperlink"/>
          <w:u w:val="single"/>
        </w:rPr>
        <w:hyperlink r:id="rId221">
          <w:r>
            <w:rPr/>
            <w:t>A/C.3/72/SR.53</w:t>
          </w:r>
        </w:hyperlink>
      </w:r>
    </w:p>
    <w:p>
      <w:pPr>
        <w:pStyle w:val="itsentry"/>
        <w:keepNext/>
        <w:keepLines/>
        <w:spacing w:after="0"/>
      </w:pPr>
      <w:r>
        <w:t>Simpson, Mordica M.</w:t>
      </w:r>
      <w:r>
        <w:t xml:space="preserve"> - </w:t>
      </w:r>
      <w:r>
        <w:rPr>
          <w:color w:val="000000" w:themeColor="hyperlink"/>
          <w:u w:val="single"/>
        </w:rPr>
        <w:hyperlink r:id="rId90">
          <w:r>
            <w:rPr/>
            <w:t>A/C.3/72/SR.48</w:t>
          </w:r>
        </w:hyperlink>
      </w:r>
    </w:p>
    <w:p>
      <w:pPr>
        <w:pStyle w:val="itssubhead"/>
        <w:keepNext/>
        <w:keepLines/>
        <w:spacing w:after="0"/>
      </w:pPr>
      <w:r>
        <w:t>UN. Human Rights Council. Special Rapporteur on the Rights of Persons with Disabilities</w:t>
      </w:r>
    </w:p>
    <w:p>
      <w:pPr>
        <w:pStyle w:val="itsentry"/>
        <w:keepNext/>
        <w:keepLines/>
        <w:spacing w:after="0"/>
      </w:pPr>
      <w:r>
        <w:t>Devandas-Aguilar, Catalina</w:t>
      </w:r>
      <w:r>
        <w:t xml:space="preserve"> - </w:t>
      </w:r>
      <w:r>
        <w:rPr>
          <w:color w:val="000000" w:themeColor="hyperlink"/>
          <w:u w:val="single"/>
        </w:rPr>
        <w:hyperlink r:id="rId30">
          <w:r>
            <w:rPr/>
            <w:t>A/C.3/72/SR.28</w:t>
          </w:r>
        </w:hyperlink>
      </w:r>
    </w:p>
    <w:p>
      <w:pPr>
        <w:pStyle w:val="itssubhead"/>
        <w:keepNext/>
        <w:keepLines/>
        <w:spacing w:after="0"/>
      </w:pPr>
      <w:r>
        <w:t>Chad</w:t>
      </w:r>
    </w:p>
    <w:p>
      <w:pPr>
        <w:pStyle w:val="itsentry"/>
        <w:keepNext/>
        <w:keepLines/>
        <w:spacing w:after="0"/>
      </w:pPr>
      <w:r>
        <w:t xml:space="preserve">Asnal, Ngartolina </w:t>
      </w:r>
      <w:r>
        <w:t xml:space="preserve"> - </w:t>
      </w:r>
      <w:r>
        <w:rPr>
          <w:color w:val="000000" w:themeColor="hyperlink"/>
          <w:u w:val="single"/>
        </w:rPr>
        <w:hyperlink r:id="rId221">
          <w:r>
            <w:rPr/>
            <w:t>A/C.3/72/SR.53</w:t>
          </w:r>
        </w:hyperlink>
      </w:r>
    </w:p>
    <w:p>
      <w:pPr>
        <w:pStyle w:val="itssubhead"/>
        <w:keepNext/>
        <w:keepLines/>
        <w:spacing w:after="0"/>
      </w:pPr>
      <w:r>
        <w:t>Sierra Leone</w:t>
      </w:r>
    </w:p>
    <w:p>
      <w:pPr>
        <w:pStyle w:val="itsentry"/>
        <w:keepNext/>
        <w:keepLines/>
        <w:spacing w:after="0"/>
      </w:pPr>
      <w:r>
        <w:t>Sheriff, Victor Abdulai</w:t>
      </w:r>
      <w:r>
        <w:t xml:space="preserve"> - </w:t>
      </w:r>
      <w:r>
        <w:rPr>
          <w:color w:val="000000" w:themeColor="hyperlink"/>
          <w:u w:val="single"/>
        </w:rPr>
        <w:hyperlink r:id="rId221">
          <w:r>
            <w:rPr/>
            <w:t>A/C.3/72/SR.53</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221">
          <w:r>
            <w:rPr/>
            <w:t>A/C.3/72/SR.53</w:t>
          </w:r>
        </w:hyperlink>
      </w:r>
    </w:p>
    <w:p>
      <w:pPr>
        <w:pStyle w:val="itssubhead"/>
        <w:keepNext/>
        <w:keepLines/>
        <w:spacing w:after="0"/>
      </w:pPr>
      <w:r>
        <w:t>UNICEF</w:t>
      </w:r>
    </w:p>
    <w:p>
      <w:pPr>
        <w:pStyle w:val="itsentry"/>
        <w:keepNext/>
        <w:keepLines/>
        <w:spacing w:after="0"/>
      </w:pPr>
      <w:r>
        <w:t>Tucker, Megan</w:t>
      </w:r>
      <w:r>
        <w:t xml:space="preserve"> - </w:t>
      </w:r>
      <w:r>
        <w:rPr>
          <w:color w:val="000000" w:themeColor="hyperlink"/>
          <w:u w:val="single"/>
        </w:rPr>
        <w:hyperlink r:id="rId30">
          <w:r>
            <w:rPr/>
            <w:t>A/C.3/72/SR.28</w:t>
          </w:r>
        </w:hyperlink>
      </w:r>
    </w:p>
    <w:p>
      <w:pPr>
        <w:pStyle w:val="itssubhead"/>
        <w:keepNext/>
        <w:keepLines/>
        <w:spacing w:after="0"/>
      </w:pPr>
      <w:r>
        <w:t>Uruguay</w:t>
      </w:r>
    </w:p>
    <w:p>
      <w:pPr>
        <w:pStyle w:val="itsentry"/>
        <w:keepNext/>
        <w:keepLines/>
        <w:spacing w:after="0"/>
      </w:pPr>
      <w:r>
        <w:t>Silvera Flores, María Fernanda</w:t>
      </w:r>
      <w:r>
        <w:t xml:space="preserve"> - </w:t>
      </w:r>
      <w:r>
        <w:rPr>
          <w:color w:val="000000" w:themeColor="hyperlink"/>
          <w:u w:val="single"/>
        </w:rPr>
        <w:hyperlink r:id="rId221">
          <w:r>
            <w:rPr/>
            <w:t>A/C.3/72/SR.53</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30">
          <w:r>
            <w:rPr/>
            <w:t>A/C.3/72/SR.28</w:t>
          </w:r>
        </w:hyperlink>
      </w:r>
    </w:p>
    <w:p>
      <w:pPr>
        <w:pStyle w:val="itsentry"/>
        <w:keepNext/>
        <w:keepLines/>
        <w:spacing w:after="0"/>
      </w:pPr>
      <w:r>
        <w:t>Tasuja, Rena (Estonia)</w:t>
      </w:r>
      <w:r>
        <w:t xml:space="preserve"> - </w:t>
      </w:r>
      <w:r>
        <w:rPr>
          <w:color w:val="000000" w:themeColor="hyperlink"/>
          <w:u w:val="single"/>
        </w:rPr>
        <w:hyperlink r:id="rId221">
          <w:r>
            <w:rPr/>
            <w:t>A/C.3/72/SR.53</w:t>
          </w:r>
        </w:hyperlink>
      </w:r>
    </w:p>
    <w:p>
      <w:pPr>
        <w:pStyle w:val="itssubhead"/>
        <w:keepNext/>
        <w:keepLines/>
        <w:spacing w:after="0"/>
      </w:pPr>
      <w:r>
        <w:t>United Kingdom</w:t>
      </w:r>
    </w:p>
    <w:p>
      <w:pPr>
        <w:pStyle w:val="itsentry"/>
        <w:keepNext/>
        <w:keepLines/>
        <w:spacing w:after="0"/>
      </w:pPr>
      <w:r>
        <w:t>Miller, Penelope Helen</w:t>
      </w:r>
      <w:r>
        <w:t xml:space="preserve"> - </w:t>
      </w:r>
      <w:r>
        <w:rPr>
          <w:color w:val="000000" w:themeColor="hyperlink"/>
          <w:u w:val="single"/>
        </w:rPr>
        <w:hyperlink r:id="rId30">
          <w:r>
            <w:rPr/>
            <w:t>A/C.3/72/SR.28</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30">
          <w:r>
            <w:rPr/>
            <w:t>A/C.3/72/SR.28</w:t>
          </w:r>
        </w:hyperlink>
      </w:r>
      <w:r>
        <w:t xml:space="preserve">; </w:t>
      </w:r>
      <w:r>
        <w:rPr>
          <w:color w:val="000000" w:themeColor="hyperlink"/>
          <w:u w:val="single"/>
        </w:rPr>
        <w:hyperlink r:id="rId221">
          <w:r>
            <w:rPr/>
            <w:t>A/C.3/72/SR.53</w:t>
          </w:r>
        </w:hyperlink>
      </w:r>
    </w:p>
    <w:p>
      <w:pPr>
        <w:pStyle w:val="itssubhead"/>
        <w:keepNext/>
        <w:keepLines/>
        <w:spacing w:after="0"/>
      </w:pPr>
      <w:r>
        <w:t>Denmark</w:t>
      </w:r>
    </w:p>
    <w:p>
      <w:pPr>
        <w:pStyle w:val="itsentry"/>
        <w:keepNext/>
        <w:keepLines/>
        <w:spacing w:after="0"/>
      </w:pPr>
      <w:r>
        <w:t>Nielsen, Jeppe Holm</w:t>
      </w:r>
      <w:r>
        <w:t xml:space="preserve"> - </w:t>
      </w:r>
      <w:r>
        <w:rPr>
          <w:color w:val="000000" w:themeColor="hyperlink"/>
          <w:u w:val="single"/>
        </w:rPr>
        <w:hyperlink r:id="rId221">
          <w:r>
            <w:rPr/>
            <w:t>A/C.3/72/SR.53</w:t>
          </w:r>
        </w:hyperlink>
      </w:r>
    </w:p>
    <w:p>
      <w:pPr>
        <w:pStyle w:val="itssubhead"/>
        <w:keepNext/>
        <w:keepLines/>
        <w:spacing w:after="0"/>
      </w:pPr>
      <w:r>
        <w:t>Guinea</w:t>
      </w:r>
    </w:p>
    <w:p>
      <w:pPr>
        <w:pStyle w:val="itsentry"/>
        <w:keepNext/>
        <w:keepLines/>
        <w:spacing w:after="0"/>
      </w:pPr>
      <w:r>
        <w:t>Traore, Fatoumata</w:t>
      </w:r>
      <w:r>
        <w:t xml:space="preserve"> - </w:t>
      </w:r>
      <w:r>
        <w:rPr>
          <w:color w:val="000000" w:themeColor="hyperlink"/>
          <w:u w:val="single"/>
        </w:rPr>
        <w:hyperlink r:id="rId221">
          <w:r>
            <w:rPr/>
            <w:t>A/C.3/72/SR.53</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221">
          <w:r>
            <w:rPr/>
            <w:t>A/C.3/72/SR.53</w:t>
          </w:r>
        </w:hyperlink>
      </w:r>
    </w:p>
    <w:p>
      <w:pPr>
        <w:pStyle w:val="itsentry"/>
        <w:keepNext/>
        <w:keepLines/>
        <w:spacing w:after="0"/>
      </w:pPr>
      <w:r>
        <w:t>Westaway, Georgia</w:t>
      </w:r>
      <w:r>
        <w:t xml:space="preserve"> - </w:t>
      </w:r>
      <w:r>
        <w:rPr>
          <w:color w:val="000000" w:themeColor="hyperlink"/>
          <w:u w:val="single"/>
        </w:rPr>
        <w:hyperlink r:id="rId30">
          <w:r>
            <w:rPr/>
            <w:t>A/C.3/72/SR.28</w:t>
          </w:r>
        </w:hyperlink>
      </w:r>
    </w:p>
    <w:p>
      <w:pPr>
        <w:pStyle w:val="itssubhead"/>
        <w:keepNext/>
        <w:keepLines/>
        <w:spacing w:after="0"/>
      </w:pPr>
      <w:r>
        <w:t>Holy See</w:t>
      </w:r>
    </w:p>
    <w:p>
      <w:pPr>
        <w:pStyle w:val="itsentry"/>
        <w:keepNext/>
        <w:keepLines/>
        <w:spacing w:after="0"/>
      </w:pPr>
      <w:r>
        <w:t>Herrmann, Timothy</w:t>
      </w:r>
      <w:r>
        <w:t xml:space="preserve"> - </w:t>
      </w:r>
      <w:r>
        <w:rPr>
          <w:color w:val="000000" w:themeColor="hyperlink"/>
          <w:u w:val="single"/>
        </w:rPr>
        <w:hyperlink r:id="rId221">
          <w:r>
            <w:rPr/>
            <w:t>A/C.3/72/SR.53</w:t>
          </w:r>
        </w:hyperlink>
      </w:r>
    </w:p>
    <w:p>
      <w:pPr>
        <w:pStyle w:val="itssubhead"/>
        <w:keepNext/>
        <w:keepLines/>
        <w:spacing w:after="0"/>
      </w:pPr>
      <w:r>
        <w:t>Estonia</w:t>
      </w:r>
    </w:p>
    <w:p>
      <w:pPr>
        <w:pStyle w:val="itsentry"/>
        <w:keepNext/>
        <w:keepLines/>
        <w:spacing w:after="0"/>
      </w:pPr>
      <w:r>
        <w:t>Naur, Birgit</w:t>
      </w:r>
      <w:r>
        <w:t xml:space="preserve"> - </w:t>
      </w:r>
      <w:r>
        <w:rPr>
          <w:color w:val="000000" w:themeColor="hyperlink"/>
          <w:u w:val="single"/>
        </w:rPr>
        <w:hyperlink r:id="rId30">
          <w:r>
            <w:rPr/>
            <w:t>A/C.3/72/SR.28</w:t>
          </w:r>
        </w:hyperlink>
      </w:r>
    </w:p>
    <w:p>
      <w:pPr>
        <w:pStyle w:val="itssubhead"/>
        <w:keepNext/>
        <w:keepLines/>
        <w:spacing w:after="0"/>
      </w:pPr>
      <w:r>
        <w:t>Morocco</w:t>
      </w:r>
    </w:p>
    <w:p>
      <w:pPr>
        <w:pStyle w:val="itsentry"/>
        <w:keepNext/>
        <w:keepLines/>
        <w:spacing w:after="0"/>
      </w:pPr>
      <w:r>
        <w:t>Mortaji, El Hachmia</w:t>
      </w:r>
      <w:r>
        <w:t xml:space="preserve"> - </w:t>
      </w:r>
      <w:r>
        <w:rPr>
          <w:color w:val="000000" w:themeColor="hyperlink"/>
          <w:u w:val="single"/>
        </w:rPr>
        <w:hyperlink r:id="rId30">
          <w:r>
            <w:rPr/>
            <w:t>A/C.3/72/SR.28</w:t>
          </w:r>
        </w:hyperlink>
      </w:r>
    </w:p>
    <w:p>
      <w:pPr>
        <w:pStyle w:val="itsentry"/>
        <w:keepNext/>
        <w:keepLines/>
        <w:spacing w:after="0"/>
      </w:pPr>
      <w:r>
        <w:t>Moutchou, Majda</w:t>
      </w:r>
      <w:r>
        <w:t xml:space="preserve"> - </w:t>
      </w:r>
      <w:r>
        <w:rPr>
          <w:color w:val="000000" w:themeColor="hyperlink"/>
          <w:u w:val="single"/>
        </w:rPr>
        <w:hyperlink r:id="rId30">
          <w:r>
            <w:rPr/>
            <w:t>A/C.3/72/SR.28</w:t>
          </w:r>
        </w:hyperlink>
      </w:r>
      <w:r>
        <w:t xml:space="preserve">; </w:t>
      </w:r>
      <w:r>
        <w:rPr>
          <w:color w:val="000000" w:themeColor="hyperlink"/>
          <w:u w:val="single"/>
        </w:rPr>
        <w:hyperlink r:id="rId221">
          <w:r>
            <w:rPr/>
            <w:t>A/C.3/72/SR.53</w:t>
          </w:r>
        </w:hyperlink>
      </w:r>
    </w:p>
    <w:p>
      <w:pPr>
        <w:pStyle w:val="itssubhead"/>
        <w:keepNext/>
        <w:keepLines/>
        <w:spacing w:after="0"/>
      </w:pPr>
      <w:r>
        <w:t>Switzerland</w:t>
      </w:r>
    </w:p>
    <w:p>
      <w:pPr>
        <w:pStyle w:val="itsentry"/>
        <w:keepNext/>
        <w:keepLines/>
        <w:spacing w:after="0"/>
      </w:pPr>
      <w:r>
        <w:t>Meylan, Julie</w:t>
      </w:r>
      <w:r>
        <w:t xml:space="preserve"> - </w:t>
      </w:r>
      <w:r>
        <w:rPr>
          <w:color w:val="000000" w:themeColor="hyperlink"/>
          <w:u w:val="single"/>
        </w:rPr>
        <w:hyperlink r:id="rId30">
          <w:r>
            <w:rPr/>
            <w:t>A/C.3/72/SR.28</w:t>
          </w:r>
        </w:hyperlink>
      </w:r>
    </w:p>
    <w:p>
      <w:pPr>
        <w:pStyle w:val="itsentry"/>
        <w:keepNext/>
        <w:keepLines/>
        <w:spacing w:after="0"/>
      </w:pPr>
      <w:r>
        <w:t>Crimmins, Laetitia Kirianoff</w:t>
      </w:r>
      <w:r>
        <w:t xml:space="preserve"> - </w:t>
      </w:r>
      <w:r>
        <w:rPr>
          <w:color w:val="000000" w:themeColor="hyperlink"/>
          <w:u w:val="single"/>
        </w:rPr>
        <w:hyperlink r:id="rId221">
          <w:r>
            <w:rPr/>
            <w:t>A/C.3/72/SR.53</w:t>
          </w:r>
        </w:hyperlink>
      </w:r>
      <w:r>
        <w:br/>
      </w:r>
    </w:p>
    <w:p>
      <w:pPr>
        <w:pStyle w:val="itshead"/>
        <w:keepNext/>
        <w:keepLines/>
      </w:pPr>
      <w:r>
        <w:t>POVERTY MITIGATION (Agenda Item 23)</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r>
        <w:br/>
      </w:r>
    </w:p>
    <w:p>
      <w:pPr>
        <w:pStyle w:val="itshead"/>
        <w:keepNext/>
        <w:keepLines/>
      </w:pPr>
      <w:r>
        <w:t>POVERTY--HUMAN RIGHTS (Agenda Item 72b)</w:t>
      </w:r>
    </w:p>
    <w:p>
      <w:pPr>
        <w:pStyle w:val="itssubhead"/>
        <w:keepNext/>
        <w:keepLines/>
        <w:spacing w:after="0"/>
      </w:pPr>
      <w:r>
        <w:t>United States</w:t>
      </w:r>
    </w:p>
    <w:p>
      <w:pPr>
        <w:pStyle w:val="itsentry"/>
        <w:keepNext/>
        <w:keepLines/>
        <w:spacing w:after="0"/>
      </w:pPr>
      <w:r>
        <w:t>Brooks, Robin</w:t>
      </w:r>
      <w:r>
        <w:t xml:space="preserve"> - </w:t>
      </w:r>
      <w:r>
        <w:rPr>
          <w:color w:val="000000" w:themeColor="hyperlink"/>
          <w:u w:val="single"/>
        </w:rPr>
        <w:hyperlink r:id="rId222">
          <w:r>
            <w:rPr/>
            <w:t>A/C.3/72/SR.26</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222">
          <w:r>
            <w:rPr/>
            <w:t>A/C.3/72/SR.26</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222">
          <w:r>
            <w:rPr/>
            <w:t>A/C.3/72/SR.26</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222">
          <w:r>
            <w:rPr/>
            <w:t>A/C.3/72/SR.26</w:t>
          </w:r>
        </w:hyperlink>
      </w:r>
    </w:p>
    <w:p>
      <w:pPr>
        <w:pStyle w:val="itssubhead"/>
        <w:keepNext/>
        <w:keepLines/>
        <w:spacing w:after="0"/>
      </w:pPr>
      <w:r>
        <w:t>UN. Human Rights Council. Special Rapporteur on Extreme Poverty and Human Rights</w:t>
      </w:r>
    </w:p>
    <w:p>
      <w:pPr>
        <w:pStyle w:val="itsentry"/>
        <w:keepNext/>
        <w:keepLines/>
        <w:spacing w:after="0"/>
      </w:pPr>
      <w:r>
        <w:t>Alston, Philip</w:t>
      </w:r>
      <w:r>
        <w:t xml:space="preserve"> - </w:t>
      </w:r>
      <w:r>
        <w:rPr>
          <w:color w:val="000000" w:themeColor="hyperlink"/>
          <w:u w:val="single"/>
        </w:rPr>
        <w:hyperlink r:id="rId222">
          <w:r>
            <w:rPr/>
            <w:t>A/C.3/72/SR.26</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222">
          <w:r>
            <w:rPr/>
            <w:t>A/C.3/72/SR.26</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222">
          <w:r>
            <w:rPr/>
            <w:t>A/C.3/72/SR.26</w:t>
          </w:r>
        </w:hyperlink>
      </w:r>
      <w:r>
        <w:br/>
      </w:r>
    </w:p>
    <w:p>
      <w:pPr>
        <w:pStyle w:val="itshead"/>
        <w:keepNext/>
        <w:keepLines/>
      </w:pPr>
      <w:r>
        <w:t>POVERTY--INTERNATIONAL DECADE (2008-2017) (Agenda Item 23a)</w:t>
      </w:r>
    </w:p>
    <w:p>
      <w:pPr>
        <w:pStyle w:val="itssubhead"/>
        <w:keepNext/>
        <w:keepLines/>
        <w:spacing w:after="0"/>
      </w:pPr>
      <w:r>
        <w:t>UNIDO</w:t>
      </w:r>
    </w:p>
    <w:p>
      <w:pPr>
        <w:pStyle w:val="itsentry"/>
        <w:keepNext/>
        <w:keepLines/>
        <w:spacing w:after="0"/>
      </w:pPr>
      <w:r>
        <w:t>Maseli, Paul</w:t>
      </w:r>
      <w:r>
        <w:t xml:space="preserve"> - </w:t>
      </w:r>
      <w:r>
        <w:rPr>
          <w:color w:val="000000" w:themeColor="hyperlink"/>
          <w:u w:val="single"/>
        </w:rPr>
        <w:hyperlink r:id="rId118">
          <w:r>
            <w:rPr/>
            <w:t>A/C.2/72/SR.13</w:t>
          </w:r>
        </w:hyperlink>
      </w:r>
    </w:p>
    <w:p>
      <w:pPr>
        <w:pStyle w:val="itssubhead"/>
        <w:keepNext/>
        <w:keepLines/>
        <w:spacing w:after="0"/>
      </w:pPr>
      <w:r>
        <w:t>Rwanda</w:t>
      </w:r>
    </w:p>
    <w:p>
      <w:pPr>
        <w:pStyle w:val="itsentry"/>
        <w:keepNext/>
        <w:keepLines/>
        <w:spacing w:after="0"/>
      </w:pPr>
      <w:r>
        <w:t>Bakuramutsa, Urujeni</w:t>
      </w:r>
      <w:r>
        <w:t xml:space="preserve"> - </w:t>
      </w:r>
      <w:r>
        <w:rPr>
          <w:color w:val="000000" w:themeColor="hyperlink"/>
          <w:u w:val="single"/>
        </w:rPr>
        <w:hyperlink r:id="rId118">
          <w:r>
            <w:rPr/>
            <w:t>A/C.2/72/SR.13</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19">
          <w:r>
            <w:rPr/>
            <w:t>A/C.2/72/SR.12</w:t>
          </w:r>
        </w:hyperlink>
      </w:r>
    </w:p>
    <w:p>
      <w:pPr>
        <w:pStyle w:val="itssubhead"/>
        <w:keepNext/>
        <w:keepLines/>
        <w:spacing w:after="0"/>
      </w:pPr>
      <w:r>
        <w:t>FAO</w:t>
      </w:r>
    </w:p>
    <w:p>
      <w:pPr>
        <w:pStyle w:val="itsentry"/>
        <w:keepNext/>
        <w:keepLines/>
        <w:spacing w:after="0"/>
      </w:pPr>
      <w:r>
        <w:t>Mucavi, Carla</w:t>
      </w:r>
      <w:r>
        <w:t xml:space="preserve"> - </w:t>
      </w:r>
      <w:r>
        <w:rPr>
          <w:color w:val="000000" w:themeColor="hyperlink"/>
          <w:u w:val="single"/>
        </w:rPr>
        <w:hyperlink r:id="rId118">
          <w:r>
            <w:rPr/>
            <w:t>A/C.2/72/SR.13</w:t>
          </w:r>
        </w:hyperlink>
      </w:r>
    </w:p>
    <w:p>
      <w:pPr>
        <w:pStyle w:val="itssubhead"/>
        <w:keepNext/>
        <w:keepLines/>
        <w:spacing w:after="0"/>
      </w:pPr>
      <w:r>
        <w:t>South Africa</w:t>
      </w:r>
    </w:p>
    <w:p>
      <w:pPr>
        <w:pStyle w:val="itsentry"/>
        <w:keepNext/>
        <w:keepLines/>
        <w:spacing w:after="0"/>
      </w:pPr>
      <w:r>
        <w:t>Mminele, Mahlatse</w:t>
      </w:r>
      <w:r>
        <w:t xml:space="preserve"> - </w:t>
      </w:r>
      <w:r>
        <w:rPr>
          <w:color w:val="000000" w:themeColor="hyperlink"/>
          <w:u w:val="single"/>
        </w:rPr>
        <w:hyperlink r:id="rId119">
          <w:r>
            <w:rPr/>
            <w:t>A/C.2/72/SR.12</w:t>
          </w:r>
        </w:hyperlink>
      </w:r>
    </w:p>
    <w:p>
      <w:pPr>
        <w:pStyle w:val="itssubhead"/>
        <w:keepNext/>
        <w:keepLines/>
        <w:spacing w:after="0"/>
      </w:pPr>
      <w:r>
        <w:t>Iran (Islamic Republic of)</w:t>
      </w:r>
    </w:p>
    <w:p>
      <w:pPr>
        <w:pStyle w:val="itsentry"/>
        <w:keepNext/>
        <w:keepLines/>
        <w:spacing w:after="0"/>
      </w:pPr>
      <w:r>
        <w:t>Momeni, Javad</w:t>
      </w:r>
      <w:r>
        <w:t xml:space="preserve"> - </w:t>
      </w:r>
      <w:r>
        <w:rPr>
          <w:color w:val="000000" w:themeColor="hyperlink"/>
          <w:u w:val="single"/>
        </w:rPr>
        <w:hyperlink r:id="rId119">
          <w:r>
            <w:rPr/>
            <w:t>A/C.2/72/SR.12</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118">
          <w:r>
            <w:rPr/>
            <w:t>A/C.2/72/SR.13</w:t>
          </w:r>
        </w:hyperlink>
      </w:r>
    </w:p>
    <w:p>
      <w:pPr>
        <w:pStyle w:val="itssubhead"/>
        <w:keepNext/>
        <w:keepLines/>
        <w:spacing w:after="0"/>
      </w:pPr>
      <w:r>
        <w:t>India</w:t>
      </w:r>
    </w:p>
    <w:p>
      <w:pPr>
        <w:pStyle w:val="itsentry"/>
        <w:keepNext/>
        <w:keepLines/>
        <w:spacing w:after="0"/>
      </w:pPr>
      <w:r>
        <w:t>Ahlawat, Santosh</w:t>
      </w:r>
      <w:r>
        <w:t xml:space="preserve"> - </w:t>
      </w:r>
      <w:r>
        <w:rPr>
          <w:color w:val="000000" w:themeColor="hyperlink"/>
          <w:u w:val="single"/>
        </w:rPr>
        <w:hyperlink r:id="rId118">
          <w:r>
            <w:rPr/>
            <w:t>A/C.2/72/SR.13</w:t>
          </w:r>
        </w:hyperlink>
      </w:r>
    </w:p>
    <w:p>
      <w:pPr>
        <w:pStyle w:val="itssubhead"/>
        <w:keepNext/>
        <w:keepLines/>
        <w:spacing w:after="0"/>
      </w:pPr>
      <w:r>
        <w:t>Group of Least Developed Countries</w:t>
      </w:r>
    </w:p>
    <w:p>
      <w:pPr>
        <w:pStyle w:val="itsentry"/>
        <w:keepNext/>
        <w:keepLines/>
        <w:spacing w:after="0"/>
      </w:pPr>
      <w:r>
        <w:t>Ahsan, M. Shameem (Bangladesh)</w:t>
      </w:r>
      <w:r>
        <w:t xml:space="preserve"> - </w:t>
      </w:r>
      <w:r>
        <w:rPr>
          <w:color w:val="000000" w:themeColor="hyperlink"/>
          <w:u w:val="single"/>
        </w:rPr>
        <w:hyperlink r:id="rId119">
          <w:r>
            <w:rPr/>
            <w:t>A/C.2/72/SR.12</w:t>
          </w:r>
        </w:hyperlink>
      </w:r>
    </w:p>
    <w:p>
      <w:pPr>
        <w:pStyle w:val="itssubhead"/>
        <w:keepNext/>
        <w:keepLines/>
        <w:spacing w:after="0"/>
      </w:pPr>
      <w:r>
        <w:t>ILO</w:t>
      </w:r>
    </w:p>
    <w:p>
      <w:pPr>
        <w:pStyle w:val="itsentry"/>
        <w:keepNext/>
        <w:keepLines/>
        <w:spacing w:after="0"/>
      </w:pPr>
      <w:r>
        <w:t>Barth, Amber</w:t>
      </w:r>
      <w:r>
        <w:t xml:space="preserve"> - </w:t>
      </w:r>
      <w:r>
        <w:rPr>
          <w:color w:val="000000" w:themeColor="hyperlink"/>
          <w:u w:val="single"/>
        </w:rPr>
        <w:hyperlink r:id="rId118">
          <w:r>
            <w:rPr/>
            <w:t>A/C.2/72/SR.13</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118">
          <w:r>
            <w:rPr/>
            <w:t>A/C.2/72/SR.13</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18">
          <w:r>
            <w:rPr/>
            <w:t>A/C.2/72/SR.13</w:t>
          </w:r>
        </w:hyperlink>
      </w:r>
    </w:p>
    <w:p>
      <w:pPr>
        <w:pStyle w:val="itssubhead"/>
        <w:keepNext/>
        <w:keepLines/>
        <w:spacing w:after="0"/>
      </w:pPr>
      <w:r>
        <w:t>Russian Federation</w:t>
      </w:r>
    </w:p>
    <w:p>
      <w:pPr>
        <w:pStyle w:val="itsentry"/>
        <w:keepNext/>
        <w:keepLines/>
        <w:spacing w:after="0"/>
      </w:pPr>
      <w:r>
        <w:t>Ravilova-Borovik, Dilyara S.</w:t>
      </w:r>
      <w:r>
        <w:t xml:space="preserve"> - </w:t>
      </w:r>
      <w:r>
        <w:rPr>
          <w:color w:val="000000" w:themeColor="hyperlink"/>
          <w:u w:val="single"/>
        </w:rPr>
        <w:hyperlink r:id="rId118">
          <w:r>
            <w:rPr/>
            <w:t>A/C.2/72/SR.13</w:t>
          </w:r>
        </w:hyperlink>
      </w:r>
    </w:p>
    <w:p>
      <w:pPr>
        <w:pStyle w:val="itssubhead"/>
        <w:keepNext/>
        <w:keepLines/>
        <w:spacing w:after="0"/>
      </w:pPr>
      <w:r>
        <w:t>Ethiopia</w:t>
      </w:r>
    </w:p>
    <w:p>
      <w:pPr>
        <w:pStyle w:val="itsentry"/>
        <w:keepNext/>
        <w:keepLines/>
        <w:spacing w:after="0"/>
      </w:pPr>
      <w:r>
        <w:t>Abebe, Leulseged Tadese</w:t>
      </w:r>
      <w:r>
        <w:t xml:space="preserve"> - </w:t>
      </w:r>
      <w:r>
        <w:rPr>
          <w:color w:val="000000" w:themeColor="hyperlink"/>
          <w:u w:val="single"/>
        </w:rPr>
        <w:hyperlink r:id="rId119">
          <w:r>
            <w:rPr/>
            <w:t>A/C.2/72/SR.12</w:t>
          </w:r>
        </w:hyperlink>
      </w:r>
    </w:p>
    <w:p>
      <w:pPr>
        <w:pStyle w:val="itssubhead"/>
        <w:keepNext/>
        <w:keepLines/>
        <w:spacing w:after="0"/>
      </w:pPr>
      <w:r>
        <w:t>Israel</w:t>
      </w:r>
    </w:p>
    <w:p>
      <w:pPr>
        <w:pStyle w:val="itsentry"/>
        <w:keepNext/>
        <w:keepLines/>
        <w:spacing w:after="0"/>
      </w:pPr>
      <w:r>
        <w:t>Gil, Orli</w:t>
      </w:r>
      <w:r>
        <w:t xml:space="preserve"> - </w:t>
      </w:r>
      <w:r>
        <w:rPr>
          <w:color w:val="000000" w:themeColor="hyperlink"/>
          <w:u w:val="single"/>
        </w:rPr>
        <w:hyperlink r:id="rId119">
          <w:r>
            <w:rPr/>
            <w:t>A/C.2/72/SR.12</w:t>
          </w:r>
        </w:hyperlink>
      </w:r>
    </w:p>
    <w:p>
      <w:pPr>
        <w:pStyle w:val="itssubhead"/>
        <w:keepNext/>
        <w:keepLines/>
        <w:spacing w:after="0"/>
      </w:pPr>
      <w:r>
        <w:t>Botswana</w:t>
      </w:r>
    </w:p>
    <w:p>
      <w:pPr>
        <w:pStyle w:val="itsentry"/>
        <w:keepNext/>
        <w:keepLines/>
        <w:spacing w:after="0"/>
      </w:pPr>
      <w:r>
        <w:t>Madisa, Tlhalefo Batsile</w:t>
      </w:r>
      <w:r>
        <w:t xml:space="preserve"> - </w:t>
      </w:r>
      <w:r>
        <w:rPr>
          <w:color w:val="000000" w:themeColor="hyperlink"/>
          <w:u w:val="single"/>
        </w:rPr>
        <w:hyperlink r:id="rId119">
          <w:r>
            <w:rPr/>
            <w:t>A/C.2/72/SR.12</w:t>
          </w:r>
        </w:hyperlink>
      </w:r>
    </w:p>
    <w:p>
      <w:pPr>
        <w:pStyle w:val="itssubhead"/>
        <w:keepNext/>
        <w:keepLines/>
        <w:spacing w:after="0"/>
      </w:pPr>
      <w:r>
        <w:t>Tajikistan</w:t>
      </w:r>
    </w:p>
    <w:p>
      <w:pPr>
        <w:pStyle w:val="itsentry"/>
        <w:keepNext/>
        <w:keepLines/>
        <w:spacing w:after="0"/>
      </w:pPr>
      <w:r>
        <w:t>Mahmadaminov, Mahmadamin</w:t>
      </w:r>
      <w:r>
        <w:t xml:space="preserve"> - </w:t>
      </w:r>
      <w:r>
        <w:rPr>
          <w:color w:val="000000" w:themeColor="hyperlink"/>
          <w:u w:val="single"/>
        </w:rPr>
        <w:hyperlink r:id="rId118">
          <w:r>
            <w:rPr/>
            <w:t>A/C.2/72/SR.13</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119">
          <w:r>
            <w:rPr/>
            <w:t>A/C.2/72/SR.12</w:t>
          </w:r>
        </w:hyperlink>
      </w:r>
    </w:p>
    <w:p>
      <w:pPr>
        <w:pStyle w:val="itssubhead"/>
        <w:keepNext/>
        <w:keepLines/>
        <w:spacing w:after="0"/>
      </w:pPr>
      <w:r>
        <w:t>Nigeria</w:t>
      </w:r>
    </w:p>
    <w:p>
      <w:pPr>
        <w:pStyle w:val="itsentry"/>
        <w:keepNext/>
        <w:keepLines/>
        <w:spacing w:after="0"/>
      </w:pPr>
      <w:r>
        <w:t>Edison, Margaret</w:t>
      </w:r>
      <w:r>
        <w:t xml:space="preserve"> - </w:t>
      </w:r>
      <w:r>
        <w:rPr>
          <w:color w:val="000000" w:themeColor="hyperlink"/>
          <w:u w:val="single"/>
        </w:rPr>
        <w:hyperlink r:id="rId119">
          <w:r>
            <w:rPr/>
            <w:t>A/C.2/72/SR.12</w:t>
          </w:r>
        </w:hyperlink>
      </w:r>
    </w:p>
    <w:p>
      <w:pPr>
        <w:pStyle w:val="itsentry"/>
        <w:keepNext/>
        <w:keepLines/>
        <w:spacing w:after="0"/>
      </w:pPr>
      <w:r>
        <w:t>Jackson, Arnold</w:t>
      </w:r>
      <w:r>
        <w:t xml:space="preserve"> - </w:t>
      </w:r>
      <w:r>
        <w:rPr>
          <w:color w:val="000000" w:themeColor="hyperlink"/>
          <w:u w:val="single"/>
        </w:rPr>
        <w:hyperlink r:id="rId118">
          <w:r>
            <w:rPr/>
            <w:t>A/C.2/72/SR.13</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118">
          <w:r>
            <w:rPr/>
            <w:t>A/C.2/72/SR.13</w:t>
          </w:r>
        </w:hyperlink>
      </w:r>
    </w:p>
    <w:p>
      <w:pPr>
        <w:pStyle w:val="itssubhead"/>
        <w:keepNext/>
        <w:keepLines/>
        <w:spacing w:after="0"/>
      </w:pPr>
      <w:r>
        <w:t>Alliance of Small Island States</w:t>
      </w:r>
    </w:p>
    <w:p>
      <w:pPr>
        <w:pStyle w:val="itsentry"/>
        <w:keepNext/>
        <w:keepLines/>
        <w:spacing w:after="0"/>
      </w:pPr>
      <w:r>
        <w:t>Zahir, Farzana (Maldives)</w:t>
      </w:r>
      <w:r>
        <w:t xml:space="preserve"> - </w:t>
      </w:r>
      <w:r>
        <w:rPr>
          <w:color w:val="000000" w:themeColor="hyperlink"/>
          <w:u w:val="single"/>
        </w:rPr>
        <w:hyperlink r:id="rId119">
          <w:r>
            <w:rPr/>
            <w:t>A/C.2/72/SR.12</w:t>
          </w:r>
        </w:hyperlink>
      </w:r>
    </w:p>
    <w:p>
      <w:pPr>
        <w:pStyle w:val="itssubhead"/>
        <w:keepNext/>
        <w:keepLines/>
        <w:spacing w:after="0"/>
      </w:pPr>
      <w:r>
        <w:t>Thailand</w:t>
      </w:r>
    </w:p>
    <w:p>
      <w:pPr>
        <w:pStyle w:val="itsentry"/>
        <w:keepNext/>
        <w:keepLines/>
        <w:spacing w:after="0"/>
      </w:pPr>
      <w:r>
        <w:t>Naowanondha, Sasiyada</w:t>
      </w:r>
      <w:r>
        <w:t xml:space="preserve"> - </w:t>
      </w:r>
      <w:r>
        <w:rPr>
          <w:color w:val="000000" w:themeColor="hyperlink"/>
          <w:u w:val="single"/>
        </w:rPr>
        <w:hyperlink r:id="rId118">
          <w:r>
            <w:rPr/>
            <w:t>A/C.2/72/SR.13</w:t>
          </w:r>
        </w:hyperlink>
      </w:r>
    </w:p>
    <w:p>
      <w:pPr>
        <w:pStyle w:val="itssubhead"/>
        <w:keepNext/>
        <w:keepLines/>
        <w:spacing w:after="0"/>
      </w:pPr>
      <w:r>
        <w:t>Mali</w:t>
      </w:r>
    </w:p>
    <w:p>
      <w:pPr>
        <w:pStyle w:val="itsentry"/>
        <w:keepNext/>
        <w:keepLines/>
        <w:spacing w:after="0"/>
      </w:pPr>
      <w:r>
        <w:t>Simpara, Bagname</w:t>
      </w:r>
      <w:r>
        <w:t xml:space="preserve"> - </w:t>
      </w:r>
      <w:r>
        <w:rPr>
          <w:color w:val="000000" w:themeColor="hyperlink"/>
          <w:u w:val="single"/>
        </w:rPr>
        <w:hyperlink r:id="rId118">
          <w:r>
            <w:rPr/>
            <w:t>A/C.2/72/SR.13</w:t>
          </w:r>
        </w:hyperlink>
      </w:r>
    </w:p>
    <w:p>
      <w:pPr>
        <w:pStyle w:val="itssubhead"/>
        <w:keepNext/>
        <w:keepLines/>
        <w:spacing w:after="0"/>
      </w:pPr>
      <w:r>
        <w:t>ASEAN</w:t>
      </w:r>
    </w:p>
    <w:p>
      <w:pPr>
        <w:pStyle w:val="itsentry"/>
        <w:keepNext/>
        <w:keepLines/>
        <w:spacing w:after="0"/>
      </w:pPr>
      <w:r>
        <w:t>Tuy, Ry (Cambodia)</w:t>
      </w:r>
      <w:r>
        <w:t xml:space="preserve"> - </w:t>
      </w:r>
      <w:r>
        <w:rPr>
          <w:color w:val="000000" w:themeColor="hyperlink"/>
          <w:u w:val="single"/>
        </w:rPr>
        <w:hyperlink r:id="rId119">
          <w:r>
            <w:rPr/>
            <w:t>A/C.2/72/SR.12</w:t>
          </w:r>
        </w:hyperlink>
      </w:r>
    </w:p>
    <w:p>
      <w:pPr>
        <w:pStyle w:val="itssubhead"/>
        <w:keepNext/>
        <w:keepLines/>
        <w:spacing w:after="0"/>
      </w:pPr>
      <w:r>
        <w:t>Burkina Faso</w:t>
      </w:r>
    </w:p>
    <w:p>
      <w:pPr>
        <w:pStyle w:val="itsentry"/>
        <w:keepNext/>
        <w:keepLines/>
        <w:spacing w:after="0"/>
      </w:pPr>
      <w:r>
        <w:t>Tamalgo, Mr.</w:t>
      </w:r>
      <w:r>
        <w:t xml:space="preserve"> - </w:t>
      </w:r>
      <w:r>
        <w:rPr>
          <w:color w:val="000000" w:themeColor="hyperlink"/>
          <w:u w:val="single"/>
        </w:rPr>
        <w:hyperlink r:id="rId119">
          <w:r>
            <w:rPr/>
            <w:t>A/C.2/72/SR.12</w:t>
          </w:r>
        </w:hyperlink>
      </w:r>
    </w:p>
    <w:p>
      <w:pPr>
        <w:pStyle w:val="itssubhead"/>
        <w:keepNext/>
        <w:keepLines/>
        <w:spacing w:after="0"/>
      </w:pPr>
      <w:r>
        <w:t>Lao People's Democratic Republic</w:t>
      </w:r>
    </w:p>
    <w:p>
      <w:pPr>
        <w:pStyle w:val="itsentry"/>
        <w:keepNext/>
        <w:keepLines/>
        <w:spacing w:after="0"/>
      </w:pPr>
      <w:r>
        <w:t>Thammavongsa, Maythong</w:t>
      </w:r>
      <w:r>
        <w:t xml:space="preserve"> - </w:t>
      </w:r>
      <w:r>
        <w:rPr>
          <w:color w:val="000000" w:themeColor="hyperlink"/>
          <w:u w:val="single"/>
        </w:rPr>
        <w:hyperlink r:id="rId119">
          <w:r>
            <w:rPr/>
            <w:t>A/C.2/72/SR.12</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118">
          <w:r>
            <w:rPr/>
            <w:t>A/C.2/72/SR.13</w:t>
          </w:r>
        </w:hyperlink>
      </w:r>
    </w:p>
    <w:p>
      <w:pPr>
        <w:pStyle w:val="itssubhead"/>
        <w:keepNext/>
        <w:keepLines/>
        <w:spacing w:after="0"/>
      </w:pPr>
      <w:r>
        <w:t>Cambodia</w:t>
      </w:r>
    </w:p>
    <w:p>
      <w:pPr>
        <w:pStyle w:val="itsentry"/>
        <w:keepNext/>
        <w:keepLines/>
        <w:spacing w:after="0"/>
      </w:pPr>
      <w:r>
        <w:t>Tuy, Ry</w:t>
      </w:r>
      <w:r>
        <w:t xml:space="preserve"> - </w:t>
      </w:r>
      <w:r>
        <w:rPr>
          <w:color w:val="000000" w:themeColor="hyperlink"/>
          <w:u w:val="single"/>
        </w:rPr>
        <w:hyperlink r:id="rId119">
          <w:r>
            <w:rPr/>
            <w:t>A/C.2/72/SR.12</w:t>
          </w:r>
        </w:hyperlink>
      </w:r>
    </w:p>
    <w:p>
      <w:pPr>
        <w:pStyle w:val="itssubhead"/>
        <w:keepNext/>
        <w:keepLines/>
        <w:spacing w:after="0"/>
      </w:pPr>
      <w:r>
        <w:t>Morocco</w:t>
      </w:r>
    </w:p>
    <w:p>
      <w:pPr>
        <w:pStyle w:val="itsentry"/>
        <w:keepNext/>
        <w:keepLines/>
        <w:spacing w:after="0"/>
      </w:pPr>
      <w:r>
        <w:t>Hamdouni, Meryem</w:t>
      </w:r>
      <w:r>
        <w:t xml:space="preserve"> - </w:t>
      </w:r>
      <w:r>
        <w:rPr>
          <w:color w:val="000000" w:themeColor="hyperlink"/>
          <w:u w:val="single"/>
        </w:rPr>
        <w:hyperlink r:id="rId118">
          <w:r>
            <w:rPr/>
            <w:t>A/C.2/72/SR.13</w:t>
          </w:r>
        </w:hyperlink>
      </w:r>
    </w:p>
    <w:p>
      <w:pPr>
        <w:pStyle w:val="itssubhead"/>
        <w:keepNext/>
        <w:keepLines/>
        <w:spacing w:after="0"/>
      </w:pPr>
      <w:r>
        <w:t>Indonesia</w:t>
      </w:r>
    </w:p>
    <w:p>
      <w:pPr>
        <w:pStyle w:val="itsentry"/>
        <w:keepNext/>
        <w:keepLines/>
        <w:spacing w:after="0"/>
      </w:pPr>
      <w:r>
        <w:t>Rahmanto, Rio Budi</w:t>
      </w:r>
      <w:r>
        <w:t xml:space="preserve"> - </w:t>
      </w:r>
      <w:r>
        <w:rPr>
          <w:color w:val="000000" w:themeColor="hyperlink"/>
          <w:u w:val="single"/>
        </w:rPr>
        <w:hyperlink r:id="rId118">
          <w:r>
            <w:rPr/>
            <w:t>A/C.2/72/SR.13</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entry"/>
        <w:keepNext/>
        <w:keepLines/>
        <w:spacing w:after="0"/>
      </w:pPr>
      <w:r>
        <w:t>Morejón Pazmiño, Diego (Ecuador)</w:t>
      </w:r>
      <w:r>
        <w:t xml:space="preserve"> - </w:t>
      </w:r>
      <w:r>
        <w:rPr>
          <w:color w:val="000000" w:themeColor="hyperlink"/>
          <w:u w:val="single"/>
        </w:rPr>
        <w:hyperlink r:id="rId119">
          <w:r>
            <w:rPr/>
            <w:t>A/C.2/72/SR.12</w:t>
          </w:r>
        </w:hyperlink>
      </w:r>
    </w:p>
    <w:p>
      <w:pPr>
        <w:pStyle w:val="itssubhead"/>
        <w:keepNext/>
        <w:keepLines/>
        <w:spacing w:after="0"/>
      </w:pPr>
      <w:r>
        <w:t>Sudan</w:t>
      </w:r>
    </w:p>
    <w:p>
      <w:pPr>
        <w:pStyle w:val="itsentry"/>
        <w:keepNext/>
        <w:keepLines/>
        <w:spacing w:after="0"/>
      </w:pPr>
      <w:r>
        <w:t>Mohammed, Ismail</w:t>
      </w:r>
      <w:r>
        <w:t xml:space="preserve"> - </w:t>
      </w:r>
      <w:r>
        <w:rPr>
          <w:color w:val="000000" w:themeColor="hyperlink"/>
          <w:u w:val="single"/>
        </w:rPr>
        <w:hyperlink r:id="rId118">
          <w:r>
            <w:rPr/>
            <w:t>A/C.2/72/SR.13</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119">
          <w:r>
            <w:rPr/>
            <w:t>A/C.2/72/SR.12</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119">
          <w:r>
            <w:rPr/>
            <w:t>A/C.2/72/SR.12</w:t>
          </w:r>
        </w:hyperlink>
      </w:r>
    </w:p>
    <w:p>
      <w:pPr>
        <w:pStyle w:val="itssubhead"/>
        <w:keepNext/>
        <w:keepLines/>
        <w:spacing w:after="0"/>
      </w:pPr>
      <w:r>
        <w:t>Zambia</w:t>
      </w:r>
    </w:p>
    <w:p>
      <w:pPr>
        <w:pStyle w:val="itsentry"/>
        <w:keepNext/>
        <w:keepLines/>
        <w:spacing w:after="0"/>
      </w:pPr>
      <w:r>
        <w:t>Kalamwina, Christine</w:t>
      </w:r>
      <w:r>
        <w:t xml:space="preserve"> - </w:t>
      </w:r>
      <w:r>
        <w:rPr>
          <w:color w:val="000000" w:themeColor="hyperlink"/>
          <w:u w:val="single"/>
        </w:rPr>
        <w:hyperlink r:id="rId119">
          <w:r>
            <w:rPr/>
            <w:t>A/C.2/72/SR.12</w:t>
          </w:r>
        </w:hyperlink>
      </w:r>
    </w:p>
    <w:p>
      <w:pPr>
        <w:pStyle w:val="itssubhead"/>
        <w:keepNext/>
        <w:keepLines/>
        <w:spacing w:after="0"/>
      </w:pPr>
      <w:r>
        <w:t>Iraq</w:t>
      </w:r>
    </w:p>
    <w:p>
      <w:pPr>
        <w:pStyle w:val="itsentry"/>
        <w:keepNext/>
        <w:keepLines/>
        <w:spacing w:after="0"/>
      </w:pPr>
      <w:r>
        <w:t>Al Khafaji, Saad Abdulhadi Mohammed Ali</w:t>
      </w:r>
      <w:r>
        <w:t xml:space="preserve"> - </w:t>
      </w:r>
      <w:r>
        <w:rPr>
          <w:color w:val="000000" w:themeColor="hyperlink"/>
          <w:u w:val="single"/>
        </w:rPr>
        <w:hyperlink r:id="rId119">
          <w:r>
            <w:rPr/>
            <w:t>A/C.2/72/SR.12</w:t>
          </w:r>
        </w:hyperlink>
      </w:r>
    </w:p>
    <w:p>
      <w:pPr>
        <w:pStyle w:val="itssubhead"/>
        <w:keepNext/>
        <w:keepLines/>
        <w:spacing w:after="0"/>
      </w:pPr>
      <w:r>
        <w:t>Viet Nam</w:t>
      </w:r>
    </w:p>
    <w:p>
      <w:pPr>
        <w:pStyle w:val="itsentry"/>
        <w:keepNext/>
        <w:keepLines/>
        <w:spacing w:after="0"/>
      </w:pPr>
      <w:r>
        <w:t>Ha, Thi Thanh Huyen</w:t>
      </w:r>
      <w:r>
        <w:t xml:space="preserve"> - </w:t>
      </w:r>
      <w:r>
        <w:rPr>
          <w:color w:val="000000" w:themeColor="hyperlink"/>
          <w:u w:val="single"/>
        </w:rPr>
        <w:hyperlink r:id="rId119">
          <w:r>
            <w:rPr/>
            <w:t>A/C.2/72/SR.12</w:t>
          </w:r>
        </w:hyperlink>
      </w:r>
    </w:p>
    <w:p>
      <w:pPr>
        <w:pStyle w:val="itssubhead"/>
        <w:keepNext/>
        <w:keepLines/>
        <w:spacing w:after="0"/>
      </w:pPr>
      <w:r>
        <w:t>Bhutan</w:t>
      </w:r>
    </w:p>
    <w:p>
      <w:pPr>
        <w:pStyle w:val="itsentry"/>
        <w:keepNext/>
        <w:keepLines/>
        <w:spacing w:after="0"/>
      </w:pPr>
      <w:r>
        <w:t>Tobgye, Sonam</w:t>
      </w:r>
      <w:r>
        <w:t xml:space="preserve"> - </w:t>
      </w:r>
      <w:r>
        <w:rPr>
          <w:color w:val="000000" w:themeColor="hyperlink"/>
          <w:u w:val="single"/>
        </w:rPr>
        <w:hyperlink r:id="rId118">
          <w:r>
            <w:rPr/>
            <w:t>A/C.2/72/SR.13</w:t>
          </w:r>
        </w:hyperlink>
      </w:r>
    </w:p>
    <w:p>
      <w:pPr>
        <w:pStyle w:val="itssubhead"/>
        <w:keepNext/>
        <w:keepLines/>
        <w:spacing w:after="0"/>
      </w:pPr>
      <w:r>
        <w:t>Mongolia</w:t>
      </w:r>
    </w:p>
    <w:p>
      <w:pPr>
        <w:pStyle w:val="itsentry"/>
        <w:keepNext/>
        <w:keepLines/>
        <w:spacing w:after="0"/>
      </w:pPr>
      <w:r>
        <w:t>Enkhtsetseg, Ochir</w:t>
      </w:r>
      <w:r>
        <w:t xml:space="preserve"> - </w:t>
      </w:r>
      <w:r>
        <w:rPr>
          <w:color w:val="000000" w:themeColor="hyperlink"/>
          <w:u w:val="single"/>
        </w:rPr>
        <w:hyperlink r:id="rId118">
          <w:r>
            <w:rPr/>
            <w:t>A/C.2/72/SR.13</w:t>
          </w:r>
        </w:hyperlink>
      </w:r>
    </w:p>
    <w:p>
      <w:pPr>
        <w:pStyle w:val="itssubhead"/>
        <w:keepNext/>
        <w:keepLines/>
        <w:spacing w:after="0"/>
      </w:pPr>
      <w:r>
        <w:t>Caribbean Community</w:t>
      </w:r>
    </w:p>
    <w:p>
      <w:pPr>
        <w:pStyle w:val="itsentry"/>
        <w:keepNext/>
        <w:keepLines/>
        <w:spacing w:after="0"/>
      </w:pPr>
      <w:r>
        <w:t>Young, Lois Michele (Belize)</w:t>
      </w:r>
      <w:r>
        <w:t xml:space="preserve"> - </w:t>
      </w:r>
      <w:r>
        <w:rPr>
          <w:color w:val="000000" w:themeColor="hyperlink"/>
          <w:u w:val="single"/>
        </w:rPr>
        <w:hyperlink r:id="rId119">
          <w:r>
            <w:rPr/>
            <w:t>A/C.2/72/SR.12</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119">
          <w:r>
            <w:rPr/>
            <w:t>A/C.2/72/SR.12</w:t>
          </w:r>
        </w:hyperlink>
      </w:r>
    </w:p>
    <w:p>
      <w:pPr>
        <w:pStyle w:val="itssubhead"/>
        <w:keepNext/>
        <w:keepLines/>
        <w:spacing w:after="0"/>
      </w:pPr>
      <w:r>
        <w:t>Timor-Leste</w:t>
      </w:r>
    </w:p>
    <w:p>
      <w:pPr>
        <w:pStyle w:val="itsentry"/>
        <w:keepNext/>
        <w:keepLines/>
        <w:spacing w:after="0"/>
      </w:pPr>
      <w:r>
        <w:t>Costa Chaves, Joaquim Jose</w:t>
      </w:r>
      <w:r>
        <w:t xml:space="preserve"> - </w:t>
      </w:r>
      <w:r>
        <w:rPr>
          <w:color w:val="000000" w:themeColor="hyperlink"/>
          <w:u w:val="single"/>
        </w:rPr>
        <w:hyperlink r:id="rId118">
          <w:r>
            <w:rPr/>
            <w:t>A/C.2/72/SR.13</w:t>
          </w:r>
        </w:hyperlink>
      </w:r>
    </w:p>
    <w:p>
      <w:pPr>
        <w:pStyle w:val="itssubhead"/>
        <w:keepNext/>
        <w:keepLines/>
        <w:spacing w:after="0"/>
      </w:pPr>
      <w:r>
        <w:t>UN. Department of Economic and Social Affairs. Division for Social Policy and Development. Director</w:t>
      </w:r>
    </w:p>
    <w:p>
      <w:pPr>
        <w:pStyle w:val="itsentry"/>
        <w:keepNext/>
        <w:keepLines/>
        <w:spacing w:after="0"/>
      </w:pPr>
      <w:r>
        <w:t>Bas, Daniela</w:t>
      </w:r>
      <w:r>
        <w:t xml:space="preserve"> - </w:t>
      </w:r>
      <w:r>
        <w:rPr>
          <w:color w:val="000000" w:themeColor="hyperlink"/>
          <w:u w:val="single"/>
        </w:rPr>
        <w:hyperlink r:id="rId119">
          <w:r>
            <w:rPr/>
            <w:t>A/C.2/72/SR.12</w:t>
          </w:r>
        </w:hyperlink>
      </w:r>
    </w:p>
    <w:p>
      <w:pPr>
        <w:pStyle w:val="itssubhead"/>
        <w:keepNext/>
        <w:keepLines/>
        <w:spacing w:after="0"/>
      </w:pPr>
      <w:r>
        <w:t>Zimbabwe</w:t>
      </w:r>
    </w:p>
    <w:p>
      <w:pPr>
        <w:pStyle w:val="itsentry"/>
        <w:keepNext/>
        <w:keepLines/>
        <w:spacing w:after="0"/>
      </w:pPr>
      <w:r>
        <w:t>Chigejo, Onismo</w:t>
      </w:r>
      <w:r>
        <w:t xml:space="preserve"> - </w:t>
      </w:r>
      <w:r>
        <w:rPr>
          <w:color w:val="000000" w:themeColor="hyperlink"/>
          <w:u w:val="single"/>
        </w:rPr>
        <w:hyperlink r:id="rId118">
          <w:r>
            <w:rPr/>
            <w:t>A/C.2/72/SR.13</w:t>
          </w:r>
        </w:hyperlink>
      </w:r>
    </w:p>
    <w:p>
      <w:pPr>
        <w:pStyle w:val="itssubhead"/>
        <w:keepNext/>
        <w:keepLines/>
        <w:spacing w:after="0"/>
      </w:pPr>
      <w:r>
        <w:t>China</w:t>
      </w:r>
    </w:p>
    <w:p>
      <w:pPr>
        <w:pStyle w:val="itsentry"/>
        <w:keepNext/>
        <w:keepLines/>
        <w:spacing w:after="0"/>
      </w:pPr>
      <w:r>
        <w:t>Lu, Yuhui</w:t>
      </w:r>
      <w:r>
        <w:t xml:space="preserve"> - </w:t>
      </w:r>
      <w:r>
        <w:rPr>
          <w:color w:val="000000" w:themeColor="hyperlink"/>
          <w:u w:val="single"/>
        </w:rPr>
        <w:hyperlink r:id="rId119">
          <w:r>
            <w:rPr/>
            <w:t>A/C.2/72/SR.12</w:t>
          </w:r>
        </w:hyperlink>
      </w:r>
    </w:p>
    <w:p>
      <w:pPr>
        <w:pStyle w:val="itssubhead"/>
        <w:keepNext/>
        <w:keepLines/>
        <w:spacing w:after="0"/>
      </w:pPr>
      <w:r>
        <w:t>Tonga</w:t>
      </w:r>
    </w:p>
    <w:p>
      <w:pPr>
        <w:pStyle w:val="itsentry"/>
        <w:keepNext/>
        <w:keepLines/>
        <w:spacing w:after="0"/>
      </w:pPr>
      <w:r>
        <w:t>Tupouniua, Mahe'uli'uli Sandhurst</w:t>
      </w:r>
      <w:r>
        <w:t xml:space="preserve"> - </w:t>
      </w:r>
      <w:r>
        <w:rPr>
          <w:color w:val="000000" w:themeColor="hyperlink"/>
          <w:u w:val="single"/>
        </w:rPr>
        <w:hyperlink r:id="rId119">
          <w:r>
            <w:rPr/>
            <w:t>A/C.2/72/SR.12</w:t>
          </w:r>
        </w:hyperlink>
      </w:r>
    </w:p>
    <w:p>
      <w:pPr>
        <w:pStyle w:val="itssubhead"/>
        <w:keepNext/>
        <w:keepLines/>
        <w:spacing w:after="0"/>
      </w:pPr>
      <w:r>
        <w:t>Singapore</w:t>
      </w:r>
    </w:p>
    <w:p>
      <w:pPr>
        <w:pStyle w:val="itsentry"/>
        <w:keepNext/>
        <w:keepLines/>
        <w:spacing w:after="0"/>
      </w:pPr>
      <w:r>
        <w:t>Ng, Angela</w:t>
      </w:r>
      <w:r>
        <w:t xml:space="preserve"> - </w:t>
      </w:r>
      <w:r>
        <w:rPr>
          <w:color w:val="000000" w:themeColor="hyperlink"/>
          <w:u w:val="single"/>
        </w:rPr>
        <w:hyperlink r:id="rId119">
          <w:r>
            <w:rPr/>
            <w:t>A/C.2/72/SR.12</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119">
          <w:r>
            <w:rPr/>
            <w:t>A/C.2/72/SR.12</w:t>
          </w:r>
        </w:hyperlink>
      </w:r>
    </w:p>
    <w:p>
      <w:pPr>
        <w:pStyle w:val="itssubhead"/>
        <w:keepNext/>
        <w:keepLines/>
        <w:spacing w:after="0"/>
      </w:pPr>
      <w:r>
        <w:t>Cuba</w:t>
      </w:r>
    </w:p>
    <w:p>
      <w:pPr>
        <w:pStyle w:val="itsentry"/>
        <w:keepNext/>
        <w:keepLines/>
        <w:spacing w:after="0"/>
      </w:pPr>
      <w:r>
        <w:t>González Peña, Juan Miguel</w:t>
      </w:r>
      <w:r>
        <w:t xml:space="preserve"> - </w:t>
      </w:r>
      <w:r>
        <w:rPr>
          <w:color w:val="000000" w:themeColor="hyperlink"/>
          <w:u w:val="single"/>
        </w:rPr>
        <w:hyperlink r:id="rId119">
          <w:r>
            <w:rPr/>
            <w:t>A/C.2/72/SR.12</w:t>
          </w:r>
        </w:hyperlink>
      </w:r>
    </w:p>
    <w:p>
      <w:pPr>
        <w:pStyle w:val="itssubhead"/>
        <w:keepNext/>
        <w:keepLines/>
        <w:spacing w:after="0"/>
      </w:pPr>
      <w:r>
        <w:t>United States</w:t>
      </w:r>
    </w:p>
    <w:p>
      <w:pPr>
        <w:pStyle w:val="itsentry"/>
        <w:keepNext/>
        <w:keepLines/>
        <w:spacing w:after="0"/>
      </w:pPr>
      <w:r>
        <w:t>Brown, Hector</w:t>
      </w:r>
      <w:r>
        <w:t xml:space="preserve"> - </w:t>
      </w:r>
      <w:r>
        <w:rPr>
          <w:color w:val="000000" w:themeColor="hyperlink"/>
          <w:u w:val="single"/>
        </w:rPr>
        <w:hyperlink r:id="rId46">
          <w:r>
            <w:rPr/>
            <w:t>A/C.2/72/SR.26</w:t>
          </w:r>
        </w:hyperlink>
      </w:r>
    </w:p>
    <w:p>
      <w:pPr>
        <w:pStyle w:val="itssubhead"/>
        <w:keepNext/>
        <w:keepLines/>
        <w:spacing w:after="0"/>
      </w:pPr>
      <w:r>
        <w:t>Ireland</w:t>
      </w:r>
    </w:p>
    <w:p>
      <w:pPr>
        <w:pStyle w:val="itsentry"/>
        <w:keepNext/>
        <w:keepLines/>
        <w:spacing w:after="0"/>
      </w:pPr>
      <w:r>
        <w:t>Fitzmaurice Gray, Orlaith</w:t>
      </w:r>
      <w:r>
        <w:t xml:space="preserve"> - </w:t>
      </w:r>
      <w:r>
        <w:rPr>
          <w:color w:val="000000" w:themeColor="hyperlink"/>
          <w:u w:val="single"/>
        </w:rPr>
        <w:hyperlink r:id="rId46">
          <w:r>
            <w:rPr/>
            <w:t>A/C.2/72/SR.26</w:t>
          </w:r>
        </w:hyperlink>
      </w:r>
    </w:p>
    <w:p>
      <w:pPr>
        <w:pStyle w:val="itssubhead"/>
        <w:keepNext/>
        <w:keepLines/>
        <w:spacing w:after="0"/>
      </w:pPr>
      <w:r>
        <w:t>Australia</w:t>
      </w:r>
    </w:p>
    <w:p>
      <w:pPr>
        <w:pStyle w:val="itsentry"/>
        <w:keepNext/>
        <w:keepLines/>
        <w:spacing w:after="0"/>
      </w:pPr>
      <w:r>
        <w:t>O'Hehir, Rosemary Emma</w:t>
      </w:r>
      <w:r>
        <w:t xml:space="preserve"> - </w:t>
      </w:r>
      <w:r>
        <w:rPr>
          <w:color w:val="000000" w:themeColor="hyperlink"/>
          <w:u w:val="single"/>
        </w:rPr>
        <w:hyperlink r:id="rId46">
          <w:r>
            <w:rPr/>
            <w:t>A/C.2/72/SR.26</w:t>
          </w:r>
        </w:hyperlink>
      </w:r>
      <w:r>
        <w:br/>
      </w:r>
    </w:p>
    <w:p>
      <w:pPr>
        <w:pStyle w:val="itshead"/>
        <w:keepNext/>
        <w:keepLines/>
      </w:pPr>
      <w:r>
        <w:t>RACIAL DISCRIMINATION--ELIMINATION (Agenda Item 70a)</w:t>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223">
          <w:r>
            <w:rPr/>
            <w:t>A/C.3/72/SR.38</w:t>
          </w:r>
        </w:hyperlink>
      </w:r>
      <w:r>
        <w:t xml:space="preserve">; </w:t>
      </w:r>
      <w:r>
        <w:rPr>
          <w:color w:val="000000" w:themeColor="hyperlink"/>
          <w:u w:val="single"/>
        </w:rPr>
        <w:hyperlink r:id="rId224">
          <w:r>
            <w:rPr/>
            <w:t>A/C.3/72/SR.39</w:t>
          </w:r>
        </w:hyperlink>
      </w:r>
      <w:r>
        <w:t xml:space="preserve">; </w:t>
      </w:r>
      <w:r>
        <w:rPr>
          <w:color w:val="000000" w:themeColor="hyperlink"/>
          <w:u w:val="single"/>
        </w:rPr>
        <w:hyperlink r:id="rId90">
          <w:r>
            <w:rPr/>
            <w:t>A/C.3/72/SR.48</w:t>
          </w:r>
        </w:hyperlink>
      </w:r>
    </w:p>
    <w:p>
      <w:pPr>
        <w:pStyle w:val="itssubhead"/>
        <w:keepNext/>
        <w:keepLines/>
        <w:spacing w:after="0"/>
      </w:pPr>
      <w:r>
        <w:t>Myanmar</w:t>
      </w:r>
    </w:p>
    <w:p>
      <w:pPr>
        <w:pStyle w:val="itsentry"/>
        <w:keepNext/>
        <w:keepLines/>
        <w:spacing w:after="0"/>
      </w:pPr>
      <w:r>
        <w:t>Myo, Aye Thidar</w:t>
      </w:r>
      <w:r>
        <w:t xml:space="preserve"> - </w:t>
      </w:r>
      <w:r>
        <w:rPr>
          <w:color w:val="000000" w:themeColor="hyperlink"/>
          <w:u w:val="single"/>
        </w:rPr>
        <w:hyperlink r:id="rId182">
          <w:r>
            <w:rPr/>
            <w:t>A/C.3/72/SR.37</w:t>
          </w:r>
        </w:hyperlink>
      </w:r>
    </w:p>
    <w:p>
      <w:pPr>
        <w:pStyle w:val="itssubhead"/>
        <w:keepNext/>
        <w:keepLines/>
        <w:spacing w:after="0"/>
      </w:pPr>
      <w:r>
        <w:t>Canada</w:t>
      </w:r>
    </w:p>
    <w:p>
      <w:pPr>
        <w:pStyle w:val="itsentry"/>
        <w:keepNext/>
        <w:keepLines/>
        <w:spacing w:after="0"/>
      </w:pPr>
      <w:r>
        <w:t>Pritchard, Kaitlyn</w:t>
      </w:r>
      <w:r>
        <w:t xml:space="preserve"> - </w:t>
      </w:r>
      <w:r>
        <w:rPr>
          <w:color w:val="000000" w:themeColor="hyperlink"/>
          <w:u w:val="single"/>
        </w:rPr>
        <w:hyperlink r:id="rId223">
          <w:r>
            <w:rPr/>
            <w:t>A/C.3/72/SR.38</w:t>
          </w:r>
        </w:hyperlink>
      </w:r>
      <w:r>
        <w:t xml:space="preserve">; </w:t>
      </w:r>
      <w:r>
        <w:rPr>
          <w:color w:val="000000" w:themeColor="hyperlink"/>
          <w:u w:val="single"/>
        </w:rPr>
        <w:hyperlink r:id="rId90">
          <w:r>
            <w:rPr/>
            <w:t>A/C.3/72/SR.48</w:t>
          </w:r>
        </w:hyperlink>
      </w:r>
    </w:p>
    <w:p>
      <w:pPr>
        <w:pStyle w:val="itsentry"/>
        <w:keepNext/>
        <w:keepLines/>
        <w:spacing w:after="0"/>
      </w:pPr>
      <w:r>
        <w:t>Jelinski, Cameron</w:t>
      </w:r>
      <w:r>
        <w:t xml:space="preserve"> - </w:t>
      </w:r>
      <w:r>
        <w:rPr>
          <w:color w:val="000000" w:themeColor="hyperlink"/>
          <w:u w:val="single"/>
        </w:rPr>
        <w:hyperlink r:id="rId182">
          <w:r>
            <w:rPr/>
            <w:t>A/C.3/72/SR.37</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82">
          <w:r>
            <w:rPr/>
            <w:t>A/C.3/72/SR.37</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82">
          <w:r>
            <w:rPr/>
            <w:t>A/C.3/72/SR.37</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223">
          <w:r>
            <w:rPr/>
            <w:t>A/C.3/72/SR.38</w:t>
          </w:r>
        </w:hyperlink>
      </w:r>
    </w:p>
    <w:p>
      <w:pPr>
        <w:pStyle w:val="itssubhead"/>
        <w:keepNext/>
        <w:keepLines/>
        <w:spacing w:after="0"/>
      </w:pPr>
      <w:r>
        <w:t>UN. Committee on the Elimination of Racial Discrimination. Chair</w:t>
      </w:r>
    </w:p>
    <w:p>
      <w:pPr>
        <w:pStyle w:val="itsentry"/>
        <w:keepNext/>
        <w:keepLines/>
        <w:spacing w:after="0"/>
      </w:pPr>
      <w:r>
        <w:t>Crickley, Anastasia</w:t>
      </w:r>
      <w:r>
        <w:t xml:space="preserve"> - </w:t>
      </w:r>
      <w:r>
        <w:rPr>
          <w:color w:val="000000" w:themeColor="hyperlink"/>
          <w:u w:val="single"/>
        </w:rPr>
        <w:hyperlink r:id="rId182">
          <w:r>
            <w:rPr/>
            <w:t>A/C.3/72/SR.37</w:t>
          </w:r>
        </w:hyperlink>
      </w:r>
    </w:p>
    <w:p>
      <w:pPr>
        <w:pStyle w:val="itssubhead"/>
        <w:keepNext/>
        <w:keepLines/>
        <w:spacing w:after="0"/>
      </w:pPr>
      <w:r>
        <w:t>India</w:t>
      </w:r>
    </w:p>
    <w:p>
      <w:pPr>
        <w:pStyle w:val="itsentry"/>
        <w:keepNext/>
        <w:keepLines/>
        <w:spacing w:after="0"/>
      </w:pPr>
      <w:r>
        <w:t>Kodikunnil, Suresh</w:t>
      </w:r>
      <w:r>
        <w:t xml:space="preserve"> - </w:t>
      </w:r>
      <w:r>
        <w:rPr>
          <w:color w:val="000000" w:themeColor="hyperlink"/>
          <w:u w:val="single"/>
        </w:rPr>
        <w:hyperlink r:id="rId223">
          <w:r>
            <w:rPr/>
            <w:t>A/C.3/72/SR.38</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223">
          <w:r>
            <w:rPr/>
            <w:t>A/C.3/72/SR.38</w:t>
          </w:r>
        </w:hyperlink>
      </w:r>
    </w:p>
    <w:p>
      <w:pPr>
        <w:pStyle w:val="itssubhead"/>
        <w:keepNext/>
        <w:keepLines/>
        <w:spacing w:after="0"/>
      </w:pPr>
      <w:r>
        <w:t>Belgium</w:t>
      </w:r>
    </w:p>
    <w:p>
      <w:pPr>
        <w:pStyle w:val="itsentry"/>
        <w:keepNext/>
        <w:keepLines/>
        <w:spacing w:after="0"/>
      </w:pPr>
      <w:r>
        <w:t>Verstichel, Annelies</w:t>
      </w:r>
      <w:r>
        <w:t xml:space="preserve"> - </w:t>
      </w:r>
      <w:r>
        <w:rPr>
          <w:color w:val="000000" w:themeColor="hyperlink"/>
          <w:u w:val="single"/>
        </w:rPr>
        <w:hyperlink r:id="rId223">
          <w:r>
            <w:rPr/>
            <w:t>A/C.3/72/SR.38</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182">
          <w:r>
            <w:rPr/>
            <w:t>A/C.3/72/SR.37</w:t>
          </w:r>
        </w:hyperlink>
      </w:r>
    </w:p>
    <w:p>
      <w:pPr>
        <w:pStyle w:val="itssubhead"/>
        <w:keepNext/>
        <w:keepLines/>
        <w:spacing w:after="0"/>
      </w:pPr>
      <w:r>
        <w:t>Russian Federation</w:t>
      </w:r>
    </w:p>
    <w:p>
      <w:pPr>
        <w:pStyle w:val="itsentry"/>
        <w:keepNext/>
        <w:keepLines/>
        <w:spacing w:after="0"/>
      </w:pPr>
      <w:r>
        <w:t>Lukiyantsev, Grigory Y.</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r>
        <w:t xml:space="preserve">; </w:t>
      </w:r>
      <w:r>
        <w:rPr>
          <w:color w:val="000000" w:themeColor="hyperlink"/>
          <w:u w:val="single"/>
        </w:rPr>
        <w:hyperlink r:id="rId77">
          <w:r>
            <w:rPr/>
            <w:t>A/C.3/72/SR.43</w:t>
          </w:r>
        </w:hyperlink>
      </w:r>
    </w:p>
    <w:p>
      <w:pPr>
        <w:pStyle w:val="itsentry"/>
        <w:keepNext/>
        <w:keepLines/>
        <w:spacing w:after="0"/>
      </w:pPr>
      <w:r>
        <w:t>Kashaev, Roman G.</w:t>
      </w:r>
      <w:r>
        <w:t xml:space="preserve"> - </w:t>
      </w:r>
      <w:r>
        <w:rPr>
          <w:color w:val="000000" w:themeColor="hyperlink"/>
          <w:u w:val="single"/>
        </w:rPr>
        <w:hyperlink r:id="rId125">
          <w:r>
            <w:rPr/>
            <w:t>A/C.3/72/SR.47</w:t>
          </w:r>
        </w:hyperlink>
      </w:r>
    </w:p>
    <w:p>
      <w:pPr>
        <w:pStyle w:val="itssubhead"/>
        <w:keepNext/>
        <w:keepLines/>
        <w:spacing w:after="0"/>
      </w:pPr>
      <w:r>
        <w:t>Senegal</w:t>
      </w:r>
    </w:p>
    <w:p>
      <w:pPr>
        <w:pStyle w:val="itsentry"/>
        <w:keepNext/>
        <w:keepLines/>
        <w:spacing w:after="0"/>
      </w:pPr>
      <w:r>
        <w:t>Barro, Abdoulaye</w:t>
      </w:r>
      <w:r>
        <w:t xml:space="preserve"> - </w:t>
      </w:r>
      <w:r>
        <w:rPr>
          <w:color w:val="000000" w:themeColor="hyperlink"/>
          <w:u w:val="single"/>
        </w:rPr>
        <w:hyperlink r:id="rId125">
          <w:r>
            <w:rPr/>
            <w:t>A/C.3/72/SR.47</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224">
          <w:r>
            <w:rPr/>
            <w:t>A/C.3/72/SR.39</w:t>
          </w:r>
        </w:hyperlink>
      </w:r>
    </w:p>
    <w:p>
      <w:pPr>
        <w:pStyle w:val="itssubhead"/>
        <w:keepNext/>
        <w:keepLines/>
        <w:spacing w:after="0"/>
      </w:pPr>
      <w:r>
        <w:t>UN. Human Rights Council. Ad Hoc Committee on the Elaboration of Complementary International Standards. Chair/Rapporteur</w:t>
      </w:r>
    </w:p>
    <w:p>
      <w:pPr>
        <w:pStyle w:val="itsentry"/>
        <w:keepNext/>
        <w:keepLines/>
        <w:spacing w:after="0"/>
      </w:pPr>
      <w:r>
        <w:t>Mushayavanhu, Taonga</w:t>
      </w:r>
      <w:r>
        <w:t xml:space="preserve"> - </w:t>
      </w:r>
      <w:r>
        <w:rPr>
          <w:color w:val="000000" w:themeColor="hyperlink"/>
          <w:u w:val="single"/>
        </w:rPr>
        <w:hyperlink r:id="rId223">
          <w:r>
            <w:rPr/>
            <w:t>A/C.3/72/SR.38</w:t>
          </w:r>
        </w:hyperlink>
      </w:r>
    </w:p>
    <w:p>
      <w:pPr>
        <w:pStyle w:val="itssubhead"/>
        <w:keepNext/>
        <w:keepLines/>
        <w:spacing w:after="0"/>
      </w:pPr>
      <w:r>
        <w:t>United Kingdom</w:t>
      </w:r>
    </w:p>
    <w:p>
      <w:pPr>
        <w:pStyle w:val="itsentry"/>
        <w:keepNext/>
        <w:keepLines/>
        <w:spacing w:after="0"/>
      </w:pPr>
      <w:r>
        <w:t>Medcalf, Jennifer</w:t>
      </w:r>
      <w:r>
        <w:t xml:space="preserve"> - </w:t>
      </w:r>
      <w:r>
        <w:rPr>
          <w:color w:val="000000" w:themeColor="hyperlink"/>
          <w:u w:val="single"/>
        </w:rPr>
        <w:hyperlink r:id="rId223">
          <w:r>
            <w:rPr/>
            <w:t>A/C.3/72/SR.38</w:t>
          </w:r>
        </w:hyperlink>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90">
          <w:r>
            <w:rPr/>
            <w:t>A/C.3/72/SR.48</w:t>
          </w:r>
        </w:hyperlink>
      </w:r>
    </w:p>
    <w:p>
      <w:pPr>
        <w:pStyle w:val="itsentry"/>
        <w:keepNext/>
        <w:keepLines/>
        <w:spacing w:after="0"/>
      </w:pPr>
      <w:r>
        <w:t>Horbachova, Daryna</w:t>
      </w:r>
      <w:r>
        <w:t xml:space="preserve"> - </w:t>
      </w:r>
      <w:r>
        <w:rPr>
          <w:color w:val="000000" w:themeColor="hyperlink"/>
          <w:u w:val="single"/>
        </w:rPr>
        <w:hyperlink r:id="rId224">
          <w:r>
            <w:rPr/>
            <w:t>A/C.3/72/SR.39</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90">
          <w:r>
            <w:rPr/>
            <w:t>A/C.3/72/SR.48</w:t>
          </w:r>
        </w:hyperlink>
      </w:r>
    </w:p>
    <w:p>
      <w:pPr>
        <w:pStyle w:val="itssubhead"/>
        <w:keepNext/>
        <w:keepLines/>
        <w:spacing w:after="0"/>
      </w:pPr>
      <w:r>
        <w:t>Maldives</w:t>
      </w:r>
    </w:p>
    <w:p>
      <w:pPr>
        <w:pStyle w:val="itsentry"/>
        <w:keepNext/>
        <w:keepLines/>
        <w:spacing w:after="0"/>
      </w:pPr>
      <w:r>
        <w:t>Razana, Fathmath</w:t>
      </w:r>
      <w:r>
        <w:t xml:space="preserve"> - </w:t>
      </w:r>
      <w:r>
        <w:rPr>
          <w:color w:val="000000" w:themeColor="hyperlink"/>
          <w:u w:val="single"/>
        </w:rPr>
        <w:hyperlink r:id="rId223">
          <w:r>
            <w:rPr/>
            <w:t>A/C.3/72/SR.38</w:t>
          </w:r>
        </w:hyperlink>
      </w:r>
    </w:p>
    <w:p>
      <w:pPr>
        <w:pStyle w:val="itssubhead"/>
        <w:keepNext/>
        <w:keepLines/>
        <w:spacing w:after="0"/>
      </w:pPr>
      <w:r>
        <w:t>UN. Human Rights Council. Special Rapporteur on Contemporary Forms of Racism, Racial Discrimination, Xenophobia and Related Intolerance</w:t>
      </w:r>
    </w:p>
    <w:p>
      <w:pPr>
        <w:pStyle w:val="itsentry"/>
        <w:keepNext/>
        <w:keepLines/>
        <w:spacing w:after="0"/>
      </w:pPr>
      <w:r>
        <w:t>Ruteere, Mutuma</w:t>
      </w:r>
      <w:r>
        <w:t xml:space="preserve"> - </w:t>
      </w:r>
      <w:r>
        <w:rPr>
          <w:color w:val="000000" w:themeColor="hyperlink"/>
          <w:u w:val="single"/>
        </w:rPr>
        <w:hyperlink r:id="rId223">
          <w:r>
            <w:rPr/>
            <w:t>A/C.3/72/SR.38</w:t>
          </w:r>
        </w:hyperlink>
      </w:r>
    </w:p>
    <w:p>
      <w:pPr>
        <w:pStyle w:val="itssubhead"/>
        <w:keepNext/>
        <w:keepLines/>
        <w:spacing w:after="0"/>
      </w:pPr>
      <w:r>
        <w:t>United Arab Emirates</w:t>
      </w:r>
    </w:p>
    <w:p>
      <w:pPr>
        <w:pStyle w:val="itsentry"/>
        <w:keepNext/>
        <w:keepLines/>
        <w:spacing w:after="0"/>
      </w:pPr>
      <w:r>
        <w:t>AlHammadi, Shahad Yousif</w:t>
      </w:r>
      <w:r>
        <w:t xml:space="preserve"> - </w:t>
      </w:r>
      <w:r>
        <w:rPr>
          <w:color w:val="000000" w:themeColor="hyperlink"/>
          <w:u w:val="single"/>
        </w:rPr>
        <w:hyperlink r:id="rId224">
          <w:r>
            <w:rPr/>
            <w:t>A/C.3/72/SR.39</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125">
          <w:r>
            <w:rPr/>
            <w:t>A/C.3/72/SR.47</w:t>
          </w:r>
        </w:hyperlink>
      </w:r>
      <w:r>
        <w:t xml:space="preserve">; </w:t>
      </w:r>
      <w:r>
        <w:rPr>
          <w:color w:val="000000" w:themeColor="hyperlink"/>
          <w:u w:val="single"/>
        </w:rPr>
        <w:hyperlink r:id="rId90">
          <w:r>
            <w:rPr/>
            <w:t>A/C.3/72/SR.48</w:t>
          </w:r>
        </w:hyperlink>
      </w:r>
    </w:p>
    <w:p>
      <w:pPr>
        <w:pStyle w:val="itsentry"/>
        <w:keepNext/>
        <w:keepLines/>
        <w:spacing w:after="0"/>
      </w:pPr>
      <w:r>
        <w:t>Wacker, Dörthe</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90">
          <w:r>
            <w:rPr/>
            <w:t>A/C.3/72/SR.48</w:t>
          </w:r>
        </w:hyperlink>
      </w:r>
    </w:p>
    <w:p>
      <w:pPr>
        <w:pStyle w:val="itsentry"/>
        <w:keepNext/>
        <w:keepLines/>
        <w:spacing w:after="0"/>
      </w:pPr>
      <w:r>
        <w:t>Fontana, Barbara</w:t>
      </w:r>
      <w:r>
        <w:t xml:space="preserve"> - </w:t>
      </w:r>
      <w:r>
        <w:rPr>
          <w:color w:val="000000" w:themeColor="hyperlink"/>
          <w:u w:val="single"/>
        </w:rPr>
        <w:hyperlink r:id="rId223">
          <w:r>
            <w:rPr/>
            <w:t>A/C.3/72/SR.38</w:t>
          </w:r>
        </w:hyperlink>
      </w:r>
    </w:p>
    <w:p>
      <w:pPr>
        <w:pStyle w:val="itssubhead"/>
        <w:keepNext/>
        <w:keepLines/>
        <w:spacing w:after="0"/>
      </w:pPr>
      <w:r>
        <w:t>Thailand</w:t>
      </w:r>
    </w:p>
    <w:p>
      <w:pPr>
        <w:pStyle w:val="itsentry"/>
        <w:keepNext/>
        <w:keepLines/>
        <w:spacing w:after="0"/>
      </w:pPr>
      <w:r>
        <w:t>Sucharikul, Thirathorn</w:t>
      </w:r>
      <w:r>
        <w:t xml:space="preserve"> - </w:t>
      </w:r>
      <w:r>
        <w:rPr>
          <w:color w:val="000000" w:themeColor="hyperlink"/>
          <w:u w:val="single"/>
        </w:rPr>
        <w:hyperlink r:id="rId224">
          <w:r>
            <w:rPr/>
            <w:t>A/C.3/72/SR.39</w:t>
          </w:r>
        </w:hyperlink>
      </w:r>
    </w:p>
    <w:p>
      <w:pPr>
        <w:pStyle w:val="itssubhead"/>
        <w:keepNext/>
        <w:keepLines/>
        <w:spacing w:after="0"/>
      </w:pPr>
      <w:r>
        <w:t>Gabon</w:t>
      </w:r>
    </w:p>
    <w:p>
      <w:pPr>
        <w:pStyle w:val="itsentry"/>
        <w:keepNext/>
        <w:keepLines/>
        <w:spacing w:after="0"/>
      </w:pPr>
      <w:r>
        <w:t>Onanga Ndjila, Blanchard</w:t>
      </w:r>
      <w:r>
        <w:t xml:space="preserve"> - </w:t>
      </w:r>
      <w:r>
        <w:rPr>
          <w:color w:val="000000" w:themeColor="hyperlink"/>
          <w:u w:val="single"/>
        </w:rPr>
        <w:hyperlink r:id="rId223">
          <w:r>
            <w:rPr/>
            <w:t>A/C.3/72/SR.38</w:t>
          </w:r>
        </w:hyperlink>
      </w:r>
    </w:p>
    <w:p>
      <w:pPr>
        <w:pStyle w:val="itssubhead"/>
        <w:keepNext/>
        <w:keepLines/>
        <w:spacing w:after="0"/>
      </w:pPr>
      <w:r>
        <w:t>Argentina</w:t>
      </w:r>
    </w:p>
    <w:p>
      <w:pPr>
        <w:pStyle w:val="itsentry"/>
        <w:keepNext/>
        <w:keepLines/>
        <w:spacing w:after="0"/>
      </w:pPr>
      <w:r>
        <w:t>González Serafini, Ariel David</w:t>
      </w:r>
      <w:r>
        <w:t xml:space="preserve"> - </w:t>
      </w:r>
      <w:r>
        <w:rPr>
          <w:color w:val="000000" w:themeColor="hyperlink"/>
          <w:u w:val="single"/>
        </w:rPr>
        <w:hyperlink r:id="rId125">
          <w:r>
            <w:rPr/>
            <w:t>A/C.3/72/SR.47</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224">
          <w:r>
            <w:rPr/>
            <w:t>A/C.3/72/SR.39</w:t>
          </w:r>
        </w:hyperlink>
      </w:r>
    </w:p>
    <w:p>
      <w:pPr>
        <w:pStyle w:val="itssubhead"/>
        <w:keepNext/>
        <w:keepLines/>
        <w:spacing w:after="0"/>
      </w:pPr>
      <w:r>
        <w:t>Togo</w:t>
      </w:r>
    </w:p>
    <w:p>
      <w:pPr>
        <w:pStyle w:val="itsentry"/>
        <w:keepNext/>
        <w:keepLines/>
        <w:spacing w:after="0"/>
      </w:pPr>
      <w:r>
        <w:t>Narteh-Messan, Komlan Agbelénkon</w:t>
      </w:r>
      <w:r>
        <w:t xml:space="preserve"> - </w:t>
      </w:r>
      <w:r>
        <w:rPr>
          <w:color w:val="000000" w:themeColor="hyperlink"/>
          <w:u w:val="single"/>
        </w:rPr>
        <w:hyperlink r:id="rId224">
          <w:r>
            <w:rPr/>
            <w:t>A/C.3/72/SR.39</w:t>
          </w:r>
        </w:hyperlink>
      </w:r>
    </w:p>
    <w:p>
      <w:pPr>
        <w:pStyle w:val="itssubhead"/>
        <w:keepNext/>
        <w:keepLines/>
        <w:spacing w:after="0"/>
      </w:pPr>
      <w:r>
        <w:t>Organizatsiia Dogovora o kollektivnoi bezopasnosti</w:t>
      </w:r>
    </w:p>
    <w:p>
      <w:pPr>
        <w:pStyle w:val="itsentry"/>
        <w:keepNext/>
        <w:keepLines/>
        <w:spacing w:after="0"/>
      </w:pPr>
      <w:r>
        <w:t>Velichko, Irina (Belarus)</w:t>
      </w:r>
      <w:r>
        <w:t xml:space="preserve"> - </w:t>
      </w:r>
      <w:r>
        <w:rPr>
          <w:color w:val="000000" w:themeColor="hyperlink"/>
          <w:u w:val="single"/>
        </w:rPr>
        <w:hyperlink r:id="rId125">
          <w:r>
            <w:rPr/>
            <w:t>A/C.3/72/SR.47</w:t>
          </w:r>
        </w:hyperlink>
      </w:r>
    </w:p>
    <w:p>
      <w:pPr>
        <w:pStyle w:val="itssubhead"/>
        <w:keepNext/>
        <w:keepLines/>
        <w:spacing w:after="0"/>
      </w:pPr>
      <w:r>
        <w:t>Colombia</w:t>
      </w:r>
    </w:p>
    <w:p>
      <w:pPr>
        <w:pStyle w:val="itsentry"/>
        <w:keepNext/>
        <w:keepLines/>
        <w:spacing w:after="0"/>
      </w:pPr>
      <w:r>
        <w:t>Carabali Baquero, Mauricio</w:t>
      </w:r>
      <w:r>
        <w:t xml:space="preserve"> - </w:t>
      </w:r>
      <w:r>
        <w:rPr>
          <w:color w:val="000000" w:themeColor="hyperlink"/>
          <w:u w:val="single"/>
        </w:rPr>
        <w:hyperlink r:id="rId182">
          <w:r>
            <w:rPr/>
            <w:t>A/C.3/72/SR.37</w:t>
          </w:r>
        </w:hyperlink>
      </w:r>
    </w:p>
    <w:p>
      <w:pPr>
        <w:pStyle w:val="itssubhead"/>
        <w:keepNext/>
        <w:keepLines/>
        <w:spacing w:after="0"/>
      </w:pPr>
      <w:r>
        <w:t>United States</w:t>
      </w:r>
    </w:p>
    <w:p>
      <w:pPr>
        <w:pStyle w:val="itsentry"/>
        <w:keepNext/>
        <w:keepLines/>
        <w:spacing w:after="0"/>
      </w:pPr>
      <w:r>
        <w:t>Amadeo, Stefanie</w:t>
      </w:r>
      <w:r>
        <w:t xml:space="preserve"> - </w:t>
      </w:r>
      <w:r>
        <w:rPr>
          <w:color w:val="000000" w:themeColor="hyperlink"/>
          <w:u w:val="single"/>
        </w:rPr>
        <w:hyperlink r:id="rId223">
          <w:r>
            <w:rPr/>
            <w:t>A/C.3/72/SR.38</w:t>
          </w:r>
        </w:hyperlink>
      </w:r>
    </w:p>
    <w:p>
      <w:pPr>
        <w:pStyle w:val="itsentry"/>
        <w:keepNext/>
        <w:keepLines/>
        <w:spacing w:after="0"/>
      </w:pPr>
      <w:r>
        <w:t>Simpson, Mordica M.</w:t>
      </w:r>
      <w:r>
        <w:t xml:space="preserve"> - </w:t>
      </w:r>
      <w:r>
        <w:rPr>
          <w:color w:val="000000" w:themeColor="hyperlink"/>
          <w:u w:val="single"/>
        </w:rPr>
        <w:hyperlink r:id="rId125">
          <w:r>
            <w:rPr/>
            <w:t>A/C.3/72/SR.47</w:t>
          </w:r>
        </w:hyperlink>
      </w:r>
    </w:p>
    <w:p>
      <w:pPr>
        <w:pStyle w:val="itsentry"/>
        <w:keepNext/>
        <w:keepLines/>
        <w:spacing w:after="0"/>
      </w:pPr>
      <w:r>
        <w:t>Brooks, Robin</w:t>
      </w:r>
      <w:r>
        <w:t xml:space="preserve"> - </w:t>
      </w:r>
      <w:r>
        <w:rPr>
          <w:color w:val="000000" w:themeColor="hyperlink"/>
          <w:u w:val="single"/>
        </w:rPr>
        <w:hyperlink r:id="rId90">
          <w:r>
            <w:rPr/>
            <w:t>A/C.3/72/SR.48</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224">
          <w:r>
            <w:rPr/>
            <w:t>A/C.3/72/SR.39</w:t>
          </w:r>
        </w:hyperlink>
      </w:r>
      <w:r>
        <w:t xml:space="preserve">; </w:t>
      </w:r>
      <w:r>
        <w:rPr>
          <w:color w:val="000000" w:themeColor="hyperlink"/>
          <w:u w:val="single"/>
        </w:rPr>
        <w:hyperlink r:id="rId90">
          <w:r>
            <w:rPr/>
            <w:t>A/C.3/72/SR.48</w:t>
          </w:r>
        </w:hyperlink>
      </w:r>
    </w:p>
    <w:p>
      <w:pPr>
        <w:pStyle w:val="itsentry"/>
        <w:keepNext/>
        <w:keepLines/>
        <w:spacing w:after="0"/>
      </w:pPr>
      <w:r>
        <w:t>Mammadova, Husniyya</w:t>
      </w:r>
      <w:r>
        <w:t xml:space="preserve"> - </w:t>
      </w:r>
      <w:r>
        <w:rPr>
          <w:color w:val="000000" w:themeColor="hyperlink"/>
          <w:u w:val="single"/>
        </w:rPr>
        <w:hyperlink r:id="rId223">
          <w:r>
            <w:rPr/>
            <w:t>A/C.3/72/SR.38</w:t>
          </w:r>
        </w:hyperlink>
      </w:r>
    </w:p>
    <w:p>
      <w:pPr>
        <w:pStyle w:val="itssubhead"/>
        <w:keepNext/>
        <w:keepLines/>
        <w:spacing w:after="0"/>
      </w:pPr>
      <w:r>
        <w:t>Iraq</w:t>
      </w:r>
    </w:p>
    <w:p>
      <w:pPr>
        <w:pStyle w:val="itsentry"/>
        <w:keepNext/>
        <w:keepLines/>
        <w:spacing w:after="0"/>
      </w:pPr>
      <w:r>
        <w:t>Maan, Ali</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p>
    <w:p>
      <w:pPr>
        <w:pStyle w:val="itsentry"/>
        <w:keepNext/>
        <w:keepLines/>
        <w:spacing w:after="0"/>
      </w:pPr>
      <w:r>
        <w:t>Alsendi, Mohammed Rabah Abdullah</w:t>
      </w:r>
      <w:r>
        <w:t xml:space="preserve"> - </w:t>
      </w:r>
      <w:r>
        <w:rPr>
          <w:color w:val="000000" w:themeColor="hyperlink"/>
          <w:u w:val="single"/>
        </w:rPr>
        <w:hyperlink r:id="rId223">
          <w:r>
            <w:rPr/>
            <w:t>A/C.3/72/SR.38</w:t>
          </w:r>
        </w:hyperlink>
      </w:r>
    </w:p>
    <w:p>
      <w:pPr>
        <w:pStyle w:val="itssubhead"/>
        <w:keepNext/>
        <w:keepLines/>
        <w:spacing w:after="0"/>
      </w:pPr>
      <w:r>
        <w:t>Group of 77</w:t>
      </w:r>
    </w:p>
    <w:p>
      <w:pPr>
        <w:pStyle w:val="itsentry"/>
        <w:keepNext/>
        <w:keepLines/>
        <w:spacing w:after="0"/>
      </w:pPr>
      <w:r>
        <w:t>García Paz y Miño, Fabián Oswaldo (Ecuador)</w:t>
      </w:r>
      <w:r>
        <w:t xml:space="preserve"> - </w:t>
      </w:r>
      <w:r>
        <w:rPr>
          <w:color w:val="000000" w:themeColor="hyperlink"/>
          <w:u w:val="single"/>
        </w:rPr>
        <w:hyperlink r:id="rId182">
          <w:r>
            <w:rPr/>
            <w:t>A/C.3/72/SR.37</w:t>
          </w:r>
        </w:hyperlink>
      </w:r>
    </w:p>
    <w:p>
      <w:pPr>
        <w:pStyle w:val="itssubhead"/>
        <w:keepNext/>
        <w:keepLines/>
        <w:spacing w:after="0"/>
      </w:pPr>
      <w:r>
        <w:t>Community of Latin American and Caribbean States</w:t>
      </w:r>
    </w:p>
    <w:p>
      <w:pPr>
        <w:pStyle w:val="itsentry"/>
        <w:keepNext/>
        <w:keepLines/>
        <w:spacing w:after="0"/>
      </w:pPr>
      <w:r>
        <w:t>Escalante Hasbún, Rubén Armando (El Salvador)</w:t>
      </w:r>
      <w:r>
        <w:t xml:space="preserve"> - </w:t>
      </w:r>
      <w:r>
        <w:rPr>
          <w:color w:val="000000" w:themeColor="hyperlink"/>
          <w:u w:val="single"/>
        </w:rPr>
        <w:hyperlink r:id="rId182">
          <w:r>
            <w:rPr/>
            <w:t>A/C.3/72/SR.37</w:t>
          </w:r>
        </w:hyperlink>
      </w:r>
    </w:p>
    <w:p>
      <w:pPr>
        <w:pStyle w:val="itssubhead"/>
        <w:keepNext/>
        <w:keepLines/>
        <w:spacing w:after="0"/>
      </w:pPr>
      <w:r>
        <w:t>South Africa</w:t>
      </w:r>
    </w:p>
    <w:p>
      <w:pPr>
        <w:pStyle w:val="itsentry"/>
        <w:keepNext/>
        <w:keepLines/>
        <w:spacing w:after="0"/>
      </w:pPr>
      <w:r>
        <w:t>Matlhako, Sybil</w:t>
      </w:r>
      <w:r>
        <w:t xml:space="preserve"> - </w:t>
      </w:r>
      <w:r>
        <w:rPr>
          <w:color w:val="000000" w:themeColor="hyperlink"/>
          <w:u w:val="single"/>
        </w:rPr>
        <w:hyperlink r:id="rId223">
          <w:r>
            <w:rPr/>
            <w:t>A/C.3/72/SR.38</w:t>
          </w:r>
        </w:hyperlink>
      </w:r>
      <w:r>
        <w:t xml:space="preserve">; </w:t>
      </w:r>
      <w:r>
        <w:rPr>
          <w:color w:val="000000" w:themeColor="hyperlink"/>
          <w:u w:val="single"/>
        </w:rPr>
        <w:hyperlink r:id="rId125">
          <w:r>
            <w:rPr/>
            <w:t>A/C.3/72/SR.47</w:t>
          </w:r>
        </w:hyperlink>
      </w:r>
    </w:p>
    <w:p>
      <w:pPr>
        <w:pStyle w:val="itsentry"/>
        <w:keepNext/>
        <w:keepLines/>
        <w:spacing w:after="0"/>
      </w:pPr>
      <w:r>
        <w:t>Mkhwanazi, Amanda</w:t>
      </w:r>
      <w:r>
        <w:t xml:space="preserve"> - </w:t>
      </w:r>
      <w:r>
        <w:rPr>
          <w:color w:val="000000" w:themeColor="hyperlink"/>
          <w:u w:val="single"/>
        </w:rPr>
        <w:hyperlink r:id="rId223">
          <w:r>
            <w:rPr/>
            <w:t>A/C.3/72/SR.38</w:t>
          </w:r>
        </w:hyperlink>
      </w:r>
    </w:p>
    <w:p>
      <w:pPr>
        <w:pStyle w:val="itssubhead"/>
        <w:keepNext/>
        <w:keepLines/>
        <w:spacing w:after="0"/>
      </w:pPr>
      <w:r>
        <w:t>Turkey</w:t>
      </w:r>
    </w:p>
    <w:p>
      <w:pPr>
        <w:pStyle w:val="itsentry"/>
        <w:keepNext/>
        <w:keepLines/>
        <w:spacing w:after="0"/>
      </w:pPr>
      <w:r>
        <w:t>Gunduz Ozceri, Havva Yonca</w:t>
      </w:r>
      <w:r>
        <w:t xml:space="preserve"> - </w:t>
      </w:r>
      <w:r>
        <w:rPr>
          <w:color w:val="000000" w:themeColor="hyperlink"/>
          <w:u w:val="single"/>
        </w:rPr>
        <w:hyperlink r:id="rId223">
          <w:r>
            <w:rPr/>
            <w:t>A/C.3/72/SR.38</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223">
          <w:r>
            <w:rPr/>
            <w:t>A/C.3/72/SR.38</w:t>
          </w:r>
        </w:hyperlink>
      </w:r>
    </w:p>
    <w:p>
      <w:pPr>
        <w:pStyle w:val="itssubhead"/>
        <w:keepNext/>
        <w:keepLines/>
        <w:spacing w:after="0"/>
      </w:pPr>
      <w:r>
        <w:t>Iceland</w:t>
      </w:r>
    </w:p>
    <w:p>
      <w:pPr>
        <w:pStyle w:val="itsentry"/>
        <w:keepNext/>
        <w:keepLines/>
        <w:spacing w:after="0"/>
      </w:pPr>
      <w:r>
        <w:t>Sigurdsson, Davíd Logi</w:t>
      </w:r>
      <w:r>
        <w:t xml:space="preserve"> - </w:t>
      </w:r>
      <w:r>
        <w:rPr>
          <w:color w:val="000000" w:themeColor="hyperlink"/>
          <w:u w:val="single"/>
        </w:rPr>
        <w:hyperlink r:id="rId223">
          <w:r>
            <w:rPr/>
            <w:t>A/C.3/72/SR.38</w:t>
          </w:r>
        </w:hyperlink>
      </w:r>
    </w:p>
    <w:p>
      <w:pPr>
        <w:pStyle w:val="itssubhead"/>
        <w:keepNext/>
        <w:keepLines/>
        <w:spacing w:after="0"/>
      </w:pPr>
      <w:r>
        <w:t>Zimbabwe</w:t>
      </w:r>
    </w:p>
    <w:p>
      <w:pPr>
        <w:pStyle w:val="itsentry"/>
        <w:keepNext/>
        <w:keepLines/>
        <w:spacing w:after="0"/>
      </w:pPr>
      <w:r>
        <w:t>Chekeche, Stanley Ralph</w:t>
      </w:r>
      <w:r>
        <w:t xml:space="preserve"> - </w:t>
      </w:r>
      <w:r>
        <w:rPr>
          <w:color w:val="000000" w:themeColor="hyperlink"/>
          <w:u w:val="single"/>
        </w:rPr>
        <w:hyperlink r:id="rId223">
          <w:r>
            <w:rPr/>
            <w:t>A/C.3/72/SR.38</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25">
          <w:r>
            <w:rPr/>
            <w:t>A/C.3/72/SR.47</w:t>
          </w:r>
        </w:hyperlink>
      </w:r>
    </w:p>
    <w:p>
      <w:pPr>
        <w:pStyle w:val="itssubhead"/>
        <w:keepNext/>
        <w:keepLines/>
        <w:spacing w:after="0"/>
      </w:pPr>
      <w:r>
        <w:t>Israel</w:t>
      </w:r>
    </w:p>
    <w:p>
      <w:pPr>
        <w:pStyle w:val="itsentry"/>
        <w:keepNext/>
        <w:keepLines/>
        <w:spacing w:after="0"/>
      </w:pPr>
      <w:r>
        <w:t>Shiloh, Nelly</w:t>
      </w:r>
      <w:r>
        <w:t xml:space="preserve"> - </w:t>
      </w:r>
      <w:r>
        <w:rPr>
          <w:color w:val="000000" w:themeColor="hyperlink"/>
          <w:u w:val="single"/>
        </w:rPr>
        <w:hyperlink r:id="rId182">
          <w:r>
            <w:rPr/>
            <w:t>A/C.3/72/SR.37</w:t>
          </w:r>
        </w:hyperlink>
      </w:r>
      <w:r>
        <w:br/>
      </w:r>
    </w:p>
    <w:p>
      <w:pPr>
        <w:pStyle w:val="itshead"/>
        <w:keepNext/>
        <w:keepLines/>
      </w:pPr>
      <w:r>
        <w:t>RACIAL DISCRIMINATION--PROGRAMME IMPLEMENTATION (Agenda Item 70b)</w:t>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225">
          <w:r>
            <w:rPr/>
            <w:t>A/72/PV.79</w:t>
          </w:r>
        </w:hyperlink>
      </w:r>
    </w:p>
    <w:p>
      <w:pPr>
        <w:pStyle w:val="itssubhead"/>
        <w:keepNext/>
        <w:keepLines/>
        <w:spacing w:after="0"/>
      </w:pPr>
      <w:r>
        <w:t>Colombia</w:t>
      </w:r>
    </w:p>
    <w:p>
      <w:pPr>
        <w:pStyle w:val="itsentry"/>
        <w:keepNext/>
        <w:keepLines/>
        <w:spacing w:after="0"/>
      </w:pPr>
      <w:r>
        <w:t>Carabali Baquero, Mauricio</w:t>
      </w:r>
      <w:r>
        <w:t xml:space="preserve"> - </w:t>
      </w:r>
      <w:r>
        <w:rPr>
          <w:color w:val="000000" w:themeColor="hyperlink"/>
          <w:u w:val="single"/>
        </w:rPr>
        <w:hyperlink r:id="rId182">
          <w:r>
            <w:rPr/>
            <w:t>A/C.3/72/SR.37</w:t>
          </w:r>
        </w:hyperlink>
      </w:r>
    </w:p>
    <w:p>
      <w:pPr>
        <w:pStyle w:val="itssubhead"/>
        <w:keepNext/>
        <w:keepLines/>
        <w:spacing w:after="0"/>
      </w:pPr>
      <w:r>
        <w:t>Russian Federation</w:t>
      </w:r>
    </w:p>
    <w:p>
      <w:pPr>
        <w:pStyle w:val="itsentry"/>
        <w:keepNext/>
        <w:keepLines/>
        <w:spacing w:after="0"/>
      </w:pPr>
      <w:r>
        <w:t>Lukiyantsev, Grigory Y.</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p>
    <w:p>
      <w:pPr>
        <w:pStyle w:val="itssubhead"/>
        <w:keepNext/>
        <w:keepLines/>
        <w:spacing w:after="0"/>
      </w:pPr>
      <w:r>
        <w:t>Mexico</w:t>
      </w:r>
    </w:p>
    <w:p>
      <w:pPr>
        <w:pStyle w:val="itsentry"/>
        <w:keepNext/>
        <w:keepLines/>
        <w:spacing w:after="0"/>
      </w:pPr>
      <w:r>
        <w:t>Mora Salcedo, Fernando de la</w:t>
      </w:r>
      <w:r>
        <w:t xml:space="preserve"> - </w:t>
      </w:r>
      <w:r>
        <w:rPr>
          <w:color w:val="000000" w:themeColor="hyperlink"/>
          <w:u w:val="single"/>
        </w:rPr>
        <w:hyperlink r:id="rId182">
          <w:r>
            <w:rPr/>
            <w:t>A/C.3/72/SR.37</w:t>
          </w:r>
        </w:hyperlink>
      </w:r>
    </w:p>
    <w:p>
      <w:pPr>
        <w:pStyle w:val="itssubhead"/>
        <w:keepNext/>
        <w:keepLines/>
        <w:spacing w:after="0"/>
      </w:pPr>
      <w:r>
        <w:t>Turkey</w:t>
      </w:r>
    </w:p>
    <w:p>
      <w:pPr>
        <w:pStyle w:val="itsentry"/>
        <w:keepNext/>
        <w:keepLines/>
        <w:spacing w:after="0"/>
      </w:pPr>
      <w:r>
        <w:t>Gunduz Ozceri, Havva Yonca</w:t>
      </w:r>
      <w:r>
        <w:t xml:space="preserve"> - </w:t>
      </w:r>
      <w:r>
        <w:rPr>
          <w:color w:val="000000" w:themeColor="hyperlink"/>
          <w:u w:val="single"/>
        </w:rPr>
        <w:hyperlink r:id="rId223">
          <w:r>
            <w:rPr/>
            <w:t>A/C.3/72/SR.38</w:t>
          </w:r>
        </w:hyperlink>
      </w:r>
    </w:p>
    <w:p>
      <w:pPr>
        <w:pStyle w:val="itsentry"/>
        <w:keepNext/>
        <w:keepLines/>
        <w:spacing w:after="0"/>
      </w:pPr>
      <w:r>
        <w:t>Begec, Güven</w:t>
      </w:r>
      <w:r>
        <w:t xml:space="preserve"> - </w:t>
      </w:r>
      <w:r>
        <w:rPr>
          <w:color w:val="000000" w:themeColor="hyperlink"/>
          <w:u w:val="single"/>
        </w:rPr>
        <w:hyperlink r:id="rId225">
          <w:r>
            <w:rPr/>
            <w:t>A/72/PV.79</w:t>
          </w:r>
        </w:hyperlink>
      </w:r>
    </w:p>
    <w:p>
      <w:pPr>
        <w:pStyle w:val="itssubhead"/>
        <w:keepNext/>
        <w:keepLines/>
        <w:spacing w:after="0"/>
      </w:pPr>
      <w:r>
        <w:t>Caribbean Community</w:t>
      </w:r>
    </w:p>
    <w:p>
      <w:pPr>
        <w:pStyle w:val="itsentry"/>
        <w:keepNext/>
        <w:keepLines/>
        <w:spacing w:after="0"/>
      </w:pPr>
      <w:r>
        <w:t>Carey, Sheila (Bahamas)</w:t>
      </w:r>
      <w:r>
        <w:t xml:space="preserve"> - </w:t>
      </w:r>
      <w:r>
        <w:rPr>
          <w:color w:val="000000" w:themeColor="hyperlink"/>
          <w:u w:val="single"/>
        </w:rPr>
        <w:hyperlink r:id="rId182">
          <w:r>
            <w:rPr/>
            <w:t>A/C.3/72/SR.37</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224">
          <w:r>
            <w:rPr/>
            <w:t>A/C.3/72/SR.39</w:t>
          </w:r>
        </w:hyperlink>
      </w:r>
    </w:p>
    <w:p>
      <w:pPr>
        <w:pStyle w:val="itssubhead"/>
        <w:keepNext/>
        <w:keepLines/>
        <w:spacing w:after="0"/>
      </w:pPr>
      <w:r>
        <w:t>Maldives</w:t>
      </w:r>
    </w:p>
    <w:p>
      <w:pPr>
        <w:pStyle w:val="itsentry"/>
        <w:keepNext/>
        <w:keepLines/>
        <w:spacing w:after="0"/>
      </w:pPr>
      <w:r>
        <w:t>Razana, Fathmath</w:t>
      </w:r>
      <w:r>
        <w:t xml:space="preserve"> - </w:t>
      </w:r>
      <w:r>
        <w:rPr>
          <w:color w:val="000000" w:themeColor="hyperlink"/>
          <w:u w:val="single"/>
        </w:rPr>
        <w:hyperlink r:id="rId223">
          <w:r>
            <w:rPr/>
            <w:t>A/C.3/72/SR.38</w:t>
          </w:r>
        </w:hyperlink>
      </w:r>
    </w:p>
    <w:p>
      <w:pPr>
        <w:pStyle w:val="itssubhead"/>
        <w:keepNext/>
        <w:keepLines/>
        <w:spacing w:after="0"/>
      </w:pPr>
      <w:r>
        <w:t>Israel</w:t>
      </w:r>
    </w:p>
    <w:p>
      <w:pPr>
        <w:pStyle w:val="itsentry"/>
        <w:keepNext/>
        <w:keepLines/>
        <w:spacing w:after="0"/>
      </w:pPr>
      <w:r>
        <w:t>Shiloh, Nelly</w:t>
      </w:r>
      <w:r>
        <w:t xml:space="preserve"> - </w:t>
      </w:r>
      <w:r>
        <w:rPr>
          <w:color w:val="000000" w:themeColor="hyperlink"/>
          <w:u w:val="single"/>
        </w:rPr>
        <w:hyperlink r:id="rId79">
          <w:r>
            <w:rPr/>
            <w:t>A/C.3/72/SR.51</w:t>
          </w:r>
        </w:hyperlink>
      </w:r>
    </w:p>
    <w:p>
      <w:pPr>
        <w:pStyle w:val="itssubhead"/>
        <w:keepNext/>
        <w:keepLines/>
        <w:spacing w:after="0"/>
      </w:pPr>
      <w:r>
        <w:t>Azerbaijan</w:t>
      </w:r>
    </w:p>
    <w:p>
      <w:pPr>
        <w:pStyle w:val="itsentry"/>
        <w:keepNext/>
        <w:keepLines/>
        <w:spacing w:after="0"/>
      </w:pPr>
      <w:r>
        <w:t>Mammadova, Husniyya</w:t>
      </w:r>
      <w:r>
        <w:t xml:space="preserve"> - </w:t>
      </w:r>
      <w:r>
        <w:rPr>
          <w:color w:val="000000" w:themeColor="hyperlink"/>
          <w:u w:val="single"/>
        </w:rPr>
        <w:hyperlink r:id="rId223">
          <w:r>
            <w:rPr/>
            <w:t>A/C.3/72/SR.38</w:t>
          </w:r>
        </w:hyperlink>
      </w:r>
    </w:p>
    <w:p>
      <w:pPr>
        <w:pStyle w:val="itsentry"/>
        <w:keepNext/>
        <w:keepLines/>
        <w:spacing w:after="0"/>
      </w:pPr>
      <w:r>
        <w:t>Mikayilli, Habib</w:t>
      </w:r>
      <w:r>
        <w:t xml:space="preserve"> - </w:t>
      </w:r>
      <w:r>
        <w:rPr>
          <w:color w:val="000000" w:themeColor="hyperlink"/>
          <w:u w:val="single"/>
        </w:rPr>
        <w:hyperlink r:id="rId224">
          <w:r>
            <w:rPr/>
            <w:t>A/C.3/72/SR.39</w:t>
          </w:r>
        </w:hyperlink>
      </w:r>
    </w:p>
    <w:p>
      <w:pPr>
        <w:pStyle w:val="itssubhead"/>
        <w:keepNext/>
        <w:keepLines/>
        <w:spacing w:after="0"/>
      </w:pPr>
      <w:r>
        <w:t>UN. Human Rights Council. Working Group of Experts on People of African Descent. Chair</w:t>
      </w:r>
    </w:p>
    <w:p>
      <w:pPr>
        <w:pStyle w:val="itsentry"/>
        <w:keepNext/>
        <w:keepLines/>
        <w:spacing w:after="0"/>
      </w:pPr>
      <w:r>
        <w:t>Gumedze, Sabelo</w:t>
      </w:r>
      <w:r>
        <w:t xml:space="preserve"> - </w:t>
      </w:r>
      <w:r>
        <w:rPr>
          <w:color w:val="000000" w:themeColor="hyperlink"/>
          <w:u w:val="single"/>
        </w:rPr>
        <w:hyperlink r:id="rId182">
          <w:r>
            <w:rPr/>
            <w:t>A/C.3/72/SR.37</w:t>
          </w:r>
        </w:hyperlink>
      </w:r>
    </w:p>
    <w:p>
      <w:pPr>
        <w:pStyle w:val="itssubhead"/>
        <w:keepNext/>
        <w:keepLines/>
        <w:spacing w:after="0"/>
      </w:pPr>
      <w:r>
        <w:t>United Kingdom</w:t>
      </w:r>
    </w:p>
    <w:p>
      <w:pPr>
        <w:pStyle w:val="itsentry"/>
        <w:keepNext/>
        <w:keepLines/>
        <w:spacing w:after="0"/>
      </w:pPr>
      <w:r>
        <w:t>Medcalf, Jennifer</w:t>
      </w:r>
      <w:r>
        <w:t xml:space="preserve"> - </w:t>
      </w:r>
      <w:r>
        <w:rPr>
          <w:color w:val="000000" w:themeColor="hyperlink"/>
          <w:u w:val="single"/>
        </w:rPr>
        <w:hyperlink r:id="rId223">
          <w:r>
            <w:rPr/>
            <w:t>A/C.3/72/SR.38</w:t>
          </w:r>
        </w:hyperlink>
      </w:r>
    </w:p>
    <w:p>
      <w:pPr>
        <w:pStyle w:val="itssubhead"/>
        <w:keepNext/>
        <w:keepLines/>
        <w:spacing w:after="0"/>
      </w:pPr>
      <w:r>
        <w:t>Iceland</w:t>
      </w:r>
    </w:p>
    <w:p>
      <w:pPr>
        <w:pStyle w:val="itsentry"/>
        <w:keepNext/>
        <w:keepLines/>
        <w:spacing w:after="0"/>
      </w:pPr>
      <w:r>
        <w:t>Sigurdsson, Davíd Logi</w:t>
      </w:r>
      <w:r>
        <w:t xml:space="preserve"> - </w:t>
      </w:r>
      <w:r>
        <w:rPr>
          <w:color w:val="000000" w:themeColor="hyperlink"/>
          <w:u w:val="single"/>
        </w:rPr>
        <w:hyperlink r:id="rId223">
          <w:r>
            <w:rPr/>
            <w:t>A/C.3/72/SR.38</w:t>
          </w:r>
        </w:hyperlink>
      </w:r>
    </w:p>
    <w:p>
      <w:pPr>
        <w:pStyle w:val="itssubhead"/>
        <w:keepNext/>
        <w:keepLines/>
        <w:spacing w:after="0"/>
      </w:pPr>
      <w:r>
        <w:t>Gabon</w:t>
      </w:r>
    </w:p>
    <w:p>
      <w:pPr>
        <w:pStyle w:val="itsentry"/>
        <w:keepNext/>
        <w:keepLines/>
        <w:spacing w:after="0"/>
      </w:pPr>
      <w:r>
        <w:t>Onanga Ndjila, Blanchard</w:t>
      </w:r>
      <w:r>
        <w:t xml:space="preserve"> - </w:t>
      </w:r>
      <w:r>
        <w:rPr>
          <w:color w:val="000000" w:themeColor="hyperlink"/>
          <w:u w:val="single"/>
        </w:rPr>
        <w:hyperlink r:id="rId223">
          <w:r>
            <w:rPr/>
            <w:t>A/C.3/72/SR.38</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223">
          <w:r>
            <w:rPr/>
            <w:t>A/C.3/72/SR.38</w:t>
          </w:r>
        </w:hyperlink>
      </w:r>
    </w:p>
    <w:p>
      <w:pPr>
        <w:pStyle w:val="itssubhead"/>
        <w:keepNext/>
        <w:keepLines/>
        <w:spacing w:after="0"/>
      </w:pPr>
      <w:r>
        <w:t>Iraq</w:t>
      </w:r>
    </w:p>
    <w:p>
      <w:pPr>
        <w:pStyle w:val="itsentry"/>
        <w:keepNext/>
        <w:keepLines/>
        <w:spacing w:after="0"/>
      </w:pPr>
      <w:r>
        <w:t>Alsendi, Mohammed Rabah Abdullah</w:t>
      </w:r>
      <w:r>
        <w:t xml:space="preserve"> - </w:t>
      </w:r>
      <w:r>
        <w:rPr>
          <w:color w:val="000000" w:themeColor="hyperlink"/>
          <w:u w:val="single"/>
        </w:rPr>
        <w:hyperlink r:id="rId223">
          <w:r>
            <w:rPr/>
            <w:t>A/C.3/72/SR.38</w:t>
          </w:r>
        </w:hyperlink>
      </w:r>
    </w:p>
    <w:p>
      <w:pPr>
        <w:pStyle w:val="itsentry"/>
        <w:keepNext/>
        <w:keepLines/>
        <w:spacing w:after="0"/>
      </w:pPr>
      <w:r>
        <w:t>Maan, Ali</w:t>
      </w:r>
      <w:r>
        <w:t xml:space="preserve"> - </w:t>
      </w:r>
      <w:r>
        <w:rPr>
          <w:color w:val="000000" w:themeColor="hyperlink"/>
          <w:u w:val="single"/>
        </w:rPr>
        <w:hyperlink r:id="rId223">
          <w:r>
            <w:rPr/>
            <w:t>A/C.3/72/SR.38</w:t>
          </w:r>
        </w:hyperlink>
      </w:r>
    </w:p>
    <w:p>
      <w:pPr>
        <w:pStyle w:val="itssubhead"/>
        <w:keepNext/>
        <w:keepLines/>
        <w:spacing w:after="0"/>
      </w:pPr>
      <w:r>
        <w:t>Group of 77</w:t>
      </w:r>
    </w:p>
    <w:p>
      <w:pPr>
        <w:pStyle w:val="itsentry"/>
        <w:keepNext/>
        <w:keepLines/>
        <w:spacing w:after="0"/>
      </w:pPr>
      <w:r>
        <w:t>García Paz y Miño, Fabián Oswaldo (Ecuador)</w:t>
      </w:r>
      <w:r>
        <w:t xml:space="preserve"> - </w:t>
      </w:r>
      <w:r>
        <w:rPr>
          <w:color w:val="000000" w:themeColor="hyperlink"/>
          <w:u w:val="single"/>
        </w:rPr>
        <w:hyperlink r:id="rId79">
          <w:r>
            <w:rPr/>
            <w:t>A/C.3/72/SR.51</w:t>
          </w:r>
        </w:hyperlink>
      </w:r>
    </w:p>
    <w:p>
      <w:pPr>
        <w:pStyle w:val="itssubhead"/>
        <w:keepNext/>
        <w:keepLines/>
        <w:spacing w:after="0"/>
      </w:pPr>
      <w:r>
        <w:t>Canada</w:t>
      </w:r>
    </w:p>
    <w:p>
      <w:pPr>
        <w:pStyle w:val="itsentry"/>
        <w:keepNext/>
        <w:keepLines/>
        <w:spacing w:after="0"/>
      </w:pPr>
      <w:r>
        <w:t>Pritchard, Kaitlyn</w:t>
      </w:r>
      <w:r>
        <w:t xml:space="preserve"> - </w:t>
      </w:r>
      <w:r>
        <w:rPr>
          <w:color w:val="000000" w:themeColor="hyperlink"/>
          <w:u w:val="single"/>
        </w:rPr>
        <w:hyperlink r:id="rId223">
          <w:r>
            <w:rPr/>
            <w:t>A/C.3/72/SR.38</w:t>
          </w:r>
        </w:hyperlink>
      </w:r>
    </w:p>
    <w:p>
      <w:pPr>
        <w:pStyle w:val="itssubhead"/>
        <w:keepNext/>
        <w:keepLines/>
        <w:spacing w:after="0"/>
      </w:pPr>
      <w:r>
        <w:t>Togo</w:t>
      </w:r>
    </w:p>
    <w:p>
      <w:pPr>
        <w:pStyle w:val="itsentry"/>
        <w:keepNext/>
        <w:keepLines/>
        <w:spacing w:after="0"/>
      </w:pPr>
      <w:r>
        <w:t>Narteh-Messan, Komlan Agbelénkon</w:t>
      </w:r>
      <w:r>
        <w:t xml:space="preserve"> - </w:t>
      </w:r>
      <w:r>
        <w:rPr>
          <w:color w:val="000000" w:themeColor="hyperlink"/>
          <w:u w:val="single"/>
        </w:rPr>
        <w:hyperlink r:id="rId224">
          <w:r>
            <w:rPr/>
            <w:t>A/C.3/72/SR.39</w:t>
          </w:r>
        </w:hyperlink>
      </w:r>
    </w:p>
    <w:p>
      <w:pPr>
        <w:pStyle w:val="itssubhead"/>
        <w:keepNext/>
        <w:keepLines/>
        <w:spacing w:after="0"/>
      </w:pPr>
      <w:r>
        <w:t>UN. Group of Western European and Other States</w:t>
      </w:r>
    </w:p>
    <w:p>
      <w:pPr>
        <w:pStyle w:val="itsentry"/>
        <w:keepNext/>
        <w:keepLines/>
        <w:spacing w:after="0"/>
      </w:pPr>
      <w:r>
        <w:t>Danon, Danny (Israel)</w:t>
      </w:r>
      <w:r>
        <w:t xml:space="preserve"> - </w:t>
      </w:r>
      <w:r>
        <w:rPr>
          <w:color w:val="000000" w:themeColor="hyperlink"/>
          <w:u w:val="single"/>
        </w:rPr>
        <w:hyperlink r:id="rId225">
          <w:r>
            <w:rPr/>
            <w:t>A/72/PV.79</w:t>
          </w:r>
        </w:hyperlink>
      </w:r>
    </w:p>
    <w:p>
      <w:pPr>
        <w:pStyle w:val="itssubhead"/>
        <w:keepNext/>
        <w:keepLines/>
        <w:spacing w:after="0"/>
      </w:pPr>
      <w:r>
        <w:t>UN. Group of Asian States</w:t>
      </w:r>
    </w:p>
    <w:p>
      <w:pPr>
        <w:pStyle w:val="itsentry"/>
        <w:keepNext/>
        <w:keepLines/>
        <w:spacing w:after="0"/>
      </w:pPr>
      <w:r>
        <w:t>Al-Thani, Alya Ahmed S.A. (Qatar)</w:t>
      </w:r>
      <w:r>
        <w:t xml:space="preserve"> - </w:t>
      </w:r>
      <w:r>
        <w:rPr>
          <w:color w:val="000000" w:themeColor="hyperlink"/>
          <w:u w:val="single"/>
        </w:rPr>
        <w:hyperlink r:id="rId225">
          <w:r>
            <w:rPr/>
            <w:t>A/72/PV.79</w:t>
          </w:r>
        </w:hyperlink>
      </w:r>
    </w:p>
    <w:p>
      <w:pPr>
        <w:pStyle w:val="itssubhead"/>
        <w:keepNext/>
        <w:keepLines/>
        <w:spacing w:after="0"/>
      </w:pPr>
      <w:r>
        <w:t>Belgium</w:t>
      </w:r>
    </w:p>
    <w:p>
      <w:pPr>
        <w:pStyle w:val="itsentry"/>
        <w:keepNext/>
        <w:keepLines/>
        <w:spacing w:after="0"/>
      </w:pPr>
      <w:r>
        <w:t>Verstichel, Annelies</w:t>
      </w:r>
      <w:r>
        <w:t xml:space="preserve"> - </w:t>
      </w:r>
      <w:r>
        <w:rPr>
          <w:color w:val="000000" w:themeColor="hyperlink"/>
          <w:u w:val="single"/>
        </w:rPr>
        <w:hyperlink r:id="rId223">
          <w:r>
            <w:rPr/>
            <w:t>A/C.3/72/SR.38</w:t>
          </w:r>
        </w:hyperlink>
      </w:r>
    </w:p>
    <w:p>
      <w:pPr>
        <w:pStyle w:val="itssubhead"/>
        <w:keepNext/>
        <w:keepLines/>
        <w:spacing w:after="0"/>
      </w:pPr>
      <w:r>
        <w:t>UN. Committee on the Elimination of Racial Discrimination</w:t>
      </w:r>
    </w:p>
    <w:p>
      <w:pPr>
        <w:pStyle w:val="itsentry"/>
        <w:keepNext/>
        <w:keepLines/>
        <w:spacing w:after="0"/>
      </w:pPr>
      <w:r>
        <w:t>McDougall, Gay J.</w:t>
      </w:r>
      <w:r>
        <w:t xml:space="preserve"> - </w:t>
      </w:r>
      <w:r>
        <w:rPr>
          <w:color w:val="000000" w:themeColor="hyperlink"/>
          <w:u w:val="single"/>
        </w:rPr>
        <w:hyperlink r:id="rId225">
          <w:r>
            <w:rPr/>
            <w:t>A/72/PV.79</w:t>
          </w:r>
        </w:hyperlink>
      </w:r>
    </w:p>
    <w:p>
      <w:pPr>
        <w:pStyle w:val="itssubhead"/>
        <w:keepNext/>
        <w:keepLines/>
        <w:spacing w:after="0"/>
      </w:pPr>
      <w:r>
        <w:t>South Africa</w:t>
      </w:r>
    </w:p>
    <w:p>
      <w:pPr>
        <w:pStyle w:val="itsentry"/>
        <w:keepNext/>
        <w:keepLines/>
        <w:spacing w:after="0"/>
      </w:pPr>
      <w:r>
        <w:t>Diedricks, Meryl Michelle</w:t>
      </w:r>
      <w:r>
        <w:t xml:space="preserve"> - </w:t>
      </w:r>
      <w:r>
        <w:rPr>
          <w:color w:val="000000" w:themeColor="hyperlink"/>
          <w:u w:val="single"/>
        </w:rPr>
        <w:hyperlink r:id="rId182">
          <w:r>
            <w:rPr/>
            <w:t>A/C.3/72/SR.37</w:t>
          </w:r>
        </w:hyperlink>
      </w:r>
    </w:p>
    <w:p>
      <w:pPr>
        <w:pStyle w:val="itsentry"/>
        <w:keepNext/>
        <w:keepLines/>
        <w:spacing w:after="0"/>
      </w:pPr>
      <w:r>
        <w:t>Mkhwanazi, Amanda</w:t>
      </w:r>
      <w:r>
        <w:t xml:space="preserve"> - </w:t>
      </w:r>
      <w:r>
        <w:rPr>
          <w:color w:val="000000" w:themeColor="hyperlink"/>
          <w:u w:val="single"/>
        </w:rPr>
        <w:hyperlink r:id="rId223">
          <w:r>
            <w:rPr/>
            <w:t>A/C.3/72/SR.38</w:t>
          </w:r>
        </w:hyperlink>
      </w:r>
    </w:p>
    <w:p>
      <w:pPr>
        <w:pStyle w:val="itsentry"/>
        <w:keepNext/>
        <w:keepLines/>
        <w:spacing w:after="0"/>
      </w:pPr>
      <w:r>
        <w:t>Montwedi, Pitso</w:t>
      </w:r>
      <w:r>
        <w:t xml:space="preserve"> - </w:t>
      </w:r>
      <w:r>
        <w:rPr>
          <w:color w:val="000000" w:themeColor="hyperlink"/>
          <w:u w:val="single"/>
        </w:rPr>
        <w:hyperlink r:id="rId225">
          <w:r>
            <w:rPr/>
            <w:t>A/72/PV.79</w:t>
          </w:r>
        </w:hyperlink>
      </w:r>
    </w:p>
    <w:p>
      <w:pPr>
        <w:pStyle w:val="itsentry"/>
        <w:keepNext/>
        <w:keepLines/>
        <w:spacing w:after="0"/>
      </w:pPr>
      <w:r>
        <w:t>Matlhako, Sybil</w:t>
      </w:r>
      <w:r>
        <w:t xml:space="preserve"> - </w:t>
      </w:r>
      <w:r>
        <w:rPr>
          <w:color w:val="000000" w:themeColor="hyperlink"/>
          <w:u w:val="single"/>
        </w:rPr>
        <w:hyperlink r:id="rId223">
          <w:r>
            <w:rPr/>
            <w:t>A/C.3/72/SR.38</w:t>
          </w:r>
        </w:hyperlink>
      </w:r>
    </w:p>
    <w:p>
      <w:pPr>
        <w:pStyle w:val="itssubhead"/>
        <w:keepNext/>
        <w:keepLines/>
        <w:spacing w:after="0"/>
      </w:pPr>
      <w:r>
        <w:t>UN. Group of African States. Chair</w:t>
      </w:r>
    </w:p>
    <w:p>
      <w:pPr>
        <w:pStyle w:val="itsentry"/>
        <w:keepNext/>
        <w:keepLines/>
        <w:spacing w:after="0"/>
      </w:pPr>
      <w:r>
        <w:t>Tangara, Mamadou  (Gambia)</w:t>
      </w:r>
      <w:r>
        <w:t xml:space="preserve"> - </w:t>
      </w:r>
      <w:r>
        <w:rPr>
          <w:color w:val="000000" w:themeColor="hyperlink"/>
          <w:u w:val="single"/>
        </w:rPr>
        <w:hyperlink r:id="rId225">
          <w:r>
            <w:rPr/>
            <w:t>A/72/PV.79</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223">
          <w:r>
            <w:rPr/>
            <w:t>A/C.3/72/SR.38</w:t>
          </w:r>
        </w:hyperlink>
      </w:r>
    </w:p>
    <w:p>
      <w:pPr>
        <w:pStyle w:val="itssubhead"/>
        <w:keepNext/>
        <w:keepLines/>
        <w:spacing w:after="0"/>
      </w:pPr>
      <w:r>
        <w:t>UN. Human Rights Council. Special Rapporteur on Contemporary Forms of Racism, Racial Discrimination, Xenophobia and Related Intolerance</w:t>
      </w:r>
    </w:p>
    <w:p>
      <w:pPr>
        <w:pStyle w:val="itsentry"/>
        <w:keepNext/>
        <w:keepLines/>
        <w:spacing w:after="0"/>
      </w:pPr>
      <w:r>
        <w:t>Ruteere, Mutuma</w:t>
      </w:r>
      <w:r>
        <w:t xml:space="preserve"> - </w:t>
      </w:r>
      <w:r>
        <w:rPr>
          <w:color w:val="000000" w:themeColor="hyperlink"/>
          <w:u w:val="single"/>
        </w:rPr>
        <w:hyperlink r:id="rId223">
          <w:r>
            <w:rPr/>
            <w:t>A/C.3/72/SR.38</w:t>
          </w:r>
        </w:hyperlink>
      </w:r>
    </w:p>
    <w:p>
      <w:pPr>
        <w:pStyle w:val="itsentry"/>
        <w:keepNext/>
        <w:keepLines/>
        <w:spacing w:after="0"/>
      </w:pPr>
      <w:r>
        <w:t>Achiume, Tendayi</w:t>
      </w:r>
      <w:r>
        <w:t xml:space="preserve"> - </w:t>
      </w:r>
      <w:r>
        <w:rPr>
          <w:color w:val="000000" w:themeColor="hyperlink"/>
          <w:u w:val="single"/>
        </w:rPr>
        <w:hyperlink r:id="rId225">
          <w:r>
            <w:rPr/>
            <w:t>A/72/PV.79</w:t>
          </w:r>
        </w:hyperlink>
      </w:r>
    </w:p>
    <w:p>
      <w:pPr>
        <w:pStyle w:val="itssubhead"/>
        <w:keepNext/>
        <w:keepLines/>
        <w:spacing w:after="0"/>
      </w:pPr>
      <w:r>
        <w:t>Switzerland</w:t>
      </w:r>
    </w:p>
    <w:p>
      <w:pPr>
        <w:pStyle w:val="itsentry"/>
        <w:keepNext/>
        <w:keepLines/>
        <w:spacing w:after="0"/>
      </w:pPr>
      <w:r>
        <w:t>Fontana, Barbara</w:t>
      </w:r>
      <w:r>
        <w:t xml:space="preserve"> - </w:t>
      </w:r>
      <w:r>
        <w:rPr>
          <w:color w:val="000000" w:themeColor="hyperlink"/>
          <w:u w:val="single"/>
        </w:rPr>
        <w:hyperlink r:id="rId223">
          <w:r>
            <w:rPr/>
            <w:t>A/C.3/72/SR.38</w:t>
          </w:r>
        </w:hyperlink>
      </w:r>
    </w:p>
    <w:p>
      <w:pPr>
        <w:pStyle w:val="itssubhead"/>
        <w:keepNext/>
        <w:keepLines/>
        <w:spacing w:after="0"/>
      </w:pPr>
      <w:r>
        <w:t>Ukraine</w:t>
      </w:r>
    </w:p>
    <w:p>
      <w:pPr>
        <w:pStyle w:val="itsentry"/>
        <w:keepNext/>
        <w:keepLines/>
        <w:spacing w:after="0"/>
      </w:pPr>
      <w:r>
        <w:t>Horbachova, Daryna</w:t>
      </w:r>
      <w:r>
        <w:t xml:space="preserve"> - </w:t>
      </w:r>
      <w:r>
        <w:rPr>
          <w:color w:val="000000" w:themeColor="hyperlink"/>
          <w:u w:val="single"/>
        </w:rPr>
        <w:hyperlink r:id="rId224">
          <w:r>
            <w:rPr/>
            <w:t>A/C.3/72/SR.39</w:t>
          </w:r>
        </w:hyperlink>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223">
          <w:r>
            <w:rPr/>
            <w:t>A/C.3/72/SR.38</w:t>
          </w:r>
        </w:hyperlink>
      </w:r>
      <w:r>
        <w:t xml:space="preserve">; </w:t>
      </w:r>
      <w:r>
        <w:rPr>
          <w:color w:val="000000" w:themeColor="hyperlink"/>
          <w:u w:val="single"/>
        </w:rPr>
        <w:hyperlink r:id="rId224">
          <w:r>
            <w:rPr/>
            <w:t>A/C.3/72/SR.39</w:t>
          </w:r>
        </w:hyperlink>
      </w:r>
    </w:p>
    <w:p>
      <w:pPr>
        <w:pStyle w:val="itssubhead"/>
        <w:keepNext/>
        <w:keepLines/>
        <w:spacing w:after="0"/>
      </w:pPr>
      <w:r>
        <w:t>United Arab Emirates</w:t>
      </w:r>
    </w:p>
    <w:p>
      <w:pPr>
        <w:pStyle w:val="itsentry"/>
        <w:keepNext/>
        <w:keepLines/>
        <w:spacing w:after="0"/>
      </w:pPr>
      <w:r>
        <w:t>AlHammadi, Shahad Yousif</w:t>
      </w:r>
      <w:r>
        <w:t xml:space="preserve"> - </w:t>
      </w:r>
      <w:r>
        <w:rPr>
          <w:color w:val="000000" w:themeColor="hyperlink"/>
          <w:u w:val="single"/>
        </w:rPr>
        <w:hyperlink r:id="rId224">
          <w:r>
            <w:rPr/>
            <w:t>A/C.3/72/SR.39</w:t>
          </w:r>
        </w:hyperlink>
      </w:r>
    </w:p>
    <w:p>
      <w:pPr>
        <w:pStyle w:val="itssubhead"/>
        <w:keepNext/>
        <w:keepLines/>
        <w:spacing w:after="0"/>
      </w:pPr>
      <w:r>
        <w:t>Zimbabwe</w:t>
      </w:r>
    </w:p>
    <w:p>
      <w:pPr>
        <w:pStyle w:val="itsentry"/>
        <w:keepNext/>
        <w:keepLines/>
        <w:spacing w:after="0"/>
      </w:pPr>
      <w:r>
        <w:t>Chekeche, Stanley Ralph</w:t>
      </w:r>
      <w:r>
        <w:t xml:space="preserve"> - </w:t>
      </w:r>
      <w:r>
        <w:rPr>
          <w:color w:val="000000" w:themeColor="hyperlink"/>
          <w:u w:val="single"/>
        </w:rPr>
        <w:hyperlink r:id="rId223">
          <w:r>
            <w:rPr/>
            <w:t>A/C.3/72/SR.38</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p>
    <w:p>
      <w:pPr>
        <w:pStyle w:val="itssubhead"/>
        <w:keepNext/>
        <w:keepLines/>
        <w:spacing w:after="0"/>
      </w:pPr>
      <w:r>
        <w:t>Community of Latin American and Caribbean States</w:t>
      </w:r>
    </w:p>
    <w:p>
      <w:pPr>
        <w:pStyle w:val="itsentry"/>
        <w:keepNext/>
        <w:keepLines/>
        <w:spacing w:after="0"/>
      </w:pPr>
      <w:r>
        <w:t>Escalante Hasbún, Rubén Armando (El Salvador)</w:t>
      </w:r>
      <w:r>
        <w:t xml:space="preserve"> - </w:t>
      </w:r>
      <w:r>
        <w:rPr>
          <w:color w:val="000000" w:themeColor="hyperlink"/>
          <w:u w:val="single"/>
        </w:rPr>
        <w:hyperlink r:id="rId182">
          <w:r>
            <w:rPr/>
            <w:t>A/C.3/72/SR.37</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79">
          <w:r>
            <w:rPr/>
            <w:t>A/C.3/72/SR.51</w:t>
          </w:r>
        </w:hyperlink>
      </w:r>
    </w:p>
    <w:p>
      <w:pPr>
        <w:pStyle w:val="itssubhead"/>
        <w:keepNext/>
        <w:keepLines/>
        <w:spacing w:after="0"/>
      </w:pPr>
      <w:r>
        <w:t>Southern African Development Community</w:t>
      </w:r>
    </w:p>
    <w:p>
      <w:pPr>
        <w:pStyle w:val="itsentry"/>
        <w:keepNext/>
        <w:keepLines/>
        <w:spacing w:after="0"/>
      </w:pPr>
      <w:r>
        <w:t>Diedricks, Meryl Michelle (South Africa)</w:t>
      </w:r>
      <w:r>
        <w:t xml:space="preserve"> - </w:t>
      </w:r>
      <w:r>
        <w:rPr>
          <w:color w:val="000000" w:themeColor="hyperlink"/>
          <w:u w:val="single"/>
        </w:rPr>
        <w:hyperlink r:id="rId182">
          <w:r>
            <w:rPr/>
            <w:t>A/C.3/72/SR.37</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p>
    <w:p>
      <w:pPr>
        <w:pStyle w:val="itssubhead"/>
        <w:keepNext/>
        <w:keepLines/>
        <w:spacing w:after="0"/>
      </w:pPr>
      <w:r>
        <w:t>UN. Human Rights Council. Ad Hoc Committee on the Elaboration of Complementary International Standards. Chair/Rapporteur</w:t>
      </w:r>
    </w:p>
    <w:p>
      <w:pPr>
        <w:pStyle w:val="itsentry"/>
        <w:keepNext/>
        <w:keepLines/>
        <w:spacing w:after="0"/>
      </w:pPr>
      <w:r>
        <w:t>Mushayavanhu, Taonga</w:t>
      </w:r>
      <w:r>
        <w:t xml:space="preserve"> - </w:t>
      </w:r>
      <w:r>
        <w:rPr>
          <w:color w:val="000000" w:themeColor="hyperlink"/>
          <w:u w:val="single"/>
        </w:rPr>
        <w:hyperlink r:id="rId223">
          <w:r>
            <w:rPr/>
            <w:t>A/C.3/72/SR.38</w:t>
          </w:r>
        </w:hyperlink>
      </w:r>
    </w:p>
    <w:p>
      <w:pPr>
        <w:pStyle w:val="itssubhead"/>
        <w:keepNext/>
        <w:keepLines/>
        <w:spacing w:after="0"/>
      </w:pPr>
      <w:r>
        <w:t>UN. Group of Eastern European States</w:t>
      </w:r>
    </w:p>
    <w:p>
      <w:pPr>
        <w:pStyle w:val="itsentry"/>
        <w:keepNext/>
        <w:keepLines/>
        <w:spacing w:after="0"/>
      </w:pPr>
      <w:r>
        <w:t>Rybakov, Valentin (Belarus)</w:t>
      </w:r>
      <w:r>
        <w:t xml:space="preserve"> - </w:t>
      </w:r>
      <w:r>
        <w:rPr>
          <w:color w:val="000000" w:themeColor="hyperlink"/>
          <w:u w:val="single"/>
        </w:rPr>
        <w:hyperlink r:id="rId225">
          <w:r>
            <w:rPr/>
            <w:t>A/72/PV.79</w:t>
          </w:r>
        </w:hyperlink>
      </w:r>
    </w:p>
    <w:p>
      <w:pPr>
        <w:pStyle w:val="itssubhead"/>
        <w:keepNext/>
        <w:keepLines/>
        <w:spacing w:after="0"/>
      </w:pPr>
      <w:r>
        <w:t>UN. Office of the High Commissioner for Human Rights. New York Office. Intergovernmental and Outreach Section. Chief</w:t>
      </w:r>
    </w:p>
    <w:p>
      <w:pPr>
        <w:pStyle w:val="itsentry"/>
        <w:keepNext/>
        <w:keepLines/>
        <w:spacing w:after="0"/>
      </w:pPr>
      <w:r>
        <w:t>Lu, Hui</w:t>
      </w:r>
      <w:r>
        <w:t xml:space="preserve"> - </w:t>
      </w:r>
      <w:r>
        <w:rPr>
          <w:color w:val="000000" w:themeColor="hyperlink"/>
          <w:u w:val="single"/>
        </w:rPr>
        <w:hyperlink r:id="rId182">
          <w:r>
            <w:rPr/>
            <w:t>A/C.3/72/SR.37</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225">
          <w:r>
            <w:rPr/>
            <w:t>A/72/PV.79</w:t>
          </w:r>
        </w:hyperlink>
      </w:r>
      <w:r>
        <w:t xml:space="preserve">; </w:t>
      </w:r>
      <w:r>
        <w:rPr>
          <w:color w:val="000000" w:themeColor="hyperlink"/>
          <w:u w:val="single"/>
        </w:rPr>
        <w:hyperlink r:id="rId224">
          <w:r>
            <w:rPr/>
            <w:t>A/C.3/72/SR.39</w:t>
          </w:r>
        </w:hyperlink>
      </w:r>
    </w:p>
    <w:p>
      <w:pPr>
        <w:pStyle w:val="itssubhead"/>
        <w:keepNext/>
        <w:keepLines/>
        <w:spacing w:after="0"/>
      </w:pPr>
      <w:r>
        <w:t>India</w:t>
      </w:r>
    </w:p>
    <w:p>
      <w:pPr>
        <w:pStyle w:val="itsentry"/>
        <w:keepNext/>
        <w:keepLines/>
        <w:spacing w:after="0"/>
      </w:pPr>
      <w:r>
        <w:t>Kodikunnil, Suresh</w:t>
      </w:r>
      <w:r>
        <w:t xml:space="preserve"> - </w:t>
      </w:r>
      <w:r>
        <w:rPr>
          <w:color w:val="000000" w:themeColor="hyperlink"/>
          <w:u w:val="single"/>
        </w:rPr>
        <w:hyperlink r:id="rId223">
          <w:r>
            <w:rPr/>
            <w:t>A/C.3/72/SR.38</w:t>
          </w:r>
        </w:hyperlink>
      </w:r>
    </w:p>
    <w:p>
      <w:pPr>
        <w:pStyle w:val="itssubhead"/>
        <w:keepNext/>
        <w:keepLines/>
        <w:spacing w:after="0"/>
      </w:pPr>
      <w:r>
        <w:t>Thailand</w:t>
      </w:r>
    </w:p>
    <w:p>
      <w:pPr>
        <w:pStyle w:val="itsentry"/>
        <w:keepNext/>
        <w:keepLines/>
        <w:spacing w:after="0"/>
      </w:pPr>
      <w:r>
        <w:t>Sucharikul, Thirathorn</w:t>
      </w:r>
      <w:r>
        <w:t xml:space="preserve"> - </w:t>
      </w:r>
      <w:r>
        <w:rPr>
          <w:color w:val="000000" w:themeColor="hyperlink"/>
          <w:u w:val="single"/>
        </w:rPr>
        <w:hyperlink r:id="rId224">
          <w:r>
            <w:rPr/>
            <w:t>A/C.3/72/SR.39</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79">
          <w:r>
            <w:rPr/>
            <w:t>A/C.3/72/SR.51</w:t>
          </w:r>
        </w:hyperlink>
      </w:r>
    </w:p>
    <w:p>
      <w:pPr>
        <w:pStyle w:val="itsentry"/>
        <w:keepNext/>
        <w:keepLines/>
        <w:spacing w:after="0"/>
      </w:pPr>
      <w:r>
        <w:t>Amadeo, Stefanie</w:t>
      </w:r>
      <w:r>
        <w:t xml:space="preserve"> - </w:t>
      </w:r>
      <w:r>
        <w:rPr>
          <w:color w:val="000000" w:themeColor="hyperlink"/>
          <w:u w:val="single"/>
        </w:rPr>
        <w:hyperlink r:id="rId223">
          <w:r>
            <w:rPr/>
            <w:t>A/C.3/72/SR.38</w:t>
          </w:r>
        </w:hyperlink>
      </w:r>
    </w:p>
    <w:p>
      <w:pPr>
        <w:pStyle w:val="itssubhead"/>
        <w:keepNext/>
        <w:keepLines/>
        <w:spacing w:after="0"/>
      </w:pPr>
      <w:r>
        <w:t>UN High Commissioner for Human Rights</w:t>
      </w:r>
    </w:p>
    <w:p>
      <w:pPr>
        <w:pStyle w:val="itsentry"/>
        <w:keepNext/>
        <w:keepLines/>
        <w:spacing w:after="0"/>
      </w:pPr>
      <w:r>
        <w:t>Al-Hussein, Zeid Ra'ad Zeid</w:t>
      </w:r>
      <w:r>
        <w:t xml:space="preserve"> - </w:t>
      </w:r>
      <w:r>
        <w:rPr>
          <w:color w:val="000000" w:themeColor="hyperlink"/>
          <w:u w:val="single"/>
        </w:rPr>
        <w:hyperlink r:id="rId225">
          <w:r>
            <w:rPr/>
            <w:t>A/72/PV.79</w:t>
          </w:r>
        </w:hyperlink>
      </w:r>
    </w:p>
    <w:p>
      <w:pPr>
        <w:pStyle w:val="itssubhead"/>
        <w:keepNext/>
        <w:keepLines/>
        <w:spacing w:after="0"/>
      </w:pPr>
      <w:r>
        <w:t>UN. Group of Latin American and Caribbean States</w:t>
      </w:r>
    </w:p>
    <w:p>
      <w:pPr>
        <w:pStyle w:val="itsentry"/>
        <w:keepNext/>
        <w:keepLines/>
        <w:spacing w:after="0"/>
      </w:pPr>
      <w:r>
        <w:t>Bermúdez, Luis (Uruguay)</w:t>
      </w:r>
      <w:r>
        <w:t xml:space="preserve"> - </w:t>
      </w:r>
      <w:r>
        <w:rPr>
          <w:color w:val="000000" w:themeColor="hyperlink"/>
          <w:u w:val="single"/>
        </w:rPr>
        <w:hyperlink r:id="rId225">
          <w:r>
            <w:rPr/>
            <w:t>A/72/PV.79</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223">
          <w:r>
            <w:rPr/>
            <w:t>A/C.3/72/SR.38</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225">
          <w:r>
            <w:rPr/>
            <w:t>A/72/PV.79</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182">
          <w:r>
            <w:rPr/>
            <w:t>A/C.3/72/SR.37</w:t>
          </w:r>
        </w:hyperlink>
      </w:r>
    </w:p>
    <w:p>
      <w:pPr>
        <w:pStyle w:val="itssubhead"/>
        <w:keepNext/>
        <w:keepLines/>
        <w:spacing w:after="0"/>
      </w:pPr>
      <w:r>
        <w:t>UN. General Assembly. Vice-President</w:t>
      </w:r>
    </w:p>
    <w:p>
      <w:pPr>
        <w:pStyle w:val="itsentry"/>
        <w:keepNext/>
        <w:keepLines/>
        <w:spacing w:after="0"/>
      </w:pPr>
      <w:r>
        <w:t>Tevi, Odo (Vanuatu)</w:t>
      </w:r>
      <w:r>
        <w:t xml:space="preserve"> - </w:t>
      </w:r>
      <w:r>
        <w:rPr>
          <w:color w:val="000000" w:themeColor="hyperlink"/>
          <w:u w:val="single"/>
        </w:rPr>
        <w:hyperlink r:id="rId225">
          <w:r>
            <w:rPr/>
            <w:t>A/72/PV.79</w:t>
          </w:r>
        </w:hyperlink>
      </w:r>
    </w:p>
    <w:p>
      <w:pPr>
        <w:pStyle w:val="itssubhead"/>
        <w:keepNext/>
        <w:keepLines/>
        <w:spacing w:after="0"/>
      </w:pPr>
      <w:r>
        <w:t>European Union</w:t>
      </w:r>
    </w:p>
    <w:p>
      <w:pPr>
        <w:pStyle w:val="itsentry"/>
        <w:keepNext/>
        <w:keepLines/>
        <w:spacing w:after="0"/>
      </w:pPr>
      <w:r>
        <w:t>Naur, Birgit (Estonia)</w:t>
      </w:r>
      <w:r>
        <w:t xml:space="preserve"> - </w:t>
      </w:r>
      <w:r>
        <w:rPr>
          <w:color w:val="000000" w:themeColor="hyperlink"/>
          <w:u w:val="single"/>
        </w:rPr>
        <w:hyperlink r:id="rId79">
          <w:r>
            <w:rPr/>
            <w:t>A/C.3/72/SR.51</w:t>
          </w:r>
        </w:hyperlink>
      </w:r>
    </w:p>
    <w:p>
      <w:pPr>
        <w:pStyle w:val="itsentry"/>
        <w:keepNext/>
        <w:keepLines/>
        <w:spacing w:after="0"/>
      </w:pPr>
      <w:r>
        <w:t>Wacker, Dörthe</w:t>
      </w:r>
      <w:r>
        <w:t xml:space="preserve"> - </w:t>
      </w:r>
      <w:r>
        <w:rPr>
          <w:color w:val="000000" w:themeColor="hyperlink"/>
          <w:u w:val="single"/>
        </w:rPr>
        <w:hyperlink r:id="rId182">
          <w:r>
            <w:rPr/>
            <w:t>A/C.3/72/SR.37</w:t>
          </w:r>
        </w:hyperlink>
      </w:r>
      <w:r>
        <w:t xml:space="preserve">; </w:t>
      </w:r>
      <w:r>
        <w:rPr>
          <w:color w:val="000000" w:themeColor="hyperlink"/>
          <w:u w:val="single"/>
        </w:rPr>
        <w:hyperlink r:id="rId223">
          <w:r>
            <w:rPr/>
            <w:t>A/C.3/72/SR.38</w:t>
          </w:r>
        </w:hyperlink>
      </w:r>
      <w:r>
        <w:br/>
      </w:r>
    </w:p>
    <w:p>
      <w:pPr>
        <w:pStyle w:val="itshead"/>
        <w:keepNext/>
        <w:keepLines/>
      </w:pPr>
      <w:r>
        <w:t>RADIATION EFFECTS (Agenda Item 51)</w:t>
      </w:r>
    </w:p>
    <w:p>
      <w:pPr>
        <w:pStyle w:val="itssubhead"/>
        <w:keepNext/>
        <w:keepLines/>
        <w:spacing w:after="0"/>
      </w:pPr>
      <w:r>
        <w:t>European Union</w:t>
      </w:r>
    </w:p>
    <w:p>
      <w:pPr>
        <w:pStyle w:val="itsentry"/>
        <w:keepNext/>
        <w:keepLines/>
        <w:spacing w:after="0"/>
      </w:pPr>
      <w:r>
        <w:t>Kemppainen, Anne</w:t>
      </w:r>
      <w:r>
        <w:t xml:space="preserve"> - </w:t>
      </w:r>
      <w:r>
        <w:rPr>
          <w:color w:val="000000" w:themeColor="hyperlink"/>
          <w:u w:val="single"/>
        </w:rPr>
        <w:hyperlink r:id="rId226">
          <w:r>
            <w:rPr/>
            <w:t>A/C.4/72/SR.23</w:t>
          </w:r>
        </w:hyperlink>
      </w:r>
    </w:p>
    <w:p>
      <w:pPr>
        <w:pStyle w:val="itssubhead"/>
        <w:keepNext/>
        <w:keepLines/>
        <w:spacing w:after="0"/>
      </w:pPr>
      <w:r>
        <w:t>UN Scientific Committee on the Effects of Atomic Radiation. Chair</w:t>
      </w:r>
    </w:p>
    <w:p>
      <w:pPr>
        <w:pStyle w:val="itsentry"/>
        <w:keepNext/>
        <w:keepLines/>
        <w:spacing w:after="0"/>
      </w:pPr>
      <w:r>
        <w:t>Vanmarcke, Hans (Belgium)</w:t>
      </w:r>
      <w:r>
        <w:t xml:space="preserve"> - </w:t>
      </w:r>
      <w:r>
        <w:rPr>
          <w:color w:val="000000" w:themeColor="hyperlink"/>
          <w:u w:val="single"/>
        </w:rPr>
        <w:hyperlink r:id="rId226">
          <w:r>
            <w:rPr/>
            <w:t>A/C.4/72/SR.23</w:t>
          </w:r>
        </w:hyperlink>
      </w:r>
    </w:p>
    <w:p>
      <w:pPr>
        <w:pStyle w:val="itssubhead"/>
        <w:keepNext/>
        <w:keepLines/>
        <w:spacing w:after="0"/>
      </w:pPr>
      <w:r>
        <w:t>Belarus</w:t>
      </w:r>
    </w:p>
    <w:p>
      <w:pPr>
        <w:pStyle w:val="itsentry"/>
        <w:keepNext/>
        <w:keepLines/>
        <w:spacing w:after="0"/>
      </w:pPr>
      <w:r>
        <w:t>Fedorovich, Tatyana</w:t>
      </w:r>
      <w:r>
        <w:t xml:space="preserve"> - </w:t>
      </w:r>
      <w:r>
        <w:rPr>
          <w:color w:val="000000" w:themeColor="hyperlink"/>
          <w:u w:val="single"/>
        </w:rPr>
        <w:hyperlink r:id="rId226">
          <w:r>
            <w:rPr/>
            <w:t>A/C.4/72/SR.23</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Belgium</w:t>
      </w:r>
    </w:p>
    <w:p>
      <w:pPr>
        <w:pStyle w:val="itsentry"/>
        <w:keepNext/>
        <w:keepLines/>
        <w:spacing w:after="0"/>
      </w:pPr>
      <w:r>
        <w:t>Boels, Valérie Cathérine A.</w:t>
      </w:r>
      <w:r>
        <w:t xml:space="preserve"> - </w:t>
      </w:r>
      <w:r>
        <w:rPr>
          <w:color w:val="000000" w:themeColor="hyperlink"/>
          <w:u w:val="single"/>
        </w:rPr>
        <w:hyperlink r:id="rId226">
          <w:r>
            <w:rPr/>
            <w:t>A/C.4/72/SR.23</w:t>
          </w:r>
        </w:hyperlink>
      </w:r>
    </w:p>
    <w:p>
      <w:pPr>
        <w:pStyle w:val="itssubhead"/>
        <w:keepNext/>
        <w:keepLines/>
        <w:spacing w:after="0"/>
      </w:pPr>
      <w:r>
        <w:t>Cameroon</w:t>
      </w:r>
    </w:p>
    <w:p>
      <w:pPr>
        <w:pStyle w:val="itsentry"/>
        <w:keepNext/>
        <w:keepLines/>
        <w:spacing w:after="0"/>
      </w:pPr>
      <w:r>
        <w:t>Ngouambe Wouaga, Jean Luc</w:t>
      </w:r>
      <w:r>
        <w:t xml:space="preserve"> - </w:t>
      </w:r>
      <w:r>
        <w:rPr>
          <w:color w:val="000000" w:themeColor="hyperlink"/>
          <w:u w:val="single"/>
        </w:rPr>
        <w:hyperlink r:id="rId226">
          <w:r>
            <w:rPr/>
            <w:t>A/C.4/72/SR.23</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226">
          <w:r>
            <w:rPr/>
            <w:t>A/C.4/72/SR.23</w:t>
          </w:r>
        </w:hyperlink>
      </w:r>
    </w:p>
    <w:p>
      <w:pPr>
        <w:pStyle w:val="itssubhead"/>
        <w:keepNext/>
        <w:keepLines/>
        <w:spacing w:after="0"/>
      </w:pPr>
      <w:r>
        <w:t>Pakistan</w:t>
      </w:r>
    </w:p>
    <w:p>
      <w:pPr>
        <w:pStyle w:val="itsentry"/>
        <w:keepNext/>
        <w:keepLines/>
        <w:spacing w:after="0"/>
      </w:pPr>
      <w:r>
        <w:t>Sayed, Saima</w:t>
      </w:r>
      <w:r>
        <w:t xml:space="preserve"> - </w:t>
      </w:r>
      <w:r>
        <w:rPr>
          <w:color w:val="000000" w:themeColor="hyperlink"/>
          <w:u w:val="single"/>
        </w:rPr>
        <w:hyperlink r:id="rId226">
          <w:r>
            <w:rPr/>
            <w:t>A/C.4/72/SR.23</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226">
          <w:r>
            <w:rPr/>
            <w:t>A/C.4/72/SR.23</w:t>
          </w:r>
        </w:hyperlink>
      </w:r>
    </w:p>
    <w:p>
      <w:pPr>
        <w:pStyle w:val="itssubhead"/>
        <w:keepNext/>
        <w:keepLines/>
        <w:spacing w:after="0"/>
      </w:pPr>
      <w:r>
        <w:t>Iran (Islamic Republic of)</w:t>
      </w:r>
    </w:p>
    <w:p>
      <w:pPr>
        <w:pStyle w:val="itsentry"/>
        <w:keepNext/>
        <w:keepLines/>
        <w:spacing w:after="0"/>
      </w:pPr>
      <w:r>
        <w:t>Matin Razm, Ehsan</w:t>
      </w:r>
      <w:r>
        <w:t xml:space="preserve"> - </w:t>
      </w:r>
      <w:r>
        <w:rPr>
          <w:color w:val="000000" w:themeColor="hyperlink"/>
          <w:u w:val="single"/>
        </w:rPr>
        <w:hyperlink r:id="rId226">
          <w:r>
            <w:rPr/>
            <w:t>A/C.4/72/SR.23</w:t>
          </w:r>
        </w:hyperlink>
      </w:r>
    </w:p>
    <w:p>
      <w:pPr>
        <w:pStyle w:val="itssubhead"/>
        <w:keepNext/>
        <w:keepLines/>
        <w:spacing w:after="0"/>
      </w:pPr>
      <w:r>
        <w:t>Japan</w:t>
      </w:r>
    </w:p>
    <w:p>
      <w:pPr>
        <w:pStyle w:val="itsentry"/>
        <w:keepNext/>
        <w:keepLines/>
        <w:spacing w:after="0"/>
      </w:pPr>
      <w:r>
        <w:t>Oku, Shiori Amiya</w:t>
      </w:r>
      <w:r>
        <w:t xml:space="preserve"> - </w:t>
      </w:r>
      <w:r>
        <w:rPr>
          <w:color w:val="000000" w:themeColor="hyperlink"/>
          <w:u w:val="single"/>
        </w:rPr>
        <w:hyperlink r:id="rId226">
          <w:r>
            <w:rPr/>
            <w:t>A/C.4/72/SR.23</w:t>
          </w:r>
        </w:hyperlink>
      </w:r>
    </w:p>
    <w:p>
      <w:pPr>
        <w:pStyle w:val="itssubhead"/>
        <w:keepNext/>
        <w:keepLines/>
        <w:spacing w:after="0"/>
      </w:pPr>
      <w:r>
        <w:t>Mexico</w:t>
      </w:r>
    </w:p>
    <w:p>
      <w:pPr>
        <w:pStyle w:val="itsentry"/>
        <w:keepNext/>
        <w:keepLines/>
        <w:spacing w:after="0"/>
      </w:pPr>
      <w:r>
        <w:t>Jáquez Huacuja, María Antonieta Socorro</w:t>
      </w:r>
      <w:r>
        <w:t xml:space="preserve"> - </w:t>
      </w:r>
      <w:r>
        <w:rPr>
          <w:color w:val="000000" w:themeColor="hyperlink"/>
          <w:u w:val="single"/>
        </w:rPr>
        <w:hyperlink r:id="rId226">
          <w:r>
            <w:rPr/>
            <w:t>A/C.4/72/SR.23</w:t>
          </w:r>
        </w:hyperlink>
      </w:r>
    </w:p>
    <w:p>
      <w:pPr>
        <w:pStyle w:val="itssubhead"/>
        <w:keepNext/>
        <w:keepLines/>
        <w:spacing w:after="0"/>
      </w:pPr>
      <w:r>
        <w:t>Venezuela (Bolivarian Republic of)</w:t>
      </w:r>
    </w:p>
    <w:p>
      <w:pPr>
        <w:pStyle w:val="itsentry"/>
        <w:keepNext/>
        <w:keepLines/>
        <w:spacing w:after="0"/>
      </w:pPr>
      <w:r>
        <w:t>Rodríguez Silva, Yumaira Coromoto</w:t>
      </w:r>
      <w:r>
        <w:t xml:space="preserve"> - </w:t>
      </w:r>
      <w:r>
        <w:rPr>
          <w:color w:val="000000" w:themeColor="hyperlink"/>
          <w:u w:val="single"/>
        </w:rPr>
        <w:hyperlink r:id="rId226">
          <w:r>
            <w:rPr/>
            <w:t>A/C.4/72/SR.23</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226">
          <w:r>
            <w:rPr/>
            <w:t>A/C.4/72/SR.23</w:t>
          </w:r>
        </w:hyperlink>
      </w:r>
    </w:p>
    <w:p>
      <w:pPr>
        <w:pStyle w:val="itssubhead"/>
        <w:keepNext/>
        <w:keepLines/>
        <w:spacing w:after="0"/>
      </w:pPr>
      <w:r>
        <w:t>Ukraine</w:t>
      </w:r>
    </w:p>
    <w:p>
      <w:pPr>
        <w:pStyle w:val="itsentry"/>
        <w:keepNext/>
        <w:keepLines/>
        <w:spacing w:after="0"/>
      </w:pPr>
      <w:r>
        <w:t>Leschenko, Volodymyr</w:t>
      </w:r>
      <w:r>
        <w:t xml:space="preserve"> - </w:t>
      </w:r>
      <w:r>
        <w:rPr>
          <w:color w:val="000000" w:themeColor="hyperlink"/>
          <w:u w:val="single"/>
        </w:rPr>
        <w:hyperlink r:id="rId226">
          <w:r>
            <w:rPr/>
            <w:t>A/C.4/72/SR.23</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226">
          <w:r>
            <w:rPr/>
            <w:t>A/C.4/72/SR.23</w:t>
          </w:r>
        </w:hyperlink>
      </w:r>
    </w:p>
    <w:p>
      <w:pPr>
        <w:pStyle w:val="itssubhead"/>
        <w:keepNext/>
        <w:keepLines/>
        <w:spacing w:after="0"/>
      </w:pPr>
      <w:r>
        <w:t>Holy See</w:t>
      </w:r>
    </w:p>
    <w:p>
      <w:pPr>
        <w:pStyle w:val="itsentry"/>
        <w:keepNext/>
        <w:keepLines/>
        <w:spacing w:after="0"/>
      </w:pPr>
      <w:r>
        <w:t xml:space="preserve">Corden, Pierce </w:t>
      </w:r>
      <w:r>
        <w:t xml:space="preserve"> - </w:t>
      </w:r>
      <w:r>
        <w:rPr>
          <w:color w:val="000000" w:themeColor="hyperlink"/>
          <w:u w:val="single"/>
        </w:rPr>
        <w:hyperlink r:id="rId226">
          <w:r>
            <w:rPr/>
            <w:t>A/C.4/72/SR.23</w:t>
          </w:r>
        </w:hyperlink>
      </w:r>
      <w:r>
        <w:br/>
      </w:r>
    </w:p>
    <w:p>
      <w:pPr>
        <w:pStyle w:val="itshead"/>
        <w:keepNext/>
        <w:keepLines/>
      </w:pPr>
      <w:r>
        <w:t>RADIOACTIVE WASTES MANAGEMENT (Agenda Item 99e)</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RAMSAR CONVENTION SECRETARIAT--OBSERVER STATUS (Agenda Item 173)</w:t>
      </w:r>
    </w:p>
    <w:p>
      <w:pPr>
        <w:pStyle w:val="itssubhead"/>
        <w:keepNext/>
        <w:keepLines/>
        <w:spacing w:after="0"/>
      </w:pPr>
      <w:r>
        <w:t>Peru</w:t>
      </w:r>
    </w:p>
    <w:p>
      <w:pPr>
        <w:pStyle w:val="itsentry"/>
        <w:keepNext/>
        <w:keepLines/>
        <w:spacing w:after="0"/>
      </w:pPr>
      <w:r>
        <w:t>Horna, Angel</w:t>
      </w:r>
      <w:r>
        <w:t xml:space="preserve"> - </w:t>
      </w:r>
      <w:r>
        <w:rPr>
          <w:color w:val="000000" w:themeColor="hyperlink"/>
          <w:u w:val="single"/>
        </w:rPr>
        <w:hyperlink r:id="rId12">
          <w:r>
            <w:rPr/>
            <w:t>A/C.6/72/SR.11</w:t>
          </w:r>
        </w:hyperlink>
      </w:r>
    </w:p>
    <w:p>
      <w:pPr>
        <w:pStyle w:val="itssubhead"/>
        <w:keepNext/>
        <w:keepLines/>
        <w:spacing w:after="0"/>
      </w:pPr>
      <w:r>
        <w:t>United States</w:t>
      </w:r>
    </w:p>
    <w:p>
      <w:pPr>
        <w:pStyle w:val="itsentry"/>
        <w:keepNext/>
        <w:keepLines/>
        <w:spacing w:after="0"/>
      </w:pPr>
      <w:r>
        <w:t>Pierce, Emily</w:t>
      </w:r>
      <w:r>
        <w:t xml:space="preserve"> - </w:t>
      </w:r>
      <w:r>
        <w:rPr>
          <w:color w:val="000000" w:themeColor="hyperlink"/>
          <w:u w:val="single"/>
        </w:rPr>
        <w:hyperlink r:id="rId12">
          <w:r>
            <w:rPr/>
            <w:t>A/C.6/72/SR.11</w:t>
          </w:r>
        </w:hyperlink>
      </w:r>
      <w:r>
        <w:t xml:space="preserve">; </w:t>
      </w:r>
      <w:r>
        <w:rPr>
          <w:color w:val="000000" w:themeColor="hyperlink"/>
          <w:u w:val="single"/>
        </w:rPr>
        <w:hyperlink r:id="rId34">
          <w:r>
            <w:rPr/>
            <w:t>A/C.6/72/SR.28</w:t>
          </w:r>
        </w:hyperlink>
      </w:r>
    </w:p>
    <w:p>
      <w:pPr>
        <w:pStyle w:val="itssubhead"/>
        <w:keepNext/>
        <w:keepLines/>
        <w:spacing w:after="0"/>
      </w:pPr>
      <w:r>
        <w:t>Venezuela (Bolivarian Republic of)</w:t>
      </w:r>
    </w:p>
    <w:p>
      <w:pPr>
        <w:pStyle w:val="itsentry"/>
        <w:keepNext/>
        <w:keepLines/>
        <w:spacing w:after="0"/>
      </w:pPr>
      <w:r>
        <w:t>Fernandes Juárez, Fátima Yesenia</w:t>
      </w:r>
      <w:r>
        <w:t xml:space="preserve"> - </w:t>
      </w:r>
      <w:r>
        <w:rPr>
          <w:color w:val="000000" w:themeColor="hyperlink"/>
          <w:u w:val="single"/>
        </w:rPr>
        <w:hyperlink r:id="rId12">
          <w:r>
            <w:rPr/>
            <w:t>A/C.6/72/SR.11</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Colombia</w:t>
      </w:r>
    </w:p>
    <w:p>
      <w:pPr>
        <w:pStyle w:val="itsentry"/>
        <w:keepNext/>
        <w:keepLines/>
        <w:spacing w:after="0"/>
      </w:pPr>
      <w:r>
        <w:t>Cuéllar Torres, Juan</w:t>
      </w:r>
      <w:r>
        <w:t xml:space="preserve"> - </w:t>
      </w:r>
      <w:r>
        <w:rPr>
          <w:color w:val="000000" w:themeColor="hyperlink"/>
          <w:u w:val="single"/>
        </w:rPr>
        <w:hyperlink r:id="rId12">
          <w:r>
            <w:rPr/>
            <w:t>A/C.6/72/SR.11</w:t>
          </w:r>
        </w:hyperlink>
      </w:r>
      <w:r>
        <w:t xml:space="preserve">; </w:t>
      </w:r>
      <w:r>
        <w:rPr>
          <w:color w:val="000000" w:themeColor="hyperlink"/>
          <w:u w:val="single"/>
        </w:rPr>
        <w:hyperlink r:id="rId34">
          <w:r>
            <w:rPr/>
            <w:t>A/C.6/72/SR.28</w:t>
          </w:r>
        </w:hyperlink>
      </w:r>
    </w:p>
    <w:p>
      <w:pPr>
        <w:pStyle w:val="itssubhead"/>
        <w:keepNext/>
        <w:keepLines/>
        <w:spacing w:after="0"/>
      </w:pPr>
      <w:r>
        <w:t>Uruguay</w:t>
      </w:r>
    </w:p>
    <w:p>
      <w:pPr>
        <w:pStyle w:val="itsentry"/>
        <w:keepNext/>
        <w:keepLines/>
        <w:spacing w:after="0"/>
      </w:pPr>
      <w:r>
        <w:t>Sande, María</w:t>
      </w:r>
      <w:r>
        <w:t xml:space="preserve"> - </w:t>
      </w:r>
      <w:r>
        <w:rPr>
          <w:color w:val="000000" w:themeColor="hyperlink"/>
          <w:u w:val="single"/>
        </w:rPr>
        <w:hyperlink r:id="rId12">
          <w:r>
            <w:rPr/>
            <w:t>A/C.6/72/SR.11</w:t>
          </w:r>
        </w:hyperlink>
      </w:r>
      <w:r>
        <w:t xml:space="preserve">; </w:t>
      </w:r>
      <w:r>
        <w:rPr>
          <w:color w:val="000000" w:themeColor="hyperlink"/>
          <w:u w:val="single"/>
        </w:rPr>
        <w:hyperlink r:id="rId34">
          <w:r>
            <w:rPr/>
            <w:t>A/C.6/72/SR.28</w:t>
          </w:r>
        </w:hyperlink>
      </w:r>
      <w:r>
        <w:br/>
      </w:r>
    </w:p>
    <w:p>
      <w:pPr>
        <w:pStyle w:val="itshead"/>
        <w:keepNext/>
        <w:keepLines/>
      </w:pPr>
      <w:r>
        <w:t>REFUGEES (Agenda Item 64)</w:t>
      </w:r>
    </w:p>
    <w:p>
      <w:pPr>
        <w:pStyle w:val="itssubhead"/>
        <w:keepNext/>
        <w:keepLines/>
        <w:spacing w:after="0"/>
      </w:pPr>
      <w:r>
        <w:t>Papua New Guinea</w:t>
      </w:r>
    </w:p>
    <w:p>
      <w:pPr>
        <w:pStyle w:val="itsentry"/>
        <w:keepNext/>
        <w:keepLines/>
        <w:spacing w:after="0"/>
      </w:pPr>
      <w:r>
        <w:t>Sarufa, Fred</w:t>
      </w:r>
      <w:r>
        <w:t xml:space="preserve"> - </w:t>
      </w:r>
      <w:r>
        <w:rPr>
          <w:color w:val="000000" w:themeColor="hyperlink"/>
          <w:u w:val="single"/>
        </w:rPr>
        <w:hyperlink r:id="rId227">
          <w:r>
            <w:rPr/>
            <w:t>A/C.3/72/SR.40</w:t>
          </w:r>
        </w:hyperlink>
      </w:r>
    </w:p>
    <w:p>
      <w:pPr>
        <w:pStyle w:val="itssubhead"/>
        <w:keepNext/>
        <w:keepLines/>
        <w:spacing w:after="0"/>
      </w:pPr>
      <w:r>
        <w:t>Cameroon</w:t>
      </w:r>
    </w:p>
    <w:p>
      <w:pPr>
        <w:pStyle w:val="itsentry"/>
        <w:keepNext/>
        <w:keepLines/>
        <w:spacing w:after="0"/>
      </w:pPr>
      <w:r>
        <w:t>Mballa Eyenga, Cécile</w:t>
      </w:r>
      <w:r>
        <w:t xml:space="preserve"> - </w:t>
      </w:r>
      <w:r>
        <w:rPr>
          <w:color w:val="000000" w:themeColor="hyperlink"/>
          <w:u w:val="single"/>
        </w:rPr>
        <w:hyperlink r:id="rId227">
          <w:r>
            <w:rPr/>
            <w:t>A/C.3/72/SR.40</w:t>
          </w:r>
        </w:hyperlink>
      </w:r>
    </w:p>
    <w:p>
      <w:pPr>
        <w:pStyle w:val="itssubhead"/>
        <w:keepNext/>
        <w:keepLines/>
        <w:spacing w:after="0"/>
      </w:pPr>
      <w:r>
        <w:t>Southern African Development Community</w:t>
      </w:r>
    </w:p>
    <w:p>
      <w:pPr>
        <w:pStyle w:val="itsentry"/>
        <w:keepNext/>
        <w:keepLines/>
        <w:spacing w:after="0"/>
      </w:pPr>
      <w:r>
        <w:t>Mminele, Ephraim Leshala (South Africa)</w:t>
      </w:r>
      <w:r>
        <w:t xml:space="preserve"> - </w:t>
      </w:r>
      <w:r>
        <w:rPr>
          <w:color w:val="000000" w:themeColor="hyperlink"/>
          <w:u w:val="single"/>
        </w:rPr>
        <w:hyperlink r:id="rId227">
          <w:r>
            <w:rPr/>
            <w:t>A/C.3/72/SR.40</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228">
          <w:r>
            <w:rPr/>
            <w:t>A/C.3/72/SR.41</w:t>
          </w:r>
        </w:hyperlink>
      </w:r>
    </w:p>
    <w:p>
      <w:pPr>
        <w:pStyle w:val="itsentry"/>
        <w:keepNext/>
        <w:keepLines/>
        <w:spacing w:after="0"/>
      </w:pPr>
      <w:r>
        <w:t>Benarbia, Zoubir</w:t>
      </w:r>
      <w:r>
        <w:t xml:space="preserve"> - </w:t>
      </w:r>
      <w:r>
        <w:rPr>
          <w:color w:val="000000" w:themeColor="hyperlink"/>
          <w:u w:val="single"/>
        </w:rPr>
        <w:hyperlink r:id="rId227">
          <w:r>
            <w:rPr/>
            <w:t>A/C.3/72/SR.40</w:t>
          </w:r>
        </w:hyperlink>
      </w:r>
    </w:p>
    <w:p>
      <w:pPr>
        <w:pStyle w:val="itssubhead"/>
        <w:keepNext/>
        <w:keepLines/>
        <w:spacing w:after="0"/>
      </w:pPr>
      <w:r>
        <w:t>Afghanistan</w:t>
      </w:r>
    </w:p>
    <w:p>
      <w:pPr>
        <w:pStyle w:val="itsentry"/>
        <w:keepNext/>
        <w:keepLines/>
        <w:spacing w:after="0"/>
      </w:pPr>
      <w:r>
        <w:t>Rasuli, Ghulam Seddiq</w:t>
      </w:r>
      <w:r>
        <w:t xml:space="preserve"> - </w:t>
      </w:r>
      <w:r>
        <w:rPr>
          <w:color w:val="000000" w:themeColor="hyperlink"/>
          <w:u w:val="single"/>
        </w:rPr>
        <w:hyperlink r:id="rId227">
          <w:r>
            <w:rPr/>
            <w:t>A/C.3/72/SR.40</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229">
          <w:r>
            <w:rPr/>
            <w:t>A/C.3/72/SR.52</w:t>
          </w:r>
        </w:hyperlink>
      </w:r>
    </w:p>
    <w:p>
      <w:pPr>
        <w:pStyle w:val="itssubhead"/>
        <w:keepNext/>
        <w:keepLines/>
        <w:spacing w:after="0"/>
      </w:pPr>
      <w:r>
        <w:t>Republic of Korea</w:t>
      </w:r>
    </w:p>
    <w:p>
      <w:pPr>
        <w:pStyle w:val="itsentry"/>
        <w:keepNext/>
        <w:keepLines/>
        <w:spacing w:after="0"/>
      </w:pPr>
      <w:r>
        <w:t>Hwang, Yoo Sil</w:t>
      </w:r>
      <w:r>
        <w:t xml:space="preserve"> - </w:t>
      </w:r>
      <w:r>
        <w:rPr>
          <w:color w:val="000000" w:themeColor="hyperlink"/>
          <w:u w:val="single"/>
        </w:rPr>
        <w:hyperlink r:id="rId228">
          <w:r>
            <w:rPr/>
            <w:t>A/C.3/72/SR.41</w:t>
          </w:r>
        </w:hyperlink>
      </w:r>
    </w:p>
    <w:p>
      <w:pPr>
        <w:pStyle w:val="itssubhead"/>
        <w:keepNext/>
        <w:keepLines/>
        <w:spacing w:after="0"/>
      </w:pPr>
      <w:r>
        <w:t>United Kingdom</w:t>
      </w:r>
    </w:p>
    <w:p>
      <w:pPr>
        <w:pStyle w:val="itsentry"/>
        <w:keepNext/>
        <w:keepLines/>
        <w:spacing w:after="0"/>
      </w:pPr>
      <w:r>
        <w:t>Grout-Smith, Samuel</w:t>
      </w:r>
      <w:r>
        <w:t xml:space="preserve"> - </w:t>
      </w:r>
      <w:r>
        <w:rPr>
          <w:color w:val="000000" w:themeColor="hyperlink"/>
          <w:u w:val="single"/>
        </w:rPr>
        <w:hyperlink r:id="rId91">
          <w:r>
            <w:rPr/>
            <w:t>A/C.3/72/SR.44</w:t>
          </w:r>
        </w:hyperlink>
      </w:r>
    </w:p>
    <w:p>
      <w:pPr>
        <w:pStyle w:val="itssubhead"/>
        <w:keepNext/>
        <w:keepLines/>
        <w:spacing w:after="0"/>
      </w:pPr>
      <w:r>
        <w:t>Ethiopia</w:t>
      </w:r>
    </w:p>
    <w:p>
      <w:pPr>
        <w:pStyle w:val="itsentry"/>
        <w:keepNext/>
        <w:keepLines/>
        <w:spacing w:after="0"/>
      </w:pPr>
      <w:r>
        <w:t>Gebru, Haileselassie Subba</w:t>
      </w:r>
      <w:r>
        <w:t xml:space="preserve"> - </w:t>
      </w:r>
      <w:r>
        <w:rPr>
          <w:color w:val="000000" w:themeColor="hyperlink"/>
          <w:u w:val="single"/>
        </w:rPr>
        <w:hyperlink r:id="rId228">
          <w:r>
            <w:rPr/>
            <w:t>A/C.3/72/SR.41</w:t>
          </w:r>
        </w:hyperlink>
      </w:r>
    </w:p>
    <w:p>
      <w:pPr>
        <w:pStyle w:val="itsentry"/>
        <w:keepNext/>
        <w:keepLines/>
        <w:spacing w:after="0"/>
      </w:pPr>
      <w:r>
        <w:t>Habtemariam, Yanit</w:t>
      </w:r>
      <w:r>
        <w:t xml:space="preserve"> - </w:t>
      </w:r>
      <w:r>
        <w:rPr>
          <w:color w:val="000000" w:themeColor="hyperlink"/>
          <w:u w:val="single"/>
        </w:rPr>
        <w:hyperlink r:id="rId227">
          <w:r>
            <w:rPr/>
            <w:t>A/C.3/72/SR.40</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228">
          <w:r>
            <w:rPr/>
            <w:t>A/C.3/72/SR.41</w:t>
          </w:r>
        </w:hyperlink>
      </w:r>
    </w:p>
    <w:p>
      <w:pPr>
        <w:pStyle w:val="itssubhead"/>
        <w:keepNext/>
        <w:keepLines/>
        <w:spacing w:after="0"/>
      </w:pPr>
      <w:r>
        <w:t>Mali</w:t>
      </w:r>
    </w:p>
    <w:p>
      <w:pPr>
        <w:pStyle w:val="itsentry"/>
        <w:keepNext/>
        <w:keepLines/>
        <w:spacing w:after="0"/>
      </w:pPr>
      <w:r>
        <w:t>Dollo, Moussa</w:t>
      </w:r>
      <w:r>
        <w:t xml:space="preserve"> - </w:t>
      </w:r>
      <w:r>
        <w:rPr>
          <w:color w:val="000000" w:themeColor="hyperlink"/>
          <w:u w:val="single"/>
        </w:rPr>
        <w:hyperlink r:id="rId228">
          <w:r>
            <w:rPr/>
            <w:t>A/C.3/72/SR.41</w:t>
          </w:r>
        </w:hyperlink>
      </w:r>
    </w:p>
    <w:p>
      <w:pPr>
        <w:pStyle w:val="itssubhead"/>
        <w:keepNext/>
        <w:keepLines/>
        <w:spacing w:after="0"/>
      </w:pPr>
      <w:r>
        <w:t>Turkey</w:t>
      </w:r>
    </w:p>
    <w:p>
      <w:pPr>
        <w:pStyle w:val="itsentry"/>
        <w:keepNext/>
        <w:keepLines/>
        <w:spacing w:after="0"/>
      </w:pPr>
      <w:r>
        <w:t>Canay, Yigit</w:t>
      </w:r>
      <w:r>
        <w:t xml:space="preserve"> - </w:t>
      </w:r>
      <w:r>
        <w:rPr>
          <w:color w:val="000000" w:themeColor="hyperlink"/>
          <w:u w:val="single"/>
        </w:rPr>
        <w:hyperlink r:id="rId227">
          <w:r>
            <w:rPr/>
            <w:t>A/C.3/72/SR.40</w:t>
          </w:r>
        </w:hyperlink>
      </w:r>
    </w:p>
    <w:p>
      <w:pPr>
        <w:pStyle w:val="itssubhead"/>
        <w:keepNext/>
        <w:keepLines/>
        <w:spacing w:after="0"/>
      </w:pPr>
      <w:r>
        <w:t>European Union</w:t>
      </w:r>
    </w:p>
    <w:p>
      <w:pPr>
        <w:pStyle w:val="itsentry"/>
        <w:keepNext/>
        <w:keepLines/>
        <w:spacing w:after="0"/>
      </w:pPr>
      <w:r>
        <w:t>Díaz Carazo, Jesús</w:t>
      </w:r>
      <w:r>
        <w:t xml:space="preserve"> - </w:t>
      </w:r>
      <w:r>
        <w:rPr>
          <w:color w:val="000000" w:themeColor="hyperlink"/>
          <w:u w:val="single"/>
        </w:rPr>
        <w:hyperlink r:id="rId227">
          <w:r>
            <w:rPr/>
            <w:t>A/C.3/72/SR.40</w:t>
          </w:r>
        </w:hyperlink>
      </w:r>
    </w:p>
    <w:p>
      <w:pPr>
        <w:pStyle w:val="itsentry"/>
        <w:keepNext/>
        <w:keepLines/>
        <w:spacing w:after="0"/>
      </w:pPr>
      <w:r>
        <w:t>Jürgenson, Sven (Estonia)</w:t>
      </w:r>
      <w:r>
        <w:t xml:space="preserve"> - </w:t>
      </w:r>
      <w:r>
        <w:rPr>
          <w:color w:val="000000" w:themeColor="hyperlink"/>
          <w:u w:val="single"/>
        </w:rPr>
        <w:hyperlink r:id="rId91">
          <w:r>
            <w:rPr/>
            <w:t>A/C.3/72/SR.44</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227">
          <w:r>
            <w:rPr/>
            <w:t>A/C.3/72/SR.40</w:t>
          </w:r>
        </w:hyperlink>
      </w:r>
    </w:p>
    <w:p>
      <w:pPr>
        <w:pStyle w:val="itssubhead"/>
        <w:keepNext/>
        <w:keepLines/>
        <w:spacing w:after="0"/>
      </w:pPr>
      <w:r>
        <w:t>Finland</w:t>
      </w:r>
    </w:p>
    <w:p>
      <w:pPr>
        <w:pStyle w:val="itsentry"/>
        <w:keepNext/>
        <w:keepLines/>
        <w:spacing w:after="0"/>
      </w:pPr>
      <w:r>
        <w:t>Laaksonen, Jouni</w:t>
      </w:r>
      <w:r>
        <w:t xml:space="preserve"> - </w:t>
      </w:r>
      <w:r>
        <w:rPr>
          <w:color w:val="000000" w:themeColor="hyperlink"/>
          <w:u w:val="single"/>
        </w:rPr>
        <w:hyperlink r:id="rId91">
          <w:r>
            <w:rPr/>
            <w:t>A/C.3/72/SR.44</w:t>
          </w:r>
        </w:hyperlink>
      </w:r>
    </w:p>
    <w:p>
      <w:pPr>
        <w:pStyle w:val="itssubhead"/>
        <w:keepNext/>
        <w:keepLines/>
        <w:spacing w:after="0"/>
      </w:pPr>
      <w:r>
        <w:t>Iraq</w:t>
      </w:r>
    </w:p>
    <w:p>
      <w:pPr>
        <w:pStyle w:val="itsentry"/>
        <w:keepNext/>
        <w:keepLines/>
        <w:spacing w:after="0"/>
      </w:pPr>
      <w:r>
        <w:t>Al-Hussaini, Mohamed Rida</w:t>
      </w:r>
      <w:r>
        <w:t xml:space="preserve"> - </w:t>
      </w:r>
      <w:r>
        <w:rPr>
          <w:color w:val="000000" w:themeColor="hyperlink"/>
          <w:u w:val="single"/>
        </w:rPr>
        <w:hyperlink r:id="rId227">
          <w:r>
            <w:rPr/>
            <w:t>A/C.3/72/SR.40</w:t>
          </w:r>
        </w:hyperlink>
      </w:r>
    </w:p>
    <w:p>
      <w:pPr>
        <w:pStyle w:val="itsentry"/>
        <w:keepNext/>
        <w:keepLines/>
        <w:spacing w:after="0"/>
      </w:pPr>
      <w:r>
        <w:t>Alhakim, Mohamed Ali</w:t>
      </w:r>
      <w:r>
        <w:t xml:space="preserve"> - </w:t>
      </w:r>
      <w:r>
        <w:rPr>
          <w:color w:val="000000" w:themeColor="hyperlink"/>
          <w:u w:val="single"/>
        </w:rPr>
        <w:hyperlink r:id="rId227">
          <w:r>
            <w:rPr/>
            <w:t>A/C.3/72/SR.40</w:t>
          </w:r>
        </w:hyperlink>
      </w:r>
    </w:p>
    <w:p>
      <w:pPr>
        <w:pStyle w:val="itssubhead"/>
        <w:keepNext/>
        <w:keepLines/>
        <w:spacing w:after="0"/>
      </w:pPr>
      <w:r>
        <w:t>Japan</w:t>
      </w:r>
    </w:p>
    <w:p>
      <w:pPr>
        <w:pStyle w:val="itsentry"/>
        <w:keepNext/>
        <w:keepLines/>
        <w:spacing w:after="0"/>
      </w:pPr>
      <w:r>
        <w:t>Furumoto, Tatsuhiko</w:t>
      </w:r>
      <w:r>
        <w:t xml:space="preserve"> - </w:t>
      </w:r>
      <w:r>
        <w:rPr>
          <w:color w:val="000000" w:themeColor="hyperlink"/>
          <w:u w:val="single"/>
        </w:rPr>
        <w:hyperlink r:id="rId227">
          <w:r>
            <w:rPr/>
            <w:t>A/C.3/72/SR.40</w:t>
          </w:r>
        </w:hyperlink>
      </w:r>
    </w:p>
    <w:p>
      <w:pPr>
        <w:pStyle w:val="itssubhead"/>
        <w:keepNext/>
        <w:keepLines/>
        <w:spacing w:after="0"/>
      </w:pPr>
      <w:r>
        <w:t>Lebanon</w:t>
      </w:r>
    </w:p>
    <w:p>
      <w:pPr>
        <w:pStyle w:val="itsentry"/>
        <w:keepNext/>
        <w:keepLines/>
        <w:spacing w:after="0"/>
      </w:pPr>
      <w:r>
        <w:t>Francis, Marwan</w:t>
      </w:r>
      <w:r>
        <w:t xml:space="preserve"> - </w:t>
      </w:r>
      <w:r>
        <w:rPr>
          <w:color w:val="000000" w:themeColor="hyperlink"/>
          <w:u w:val="single"/>
        </w:rPr>
        <w:hyperlink r:id="rId228">
          <w:r>
            <w:rPr/>
            <w:t>A/C.3/72/SR.41</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228">
          <w:r>
            <w:rPr/>
            <w:t>A/C.3/72/SR.41</w:t>
          </w:r>
        </w:hyperlink>
      </w:r>
    </w:p>
    <w:p>
      <w:pPr>
        <w:pStyle w:val="itssubhead"/>
        <w:keepNext/>
        <w:keepLines/>
        <w:spacing w:after="0"/>
      </w:pPr>
      <w:r>
        <w:t>Jordan</w:t>
      </w:r>
    </w:p>
    <w:p>
      <w:pPr>
        <w:pStyle w:val="itsentry"/>
        <w:keepNext/>
        <w:keepLines/>
        <w:spacing w:after="0"/>
      </w:pPr>
      <w:r>
        <w:t>Sukkar, Samar</w:t>
      </w:r>
      <w:r>
        <w:t xml:space="preserve"> - </w:t>
      </w:r>
      <w:r>
        <w:rPr>
          <w:color w:val="000000" w:themeColor="hyperlink"/>
          <w:u w:val="single"/>
        </w:rPr>
        <w:hyperlink r:id="rId228">
          <w:r>
            <w:rPr/>
            <w:t>A/C.3/72/SR.41</w:t>
          </w:r>
        </w:hyperlink>
      </w:r>
    </w:p>
    <w:p>
      <w:pPr>
        <w:pStyle w:val="itssubhead"/>
        <w:keepNext/>
        <w:keepLines/>
        <w:spacing w:after="0"/>
      </w:pPr>
      <w:r>
        <w:t>Botswana</w:t>
      </w:r>
    </w:p>
    <w:p>
      <w:pPr>
        <w:pStyle w:val="itsentry"/>
        <w:keepNext/>
        <w:keepLines/>
        <w:spacing w:after="0"/>
      </w:pPr>
      <w:r>
        <w:t xml:space="preserve">Gaumakwe, Phologo J. </w:t>
      </w:r>
      <w:r>
        <w:t xml:space="preserve"> - </w:t>
      </w:r>
      <w:r>
        <w:rPr>
          <w:color w:val="000000" w:themeColor="hyperlink"/>
          <w:u w:val="single"/>
        </w:rPr>
        <w:hyperlink r:id="rId228">
          <w:r>
            <w:rPr/>
            <w:t>A/C.3/72/SR.41</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227">
          <w:r>
            <w:rPr/>
            <w:t>A/C.3/72/SR.40</w:t>
          </w:r>
        </w:hyperlink>
      </w:r>
    </w:p>
    <w:p>
      <w:pPr>
        <w:pStyle w:val="itssubhead"/>
        <w:keepNext/>
        <w:keepLines/>
        <w:spacing w:after="0"/>
      </w:pPr>
      <w:r>
        <w:t>Italy</w:t>
      </w:r>
    </w:p>
    <w:p>
      <w:pPr>
        <w:pStyle w:val="itsentry"/>
        <w:keepNext/>
        <w:keepLines/>
        <w:spacing w:after="0"/>
      </w:pPr>
      <w:r>
        <w:t>Schettino, Ilario</w:t>
      </w:r>
      <w:r>
        <w:t xml:space="preserve"> - </w:t>
      </w:r>
      <w:r>
        <w:rPr>
          <w:color w:val="000000" w:themeColor="hyperlink"/>
          <w:u w:val="single"/>
        </w:rPr>
        <w:hyperlink r:id="rId227">
          <w:r>
            <w:rPr/>
            <w:t>A/C.3/72/SR.40</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228">
          <w:r>
            <w:rPr/>
            <w:t>A/C.3/72/SR.41</w:t>
          </w:r>
        </w:hyperlink>
      </w:r>
    </w:p>
    <w:p>
      <w:pPr>
        <w:pStyle w:val="itssubhead"/>
        <w:keepNext/>
        <w:keepLines/>
        <w:spacing w:after="0"/>
      </w:pPr>
      <w:r>
        <w:t>International Committee of the Red Cross</w:t>
      </w:r>
    </w:p>
    <w:p>
      <w:pPr>
        <w:pStyle w:val="itsentry"/>
        <w:keepNext/>
        <w:keepLines/>
        <w:spacing w:after="0"/>
      </w:pPr>
      <w:r>
        <w:t>Hagan, Kathleen</w:t>
      </w:r>
      <w:r>
        <w:t xml:space="preserve"> - </w:t>
      </w:r>
      <w:r>
        <w:rPr>
          <w:color w:val="000000" w:themeColor="hyperlink"/>
          <w:u w:val="single"/>
        </w:rPr>
        <w:hyperlink r:id="rId228">
          <w:r>
            <w:rPr/>
            <w:t>A/C.3/72/SR.41</w:t>
          </w:r>
        </w:hyperlink>
      </w:r>
    </w:p>
    <w:p>
      <w:pPr>
        <w:pStyle w:val="itssubhead"/>
        <w:keepNext/>
        <w:keepLines/>
        <w:spacing w:after="0"/>
      </w:pPr>
      <w:r>
        <w:t>Iceland</w:t>
      </w:r>
    </w:p>
    <w:p>
      <w:pPr>
        <w:pStyle w:val="itsentry"/>
        <w:keepNext/>
        <w:keepLines/>
        <w:spacing w:after="0"/>
      </w:pPr>
      <w:r>
        <w:t>Sigurdsson, Davíd Logi</w:t>
      </w:r>
      <w:r>
        <w:t xml:space="preserve"> - </w:t>
      </w:r>
      <w:r>
        <w:rPr>
          <w:color w:val="000000" w:themeColor="hyperlink"/>
          <w:u w:val="single"/>
        </w:rPr>
        <w:hyperlink r:id="rId227">
          <w:r>
            <w:rPr/>
            <w:t>A/C.3/72/SR.40</w:t>
          </w:r>
        </w:hyperlink>
      </w:r>
    </w:p>
    <w:p>
      <w:pPr>
        <w:pStyle w:val="itssubhead"/>
        <w:keepNext/>
        <w:keepLines/>
        <w:spacing w:after="0"/>
      </w:pPr>
      <w:r>
        <w:t>Russian Federation</w:t>
      </w:r>
    </w:p>
    <w:p>
      <w:pPr>
        <w:pStyle w:val="itsentry"/>
        <w:keepNext/>
        <w:keepLines/>
        <w:spacing w:after="0"/>
      </w:pPr>
      <w:r>
        <w:t>Shlychkova, Tatyana</w:t>
      </w:r>
      <w:r>
        <w:t xml:space="preserve"> - </w:t>
      </w:r>
      <w:r>
        <w:rPr>
          <w:color w:val="000000" w:themeColor="hyperlink"/>
          <w:u w:val="single"/>
        </w:rPr>
        <w:hyperlink r:id="rId228">
          <w:r>
            <w:rPr/>
            <w:t>A/C.3/72/SR.41</w:t>
          </w:r>
        </w:hyperlink>
      </w:r>
    </w:p>
    <w:p>
      <w:pPr>
        <w:pStyle w:val="itsentry"/>
        <w:keepNext/>
        <w:keepLines/>
        <w:spacing w:after="0"/>
      </w:pPr>
      <w:r>
        <w:t>Kashaev, Roman G.</w:t>
      </w:r>
      <w:r>
        <w:t xml:space="preserve"> - </w:t>
      </w:r>
      <w:r>
        <w:rPr>
          <w:color w:val="000000" w:themeColor="hyperlink"/>
          <w:u w:val="single"/>
        </w:rPr>
        <w:hyperlink r:id="rId227">
          <w:r>
            <w:rPr/>
            <w:t>A/C.3/72/SR.40</w:t>
          </w:r>
        </w:hyperlink>
      </w:r>
      <w:r>
        <w:t xml:space="preserve">; </w:t>
      </w:r>
      <w:r>
        <w:rPr>
          <w:color w:val="000000" w:themeColor="hyperlink"/>
          <w:u w:val="single"/>
        </w:rPr>
        <w:hyperlink r:id="rId91">
          <w:r>
            <w:rPr/>
            <w:t>A/C.3/72/SR.44</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91">
          <w:r>
            <w:rPr/>
            <w:t>A/C.3/72/SR.44</w:t>
          </w:r>
        </w:hyperlink>
      </w:r>
    </w:p>
    <w:p>
      <w:pPr>
        <w:pStyle w:val="itsentry"/>
        <w:keepNext/>
        <w:keepLines/>
        <w:spacing w:after="0"/>
      </w:pPr>
      <w:r>
        <w:t xml:space="preserve">Cohen, Nathalie </w:t>
      </w:r>
      <w:r>
        <w:t xml:space="preserve"> - </w:t>
      </w:r>
      <w:r>
        <w:rPr>
          <w:color w:val="000000" w:themeColor="hyperlink"/>
          <w:u w:val="single"/>
        </w:rPr>
        <w:hyperlink r:id="rId227">
          <w:r>
            <w:rPr/>
            <w:t>A/C.3/72/SR.40</w:t>
          </w:r>
        </w:hyperlink>
      </w:r>
    </w:p>
    <w:p>
      <w:pPr>
        <w:pStyle w:val="itssubhead"/>
        <w:keepNext/>
        <w:keepLines/>
        <w:spacing w:after="0"/>
      </w:pPr>
      <w:r>
        <w:t>Serbia</w:t>
      </w:r>
    </w:p>
    <w:p>
      <w:pPr>
        <w:pStyle w:val="itsentry"/>
        <w:keepNext/>
        <w:keepLines/>
        <w:spacing w:after="0"/>
      </w:pPr>
      <w:r>
        <w:t>Ivanovic, Marina</w:t>
      </w:r>
      <w:r>
        <w:t xml:space="preserve"> - </w:t>
      </w:r>
      <w:r>
        <w:rPr>
          <w:color w:val="000000" w:themeColor="hyperlink"/>
          <w:u w:val="single"/>
        </w:rPr>
        <w:hyperlink r:id="rId228">
          <w:r>
            <w:rPr/>
            <w:t>A/C.3/72/SR.41</w:t>
          </w:r>
        </w:hyperlink>
      </w:r>
    </w:p>
    <w:p>
      <w:pPr>
        <w:pStyle w:val="itssubhead"/>
        <w:keepNext/>
        <w:keepLines/>
        <w:spacing w:after="0"/>
      </w:pPr>
      <w:r>
        <w:t>International Federation of Red Cross and Red Crescent Societies</w:t>
      </w:r>
    </w:p>
    <w:p>
      <w:pPr>
        <w:pStyle w:val="itsentry"/>
        <w:keepNext/>
        <w:keepLines/>
        <w:spacing w:after="0"/>
      </w:pPr>
      <w:r>
        <w:t xml:space="preserve">Salim, Dizery </w:t>
      </w:r>
      <w:r>
        <w:t xml:space="preserve"> - </w:t>
      </w:r>
      <w:r>
        <w:rPr>
          <w:color w:val="000000" w:themeColor="hyperlink"/>
          <w:u w:val="single"/>
        </w:rPr>
        <w:hyperlink r:id="rId228">
          <w:r>
            <w:rPr/>
            <w:t>A/C.3/72/SR.41</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27">
          <w:r>
            <w:rPr/>
            <w:t>A/C.3/72/SR.40</w:t>
          </w:r>
        </w:hyperlink>
      </w:r>
    </w:p>
    <w:p>
      <w:pPr>
        <w:pStyle w:val="itssubhead"/>
        <w:keepNext/>
        <w:keepLines/>
        <w:spacing w:after="0"/>
      </w:pPr>
      <w:r>
        <w:t>Viet Nam</w:t>
      </w:r>
    </w:p>
    <w:p>
      <w:pPr>
        <w:pStyle w:val="itsentry"/>
        <w:keepNext/>
        <w:keepLines/>
        <w:spacing w:after="0"/>
      </w:pPr>
      <w:r>
        <w:t>Pham, Thi Kim Anh</w:t>
      </w:r>
      <w:r>
        <w:t xml:space="preserve"> - </w:t>
      </w:r>
      <w:r>
        <w:rPr>
          <w:color w:val="000000" w:themeColor="hyperlink"/>
          <w:u w:val="single"/>
        </w:rPr>
        <w:hyperlink r:id="rId227">
          <w:r>
            <w:rPr/>
            <w:t>A/C.3/72/SR.40</w:t>
          </w:r>
        </w:hyperlink>
      </w:r>
    </w:p>
    <w:p>
      <w:pPr>
        <w:pStyle w:val="itssubhead"/>
        <w:keepNext/>
        <w:keepLines/>
        <w:spacing w:after="0"/>
      </w:pPr>
      <w:r>
        <w:t>Morocco</w:t>
      </w:r>
    </w:p>
    <w:p>
      <w:pPr>
        <w:pStyle w:val="itsentry"/>
        <w:keepNext/>
        <w:keepLines/>
        <w:spacing w:after="0"/>
      </w:pPr>
      <w:r>
        <w:t>Kadiri, Omar</w:t>
      </w:r>
      <w:r>
        <w:t xml:space="preserve"> - </w:t>
      </w:r>
      <w:r>
        <w:rPr>
          <w:color w:val="000000" w:themeColor="hyperlink"/>
          <w:u w:val="single"/>
        </w:rPr>
        <w:hyperlink r:id="rId227">
          <w:r>
            <w:rPr/>
            <w:t>A/C.3/72/SR.40</w:t>
          </w:r>
        </w:hyperlink>
      </w:r>
      <w:r>
        <w:t xml:space="preserve">; </w:t>
      </w:r>
      <w:r>
        <w:rPr>
          <w:color w:val="000000" w:themeColor="hyperlink"/>
          <w:u w:val="single"/>
        </w:rPr>
        <w:hyperlink r:id="rId228">
          <w:r>
            <w:rPr/>
            <w:t>A/C.3/72/SR.41</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Qatar</w:t>
      </w:r>
    </w:p>
    <w:p>
      <w:pPr>
        <w:pStyle w:val="itsentry"/>
        <w:keepNext/>
        <w:keepLines/>
        <w:spacing w:after="0"/>
      </w:pPr>
      <w:r>
        <w:t>Al Emadi, Sara Mohammad K.</w:t>
      </w:r>
      <w:r>
        <w:t xml:space="preserve"> - </w:t>
      </w:r>
      <w:r>
        <w:rPr>
          <w:color w:val="000000" w:themeColor="hyperlink"/>
          <w:u w:val="single"/>
        </w:rPr>
        <w:hyperlink r:id="rId227">
          <w:r>
            <w:rPr/>
            <w:t>A/C.3/72/SR.40</w:t>
          </w:r>
        </w:hyperlink>
      </w:r>
    </w:p>
    <w:p>
      <w:pPr>
        <w:pStyle w:val="itssubhead"/>
        <w:keepNext/>
        <w:keepLines/>
        <w:spacing w:after="0"/>
      </w:pPr>
      <w:r>
        <w:t>Norway</w:t>
      </w:r>
    </w:p>
    <w:p>
      <w:pPr>
        <w:pStyle w:val="itsentry"/>
        <w:keepNext/>
        <w:keepLines/>
        <w:spacing w:after="0"/>
      </w:pPr>
      <w:r>
        <w:t>Stener, May-Elin</w:t>
      </w:r>
      <w:r>
        <w:t xml:space="preserve"> - </w:t>
      </w:r>
      <w:r>
        <w:rPr>
          <w:color w:val="000000" w:themeColor="hyperlink"/>
          <w:u w:val="single"/>
        </w:rPr>
        <w:hyperlink r:id="rId227">
          <w:r>
            <w:rPr/>
            <w:t>A/C.3/72/SR.40</w:t>
          </w:r>
        </w:hyperlink>
      </w:r>
    </w:p>
    <w:p>
      <w:pPr>
        <w:pStyle w:val="itssubhead"/>
        <w:keepNext/>
        <w:keepLines/>
        <w:spacing w:after="0"/>
      </w:pPr>
      <w:r>
        <w:t>Myanmar</w:t>
      </w:r>
    </w:p>
    <w:p>
      <w:pPr>
        <w:pStyle w:val="itsentry"/>
        <w:keepNext/>
        <w:keepLines/>
        <w:spacing w:after="0"/>
      </w:pPr>
      <w:r>
        <w:t>Maung, Htin Linn</w:t>
      </w:r>
      <w:r>
        <w:t xml:space="preserve"> - </w:t>
      </w:r>
      <w:r>
        <w:rPr>
          <w:color w:val="000000" w:themeColor="hyperlink"/>
          <w:u w:val="single"/>
        </w:rPr>
        <w:hyperlink r:id="rId227">
          <w:r>
            <w:rPr/>
            <w:t>A/C.3/72/SR.40</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228">
          <w:r>
            <w:rPr/>
            <w:t>A/C.3/72/SR.41</w:t>
          </w:r>
        </w:hyperlink>
      </w:r>
    </w:p>
    <w:p>
      <w:pPr>
        <w:pStyle w:val="itsentry"/>
        <w:keepNext/>
        <w:keepLines/>
        <w:spacing w:after="0"/>
      </w:pPr>
      <w:r>
        <w:t>Agladze, Elene</w:t>
      </w:r>
      <w:r>
        <w:t xml:space="preserve"> - </w:t>
      </w:r>
      <w:r>
        <w:rPr>
          <w:color w:val="000000" w:themeColor="hyperlink"/>
          <w:u w:val="single"/>
        </w:rPr>
        <w:hyperlink r:id="rId228">
          <w:r>
            <w:rPr/>
            <w:t>A/C.3/72/SR.41</w:t>
          </w:r>
        </w:hyperlink>
      </w:r>
    </w:p>
    <w:p>
      <w:pPr>
        <w:pStyle w:val="itssubhead"/>
        <w:keepNext/>
        <w:keepLines/>
        <w:spacing w:after="0"/>
      </w:pPr>
      <w:r>
        <w:t>Thailand</w:t>
      </w:r>
    </w:p>
    <w:p>
      <w:pPr>
        <w:pStyle w:val="itsentry"/>
        <w:keepNext/>
        <w:keepLines/>
        <w:spacing w:after="0"/>
      </w:pPr>
      <w:r>
        <w:t>Auearee, Supattra</w:t>
      </w:r>
      <w:r>
        <w:t xml:space="preserve"> - </w:t>
      </w:r>
      <w:r>
        <w:rPr>
          <w:color w:val="000000" w:themeColor="hyperlink"/>
          <w:u w:val="single"/>
        </w:rPr>
        <w:hyperlink r:id="rId228">
          <w:r>
            <w:rPr/>
            <w:t>A/C.3/72/SR.41</w:t>
          </w:r>
        </w:hyperlink>
      </w:r>
    </w:p>
    <w:p>
      <w:pPr>
        <w:pStyle w:val="itssubhead"/>
        <w:keepNext/>
        <w:keepLines/>
        <w:spacing w:after="0"/>
      </w:pPr>
      <w:r>
        <w:t>Zimbabwe</w:t>
      </w:r>
    </w:p>
    <w:p>
      <w:pPr>
        <w:pStyle w:val="itsentry"/>
        <w:keepNext/>
        <w:keepLines/>
        <w:spacing w:after="0"/>
      </w:pPr>
      <w:r>
        <w:t>Ntaba, Bernadette Silungisile</w:t>
      </w:r>
      <w:r>
        <w:t xml:space="preserve"> - </w:t>
      </w:r>
      <w:r>
        <w:rPr>
          <w:color w:val="000000" w:themeColor="hyperlink"/>
          <w:u w:val="single"/>
        </w:rPr>
        <w:hyperlink r:id="rId125">
          <w:r>
            <w:rPr/>
            <w:t>A/C.3/72/SR.47</w:t>
          </w:r>
        </w:hyperlink>
      </w:r>
    </w:p>
    <w:p>
      <w:pPr>
        <w:pStyle w:val="itssubhead"/>
        <w:keepNext/>
        <w:keepLines/>
        <w:spacing w:after="0"/>
      </w:pPr>
      <w:r>
        <w:t>UN High Commissioner for Refugees</w:t>
      </w:r>
    </w:p>
    <w:p>
      <w:pPr>
        <w:pStyle w:val="itsentry"/>
        <w:keepNext/>
        <w:keepLines/>
        <w:spacing w:after="0"/>
      </w:pPr>
      <w:r>
        <w:t>Grandi, Filippo</w:t>
      </w:r>
      <w:r>
        <w:t xml:space="preserve"> - </w:t>
      </w:r>
      <w:r>
        <w:rPr>
          <w:color w:val="000000" w:themeColor="hyperlink"/>
          <w:u w:val="single"/>
        </w:rPr>
        <w:hyperlink r:id="rId227">
          <w:r>
            <w:rPr/>
            <w:t>A/C.3/72/SR.40</w:t>
          </w:r>
        </w:hyperlink>
      </w:r>
    </w:p>
    <w:p>
      <w:pPr>
        <w:pStyle w:val="itssubhead"/>
        <w:keepNext/>
        <w:keepLines/>
        <w:spacing w:after="0"/>
      </w:pPr>
      <w:r>
        <w:t>Azerbaijan</w:t>
      </w:r>
    </w:p>
    <w:p>
      <w:pPr>
        <w:pStyle w:val="itsentry"/>
        <w:keepNext/>
        <w:keepLines/>
        <w:spacing w:after="0"/>
      </w:pPr>
      <w:r>
        <w:t>Mehdiyeva, Lala</w:t>
      </w:r>
      <w:r>
        <w:t xml:space="preserve"> - </w:t>
      </w:r>
      <w:r>
        <w:rPr>
          <w:color w:val="000000" w:themeColor="hyperlink"/>
          <w:u w:val="single"/>
        </w:rPr>
        <w:hyperlink r:id="rId228">
          <w:r>
            <w:rPr/>
            <w:t>A/C.3/72/SR.41</w:t>
          </w:r>
        </w:hyperlink>
      </w:r>
    </w:p>
    <w:p>
      <w:pPr>
        <w:pStyle w:val="itsentry"/>
        <w:keepNext/>
        <w:keepLines/>
        <w:spacing w:after="0"/>
      </w:pPr>
      <w:r>
        <w:t>Mikayilli, Habib</w:t>
      </w:r>
      <w:r>
        <w:t xml:space="preserve"> - </w:t>
      </w:r>
      <w:r>
        <w:rPr>
          <w:color w:val="000000" w:themeColor="hyperlink"/>
          <w:u w:val="single"/>
        </w:rPr>
        <w:hyperlink r:id="rId227">
          <w:r>
            <w:rPr/>
            <w:t>A/C.3/72/SR.40</w:t>
          </w:r>
        </w:hyperlink>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228">
          <w:r>
            <w:rPr/>
            <w:t>A/C.3/72/SR.41</w:t>
          </w:r>
        </w:hyperlink>
      </w:r>
    </w:p>
    <w:p>
      <w:pPr>
        <w:pStyle w:val="itssubhead"/>
        <w:keepNext/>
        <w:keepLines/>
        <w:spacing w:after="0"/>
      </w:pPr>
      <w:r>
        <w:t>Kuwait</w:t>
      </w:r>
    </w:p>
    <w:p>
      <w:pPr>
        <w:pStyle w:val="itsentry"/>
        <w:keepNext/>
        <w:keepLines/>
        <w:spacing w:after="0"/>
      </w:pPr>
      <w:r>
        <w:t>AlFassam, Hiyam</w:t>
      </w:r>
      <w:r>
        <w:t xml:space="preserve"> - </w:t>
      </w:r>
      <w:r>
        <w:rPr>
          <w:color w:val="000000" w:themeColor="hyperlink"/>
          <w:u w:val="single"/>
        </w:rPr>
        <w:hyperlink r:id="rId228">
          <w:r>
            <w:rPr/>
            <w:t>A/C.3/72/SR.41</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228">
          <w:r>
            <w:rPr/>
            <w:t>A/C.3/72/SR.41</w:t>
          </w:r>
        </w:hyperlink>
      </w:r>
    </w:p>
    <w:p>
      <w:pPr>
        <w:pStyle w:val="itssubhead"/>
        <w:keepNext/>
        <w:keepLines/>
        <w:spacing w:after="0"/>
      </w:pPr>
      <w:r>
        <w:t>Zambia</w:t>
      </w:r>
    </w:p>
    <w:p>
      <w:pPr>
        <w:pStyle w:val="itsentry"/>
        <w:keepNext/>
        <w:keepLines/>
        <w:spacing w:after="0"/>
      </w:pPr>
      <w:r>
        <w:t>Chifwaila, Hellen Mkhweo</w:t>
      </w:r>
      <w:r>
        <w:t xml:space="preserve"> - </w:t>
      </w:r>
      <w:r>
        <w:rPr>
          <w:color w:val="000000" w:themeColor="hyperlink"/>
          <w:u w:val="single"/>
        </w:rPr>
        <w:hyperlink r:id="rId228">
          <w:r>
            <w:rPr/>
            <w:t>A/C.3/72/SR.41</w:t>
          </w:r>
        </w:hyperlink>
      </w:r>
    </w:p>
    <w:p>
      <w:pPr>
        <w:pStyle w:val="itssubhead"/>
        <w:keepNext/>
        <w:keepLines/>
        <w:spacing w:after="0"/>
      </w:pPr>
      <w:r>
        <w:t>Uganda</w:t>
      </w:r>
    </w:p>
    <w:p>
      <w:pPr>
        <w:pStyle w:val="itsentry"/>
        <w:keepNext/>
        <w:keepLines/>
        <w:spacing w:after="0"/>
      </w:pPr>
      <w:r>
        <w:t>Nyago, Kintu</w:t>
      </w:r>
      <w:r>
        <w:t xml:space="preserve"> - </w:t>
      </w:r>
      <w:r>
        <w:rPr>
          <w:color w:val="000000" w:themeColor="hyperlink"/>
          <w:u w:val="single"/>
        </w:rPr>
        <w:hyperlink r:id="rId228">
          <w:r>
            <w:rPr/>
            <w:t>A/C.3/72/SR.41</w:t>
          </w:r>
        </w:hyperlink>
      </w:r>
    </w:p>
    <w:p>
      <w:pPr>
        <w:pStyle w:val="itssubhead"/>
        <w:keepNext/>
        <w:keepLines/>
        <w:spacing w:after="0"/>
      </w:pPr>
      <w:r>
        <w:t>United Republic of Tanzania</w:t>
      </w:r>
    </w:p>
    <w:p>
      <w:pPr>
        <w:pStyle w:val="itsentry"/>
        <w:keepNext/>
        <w:keepLines/>
        <w:spacing w:after="0"/>
      </w:pPr>
      <w:r>
        <w:t>Mseke, Harrison W.</w:t>
      </w:r>
      <w:r>
        <w:t xml:space="preserve"> - </w:t>
      </w:r>
      <w:r>
        <w:rPr>
          <w:color w:val="000000" w:themeColor="hyperlink"/>
          <w:u w:val="single"/>
        </w:rPr>
        <w:hyperlink r:id="rId228">
          <w:r>
            <w:rPr/>
            <w:t>A/C.3/72/SR.41</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227">
          <w:r>
            <w:rPr/>
            <w:t>A/C.3/72/SR.40</w:t>
          </w:r>
        </w:hyperlink>
      </w:r>
    </w:p>
    <w:p>
      <w:pPr>
        <w:pStyle w:val="itssubhead"/>
        <w:keepNext/>
        <w:keepLines/>
        <w:spacing w:after="0"/>
      </w:pPr>
      <w:r>
        <w:t>South Africa</w:t>
      </w:r>
    </w:p>
    <w:p>
      <w:pPr>
        <w:pStyle w:val="itsentry"/>
        <w:keepNext/>
        <w:keepLines/>
        <w:spacing w:after="0"/>
      </w:pPr>
      <w:r>
        <w:t>Teffo, Lesetla Andreas</w:t>
      </w:r>
      <w:r>
        <w:t xml:space="preserve"> - </w:t>
      </w:r>
      <w:r>
        <w:rPr>
          <w:color w:val="000000" w:themeColor="hyperlink"/>
          <w:u w:val="single"/>
        </w:rPr>
        <w:hyperlink r:id="rId228">
          <w:r>
            <w:rPr/>
            <w:t>A/C.3/72/SR.41</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227">
          <w:r>
            <w:rPr/>
            <w:t>A/C.3/72/SR.40</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227">
          <w:r>
            <w:rPr/>
            <w:t>A/C.3/72/SR.40</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228">
          <w:r>
            <w:rPr/>
            <w:t>A/C.3/72/SR.41</w:t>
          </w:r>
        </w:hyperlink>
      </w:r>
    </w:p>
    <w:p>
      <w:pPr>
        <w:pStyle w:val="itssubhead"/>
        <w:keepNext/>
        <w:keepLines/>
        <w:spacing w:after="0"/>
      </w:pPr>
      <w:r>
        <w:t>Eritrea</w:t>
      </w:r>
    </w:p>
    <w:p>
      <w:pPr>
        <w:pStyle w:val="itsentry"/>
        <w:keepNext/>
        <w:keepLines/>
        <w:spacing w:after="0"/>
      </w:pPr>
      <w:r>
        <w:t>Idris, Nebil Said</w:t>
      </w:r>
      <w:r>
        <w:t xml:space="preserve"> - </w:t>
      </w:r>
      <w:r>
        <w:rPr>
          <w:color w:val="000000" w:themeColor="hyperlink"/>
          <w:u w:val="single"/>
        </w:rPr>
        <w:hyperlink r:id="rId227">
          <w:r>
            <w:rPr/>
            <w:t>A/C.3/72/SR.40</w:t>
          </w:r>
        </w:hyperlink>
      </w:r>
    </w:p>
    <w:p>
      <w:pPr>
        <w:pStyle w:val="itssubhead"/>
        <w:keepNext/>
        <w:keepLines/>
        <w:spacing w:after="0"/>
      </w:pPr>
      <w:r>
        <w:t>Saudi Arabia</w:t>
      </w:r>
    </w:p>
    <w:p>
      <w:pPr>
        <w:pStyle w:val="itsentry"/>
        <w:keepNext/>
        <w:keepLines/>
        <w:spacing w:after="0"/>
      </w:pPr>
      <w:r>
        <w:t>Almeri, Mr.</w:t>
      </w:r>
      <w:r>
        <w:t xml:space="preserve"> - </w:t>
      </w:r>
      <w:r>
        <w:rPr>
          <w:color w:val="000000" w:themeColor="hyperlink"/>
          <w:u w:val="single"/>
        </w:rPr>
        <w:hyperlink r:id="rId227">
          <w:r>
            <w:rPr/>
            <w:t>A/C.3/72/SR.40</w:t>
          </w:r>
        </w:hyperlink>
      </w:r>
    </w:p>
    <w:p>
      <w:pPr>
        <w:pStyle w:val="itssubhead"/>
        <w:keepNext/>
        <w:keepLines/>
        <w:spacing w:after="0"/>
      </w:pPr>
      <w:r>
        <w:t>United States</w:t>
      </w:r>
    </w:p>
    <w:p>
      <w:pPr>
        <w:pStyle w:val="itsentry"/>
        <w:keepNext/>
        <w:keepLines/>
        <w:spacing w:after="0"/>
      </w:pPr>
      <w:r>
        <w:t xml:space="preserve">Holmes, Kylie </w:t>
      </w:r>
      <w:r>
        <w:t xml:space="preserve"> - </w:t>
      </w:r>
      <w:r>
        <w:rPr>
          <w:color w:val="000000" w:themeColor="hyperlink"/>
          <w:u w:val="single"/>
        </w:rPr>
        <w:hyperlink r:id="rId91">
          <w:r>
            <w:rPr/>
            <w:t>A/C.3/72/SR.44</w:t>
          </w:r>
        </w:hyperlink>
      </w:r>
    </w:p>
    <w:p>
      <w:pPr>
        <w:pStyle w:val="itsentry"/>
        <w:keepNext/>
        <w:keepLines/>
        <w:spacing w:after="0"/>
      </w:pPr>
      <w:r>
        <w:t>Brooks, Robin</w:t>
      </w:r>
      <w:r>
        <w:t xml:space="preserve"> - </w:t>
      </w:r>
      <w:r>
        <w:rPr>
          <w:color w:val="000000" w:themeColor="hyperlink"/>
          <w:u w:val="single"/>
        </w:rPr>
        <w:hyperlink r:id="rId227">
          <w:r>
            <w:rPr/>
            <w:t>A/C.3/72/SR.40</w:t>
          </w:r>
        </w:hyperlink>
      </w:r>
    </w:p>
    <w:p>
      <w:pPr>
        <w:pStyle w:val="itsentry"/>
        <w:keepNext/>
        <w:keepLines/>
        <w:spacing w:after="0"/>
      </w:pPr>
      <w:r>
        <w:t>Phipps, Laurie Shestack</w:t>
      </w:r>
      <w:r>
        <w:t xml:space="preserve"> - </w:t>
      </w:r>
      <w:r>
        <w:rPr>
          <w:color w:val="000000" w:themeColor="hyperlink"/>
          <w:u w:val="single"/>
        </w:rPr>
        <w:hyperlink r:id="rId229">
          <w:r>
            <w:rPr/>
            <w:t>A/C.3/72/SR.52</w:t>
          </w:r>
        </w:hyperlink>
      </w:r>
    </w:p>
    <w:p>
      <w:pPr>
        <w:pStyle w:val="itssubhead"/>
        <w:keepNext/>
        <w:keepLines/>
        <w:spacing w:after="0"/>
      </w:pPr>
      <w:r>
        <w:t>UN. Group of African States</w:t>
      </w:r>
    </w:p>
    <w:p>
      <w:pPr>
        <w:pStyle w:val="itsentry"/>
        <w:keepNext/>
        <w:keepLines/>
        <w:spacing w:after="0"/>
      </w:pPr>
      <w:r>
        <w:t>Klein, Hantasoa Fida Cyrille (Madagascar)</w:t>
      </w:r>
      <w:r>
        <w:t xml:space="preserve"> - </w:t>
      </w:r>
      <w:r>
        <w:rPr>
          <w:color w:val="000000" w:themeColor="hyperlink"/>
          <w:u w:val="single"/>
        </w:rPr>
        <w:hyperlink r:id="rId229">
          <w:r>
            <w:rPr/>
            <w:t>A/C.3/72/SR.52</w:t>
          </w:r>
        </w:hyperlink>
      </w:r>
    </w:p>
    <w:p>
      <w:pPr>
        <w:pStyle w:val="itssubhead"/>
        <w:keepNext/>
        <w:keepLines/>
        <w:spacing w:after="0"/>
      </w:pPr>
      <w:r>
        <w:t>Switzerland</w:t>
      </w:r>
    </w:p>
    <w:p>
      <w:pPr>
        <w:pStyle w:val="itsentry"/>
        <w:keepNext/>
        <w:keepLines/>
        <w:spacing w:after="0"/>
      </w:pPr>
      <w:r>
        <w:t>Cerutti, Gilles</w:t>
      </w:r>
      <w:r>
        <w:t xml:space="preserve"> - </w:t>
      </w:r>
      <w:r>
        <w:rPr>
          <w:color w:val="000000" w:themeColor="hyperlink"/>
          <w:u w:val="single"/>
        </w:rPr>
        <w:hyperlink r:id="rId227">
          <w:r>
            <w:rPr/>
            <w:t>A/C.3/72/SR.40</w:t>
          </w:r>
        </w:hyperlink>
      </w:r>
      <w:r>
        <w:t xml:space="preserve">; </w:t>
      </w:r>
      <w:r>
        <w:rPr>
          <w:color w:val="000000" w:themeColor="hyperlink"/>
          <w:u w:val="single"/>
        </w:rPr>
        <w:hyperlink r:id="rId91">
          <w:r>
            <w:rPr/>
            <w:t>A/C.3/72/SR.44</w:t>
          </w:r>
        </w:hyperlink>
      </w:r>
      <w:r>
        <w:br/>
      </w:r>
    </w:p>
    <w:p>
      <w:pPr>
        <w:pStyle w:val="itshead"/>
        <w:keepNext/>
        <w:keepLines/>
      </w:pPr>
      <w:r>
        <w:t>REGIONAL DISARMAMENT (Agenda Item 99f)</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Ukraine</w:t>
      </w:r>
    </w:p>
    <w:p>
      <w:pPr>
        <w:pStyle w:val="itsentry"/>
        <w:keepNext/>
        <w:keepLines/>
        <w:spacing w:after="0"/>
      </w:pPr>
      <w:r>
        <w:t>Tsymbaliuk, Andriy</w:t>
      </w:r>
      <w:r>
        <w:t xml:space="preserve"> - </w:t>
      </w:r>
      <w:r>
        <w:rPr>
          <w:color w:val="000000" w:themeColor="hyperlink"/>
          <w:u w:val="single"/>
        </w:rPr>
        <w:hyperlink r:id="rId66">
          <w:r>
            <w:rPr/>
            <w:t>A/C.1/72/PV.21</w:t>
          </w:r>
        </w:hyperlink>
      </w:r>
      <w:r>
        <w:br/>
      </w:r>
    </w:p>
    <w:p>
      <w:pPr>
        <w:pStyle w:val="itshead"/>
        <w:keepNext/>
        <w:keepLines/>
      </w:pPr>
      <w:r>
        <w:t>RELIGIOUS INTOLERANCE (Agenda Item 72b)</w:t>
      </w:r>
    </w:p>
    <w:p>
      <w:pPr>
        <w:pStyle w:val="itssubhead"/>
        <w:keepNext/>
        <w:keepLines/>
        <w:spacing w:after="0"/>
      </w:pPr>
      <w:r>
        <w:t>Iraq</w:t>
      </w:r>
    </w:p>
    <w:p>
      <w:pPr>
        <w:pStyle w:val="itsentry"/>
        <w:keepNext/>
        <w:keepLines/>
        <w:spacing w:after="0"/>
      </w:pPr>
      <w:r>
        <w:t>Alsendi, Mohammed Rabah Abdullah</w:t>
      </w:r>
      <w:r>
        <w:t xml:space="preserve"> - </w:t>
      </w:r>
      <w:r>
        <w:rPr>
          <w:color w:val="000000" w:themeColor="hyperlink"/>
          <w:u w:val="single"/>
        </w:rPr>
        <w:hyperlink r:id="rId103">
          <w:r>
            <w:rPr/>
            <w:t>A/C.3/72/SR.29</w:t>
          </w:r>
        </w:hyperlink>
      </w:r>
    </w:p>
    <w:p>
      <w:pPr>
        <w:pStyle w:val="itssubhead"/>
        <w:keepNext/>
        <w:keepLines/>
        <w:spacing w:after="0"/>
      </w:pPr>
      <w:r>
        <w:t>Albania</w:t>
      </w:r>
    </w:p>
    <w:p>
      <w:pPr>
        <w:pStyle w:val="itsentry"/>
        <w:keepNext/>
        <w:keepLines/>
        <w:spacing w:after="0"/>
      </w:pPr>
      <w:r>
        <w:t>Shandro, Armand</w:t>
      </w:r>
      <w:r>
        <w:t xml:space="preserve"> - </w:t>
      </w:r>
      <w:r>
        <w:rPr>
          <w:color w:val="000000" w:themeColor="hyperlink"/>
          <w:u w:val="single"/>
        </w:rPr>
        <w:hyperlink r:id="rId103">
          <w:r>
            <w:rPr/>
            <w:t>A/C.3/72/SR.29</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03">
          <w:r>
            <w:rPr/>
            <w:t>A/C.3/72/SR.29</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103">
          <w:r>
            <w:rPr/>
            <w:t>A/C.3/72/SR.29</w:t>
          </w:r>
        </w:hyperlink>
      </w:r>
    </w:p>
    <w:p>
      <w:pPr>
        <w:pStyle w:val="itssubhead"/>
        <w:keepNext/>
        <w:keepLines/>
        <w:spacing w:after="0"/>
      </w:pPr>
      <w:r>
        <w:t>Russian Federation</w:t>
      </w:r>
    </w:p>
    <w:p>
      <w:pPr>
        <w:pStyle w:val="itsentry"/>
        <w:keepNext/>
        <w:keepLines/>
        <w:spacing w:after="0"/>
      </w:pPr>
      <w:r>
        <w:t>Goltyaev, Alexei O.</w:t>
      </w:r>
      <w:r>
        <w:t xml:space="preserve"> - </w:t>
      </w:r>
      <w:r>
        <w:rPr>
          <w:color w:val="000000" w:themeColor="hyperlink"/>
          <w:u w:val="single"/>
        </w:rPr>
        <w:hyperlink r:id="rId103">
          <w:r>
            <w:rPr/>
            <w:t>A/C.3/72/SR.29</w:t>
          </w:r>
        </w:hyperlink>
      </w:r>
    </w:p>
    <w:p>
      <w:pPr>
        <w:pStyle w:val="itsentry"/>
        <w:keepNext/>
        <w:keepLines/>
        <w:spacing w:after="0"/>
      </w:pPr>
      <w:r>
        <w:t xml:space="preserve">Mozolina, Olga V. </w:t>
      </w:r>
      <w:r>
        <w:t xml:space="preserve"> - </w:t>
      </w:r>
      <w:r>
        <w:rPr>
          <w:color w:val="000000" w:themeColor="hyperlink"/>
          <w:u w:val="single"/>
        </w:rPr>
        <w:hyperlink r:id="rId31">
          <w:r>
            <w:rPr/>
            <w:t>A/C.3/72/SR.49</w:t>
          </w:r>
        </w:hyperlink>
      </w:r>
    </w:p>
    <w:p>
      <w:pPr>
        <w:pStyle w:val="itssubhead"/>
        <w:keepNext/>
        <w:keepLines/>
        <w:spacing w:after="0"/>
      </w:pPr>
      <w:r>
        <w:t>UN. Office of the High Commissioner for Human Rights. New York Office. Intergovernmental and Outreach Section. Chief</w:t>
      </w:r>
    </w:p>
    <w:p>
      <w:pPr>
        <w:pStyle w:val="itsentry"/>
        <w:keepNext/>
        <w:keepLines/>
        <w:spacing w:after="0"/>
      </w:pPr>
      <w:r>
        <w:t>Lu, Hui</w:t>
      </w:r>
      <w:r>
        <w:t xml:space="preserve"> - </w:t>
      </w:r>
      <w:r>
        <w:rPr>
          <w:color w:val="000000" w:themeColor="hyperlink"/>
          <w:u w:val="single"/>
        </w:rPr>
        <w:hyperlink r:id="rId100">
          <w:r>
            <w:rPr/>
            <w:t>A/C.3/72/SR.21</w:t>
          </w:r>
        </w:hyperlink>
      </w:r>
    </w:p>
    <w:p>
      <w:pPr>
        <w:pStyle w:val="itssubhead"/>
        <w:keepNext/>
        <w:keepLines/>
        <w:spacing w:after="0"/>
      </w:pPr>
      <w:r>
        <w:t>Switzerland</w:t>
      </w:r>
    </w:p>
    <w:p>
      <w:pPr>
        <w:pStyle w:val="itsentry"/>
        <w:keepNext/>
        <w:keepLines/>
        <w:spacing w:after="0"/>
      </w:pPr>
      <w:r>
        <w:t>Wagner, Valérie</w:t>
      </w:r>
      <w:r>
        <w:t xml:space="preserve"> - </w:t>
      </w:r>
      <w:r>
        <w:rPr>
          <w:color w:val="000000" w:themeColor="hyperlink"/>
          <w:u w:val="single"/>
        </w:rPr>
        <w:hyperlink r:id="rId103">
          <w:r>
            <w:rPr/>
            <w:t>A/C.3/72/SR.29</w:t>
          </w:r>
        </w:hyperlink>
      </w:r>
    </w:p>
    <w:p>
      <w:pPr>
        <w:pStyle w:val="itssubhead"/>
        <w:keepNext/>
        <w:keepLines/>
        <w:spacing w:after="0"/>
      </w:pPr>
      <w:r>
        <w:t>Denmark</w:t>
      </w:r>
    </w:p>
    <w:p>
      <w:pPr>
        <w:pStyle w:val="itsentry"/>
        <w:keepNext/>
        <w:keepLines/>
        <w:spacing w:after="0"/>
      </w:pPr>
      <w:r>
        <w:t>Dissing-Spandet, Mette Noergaard</w:t>
      </w:r>
      <w:r>
        <w:t xml:space="preserve"> - </w:t>
      </w:r>
      <w:r>
        <w:rPr>
          <w:color w:val="000000" w:themeColor="hyperlink"/>
          <w:u w:val="single"/>
        </w:rPr>
        <w:hyperlink r:id="rId103">
          <w:r>
            <w:rPr/>
            <w:t>A/C.3/72/SR.29</w:t>
          </w:r>
        </w:hyperlink>
      </w:r>
    </w:p>
    <w:p>
      <w:pPr>
        <w:pStyle w:val="itssubhead"/>
        <w:keepNext/>
        <w:keepLines/>
        <w:spacing w:after="0"/>
      </w:pPr>
      <w:r>
        <w:t>Norway</w:t>
      </w:r>
    </w:p>
    <w:p>
      <w:pPr>
        <w:pStyle w:val="itsentry"/>
        <w:keepNext/>
        <w:keepLines/>
        <w:spacing w:after="0"/>
      </w:pPr>
      <w:r>
        <w:t>Mugaas, Annemarta Strand</w:t>
      </w:r>
      <w:r>
        <w:t xml:space="preserve"> - </w:t>
      </w:r>
      <w:r>
        <w:rPr>
          <w:color w:val="000000" w:themeColor="hyperlink"/>
          <w:u w:val="single"/>
        </w:rPr>
        <w:hyperlink r:id="rId103">
          <w:r>
            <w:rPr/>
            <w:t>A/C.3/72/SR.29</w:t>
          </w:r>
        </w:hyperlink>
      </w:r>
    </w:p>
    <w:p>
      <w:pPr>
        <w:pStyle w:val="itssubhead"/>
        <w:keepNext/>
        <w:keepLines/>
        <w:spacing w:after="0"/>
      </w:pPr>
      <w:r>
        <w:t>Canada</w:t>
      </w:r>
    </w:p>
    <w:p>
      <w:pPr>
        <w:pStyle w:val="itsentry"/>
        <w:keepNext/>
        <w:keepLines/>
        <w:spacing w:after="0"/>
      </w:pPr>
      <w:r>
        <w:t>Searl, Mr.</w:t>
      </w:r>
      <w:r>
        <w:t xml:space="preserve"> - </w:t>
      </w:r>
      <w:r>
        <w:rPr>
          <w:color w:val="000000" w:themeColor="hyperlink"/>
          <w:u w:val="single"/>
        </w:rPr>
        <w:hyperlink r:id="rId103">
          <w:r>
            <w:rPr/>
            <w:t>A/C.3/72/SR.29</w:t>
          </w:r>
        </w:hyperlink>
      </w:r>
    </w:p>
    <w:p>
      <w:pPr>
        <w:pStyle w:val="itssubhead"/>
        <w:keepNext/>
        <w:keepLines/>
        <w:spacing w:after="0"/>
      </w:pPr>
      <w:r>
        <w:t>Myanmar</w:t>
      </w:r>
    </w:p>
    <w:p>
      <w:pPr>
        <w:pStyle w:val="itsentry"/>
        <w:keepNext/>
        <w:keepLines/>
        <w:spacing w:after="0"/>
      </w:pPr>
      <w:r>
        <w:t>Maung, Htin Linn</w:t>
      </w:r>
      <w:r>
        <w:t xml:space="preserve"> - </w:t>
      </w:r>
      <w:r>
        <w:rPr>
          <w:color w:val="000000" w:themeColor="hyperlink"/>
          <w:u w:val="single"/>
        </w:rPr>
        <w:hyperlink r:id="rId103">
          <w:r>
            <w:rPr/>
            <w:t>A/C.3/72/SR.29</w:t>
          </w:r>
        </w:hyperlink>
      </w:r>
    </w:p>
    <w:p>
      <w:pPr>
        <w:pStyle w:val="itssubhead"/>
        <w:keepNext/>
        <w:keepLines/>
        <w:spacing w:after="0"/>
      </w:pPr>
      <w:r>
        <w:t>United Kingdom</w:t>
      </w:r>
    </w:p>
    <w:p>
      <w:pPr>
        <w:pStyle w:val="itsentry"/>
        <w:keepNext/>
        <w:keepLines/>
        <w:spacing w:after="0"/>
      </w:pPr>
      <w:r>
        <w:t>Andreyeva, Ruth</w:t>
      </w:r>
      <w:r>
        <w:t xml:space="preserve"> - </w:t>
      </w:r>
      <w:r>
        <w:rPr>
          <w:color w:val="000000" w:themeColor="hyperlink"/>
          <w:u w:val="single"/>
        </w:rPr>
        <w:hyperlink r:id="rId103">
          <w:r>
            <w:rPr/>
            <w:t>A/C.3/72/SR.29</w:t>
          </w:r>
        </w:hyperlink>
      </w:r>
    </w:p>
    <w:p>
      <w:pPr>
        <w:pStyle w:val="itssubhead"/>
        <w:keepNext/>
        <w:keepLines/>
        <w:spacing w:after="0"/>
      </w:pPr>
      <w:r>
        <w:t>Poland</w:t>
      </w:r>
    </w:p>
    <w:p>
      <w:pPr>
        <w:pStyle w:val="itsentry"/>
        <w:keepNext/>
        <w:keepLines/>
        <w:spacing w:after="0"/>
      </w:pPr>
      <w:r>
        <w:t>Duda-Plonka, Agata</w:t>
      </w:r>
      <w:r>
        <w:t xml:space="preserve"> - </w:t>
      </w:r>
      <w:r>
        <w:rPr>
          <w:color w:val="000000" w:themeColor="hyperlink"/>
          <w:u w:val="single"/>
        </w:rPr>
        <w:hyperlink r:id="rId103">
          <w:r>
            <w:rPr/>
            <w:t>A/C.3/72/SR.29</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03">
          <w:r>
            <w:rPr/>
            <w:t>A/C.3/72/SR.29</w:t>
          </w:r>
        </w:hyperlink>
      </w:r>
    </w:p>
    <w:p>
      <w:pPr>
        <w:pStyle w:val="itsentry"/>
        <w:keepNext/>
        <w:keepLines/>
        <w:spacing w:after="0"/>
      </w:pPr>
      <w:r>
        <w:t>Naur, Birgit (Estonia)</w:t>
      </w:r>
      <w:r>
        <w:t xml:space="preserve"> - </w:t>
      </w:r>
      <w:r>
        <w:rPr>
          <w:color w:val="000000" w:themeColor="hyperlink"/>
          <w:u w:val="single"/>
        </w:rPr>
        <w:hyperlink r:id="rId31">
          <w:r>
            <w:rPr/>
            <w:t>A/C.3/72/SR.49</w:t>
          </w:r>
        </w:hyperlink>
      </w:r>
    </w:p>
    <w:p>
      <w:pPr>
        <w:pStyle w:val="itssubhead"/>
        <w:keepNext/>
        <w:keepLines/>
        <w:spacing w:after="0"/>
      </w:pPr>
      <w:r>
        <w:t>UN. Human Rights Council. Special Rapporteur on the Situation of Human Rights in the Islamic Republic of Iran</w:t>
      </w:r>
    </w:p>
    <w:p>
      <w:pPr>
        <w:pStyle w:val="itsentry"/>
        <w:keepNext/>
        <w:keepLines/>
        <w:spacing w:after="0"/>
      </w:pPr>
      <w:r>
        <w:t>Shaheed, Farida</w:t>
      </w:r>
      <w:r>
        <w:t xml:space="preserve"> - </w:t>
      </w:r>
      <w:r>
        <w:rPr>
          <w:color w:val="000000" w:themeColor="hyperlink"/>
          <w:u w:val="single"/>
        </w:rPr>
        <w:hyperlink r:id="rId103">
          <w:r>
            <w:rPr/>
            <w:t>A/C.3/72/SR.29</w:t>
          </w:r>
        </w:hyperlink>
      </w:r>
    </w:p>
    <w:p>
      <w:pPr>
        <w:pStyle w:val="itssubhead"/>
        <w:keepNext/>
        <w:keepLines/>
        <w:spacing w:after="0"/>
      </w:pPr>
      <w:r>
        <w:t>Organisation of Islamic Cooperation</w:t>
      </w:r>
    </w:p>
    <w:p>
      <w:pPr>
        <w:pStyle w:val="itsentry"/>
        <w:keepNext/>
        <w:keepLines/>
        <w:spacing w:after="0"/>
      </w:pPr>
      <w:r>
        <w:t>Moussa, Mohamed (Egypt)</w:t>
      </w:r>
      <w:r>
        <w:t xml:space="preserve"> - </w:t>
      </w:r>
      <w:r>
        <w:rPr>
          <w:color w:val="000000" w:themeColor="hyperlink"/>
          <w:u w:val="single"/>
        </w:rPr>
        <w:hyperlink r:id="rId31">
          <w:r>
            <w:rPr/>
            <w:t>A/C.3/72/SR.49</w:t>
          </w:r>
        </w:hyperlink>
      </w:r>
    </w:p>
    <w:p>
      <w:pPr>
        <w:pStyle w:val="itssubhead"/>
        <w:keepNext/>
        <w:keepLines/>
        <w:spacing w:after="0"/>
      </w:pPr>
      <w:r>
        <w:t>United States</w:t>
      </w:r>
    </w:p>
    <w:p>
      <w:pPr>
        <w:pStyle w:val="itsentry"/>
        <w:keepNext/>
        <w:keepLines/>
        <w:spacing w:after="0"/>
      </w:pPr>
      <w:r>
        <w:t>Pryor, Pamela</w:t>
      </w:r>
      <w:r>
        <w:t xml:space="preserve"> - </w:t>
      </w:r>
      <w:r>
        <w:rPr>
          <w:color w:val="000000" w:themeColor="hyperlink"/>
          <w:u w:val="single"/>
        </w:rPr>
        <w:hyperlink r:id="rId103">
          <w:r>
            <w:rPr/>
            <w:t>A/C.3/72/SR.29</w:t>
          </w:r>
        </w:hyperlink>
      </w:r>
    </w:p>
    <w:p>
      <w:pPr>
        <w:pStyle w:val="itssubhead"/>
        <w:keepNext/>
        <w:keepLines/>
        <w:spacing w:after="0"/>
      </w:pPr>
      <w:r>
        <w:t>Germany</w:t>
      </w:r>
    </w:p>
    <w:p>
      <w:pPr>
        <w:pStyle w:val="itsentry"/>
        <w:keepNext/>
        <w:keepLines/>
        <w:spacing w:after="0"/>
      </w:pPr>
      <w:r>
        <w:t>Köhler, Pit</w:t>
      </w:r>
      <w:r>
        <w:t xml:space="preserve"> - </w:t>
      </w:r>
      <w:r>
        <w:rPr>
          <w:color w:val="000000" w:themeColor="hyperlink"/>
          <w:u w:val="single"/>
        </w:rPr>
        <w:hyperlink r:id="rId103">
          <w:r>
            <w:rPr/>
            <w:t>A/C.3/72/SR.29</w:t>
          </w:r>
        </w:hyperlink>
      </w:r>
    </w:p>
    <w:p>
      <w:pPr>
        <w:pStyle w:val="itssubhead"/>
        <w:keepNext/>
        <w:keepLines/>
        <w:spacing w:after="0"/>
      </w:pPr>
      <w:r>
        <w:t>Bahrain</w:t>
      </w:r>
    </w:p>
    <w:p>
      <w:pPr>
        <w:pStyle w:val="itsentry"/>
        <w:keepNext/>
        <w:keepLines/>
        <w:spacing w:after="0"/>
      </w:pPr>
      <w:r>
        <w:t>Matar, Hayfa Ali</w:t>
      </w:r>
      <w:r>
        <w:t xml:space="preserve"> - </w:t>
      </w:r>
      <w:r>
        <w:rPr>
          <w:color w:val="000000" w:themeColor="hyperlink"/>
          <w:u w:val="single"/>
        </w:rPr>
        <w:hyperlink r:id="rId103">
          <w:r>
            <w:rPr/>
            <w:t>A/C.3/72/SR.29</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03">
          <w:r>
            <w:rPr/>
            <w:t>A/C.3/72/SR.29</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31">
          <w:r>
            <w:rPr/>
            <w:t>A/C.3/72/SR.49</w:t>
          </w:r>
        </w:hyperlink>
      </w:r>
      <w:r>
        <w:br/>
      </w:r>
    </w:p>
    <w:p>
      <w:pPr>
        <w:pStyle w:val="itshead"/>
        <w:keepNext/>
        <w:keepLines/>
      </w:pPr>
      <w:r>
        <w:t>RESPONSIBILITY OF INTERNATIONAL ORGANIZATIONS (Agenda Item 87)</w:t>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42">
          <w:r>
            <w:rPr/>
            <w:t>A/C.6/72/SR.15</w:t>
          </w:r>
        </w:hyperlink>
      </w:r>
    </w:p>
    <w:p>
      <w:pPr>
        <w:pStyle w:val="itssubhead"/>
        <w:keepNext/>
        <w:keepLines/>
        <w:spacing w:after="0"/>
      </w:pPr>
      <w:r>
        <w:t>Russian Federation</w:t>
      </w:r>
    </w:p>
    <w:p>
      <w:pPr>
        <w:pStyle w:val="itsentry"/>
        <w:keepNext/>
        <w:keepLines/>
        <w:spacing w:after="0"/>
      </w:pPr>
      <w:r>
        <w:t>Melikbekyan, Elena A.</w:t>
      </w:r>
      <w:r>
        <w:t xml:space="preserve"> - </w:t>
      </w:r>
      <w:r>
        <w:rPr>
          <w:color w:val="000000" w:themeColor="hyperlink"/>
          <w:u w:val="single"/>
        </w:rPr>
        <w:hyperlink r:id="rId42">
          <w:r>
            <w:rPr/>
            <w:t>A/C.6/72/SR.15</w:t>
          </w:r>
        </w:hyperlink>
      </w:r>
    </w:p>
    <w:p>
      <w:pPr>
        <w:pStyle w:val="itssubhead"/>
        <w:keepNext/>
        <w:keepLines/>
        <w:spacing w:after="0"/>
      </w:pPr>
      <w:r>
        <w:t>UN. Group of Nordic Countries</w:t>
      </w:r>
    </w:p>
    <w:p>
      <w:pPr>
        <w:pStyle w:val="itsentry"/>
        <w:keepNext/>
        <w:keepLines/>
        <w:spacing w:after="0"/>
      </w:pPr>
      <w:r>
        <w:t>Bruun, Jonas (Denmark)</w:t>
      </w:r>
      <w:r>
        <w:t xml:space="preserve"> - </w:t>
      </w:r>
      <w:r>
        <w:rPr>
          <w:color w:val="000000" w:themeColor="hyperlink"/>
          <w:u w:val="single"/>
        </w:rPr>
        <w:hyperlink r:id="rId42">
          <w:r>
            <w:rPr/>
            <w:t>A/C.6/72/SR.15</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42">
          <w:r>
            <w:rPr/>
            <w:t>A/C.6/72/SR.15</w:t>
          </w:r>
        </w:hyperlink>
      </w:r>
    </w:p>
    <w:p>
      <w:pPr>
        <w:pStyle w:val="itssubhead"/>
        <w:keepNext/>
        <w:keepLines/>
        <w:spacing w:after="0"/>
      </w:pPr>
      <w:r>
        <w:t>Guatemala</w:t>
      </w:r>
    </w:p>
    <w:p>
      <w:pPr>
        <w:pStyle w:val="itsentry"/>
        <w:keepNext/>
        <w:keepLines/>
        <w:spacing w:after="0"/>
      </w:pPr>
      <w:r>
        <w:t>García Reyes, Carlos Alberto</w:t>
      </w:r>
      <w:r>
        <w:t xml:space="preserve"> - </w:t>
      </w:r>
      <w:r>
        <w:rPr>
          <w:color w:val="000000" w:themeColor="hyperlink"/>
          <w:u w:val="single"/>
        </w:rPr>
        <w:hyperlink r:id="rId42">
          <w:r>
            <w:rPr/>
            <w:t>A/C.6/72/SR.15</w:t>
          </w:r>
        </w:hyperlink>
      </w:r>
    </w:p>
    <w:p>
      <w:pPr>
        <w:pStyle w:val="itssubhead"/>
        <w:keepNext/>
        <w:keepLines/>
        <w:spacing w:after="0"/>
      </w:pPr>
      <w:r>
        <w:t>Greece</w:t>
      </w:r>
    </w:p>
    <w:p>
      <w:pPr>
        <w:pStyle w:val="itsentry"/>
        <w:keepNext/>
        <w:keepLines/>
        <w:spacing w:after="0"/>
      </w:pPr>
      <w:r>
        <w:t>Stavridi, Zinovia Chaido</w:t>
      </w:r>
      <w:r>
        <w:t xml:space="preserve"> - </w:t>
      </w:r>
      <w:r>
        <w:rPr>
          <w:color w:val="000000" w:themeColor="hyperlink"/>
          <w:u w:val="single"/>
        </w:rPr>
        <w:hyperlink r:id="rId42">
          <w:r>
            <w:rPr/>
            <w:t>A/C.6/72/SR.15</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42">
          <w:r>
            <w:rPr/>
            <w:t>A/C.6/72/SR.15</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42">
          <w:r>
            <w:rPr/>
            <w:t>A/C.6/72/SR.15</w:t>
          </w:r>
        </w:hyperlink>
      </w:r>
    </w:p>
    <w:p>
      <w:pPr>
        <w:pStyle w:val="itssubhead"/>
        <w:keepNext/>
        <w:keepLines/>
        <w:spacing w:after="0"/>
      </w:pPr>
      <w:r>
        <w:t>Australia</w:t>
      </w:r>
    </w:p>
    <w:p>
      <w:pPr>
        <w:pStyle w:val="itsentry"/>
        <w:keepNext/>
        <w:keepLines/>
        <w:spacing w:after="0"/>
      </w:pPr>
      <w:r>
        <w:t>Muratidi, Christiana</w:t>
      </w:r>
      <w:r>
        <w:t xml:space="preserve"> - </w:t>
      </w:r>
      <w:r>
        <w:rPr>
          <w:color w:val="000000" w:themeColor="hyperlink"/>
          <w:u w:val="single"/>
        </w:rPr>
        <w:hyperlink r:id="rId42">
          <w:r>
            <w:rPr/>
            <w:t>A/C.6/72/SR.15</w:t>
          </w:r>
        </w:hyperlink>
      </w:r>
    </w:p>
    <w:p>
      <w:pPr>
        <w:pStyle w:val="itssubhead"/>
        <w:keepNext/>
        <w:keepLines/>
        <w:spacing w:after="0"/>
      </w:pPr>
      <w:r>
        <w:t>Mexico</w:t>
      </w:r>
    </w:p>
    <w:p>
      <w:pPr>
        <w:pStyle w:val="itsentry"/>
        <w:keepNext/>
        <w:keepLines/>
        <w:spacing w:after="0"/>
      </w:pPr>
      <w:r>
        <w:t>Arrocha Olabuenaga, Pablo Adrián</w:t>
      </w:r>
      <w:r>
        <w:t xml:space="preserve"> - </w:t>
      </w:r>
      <w:r>
        <w:rPr>
          <w:color w:val="000000" w:themeColor="hyperlink"/>
          <w:u w:val="single"/>
        </w:rPr>
        <w:hyperlink r:id="rId42">
          <w:r>
            <w:rPr/>
            <w:t>A/C.6/72/SR.15</w:t>
          </w:r>
        </w:hyperlink>
      </w:r>
    </w:p>
    <w:p>
      <w:pPr>
        <w:pStyle w:val="itssubhead"/>
        <w:keepNext/>
        <w:keepLines/>
        <w:spacing w:after="0"/>
      </w:pPr>
      <w:r>
        <w:t>United Kingdom</w:t>
      </w:r>
    </w:p>
    <w:p>
      <w:pPr>
        <w:pStyle w:val="itsentry"/>
        <w:keepNext/>
        <w:keepLines/>
        <w:spacing w:after="0"/>
      </w:pPr>
      <w:r>
        <w:t>Sornarajah, Ahila</w:t>
      </w:r>
      <w:r>
        <w:t xml:space="preserve"> - </w:t>
      </w:r>
      <w:r>
        <w:rPr>
          <w:color w:val="000000" w:themeColor="hyperlink"/>
          <w:u w:val="single"/>
        </w:rPr>
        <w:hyperlink r:id="rId42">
          <w:r>
            <w:rPr/>
            <w:t>A/C.6/72/SR.15</w:t>
          </w:r>
        </w:hyperlink>
      </w:r>
    </w:p>
    <w:p>
      <w:pPr>
        <w:pStyle w:val="itssubhead"/>
        <w:keepNext/>
        <w:keepLines/>
        <w:spacing w:after="0"/>
      </w:pPr>
      <w:r>
        <w:t>Uruguay</w:t>
      </w:r>
    </w:p>
    <w:p>
      <w:pPr>
        <w:pStyle w:val="itsentry"/>
        <w:keepNext/>
        <w:keepLines/>
        <w:spacing w:after="0"/>
      </w:pPr>
      <w:r>
        <w:t>Sande, María</w:t>
      </w:r>
      <w:r>
        <w:t xml:space="preserve"> - </w:t>
      </w:r>
      <w:r>
        <w:rPr>
          <w:color w:val="000000" w:themeColor="hyperlink"/>
          <w:u w:val="single"/>
        </w:rPr>
        <w:hyperlink r:id="rId42">
          <w:r>
            <w:rPr/>
            <w:t>A/C.6/72/SR.15</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42">
          <w:r>
            <w:rPr/>
            <w:t>A/C.6/72/SR.15</w:t>
          </w:r>
        </w:hyperlink>
      </w:r>
    </w:p>
    <w:p>
      <w:pPr>
        <w:pStyle w:val="itssubhead"/>
        <w:keepNext/>
        <w:keepLines/>
        <w:spacing w:after="0"/>
      </w:pPr>
      <w:r>
        <w:t>UN. General Assembly. 6th Committee. Bureau</w:t>
      </w:r>
    </w:p>
    <w:p>
      <w:pPr>
        <w:pStyle w:val="itsentry"/>
        <w:keepNext/>
        <w:keepLines/>
        <w:spacing w:after="0"/>
      </w:pPr>
      <w:r>
        <w:t>Luna, Patrick (Brazil)</w:t>
      </w:r>
      <w:r>
        <w:t xml:space="preserve"> - </w:t>
      </w:r>
      <w:r>
        <w:rPr>
          <w:color w:val="000000" w:themeColor="hyperlink"/>
          <w:u w:val="single"/>
        </w:rPr>
        <w:hyperlink r:id="rId157">
          <w:r>
            <w:rPr/>
            <w:t>A/C.6/72/SR.30</w:t>
          </w:r>
        </w:hyperlink>
      </w:r>
    </w:p>
    <w:p>
      <w:pPr>
        <w:pStyle w:val="itssubhead"/>
        <w:keepNext/>
        <w:keepLines/>
        <w:spacing w:after="0"/>
      </w:pPr>
      <w:r>
        <w:t>Malaysia</w:t>
      </w:r>
    </w:p>
    <w:p>
      <w:pPr>
        <w:pStyle w:val="itsentry"/>
        <w:keepNext/>
        <w:keepLines/>
        <w:spacing w:after="0"/>
      </w:pPr>
      <w:r>
        <w:t>Muhammad Fuad, Liyana</w:t>
      </w:r>
      <w:r>
        <w:t xml:space="preserve"> - </w:t>
      </w:r>
      <w:r>
        <w:rPr>
          <w:color w:val="000000" w:themeColor="hyperlink"/>
          <w:u w:val="single"/>
        </w:rPr>
        <w:hyperlink r:id="rId42">
          <w:r>
            <w:rPr/>
            <w:t>A/C.6/72/SR.15</w:t>
          </w:r>
        </w:hyperlink>
      </w:r>
    </w:p>
    <w:p>
      <w:pPr>
        <w:pStyle w:val="itssubhead"/>
        <w:keepNext/>
        <w:keepLines/>
        <w:spacing w:after="0"/>
      </w:pPr>
      <w:r>
        <w:t>Cuba</w:t>
      </w:r>
    </w:p>
    <w:p>
      <w:pPr>
        <w:pStyle w:val="itsentry"/>
        <w:keepNext/>
        <w:keepLines/>
        <w:spacing w:after="0"/>
      </w:pPr>
      <w:r>
        <w:t>Becquer, Rafael P. Pino</w:t>
      </w:r>
      <w:r>
        <w:t xml:space="preserve"> - </w:t>
      </w:r>
      <w:r>
        <w:rPr>
          <w:color w:val="000000" w:themeColor="hyperlink"/>
          <w:u w:val="single"/>
        </w:rPr>
        <w:hyperlink r:id="rId42">
          <w:r>
            <w:rPr/>
            <w:t>A/C.6/72/SR.15</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Iran (Islamic Republic of)</w:t>
      </w:r>
    </w:p>
    <w:p>
      <w:pPr>
        <w:pStyle w:val="itsentry"/>
        <w:keepNext/>
        <w:keepLines/>
        <w:spacing w:after="0"/>
      </w:pPr>
      <w:r>
        <w:t xml:space="preserve">Mousavinejad, Elahe Sadat </w:t>
      </w:r>
      <w:r>
        <w:t xml:space="preserve"> - </w:t>
      </w:r>
      <w:r>
        <w:rPr>
          <w:color w:val="000000" w:themeColor="hyperlink"/>
          <w:u w:val="single"/>
        </w:rPr>
        <w:hyperlink r:id="rId42">
          <w:r>
            <w:rPr/>
            <w:t>A/C.6/72/SR.15</w:t>
          </w:r>
        </w:hyperlink>
      </w:r>
      <w:r>
        <w:br/>
      </w:r>
    </w:p>
    <w:p>
      <w:pPr>
        <w:pStyle w:val="itshead"/>
        <w:keepNext/>
        <w:keepLines/>
      </w:pPr>
      <w:r>
        <w:t>RESPONSIBILITY TO PROTECT (Agenda Item 132)</w:t>
      </w:r>
    </w:p>
    <w:p>
      <w:pPr>
        <w:pStyle w:val="itssubhead"/>
        <w:keepNext/>
        <w:keepLines/>
        <w:spacing w:after="0"/>
      </w:pPr>
      <w:r>
        <w:t>Andorra</w:t>
      </w:r>
    </w:p>
    <w:p>
      <w:pPr>
        <w:pStyle w:val="itsentry"/>
        <w:keepNext/>
        <w:keepLines/>
        <w:spacing w:after="0"/>
      </w:pPr>
      <w:r>
        <w:t>Vives Balmaña, Elisenda</w:t>
      </w:r>
      <w:r>
        <w:t xml:space="preserve"> - </w:t>
      </w:r>
      <w:r>
        <w:rPr>
          <w:color w:val="000000" w:themeColor="hyperlink"/>
          <w:u w:val="single"/>
        </w:rPr>
        <w:hyperlink r:id="rId230">
          <w:r>
            <w:rPr/>
            <w:t>A/72/PV.105</w:t>
          </w:r>
        </w:hyperlink>
      </w:r>
    </w:p>
    <w:p>
      <w:pPr>
        <w:pStyle w:val="itssubhead"/>
        <w:keepNext/>
        <w:keepLines/>
        <w:spacing w:after="0"/>
      </w:pPr>
      <w:r>
        <w:t>Viet Nam</w:t>
      </w:r>
    </w:p>
    <w:p>
      <w:pPr>
        <w:pStyle w:val="itsentry"/>
        <w:keepNext/>
        <w:keepLines/>
        <w:spacing w:after="0"/>
      </w:pPr>
      <w:r>
        <w:t>Dinh, Nho Hung</w:t>
      </w:r>
      <w:r>
        <w:t xml:space="preserve"> - </w:t>
      </w:r>
      <w:r>
        <w:rPr>
          <w:color w:val="000000" w:themeColor="hyperlink"/>
          <w:u w:val="single"/>
        </w:rPr>
        <w:hyperlink r:id="rId230">
          <w:r>
            <w:rPr/>
            <w:t>A/72/PV.105</w:t>
          </w:r>
        </w:hyperlink>
      </w:r>
    </w:p>
    <w:p>
      <w:pPr>
        <w:pStyle w:val="itssubhead"/>
        <w:keepNext/>
        <w:keepLines/>
        <w:spacing w:after="0"/>
      </w:pPr>
      <w:r>
        <w:t>Slovakia</w:t>
      </w:r>
    </w:p>
    <w:p>
      <w:pPr>
        <w:pStyle w:val="itsentry"/>
        <w:keepNext/>
        <w:keepLines/>
        <w:spacing w:after="0"/>
      </w:pPr>
      <w:r>
        <w:t>Mlynár, Michal</w:t>
      </w:r>
      <w:r>
        <w:t xml:space="preserve"> - </w:t>
      </w:r>
      <w:r>
        <w:rPr>
          <w:color w:val="000000" w:themeColor="hyperlink"/>
          <w:u w:val="single"/>
        </w:rPr>
        <w:hyperlink r:id="rId231">
          <w:r>
            <w:rPr/>
            <w:t>A/72/PV.99</w:t>
          </w:r>
        </w:hyperlink>
      </w:r>
    </w:p>
    <w:p>
      <w:pPr>
        <w:pStyle w:val="itssubhead"/>
        <w:keepNext/>
        <w:keepLines/>
        <w:spacing w:after="0"/>
      </w:pPr>
      <w:r>
        <w:t>Republic of Korea</w:t>
      </w:r>
    </w:p>
    <w:p>
      <w:pPr>
        <w:pStyle w:val="itsentry"/>
        <w:keepNext/>
        <w:keepLines/>
        <w:spacing w:after="0"/>
      </w:pPr>
      <w:r>
        <w:t>Ham, Sang-wook</w:t>
      </w:r>
      <w:r>
        <w:t xml:space="preserve"> - </w:t>
      </w:r>
      <w:r>
        <w:rPr>
          <w:color w:val="000000" w:themeColor="hyperlink"/>
          <w:u w:val="single"/>
        </w:rPr>
        <w:hyperlink r:id="rId232">
          <w:r>
            <w:rPr/>
            <w:t>A/72/PV.100</w:t>
          </w:r>
        </w:hyperlink>
      </w:r>
    </w:p>
    <w:p>
      <w:pPr>
        <w:pStyle w:val="itssubhead"/>
        <w:keepNext/>
        <w:keepLines/>
        <w:spacing w:after="0"/>
      </w:pPr>
      <w:r>
        <w:t>Germany</w:t>
      </w:r>
    </w:p>
    <w:p>
      <w:pPr>
        <w:pStyle w:val="itsentry"/>
        <w:keepNext/>
        <w:keepLines/>
        <w:spacing w:after="0"/>
      </w:pPr>
      <w:r>
        <w:t>Heusgen, Christoph</w:t>
      </w:r>
      <w:r>
        <w:t xml:space="preserve"> - </w:t>
      </w:r>
      <w:r>
        <w:rPr>
          <w:color w:val="000000" w:themeColor="hyperlink"/>
          <w:u w:val="single"/>
        </w:rPr>
        <w:hyperlink r:id="rId232">
          <w:r>
            <w:rPr/>
            <w:t>A/72/PV.100</w:t>
          </w:r>
        </w:hyperlink>
      </w:r>
    </w:p>
    <w:p>
      <w:pPr>
        <w:pStyle w:val="itssubhead"/>
        <w:keepNext/>
        <w:keepLines/>
        <w:spacing w:after="0"/>
      </w:pPr>
      <w:r>
        <w:t>France</w:t>
      </w:r>
    </w:p>
    <w:p>
      <w:pPr>
        <w:pStyle w:val="itsentry"/>
        <w:keepNext/>
        <w:keepLines/>
        <w:spacing w:after="0"/>
      </w:pPr>
      <w:r>
        <w:t>Gueguen Mohsen, Anne</w:t>
      </w:r>
      <w:r>
        <w:t xml:space="preserve"> - </w:t>
      </w:r>
      <w:r>
        <w:rPr>
          <w:color w:val="000000" w:themeColor="hyperlink"/>
          <w:u w:val="single"/>
        </w:rPr>
        <w:hyperlink r:id="rId232">
          <w:r>
            <w:rPr/>
            <w:t>A/72/PV.100</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232">
          <w:r>
            <w:rPr/>
            <w:t>A/72/PV.100</w:t>
          </w:r>
        </w:hyperlink>
      </w:r>
      <w:r>
        <w:t xml:space="preserve">; </w:t>
      </w:r>
      <w:r>
        <w:rPr>
          <w:color w:val="000000" w:themeColor="hyperlink"/>
          <w:u w:val="single"/>
        </w:rPr>
        <w:hyperlink r:id="rId233">
          <w:r>
            <w:rPr/>
            <w:t>A/72/PV.2</w:t>
          </w:r>
        </w:hyperlink>
      </w:r>
    </w:p>
    <w:p>
      <w:pPr>
        <w:pStyle w:val="itssubhead"/>
        <w:keepNext/>
        <w:keepLines/>
        <w:spacing w:after="0"/>
      </w:pPr>
      <w:r>
        <w:t>Croatia</w:t>
      </w:r>
    </w:p>
    <w:p>
      <w:pPr>
        <w:pStyle w:val="itsentry"/>
        <w:keepNext/>
        <w:keepLines/>
        <w:spacing w:after="0"/>
      </w:pPr>
      <w:r>
        <w:t>Drobnjak, Vladimir</w:t>
      </w:r>
      <w:r>
        <w:t xml:space="preserve"> - </w:t>
      </w:r>
      <w:r>
        <w:rPr>
          <w:color w:val="000000" w:themeColor="hyperlink"/>
          <w:u w:val="single"/>
        </w:rPr>
        <w:hyperlink r:id="rId231">
          <w:r>
            <w:rPr/>
            <w:t>A/72/PV.99</w:t>
          </w:r>
        </w:hyperlink>
      </w:r>
    </w:p>
    <w:p>
      <w:pPr>
        <w:pStyle w:val="itssubhead"/>
        <w:keepNext/>
        <w:keepLines/>
        <w:spacing w:after="0"/>
      </w:pPr>
      <w:r>
        <w:t>Malaysia</w:t>
      </w:r>
    </w:p>
    <w:p>
      <w:pPr>
        <w:pStyle w:val="itsentry"/>
        <w:keepNext/>
        <w:keepLines/>
        <w:spacing w:after="0"/>
      </w:pPr>
      <w:r>
        <w:t>Yaakob, Muhammad Shahrul Ikram</w:t>
      </w:r>
      <w:r>
        <w:t xml:space="preserve"> - </w:t>
      </w:r>
      <w:r>
        <w:rPr>
          <w:color w:val="000000" w:themeColor="hyperlink"/>
          <w:u w:val="single"/>
        </w:rPr>
        <w:hyperlink r:id="rId232">
          <w:r>
            <w:rPr/>
            <w:t>A/72/PV.100</w:t>
          </w:r>
        </w:hyperlink>
      </w:r>
    </w:p>
    <w:p>
      <w:pPr>
        <w:pStyle w:val="itssubhead"/>
        <w:keepNext/>
        <w:keepLines/>
        <w:spacing w:after="0"/>
      </w:pPr>
      <w:r>
        <w:t>San Marino</w:t>
      </w:r>
    </w:p>
    <w:p>
      <w:pPr>
        <w:pStyle w:val="itsentry"/>
        <w:keepNext/>
        <w:keepLines/>
        <w:spacing w:after="0"/>
      </w:pPr>
      <w:r>
        <w:t>Beleffi, Damiano</w:t>
      </w:r>
      <w:r>
        <w:t xml:space="preserve"> - </w:t>
      </w:r>
      <w:r>
        <w:rPr>
          <w:color w:val="000000" w:themeColor="hyperlink"/>
          <w:u w:val="single"/>
        </w:rPr>
        <w:hyperlink r:id="rId230">
          <w:r>
            <w:rPr/>
            <w:t>A/72/PV.105</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32">
          <w:r>
            <w:rPr/>
            <w:t>A/72/PV.100</w:t>
          </w:r>
        </w:hyperlink>
      </w:r>
    </w:p>
    <w:p>
      <w:pPr>
        <w:pStyle w:val="itssubhead"/>
        <w:keepNext/>
        <w:keepLines/>
        <w:spacing w:after="0"/>
      </w:pPr>
      <w:r>
        <w:t>Zimbabwe</w:t>
      </w:r>
    </w:p>
    <w:p>
      <w:pPr>
        <w:pStyle w:val="itsentry"/>
        <w:keepNext/>
        <w:keepLines/>
        <w:spacing w:after="0"/>
      </w:pPr>
      <w:r>
        <w:t>Shava, Frederick Musiiwa Makamure</w:t>
      </w:r>
      <w:r>
        <w:t xml:space="preserve"> - </w:t>
      </w:r>
      <w:r>
        <w:rPr>
          <w:color w:val="000000" w:themeColor="hyperlink"/>
          <w:u w:val="single"/>
        </w:rPr>
        <w:hyperlink r:id="rId233">
          <w:r>
            <w:rPr/>
            <w:t>A/72/PV.2</w:t>
          </w:r>
        </w:hyperlink>
      </w:r>
    </w:p>
    <w:p>
      <w:pPr>
        <w:pStyle w:val="itssubhead"/>
        <w:keepNext/>
        <w:keepLines/>
        <w:spacing w:after="0"/>
      </w:pPr>
      <w:r>
        <w:t>Turkey</w:t>
      </w:r>
    </w:p>
    <w:p>
      <w:pPr>
        <w:pStyle w:val="itsentry"/>
        <w:keepNext/>
        <w:keepLines/>
        <w:spacing w:after="0"/>
      </w:pPr>
      <w:r>
        <w:t>Sinirlioglu, Feridun Hadi</w:t>
      </w:r>
      <w:r>
        <w:t xml:space="preserve"> - </w:t>
      </w:r>
      <w:r>
        <w:rPr>
          <w:color w:val="000000" w:themeColor="hyperlink"/>
          <w:u w:val="single"/>
        </w:rPr>
        <w:hyperlink r:id="rId232">
          <w:r>
            <w:rPr/>
            <w:t>A/72/PV.100</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230">
          <w:r>
            <w:rPr/>
            <w:t>A/72/PV.105</w:t>
          </w:r>
        </w:hyperlink>
      </w:r>
    </w:p>
    <w:p>
      <w:pPr>
        <w:pStyle w:val="itssubhead"/>
        <w:keepNext/>
        <w:keepLines/>
        <w:spacing w:after="0"/>
      </w:pPr>
      <w:r>
        <w:t>Bolivia (Plurinational State of)</w:t>
      </w:r>
    </w:p>
    <w:p>
      <w:pPr>
        <w:pStyle w:val="itsentry"/>
        <w:keepNext/>
        <w:keepLines/>
        <w:spacing w:after="0"/>
      </w:pPr>
      <w:r>
        <w:t>Zambrana, Marcelo</w:t>
      </w:r>
      <w:r>
        <w:t xml:space="preserve"> - </w:t>
      </w:r>
      <w:r>
        <w:rPr>
          <w:color w:val="000000" w:themeColor="hyperlink"/>
          <w:u w:val="single"/>
        </w:rPr>
        <w:hyperlink r:id="rId233">
          <w:r>
            <w:rPr/>
            <w:t>A/72/PV.2</w:t>
          </w:r>
        </w:hyperlink>
      </w:r>
    </w:p>
    <w:p>
      <w:pPr>
        <w:pStyle w:val="itsentry"/>
        <w:keepNext/>
        <w:keepLines/>
        <w:spacing w:after="0"/>
      </w:pPr>
      <w:r>
        <w:t>Córdova Soria, Verónica</w:t>
      </w:r>
      <w:r>
        <w:t xml:space="preserve"> - </w:t>
      </w:r>
      <w:r>
        <w:rPr>
          <w:color w:val="000000" w:themeColor="hyperlink"/>
          <w:u w:val="single"/>
        </w:rPr>
        <w:hyperlink r:id="rId230">
          <w:r>
            <w:rPr/>
            <w:t>A/72/PV.105</w:t>
          </w:r>
        </w:hyperlink>
      </w:r>
    </w:p>
    <w:p>
      <w:pPr>
        <w:pStyle w:val="itssubhead"/>
        <w:keepNext/>
        <w:keepLines/>
        <w:spacing w:after="0"/>
      </w:pPr>
      <w:r>
        <w:t>Gabon</w:t>
      </w:r>
    </w:p>
    <w:p>
      <w:pPr>
        <w:pStyle w:val="itsentry"/>
        <w:keepNext/>
        <w:keepLines/>
        <w:spacing w:after="0"/>
      </w:pPr>
      <w:r>
        <w:t>Onanga, Annette Andrée</w:t>
      </w:r>
      <w:r>
        <w:t xml:space="preserve"> - </w:t>
      </w:r>
      <w:r>
        <w:rPr>
          <w:color w:val="000000" w:themeColor="hyperlink"/>
          <w:u w:val="single"/>
        </w:rPr>
        <w:hyperlink r:id="rId230">
          <w:r>
            <w:rPr/>
            <w:t>A/72/PV.105</w:t>
          </w:r>
        </w:hyperlink>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233">
          <w:r>
            <w:rPr/>
            <w:t>A/72/PV.2</w:t>
          </w:r>
        </w:hyperlink>
      </w:r>
    </w:p>
    <w:p>
      <w:pPr>
        <w:pStyle w:val="itsentry"/>
        <w:keepNext/>
        <w:keepLines/>
        <w:spacing w:after="0"/>
      </w:pPr>
      <w:r>
        <w:t>Pierce, Karen</w:t>
      </w:r>
      <w:r>
        <w:t xml:space="preserve"> - </w:t>
      </w:r>
      <w:r>
        <w:rPr>
          <w:color w:val="000000" w:themeColor="hyperlink"/>
          <w:u w:val="single"/>
        </w:rPr>
        <w:hyperlink r:id="rId231">
          <w:r>
            <w:rPr/>
            <w:t>A/72/PV.99</w:t>
          </w:r>
        </w:hyperlink>
      </w:r>
    </w:p>
    <w:p>
      <w:pPr>
        <w:pStyle w:val="itssubhead"/>
        <w:keepNext/>
        <w:keepLines/>
        <w:spacing w:after="0"/>
      </w:pPr>
      <w:r>
        <w:t>Finland</w:t>
      </w:r>
    </w:p>
    <w:p>
      <w:pPr>
        <w:pStyle w:val="itsentry"/>
        <w:keepNext/>
        <w:keepLines/>
        <w:spacing w:after="0"/>
      </w:pPr>
      <w:r>
        <w:t>Sauer, Kai Jürgen Mikael</w:t>
      </w:r>
      <w:r>
        <w:t xml:space="preserve"> - </w:t>
      </w:r>
      <w:r>
        <w:rPr>
          <w:color w:val="000000" w:themeColor="hyperlink"/>
          <w:u w:val="single"/>
        </w:rPr>
        <w:hyperlink r:id="rId232">
          <w:r>
            <w:rPr/>
            <w:t>A/72/PV.100</w:t>
          </w:r>
        </w:hyperlink>
      </w:r>
    </w:p>
    <w:p>
      <w:pPr>
        <w:pStyle w:val="itssubhead"/>
        <w:keepNext/>
        <w:keepLines/>
        <w:spacing w:after="0"/>
      </w:pPr>
      <w:r>
        <w:t>Algeria</w:t>
      </w:r>
    </w:p>
    <w:p>
      <w:pPr>
        <w:pStyle w:val="itsentry"/>
        <w:keepNext/>
        <w:keepLines/>
        <w:spacing w:after="0"/>
      </w:pPr>
      <w:r>
        <w:t>Remaoun, Mehdi</w:t>
      </w:r>
      <w:r>
        <w:t xml:space="preserve"> - </w:t>
      </w:r>
      <w:r>
        <w:rPr>
          <w:color w:val="000000" w:themeColor="hyperlink"/>
          <w:u w:val="single"/>
        </w:rPr>
        <w:hyperlink r:id="rId233">
          <w:r>
            <w:rPr/>
            <w:t>A/72/PV.2</w:t>
          </w:r>
        </w:hyperlink>
      </w:r>
    </w:p>
    <w:p>
      <w:pPr>
        <w:pStyle w:val="itssubhead"/>
        <w:keepNext/>
        <w:keepLines/>
        <w:spacing w:after="0"/>
      </w:pPr>
      <w:r>
        <w:t>China</w:t>
      </w:r>
    </w:p>
    <w:p>
      <w:pPr>
        <w:pStyle w:val="itsentry"/>
        <w:keepNext/>
        <w:keepLines/>
        <w:spacing w:after="0"/>
      </w:pPr>
      <w:r>
        <w:t>Cheng, Lie</w:t>
      </w:r>
      <w:r>
        <w:t xml:space="preserve"> - </w:t>
      </w:r>
      <w:r>
        <w:rPr>
          <w:color w:val="000000" w:themeColor="hyperlink"/>
          <w:u w:val="single"/>
        </w:rPr>
        <w:hyperlink r:id="rId233">
          <w:r>
            <w:rPr/>
            <w:t>A/72/PV.2</w:t>
          </w:r>
        </w:hyperlink>
      </w:r>
    </w:p>
    <w:p>
      <w:pPr>
        <w:pStyle w:val="itsentry"/>
        <w:keepNext/>
        <w:keepLines/>
        <w:spacing w:after="0"/>
      </w:pPr>
      <w:r>
        <w:t>Yao, Shaojun</w:t>
      </w:r>
      <w:r>
        <w:t xml:space="preserve"> - </w:t>
      </w:r>
      <w:r>
        <w:rPr>
          <w:color w:val="000000" w:themeColor="hyperlink"/>
          <w:u w:val="single"/>
        </w:rPr>
        <w:hyperlink r:id="rId230">
          <w:r>
            <w:rPr/>
            <w:t>A/72/PV.105</w:t>
          </w:r>
        </w:hyperlink>
      </w:r>
    </w:p>
    <w:p>
      <w:pPr>
        <w:pStyle w:val="itssubhead"/>
        <w:keepNext/>
        <w:keepLines/>
        <w:spacing w:after="0"/>
      </w:pPr>
      <w:r>
        <w:t>Singapore</w:t>
      </w:r>
    </w:p>
    <w:p>
      <w:pPr>
        <w:pStyle w:val="itsentry"/>
        <w:keepNext/>
        <w:keepLines/>
        <w:spacing w:after="0"/>
      </w:pPr>
      <w:r>
        <w:t>Gafoor, Burhan</w:t>
      </w:r>
      <w:r>
        <w:t xml:space="preserve"> - </w:t>
      </w:r>
      <w:r>
        <w:rPr>
          <w:color w:val="000000" w:themeColor="hyperlink"/>
          <w:u w:val="single"/>
        </w:rPr>
        <w:hyperlink r:id="rId232">
          <w:r>
            <w:rPr/>
            <w:t>A/72/PV.100</w:t>
          </w:r>
        </w:hyperlink>
      </w:r>
      <w:r>
        <w:t xml:space="preserve">; </w:t>
      </w:r>
      <w:r>
        <w:rPr>
          <w:color w:val="000000" w:themeColor="hyperlink"/>
          <w:u w:val="single"/>
        </w:rPr>
        <w:hyperlink r:id="rId233">
          <w:r>
            <w:rPr/>
            <w:t>A/72/PV.2</w:t>
          </w:r>
        </w:hyperlink>
      </w:r>
    </w:p>
    <w:p>
      <w:pPr>
        <w:pStyle w:val="itssubhead"/>
        <w:keepNext/>
        <w:keepLines/>
        <w:spacing w:after="0"/>
      </w:pPr>
      <w:r>
        <w:t>Italy</w:t>
      </w:r>
    </w:p>
    <w:p>
      <w:pPr>
        <w:pStyle w:val="itsentry"/>
        <w:keepNext/>
        <w:keepLines/>
        <w:spacing w:after="0"/>
      </w:pPr>
      <w:r>
        <w:t>Cupellini, Jessica</w:t>
      </w:r>
      <w:r>
        <w:t xml:space="preserve"> - </w:t>
      </w:r>
      <w:r>
        <w:rPr>
          <w:color w:val="000000" w:themeColor="hyperlink"/>
          <w:u w:val="single"/>
        </w:rPr>
        <w:hyperlink r:id="rId232">
          <w:r>
            <w:rPr/>
            <w:t>A/72/PV.100</w:t>
          </w:r>
        </w:hyperlink>
      </w:r>
    </w:p>
    <w:p>
      <w:pPr>
        <w:pStyle w:val="itssubhead"/>
        <w:keepNext/>
        <w:keepLines/>
        <w:spacing w:after="0"/>
      </w:pPr>
      <w:r>
        <w:t>Sweden</w:t>
      </w:r>
    </w:p>
    <w:p>
      <w:pPr>
        <w:pStyle w:val="itsentry"/>
        <w:keepNext/>
        <w:keepLines/>
        <w:spacing w:after="0"/>
      </w:pPr>
      <w:r>
        <w:t>Anderberg, Cecilia</w:t>
      </w:r>
      <w:r>
        <w:t xml:space="preserve"> - </w:t>
      </w:r>
      <w:r>
        <w:rPr>
          <w:color w:val="000000" w:themeColor="hyperlink"/>
          <w:u w:val="single"/>
        </w:rPr>
        <w:hyperlink r:id="rId232">
          <w:r>
            <w:rPr/>
            <w:t>A/72/PV.100</w:t>
          </w:r>
        </w:hyperlink>
      </w:r>
    </w:p>
    <w:p>
      <w:pPr>
        <w:pStyle w:val="itssubhead"/>
        <w:keepNext/>
        <w:keepLines/>
        <w:spacing w:after="0"/>
      </w:pPr>
      <w:r>
        <w:t>Australia</w:t>
      </w:r>
    </w:p>
    <w:p>
      <w:pPr>
        <w:pStyle w:val="itsentry"/>
        <w:keepNext/>
        <w:keepLines/>
        <w:spacing w:after="0"/>
      </w:pPr>
      <w:r>
        <w:t>Bird, Gillian</w:t>
      </w:r>
      <w:r>
        <w:t xml:space="preserve"> - </w:t>
      </w:r>
      <w:r>
        <w:rPr>
          <w:color w:val="000000" w:themeColor="hyperlink"/>
          <w:u w:val="single"/>
        </w:rPr>
        <w:hyperlink r:id="rId233">
          <w:r>
            <w:rPr/>
            <w:t>A/72/PV.2</w:t>
          </w:r>
        </w:hyperlink>
      </w:r>
      <w:r>
        <w:t xml:space="preserve">; </w:t>
      </w:r>
      <w:r>
        <w:rPr>
          <w:color w:val="000000" w:themeColor="hyperlink"/>
          <w:u w:val="single"/>
        </w:rPr>
        <w:hyperlink r:id="rId231">
          <w:r>
            <w:rPr/>
            <w:t>A/72/PV.99</w:t>
          </w:r>
        </w:hyperlink>
      </w:r>
    </w:p>
    <w:p>
      <w:pPr>
        <w:pStyle w:val="itssubhead"/>
        <w:keepNext/>
        <w:keepLines/>
        <w:spacing w:after="0"/>
      </w:pPr>
      <w:r>
        <w:t>Nigeria</w:t>
      </w:r>
    </w:p>
    <w:p>
      <w:pPr>
        <w:pStyle w:val="itsentry"/>
        <w:keepNext/>
        <w:keepLines/>
        <w:spacing w:after="0"/>
      </w:pPr>
      <w:r>
        <w:t>Okey-Uche, Ninikanwa Olachi</w:t>
      </w:r>
      <w:r>
        <w:t xml:space="preserve"> - </w:t>
      </w:r>
      <w:r>
        <w:rPr>
          <w:color w:val="000000" w:themeColor="hyperlink"/>
          <w:u w:val="single"/>
        </w:rPr>
        <w:hyperlink r:id="rId232">
          <w:r>
            <w:rPr/>
            <w:t>A/72/PV.100</w:t>
          </w:r>
        </w:hyperlink>
      </w:r>
    </w:p>
    <w:p>
      <w:pPr>
        <w:pStyle w:val="itssubhead"/>
        <w:keepNext/>
        <w:keepLines/>
        <w:spacing w:after="0"/>
      </w:pPr>
      <w:r>
        <w:t>Pacific Islands Forum</w:t>
      </w:r>
    </w:p>
    <w:p>
      <w:pPr>
        <w:pStyle w:val="itsentry"/>
        <w:keepNext/>
        <w:keepLines/>
        <w:spacing w:after="0"/>
      </w:pPr>
      <w:r>
        <w:t>Tito, Teburoro (Kiribati)</w:t>
      </w:r>
      <w:r>
        <w:t xml:space="preserve"> - </w:t>
      </w:r>
      <w:r>
        <w:rPr>
          <w:color w:val="000000" w:themeColor="hyperlink"/>
          <w:u w:val="single"/>
        </w:rPr>
        <w:hyperlink r:id="rId231">
          <w:r>
            <w:rPr/>
            <w:t>A/72/PV.99</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230">
          <w:r>
            <w:rPr/>
            <w:t>A/72/PV.105</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231">
          <w:r>
            <w:rPr/>
            <w:t>A/72/PV.99</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230">
          <w:r>
            <w:rPr/>
            <w:t>A/72/PV.105</w:t>
          </w:r>
        </w:hyperlink>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233">
          <w:r>
            <w:rPr/>
            <w:t>A/72/PV.2</w:t>
          </w:r>
        </w:hyperlink>
      </w:r>
    </w:p>
    <w:p>
      <w:pPr>
        <w:pStyle w:val="itsentry"/>
        <w:keepNext/>
        <w:keepLines/>
        <w:spacing w:after="0"/>
      </w:pPr>
      <w:r>
        <w:t>Eckels-Currie, Kelley A.</w:t>
      </w:r>
      <w:r>
        <w:t xml:space="preserve"> - </w:t>
      </w:r>
      <w:r>
        <w:rPr>
          <w:color w:val="000000" w:themeColor="hyperlink"/>
          <w:u w:val="single"/>
        </w:rPr>
        <w:hyperlink r:id="rId231">
          <w:r>
            <w:rPr/>
            <w:t>A/72/PV.99</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230">
          <w:r>
            <w:rPr/>
            <w:t>A/72/PV.105</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233">
          <w:r>
            <w:rPr/>
            <w:t>A/72/PV.2</w:t>
          </w:r>
        </w:hyperlink>
      </w:r>
    </w:p>
    <w:p>
      <w:pPr>
        <w:pStyle w:val="itsentry"/>
        <w:keepNext/>
        <w:keepLines/>
        <w:spacing w:after="0"/>
      </w:pPr>
      <w:r>
        <w:t>Yánez Loza, Helena</w:t>
      </w:r>
      <w:r>
        <w:t xml:space="preserve"> - </w:t>
      </w:r>
      <w:r>
        <w:rPr>
          <w:color w:val="000000" w:themeColor="hyperlink"/>
          <w:u w:val="single"/>
        </w:rPr>
        <w:hyperlink r:id="rId230">
          <w:r>
            <w:rPr/>
            <w:t>A/72/PV.105</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30">
          <w:r>
            <w:rPr/>
            <w:t>A/72/PV.105</w:t>
          </w:r>
        </w:hyperlink>
      </w:r>
    </w:p>
    <w:p>
      <w:pPr>
        <w:pStyle w:val="itsentry"/>
        <w:keepNext/>
        <w:keepLines/>
        <w:spacing w:after="0"/>
      </w:pPr>
      <w:r>
        <w:t>Djani, Dian Triansyah</w:t>
      </w:r>
      <w:r>
        <w:t xml:space="preserve"> - </w:t>
      </w:r>
      <w:r>
        <w:rPr>
          <w:color w:val="000000" w:themeColor="hyperlink"/>
          <w:u w:val="single"/>
        </w:rPr>
        <w:hyperlink r:id="rId233">
          <w:r>
            <w:rPr/>
            <w:t>A/72/PV.2</w:t>
          </w:r>
        </w:hyperlink>
      </w:r>
    </w:p>
    <w:p>
      <w:pPr>
        <w:pStyle w:val="itssubhead"/>
        <w:keepNext/>
        <w:keepLines/>
        <w:spacing w:after="0"/>
      </w:pPr>
      <w:r>
        <w:t>Ireland</w:t>
      </w:r>
    </w:p>
    <w:p>
      <w:pPr>
        <w:pStyle w:val="itsentry"/>
        <w:keepNext/>
        <w:keepLines/>
        <w:spacing w:after="0"/>
      </w:pPr>
      <w:r>
        <w:t>Flynn, Brian Patrick</w:t>
      </w:r>
      <w:r>
        <w:t xml:space="preserve"> - </w:t>
      </w:r>
      <w:r>
        <w:rPr>
          <w:color w:val="000000" w:themeColor="hyperlink"/>
          <w:u w:val="single"/>
        </w:rPr>
        <w:hyperlink r:id="rId232">
          <w:r>
            <w:rPr/>
            <w:t>A/72/PV.100</w:t>
          </w:r>
        </w:hyperlink>
      </w:r>
    </w:p>
    <w:p>
      <w:pPr>
        <w:pStyle w:val="itssubhead"/>
        <w:keepNext/>
        <w:keepLines/>
        <w:spacing w:after="0"/>
      </w:pPr>
      <w:r>
        <w:t>Kazakhstan</w:t>
      </w:r>
    </w:p>
    <w:p>
      <w:pPr>
        <w:pStyle w:val="itsentry"/>
        <w:keepNext/>
        <w:keepLines/>
        <w:spacing w:after="0"/>
      </w:pPr>
      <w:r>
        <w:t>Zhemeney, Amirbek</w:t>
      </w:r>
      <w:r>
        <w:t xml:space="preserve"> - </w:t>
      </w:r>
      <w:r>
        <w:rPr>
          <w:color w:val="000000" w:themeColor="hyperlink"/>
          <w:u w:val="single"/>
        </w:rPr>
        <w:hyperlink r:id="rId230">
          <w:r>
            <w:rPr/>
            <w:t>A/72/PV.105</w:t>
          </w:r>
        </w:hyperlink>
      </w:r>
    </w:p>
    <w:p>
      <w:pPr>
        <w:pStyle w:val="itssubhead"/>
        <w:keepNext/>
        <w:keepLines/>
        <w:spacing w:after="0"/>
      </w:pPr>
      <w:r>
        <w:t>South Africa</w:t>
      </w:r>
    </w:p>
    <w:p>
      <w:pPr>
        <w:pStyle w:val="itsentry"/>
        <w:keepNext/>
        <w:keepLines/>
        <w:spacing w:after="0"/>
      </w:pPr>
      <w:r>
        <w:t>Ntsoane, Stephen</w:t>
      </w:r>
      <w:r>
        <w:t xml:space="preserve"> - </w:t>
      </w:r>
      <w:r>
        <w:rPr>
          <w:color w:val="000000" w:themeColor="hyperlink"/>
          <w:u w:val="single"/>
        </w:rPr>
        <w:hyperlink r:id="rId232">
          <w:r>
            <w:rPr/>
            <w:t>A/72/PV.100</w:t>
          </w:r>
        </w:hyperlink>
      </w:r>
    </w:p>
    <w:p>
      <w:pPr>
        <w:pStyle w:val="itssubhead"/>
        <w:keepNext/>
        <w:keepLines/>
        <w:spacing w:after="0"/>
      </w:pPr>
      <w:r>
        <w:t>Hungary</w:t>
      </w:r>
    </w:p>
    <w:p>
      <w:pPr>
        <w:pStyle w:val="itsentry"/>
        <w:keepNext/>
        <w:keepLines/>
        <w:spacing w:after="0"/>
      </w:pPr>
      <w:r>
        <w:t>Bogyay, Katalin Annamária</w:t>
      </w:r>
      <w:r>
        <w:t xml:space="preserve"> - </w:t>
      </w:r>
      <w:r>
        <w:rPr>
          <w:color w:val="000000" w:themeColor="hyperlink"/>
          <w:u w:val="single"/>
        </w:rPr>
        <w:hyperlink r:id="rId232">
          <w:r>
            <w:rPr/>
            <w:t>A/72/PV.100</w:t>
          </w:r>
        </w:hyperlink>
      </w:r>
    </w:p>
    <w:p>
      <w:pPr>
        <w:pStyle w:val="itssubhead"/>
        <w:keepNext/>
        <w:keepLines/>
        <w:spacing w:after="0"/>
      </w:pPr>
      <w:r>
        <w:t>Portugal</w:t>
      </w:r>
    </w:p>
    <w:p>
      <w:pPr>
        <w:pStyle w:val="itsentry"/>
        <w:keepNext/>
        <w:keepLines/>
        <w:spacing w:after="0"/>
      </w:pPr>
      <w:r>
        <w:t>Duarte Lopes, Francisco</w:t>
      </w:r>
      <w:r>
        <w:t xml:space="preserve"> - </w:t>
      </w:r>
      <w:r>
        <w:rPr>
          <w:color w:val="000000" w:themeColor="hyperlink"/>
          <w:u w:val="single"/>
        </w:rPr>
        <w:hyperlink r:id="rId230">
          <w:r>
            <w:rPr/>
            <w:t>A/72/PV.105</w:t>
          </w:r>
        </w:hyperlink>
      </w:r>
    </w:p>
    <w:p>
      <w:pPr>
        <w:pStyle w:val="itssubhead"/>
        <w:keepNext/>
        <w:keepLines/>
        <w:spacing w:after="0"/>
      </w:pPr>
      <w:r>
        <w:t>Uruguay</w:t>
      </w:r>
    </w:p>
    <w:p>
      <w:pPr>
        <w:pStyle w:val="itsentry"/>
        <w:keepNext/>
        <w:keepLines/>
        <w:spacing w:after="0"/>
      </w:pPr>
      <w:r>
        <w:t>Nuñez, Beatriz</w:t>
      </w:r>
      <w:r>
        <w:t xml:space="preserve"> - </w:t>
      </w:r>
      <w:r>
        <w:rPr>
          <w:color w:val="000000" w:themeColor="hyperlink"/>
          <w:u w:val="single"/>
        </w:rPr>
        <w:hyperlink r:id="rId232">
          <w:r>
            <w:rPr/>
            <w:t>A/72/PV.100</w:t>
          </w:r>
        </w:hyperlink>
      </w:r>
    </w:p>
    <w:p>
      <w:pPr>
        <w:pStyle w:val="itssubhead"/>
        <w:keepNext/>
        <w:keepLines/>
        <w:spacing w:after="0"/>
      </w:pPr>
      <w:r>
        <w:t>Kyrgyzstan</w:t>
      </w:r>
    </w:p>
    <w:p>
      <w:pPr>
        <w:pStyle w:val="itsentry"/>
        <w:keepNext/>
        <w:keepLines/>
        <w:spacing w:after="0"/>
      </w:pPr>
      <w:r>
        <w:t>Moldoisaeva, Mirgul</w:t>
      </w:r>
      <w:r>
        <w:t xml:space="preserve"> - </w:t>
      </w:r>
      <w:r>
        <w:rPr>
          <w:color w:val="000000" w:themeColor="hyperlink"/>
          <w:u w:val="single"/>
        </w:rPr>
        <w:hyperlink r:id="rId233">
          <w:r>
            <w:rPr/>
            <w:t>A/72/PV.2</w:t>
          </w:r>
        </w:hyperlink>
      </w:r>
    </w:p>
    <w:p>
      <w:pPr>
        <w:pStyle w:val="itssubhead"/>
        <w:keepNext/>
        <w:keepLines/>
        <w:spacing w:after="0"/>
      </w:pPr>
      <w:r>
        <w:t>Spain</w:t>
      </w:r>
    </w:p>
    <w:p>
      <w:pPr>
        <w:pStyle w:val="itsentry"/>
        <w:keepNext/>
        <w:keepLines/>
        <w:spacing w:after="0"/>
      </w:pPr>
      <w:r>
        <w:t>Moragas Sánchez, Jorge</w:t>
      </w:r>
      <w:r>
        <w:t xml:space="preserve"> - </w:t>
      </w:r>
      <w:r>
        <w:rPr>
          <w:color w:val="000000" w:themeColor="hyperlink"/>
          <w:u w:val="single"/>
        </w:rPr>
        <w:hyperlink r:id="rId231">
          <w:r>
            <w:rPr/>
            <w:t>A/72/PV.99</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232">
          <w:r>
            <w:rPr/>
            <w:t>A/72/PV.100</w:t>
          </w:r>
        </w:hyperlink>
      </w:r>
    </w:p>
    <w:p>
      <w:pPr>
        <w:pStyle w:val="itssubhead"/>
        <w:keepNext/>
        <w:keepLines/>
        <w:spacing w:after="0"/>
      </w:pPr>
      <w:r>
        <w:t>Morocco</w:t>
      </w:r>
    </w:p>
    <w:p>
      <w:pPr>
        <w:pStyle w:val="itsentry"/>
        <w:keepNext/>
        <w:keepLines/>
        <w:spacing w:after="0"/>
      </w:pPr>
      <w:r>
        <w:t>Kadiri, Omar</w:t>
      </w:r>
      <w:r>
        <w:t xml:space="preserve"> - </w:t>
      </w:r>
      <w:r>
        <w:rPr>
          <w:color w:val="000000" w:themeColor="hyperlink"/>
          <w:u w:val="single"/>
        </w:rPr>
        <w:hyperlink r:id="rId231">
          <w:r>
            <w:rPr/>
            <w:t>A/72/PV.99</w:t>
          </w:r>
        </w:hyperlink>
      </w:r>
    </w:p>
    <w:p>
      <w:pPr>
        <w:pStyle w:val="itssubhead"/>
        <w:keepNext/>
        <w:keepLines/>
        <w:spacing w:after="0"/>
      </w:pPr>
      <w:r>
        <w:t>Myanmar</w:t>
      </w:r>
    </w:p>
    <w:p>
      <w:pPr>
        <w:pStyle w:val="itsentry"/>
        <w:keepNext/>
        <w:keepLines/>
        <w:spacing w:after="0"/>
      </w:pPr>
      <w:r>
        <w:t>Suan, Hau Do</w:t>
      </w:r>
      <w:r>
        <w:t xml:space="preserve"> - </w:t>
      </w:r>
      <w:r>
        <w:rPr>
          <w:color w:val="000000" w:themeColor="hyperlink"/>
          <w:u w:val="single"/>
        </w:rPr>
        <w:hyperlink r:id="rId230">
          <w:r>
            <w:rPr/>
            <w:t>A/72/PV.105</w:t>
          </w:r>
        </w:hyperlink>
      </w:r>
    </w:p>
    <w:p>
      <w:pPr>
        <w:pStyle w:val="itssubhead"/>
        <w:keepNext/>
        <w:keepLines/>
        <w:spacing w:after="0"/>
      </w:pPr>
      <w:r>
        <w:t>Luxembourg</w:t>
      </w:r>
    </w:p>
    <w:p>
      <w:pPr>
        <w:pStyle w:val="itsentry"/>
        <w:keepNext/>
        <w:keepLines/>
        <w:spacing w:after="0"/>
      </w:pPr>
      <w:r>
        <w:t>Raum, Fabien Stephan Yvo</w:t>
      </w:r>
      <w:r>
        <w:t xml:space="preserve"> - </w:t>
      </w:r>
      <w:r>
        <w:rPr>
          <w:color w:val="000000" w:themeColor="hyperlink"/>
          <w:u w:val="single"/>
        </w:rPr>
        <w:hyperlink r:id="rId230">
          <w:r>
            <w:rPr/>
            <w:t>A/72/PV.105</w:t>
          </w:r>
        </w:hyperlink>
      </w:r>
    </w:p>
    <w:p>
      <w:pPr>
        <w:pStyle w:val="itssubhead"/>
        <w:keepNext/>
        <w:keepLines/>
        <w:spacing w:after="0"/>
      </w:pPr>
      <w:r>
        <w:t>United Arab Emirates</w:t>
      </w:r>
    </w:p>
    <w:p>
      <w:pPr>
        <w:pStyle w:val="itsentry"/>
        <w:keepNext/>
        <w:keepLines/>
        <w:spacing w:after="0"/>
      </w:pPr>
      <w:r>
        <w:t>Nusseibeh, Lana Zaki</w:t>
      </w:r>
      <w:r>
        <w:t xml:space="preserve"> - </w:t>
      </w:r>
      <w:r>
        <w:rPr>
          <w:color w:val="000000" w:themeColor="hyperlink"/>
          <w:u w:val="single"/>
        </w:rPr>
        <w:hyperlink r:id="rId230">
          <w:r>
            <w:rPr/>
            <w:t>A/72/PV.105</w:t>
          </w:r>
        </w:hyperlink>
      </w:r>
    </w:p>
    <w:p>
      <w:pPr>
        <w:pStyle w:val="itssubhead"/>
        <w:keepNext/>
        <w:keepLines/>
        <w:spacing w:after="0"/>
      </w:pPr>
      <w:r>
        <w:t>Ghana</w:t>
      </w:r>
    </w:p>
    <w:p>
      <w:pPr>
        <w:pStyle w:val="itsentry"/>
        <w:keepNext/>
        <w:keepLines/>
        <w:spacing w:after="0"/>
      </w:pPr>
      <w:r>
        <w:t>Pobee, Martha Ama Akyaa</w:t>
      </w:r>
      <w:r>
        <w:t xml:space="preserve"> - </w:t>
      </w:r>
      <w:r>
        <w:rPr>
          <w:color w:val="000000" w:themeColor="hyperlink"/>
          <w:u w:val="single"/>
        </w:rPr>
        <w:hyperlink r:id="rId233">
          <w:r>
            <w:rPr/>
            <w:t>A/72/PV.2</w:t>
          </w:r>
        </w:hyperlink>
      </w:r>
      <w:r>
        <w:t xml:space="preserve">; </w:t>
      </w:r>
      <w:r>
        <w:rPr>
          <w:color w:val="000000" w:themeColor="hyperlink"/>
          <w:u w:val="single"/>
        </w:rPr>
        <w:hyperlink r:id="rId231">
          <w:r>
            <w:rPr/>
            <w:t>A/72/PV.99</w:t>
          </w:r>
        </w:hyperlink>
      </w:r>
    </w:p>
    <w:p>
      <w:pPr>
        <w:pStyle w:val="itssubhead"/>
        <w:keepNext/>
        <w:keepLines/>
        <w:spacing w:after="0"/>
      </w:pPr>
      <w:r>
        <w:t>Costa Rica</w:t>
      </w:r>
    </w:p>
    <w:p>
      <w:pPr>
        <w:pStyle w:val="itsentry"/>
        <w:keepNext/>
        <w:keepLines/>
        <w:spacing w:after="0"/>
      </w:pPr>
      <w:r>
        <w:t>Duncan, Shara</w:t>
      </w:r>
      <w:r>
        <w:t xml:space="preserve"> - </w:t>
      </w:r>
      <w:r>
        <w:rPr>
          <w:color w:val="000000" w:themeColor="hyperlink"/>
          <w:u w:val="single"/>
        </w:rPr>
        <w:hyperlink r:id="rId231">
          <w:r>
            <w:rPr/>
            <w:t>A/72/PV.99</w:t>
          </w:r>
        </w:hyperlink>
      </w:r>
    </w:p>
    <w:p>
      <w:pPr>
        <w:pStyle w:val="itssubhead"/>
        <w:keepNext/>
        <w:keepLines/>
        <w:spacing w:after="0"/>
      </w:pPr>
      <w:r>
        <w:t>Czechia</w:t>
      </w:r>
    </w:p>
    <w:p>
      <w:pPr>
        <w:pStyle w:val="itsentry"/>
        <w:keepNext/>
        <w:keepLines/>
        <w:spacing w:after="0"/>
      </w:pPr>
      <w:r>
        <w:t>Chatardová, Marie</w:t>
      </w:r>
      <w:r>
        <w:t xml:space="preserve"> - </w:t>
      </w:r>
      <w:r>
        <w:rPr>
          <w:color w:val="000000" w:themeColor="hyperlink"/>
          <w:u w:val="single"/>
        </w:rPr>
        <w:hyperlink r:id="rId232">
          <w:r>
            <w:rPr/>
            <w:t>A/72/PV.100</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231">
          <w:r>
            <w:rPr/>
            <w:t>A/72/PV.99</w:t>
          </w:r>
        </w:hyperlink>
      </w:r>
    </w:p>
    <w:p>
      <w:pPr>
        <w:pStyle w:val="itssubhead"/>
        <w:keepNext/>
        <w:keepLines/>
        <w:spacing w:after="0"/>
      </w:pPr>
      <w:r>
        <w:t>Libya</w:t>
      </w:r>
    </w:p>
    <w:p>
      <w:pPr>
        <w:pStyle w:val="itsentry"/>
        <w:keepNext/>
        <w:keepLines/>
        <w:spacing w:after="0"/>
      </w:pPr>
      <w:r>
        <w:t>Elmarmuri, Inass A.T.</w:t>
      </w:r>
      <w:r>
        <w:t xml:space="preserve"> - </w:t>
      </w:r>
      <w:r>
        <w:rPr>
          <w:color w:val="000000" w:themeColor="hyperlink"/>
          <w:u w:val="single"/>
        </w:rPr>
        <w:hyperlink r:id="rId230">
          <w:r>
            <w:rPr/>
            <w:t>A/72/PV.105</w:t>
          </w:r>
        </w:hyperlink>
      </w:r>
    </w:p>
    <w:p>
      <w:pPr>
        <w:pStyle w:val="itssubhead"/>
        <w:keepNext/>
        <w:keepLines/>
        <w:spacing w:after="0"/>
      </w:pPr>
      <w:r>
        <w:t>Panama</w:t>
      </w:r>
    </w:p>
    <w:p>
      <w:pPr>
        <w:pStyle w:val="itsentry"/>
        <w:keepNext/>
        <w:keepLines/>
        <w:spacing w:after="0"/>
      </w:pPr>
      <w:r>
        <w:t>Arrocha Ruíz, Melitón Alejandro</w:t>
      </w:r>
      <w:r>
        <w:t xml:space="preserve"> - </w:t>
      </w:r>
      <w:r>
        <w:rPr>
          <w:color w:val="000000" w:themeColor="hyperlink"/>
          <w:u w:val="single"/>
        </w:rPr>
        <w:hyperlink r:id="rId230">
          <w:r>
            <w:rPr/>
            <w:t>A/72/PV.105</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232">
          <w:r>
            <w:rPr/>
            <w:t>A/72/PV.100</w:t>
          </w:r>
        </w:hyperlink>
      </w:r>
      <w:r>
        <w:t xml:space="preserve">; </w:t>
      </w:r>
      <w:r>
        <w:rPr>
          <w:color w:val="000000" w:themeColor="hyperlink"/>
          <w:u w:val="single"/>
        </w:rPr>
        <w:hyperlink r:id="rId233">
          <w:r>
            <w:rPr/>
            <w:t>A/72/PV.2</w:t>
          </w:r>
        </w:hyperlink>
      </w:r>
    </w:p>
    <w:p>
      <w:pPr>
        <w:pStyle w:val="itssubhead"/>
        <w:keepNext/>
        <w:keepLines/>
        <w:spacing w:after="0"/>
      </w:pPr>
      <w:r>
        <w:t>Belgium</w:t>
      </w:r>
    </w:p>
    <w:p>
      <w:pPr>
        <w:pStyle w:val="itsentry"/>
        <w:keepNext/>
        <w:keepLines/>
        <w:spacing w:after="0"/>
      </w:pPr>
      <w:r>
        <w:t>Pecsteen de Buytswerve, Marc</w:t>
      </w:r>
      <w:r>
        <w:t xml:space="preserve"> - </w:t>
      </w:r>
      <w:r>
        <w:rPr>
          <w:color w:val="000000" w:themeColor="hyperlink"/>
          <w:u w:val="single"/>
        </w:rPr>
        <w:hyperlink r:id="rId232">
          <w:r>
            <w:rPr/>
            <w:t>A/72/PV.100</w:t>
          </w:r>
        </w:hyperlink>
      </w:r>
    </w:p>
    <w:p>
      <w:pPr>
        <w:pStyle w:val="itssubhead"/>
        <w:keepNext/>
        <w:keepLines/>
        <w:spacing w:after="0"/>
      </w:pPr>
      <w:r>
        <w:t>Poland</w:t>
      </w:r>
    </w:p>
    <w:p>
      <w:pPr>
        <w:pStyle w:val="itsentry"/>
        <w:keepNext/>
        <w:keepLines/>
        <w:spacing w:after="0"/>
      </w:pPr>
      <w:r>
        <w:t>Radomski, Pawel</w:t>
      </w:r>
      <w:r>
        <w:t xml:space="preserve"> - </w:t>
      </w:r>
      <w:r>
        <w:rPr>
          <w:color w:val="000000" w:themeColor="hyperlink"/>
          <w:u w:val="single"/>
        </w:rPr>
        <w:hyperlink r:id="rId232">
          <w:r>
            <w:rPr/>
            <w:t>A/72/PV.100</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230">
          <w:r>
            <w:rPr/>
            <w:t>A/72/PV.105</w:t>
          </w:r>
        </w:hyperlink>
      </w:r>
    </w:p>
    <w:p>
      <w:pPr>
        <w:pStyle w:val="itssubhead"/>
        <w:keepNext/>
        <w:keepLines/>
        <w:spacing w:after="0"/>
      </w:pPr>
      <w:r>
        <w:t>Canada</w:t>
      </w:r>
    </w:p>
    <w:p>
      <w:pPr>
        <w:pStyle w:val="itsentry"/>
        <w:keepNext/>
        <w:keepLines/>
        <w:spacing w:after="0"/>
      </w:pPr>
      <w:r>
        <w:t>Bonser, Michael</w:t>
      </w:r>
      <w:r>
        <w:t xml:space="preserve"> - </w:t>
      </w:r>
      <w:r>
        <w:rPr>
          <w:color w:val="000000" w:themeColor="hyperlink"/>
          <w:u w:val="single"/>
        </w:rPr>
        <w:hyperlink r:id="rId232">
          <w:r>
            <w:rPr/>
            <w:t>A/72/PV.100</w:t>
          </w:r>
        </w:hyperlink>
      </w:r>
    </w:p>
    <w:p>
      <w:pPr>
        <w:pStyle w:val="itssubhead"/>
        <w:keepNext/>
        <w:keepLines/>
        <w:spacing w:after="0"/>
      </w:pPr>
      <w:r>
        <w:t>Venezuela (Bolivarian Republic of)</w:t>
      </w:r>
    </w:p>
    <w:p>
      <w:pPr>
        <w:pStyle w:val="itsentry"/>
        <w:keepNext/>
        <w:keepLines/>
        <w:spacing w:after="0"/>
      </w:pPr>
      <w:r>
        <w:t>Suárez Moreno, Henry Alfredo</w:t>
      </w:r>
      <w:r>
        <w:t xml:space="preserve"> - </w:t>
      </w:r>
      <w:r>
        <w:rPr>
          <w:color w:val="000000" w:themeColor="hyperlink"/>
          <w:u w:val="single"/>
        </w:rPr>
        <w:hyperlink r:id="rId230">
          <w:r>
            <w:rPr/>
            <w:t>A/72/PV.105</w:t>
          </w:r>
        </w:hyperlink>
      </w:r>
    </w:p>
    <w:p>
      <w:pPr>
        <w:pStyle w:val="itsentry"/>
        <w:keepNext/>
        <w:keepLines/>
        <w:spacing w:after="0"/>
      </w:pPr>
      <w:r>
        <w:t>Ramírez Carreño, Rafael Darío</w:t>
      </w:r>
      <w:r>
        <w:t xml:space="preserve"> - </w:t>
      </w:r>
      <w:r>
        <w:rPr>
          <w:color w:val="000000" w:themeColor="hyperlink"/>
          <w:u w:val="single"/>
        </w:rPr>
        <w:hyperlink r:id="rId233">
          <w:r>
            <w:rPr/>
            <w:t>A/72/PV.2</w:t>
          </w:r>
        </w:hyperlink>
      </w:r>
    </w:p>
    <w:p>
      <w:pPr>
        <w:pStyle w:val="itssubhead"/>
        <w:keepNext/>
        <w:keepLines/>
        <w:spacing w:after="0"/>
      </w:pPr>
      <w:r>
        <w:t>Pakistan</w:t>
      </w:r>
    </w:p>
    <w:p>
      <w:pPr>
        <w:pStyle w:val="itsentry"/>
        <w:keepNext/>
        <w:keepLines/>
        <w:spacing w:after="0"/>
      </w:pPr>
      <w:r>
        <w:t>Warraich, Ahmad Naseem</w:t>
      </w:r>
      <w:r>
        <w:t xml:space="preserve"> - </w:t>
      </w:r>
      <w:r>
        <w:rPr>
          <w:color w:val="000000" w:themeColor="hyperlink"/>
          <w:u w:val="single"/>
        </w:rPr>
        <w:hyperlink r:id="rId230">
          <w:r>
            <w:rPr/>
            <w:t>A/72/PV.105</w:t>
          </w:r>
        </w:hyperlink>
      </w:r>
      <w:r>
        <w:t xml:space="preserve">; </w:t>
      </w:r>
      <w:r>
        <w:rPr>
          <w:color w:val="000000" w:themeColor="hyperlink"/>
          <w:u w:val="single"/>
        </w:rPr>
        <w:hyperlink r:id="rId233">
          <w:r>
            <w:rPr/>
            <w:t>A/72/PV.2</w:t>
          </w:r>
        </w:hyperlink>
      </w:r>
    </w:p>
    <w:p>
      <w:pPr>
        <w:pStyle w:val="itsentry"/>
        <w:keepNext/>
        <w:keepLines/>
        <w:spacing w:after="0"/>
      </w:pPr>
      <w:r>
        <w:t>Lodhi, Maleeha</w:t>
      </w:r>
      <w:r>
        <w:t xml:space="preserve"> - </w:t>
      </w:r>
      <w:r>
        <w:rPr>
          <w:color w:val="000000" w:themeColor="hyperlink"/>
          <w:u w:val="single"/>
        </w:rPr>
        <w:hyperlink r:id="rId232">
          <w:r>
            <w:rPr/>
            <w:t>A/72/PV.100</w:t>
          </w:r>
        </w:hyperlink>
      </w:r>
    </w:p>
    <w:p>
      <w:pPr>
        <w:pStyle w:val="itssubhead"/>
        <w:keepNext/>
        <w:keepLines/>
        <w:spacing w:after="0"/>
      </w:pPr>
      <w:r>
        <w:t>Estonia</w:t>
      </w:r>
    </w:p>
    <w:p>
      <w:pPr>
        <w:pStyle w:val="itsentry"/>
        <w:keepNext/>
        <w:keepLines/>
        <w:spacing w:after="0"/>
      </w:pPr>
      <w:r>
        <w:t>Jürgenson, Sven</w:t>
      </w:r>
      <w:r>
        <w:t xml:space="preserve"> - </w:t>
      </w:r>
      <w:r>
        <w:rPr>
          <w:color w:val="000000" w:themeColor="hyperlink"/>
          <w:u w:val="single"/>
        </w:rPr>
        <w:hyperlink r:id="rId233">
          <w:r>
            <w:rPr/>
            <w:t>A/72/PV.2</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231">
          <w:r>
            <w:rPr/>
            <w:t>A/72/PV.99</w:t>
          </w:r>
        </w:hyperlink>
      </w:r>
    </w:p>
    <w:p>
      <w:pPr>
        <w:pStyle w:val="itssubhead"/>
        <w:keepNext/>
        <w:keepLines/>
        <w:spacing w:after="0"/>
      </w:pPr>
      <w:r>
        <w:t>Mauritius</w:t>
      </w:r>
    </w:p>
    <w:p>
      <w:pPr>
        <w:pStyle w:val="itsentry"/>
        <w:keepNext/>
        <w:keepLines/>
        <w:spacing w:after="0"/>
      </w:pPr>
      <w:r>
        <w:t>Soomauroo, Mahammed Naguib</w:t>
      </w:r>
      <w:r>
        <w:t xml:space="preserve"> - </w:t>
      </w:r>
      <w:r>
        <w:rPr>
          <w:color w:val="000000" w:themeColor="hyperlink"/>
          <w:u w:val="single"/>
        </w:rPr>
        <w:hyperlink r:id="rId230">
          <w:r>
            <w:rPr/>
            <w:t>A/72/PV.105</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31">
          <w:r>
            <w:rPr/>
            <w:t>A/72/PV.99</w:t>
          </w:r>
        </w:hyperlink>
      </w:r>
    </w:p>
    <w:p>
      <w:pPr>
        <w:pStyle w:val="itssubhead"/>
        <w:keepNext/>
        <w:keepLines/>
        <w:spacing w:after="0"/>
      </w:pPr>
      <w:r>
        <w:t>Switzerland</w:t>
      </w:r>
    </w:p>
    <w:p>
      <w:pPr>
        <w:pStyle w:val="itsentry"/>
        <w:keepNext/>
        <w:keepLines/>
        <w:spacing w:after="0"/>
      </w:pPr>
      <w:r>
        <w:t>Zehnder, Olivier Marc</w:t>
      </w:r>
      <w:r>
        <w:t xml:space="preserve"> - </w:t>
      </w:r>
      <w:r>
        <w:rPr>
          <w:color w:val="000000" w:themeColor="hyperlink"/>
          <w:u w:val="single"/>
        </w:rPr>
        <w:hyperlink r:id="rId232">
          <w:r>
            <w:rPr/>
            <w:t>A/72/PV.100</w:t>
          </w:r>
        </w:hyperlink>
      </w:r>
    </w:p>
    <w:p>
      <w:pPr>
        <w:pStyle w:val="itssubhead"/>
        <w:keepNext/>
        <w:keepLines/>
        <w:spacing w:after="0"/>
      </w:pPr>
      <w:r>
        <w:t>Armenia</w:t>
      </w:r>
    </w:p>
    <w:p>
      <w:pPr>
        <w:pStyle w:val="itsentry"/>
        <w:keepNext/>
        <w:keepLines/>
        <w:spacing w:after="0"/>
      </w:pPr>
      <w:r>
        <w:t>Margaryan, Mher</w:t>
      </w:r>
      <w:r>
        <w:t xml:space="preserve"> - </w:t>
      </w:r>
      <w:r>
        <w:rPr>
          <w:color w:val="000000" w:themeColor="hyperlink"/>
          <w:u w:val="single"/>
        </w:rPr>
        <w:hyperlink r:id="rId230">
          <w:r>
            <w:rPr/>
            <w:t>A/72/PV.105</w:t>
          </w:r>
        </w:hyperlink>
      </w:r>
    </w:p>
    <w:p>
      <w:pPr>
        <w:pStyle w:val="itssubhead"/>
        <w:keepNext/>
        <w:keepLines/>
        <w:spacing w:after="0"/>
      </w:pPr>
      <w:r>
        <w:t>Iran (Islamic Republic of)</w:t>
      </w:r>
    </w:p>
    <w:p>
      <w:pPr>
        <w:pStyle w:val="itsentry"/>
        <w:keepNext/>
        <w:keepLines/>
        <w:spacing w:after="0"/>
      </w:pPr>
      <w:r>
        <w:t>Khoshroo, Gholamali</w:t>
      </w:r>
      <w:r>
        <w:t xml:space="preserve"> - </w:t>
      </w:r>
      <w:r>
        <w:rPr>
          <w:color w:val="000000" w:themeColor="hyperlink"/>
          <w:u w:val="single"/>
        </w:rPr>
        <w:hyperlink r:id="rId230">
          <w:r>
            <w:rPr/>
            <w:t>A/72/PV.105</w:t>
          </w:r>
        </w:hyperlink>
      </w:r>
    </w:p>
    <w:p>
      <w:pPr>
        <w:pStyle w:val="itsentry"/>
        <w:keepNext/>
        <w:keepLines/>
        <w:spacing w:after="0"/>
      </w:pPr>
      <w:r>
        <w:t>Nasimfar, Ali</w:t>
      </w:r>
      <w:r>
        <w:t xml:space="preserve"> - </w:t>
      </w:r>
      <w:r>
        <w:rPr>
          <w:color w:val="000000" w:themeColor="hyperlink"/>
          <w:u w:val="single"/>
        </w:rPr>
        <w:hyperlink r:id="rId233">
          <w:r>
            <w:rPr/>
            <w:t>A/72/PV.2</w:t>
          </w:r>
        </w:hyperlink>
      </w:r>
    </w:p>
    <w:p>
      <w:pPr>
        <w:pStyle w:val="itssubhead"/>
        <w:keepNext/>
        <w:keepLines/>
        <w:spacing w:after="0"/>
      </w:pPr>
      <w:r>
        <w:t>Egypt</w:t>
      </w:r>
    </w:p>
    <w:p>
      <w:pPr>
        <w:pStyle w:val="itsentry"/>
        <w:keepNext/>
        <w:keepLines/>
        <w:spacing w:after="0"/>
      </w:pPr>
      <w:r>
        <w:t>Gad, Mohamed Omar</w:t>
      </w:r>
      <w:r>
        <w:t xml:space="preserve"> - </w:t>
      </w:r>
      <w:r>
        <w:rPr>
          <w:color w:val="000000" w:themeColor="hyperlink"/>
          <w:u w:val="single"/>
        </w:rPr>
        <w:hyperlink r:id="rId232">
          <w:r>
            <w:rPr/>
            <w:t>A/72/PV.100</w:t>
          </w:r>
        </w:hyperlink>
      </w:r>
    </w:p>
    <w:p>
      <w:pPr>
        <w:pStyle w:val="itsentry"/>
        <w:keepNext/>
        <w:keepLines/>
        <w:spacing w:after="0"/>
      </w:pPr>
      <w:r>
        <w:t>Moussa, Mohamed</w:t>
      </w:r>
      <w:r>
        <w:t xml:space="preserve"> - </w:t>
      </w:r>
      <w:r>
        <w:rPr>
          <w:color w:val="000000" w:themeColor="hyperlink"/>
          <w:u w:val="single"/>
        </w:rPr>
        <w:hyperlink r:id="rId233">
          <w:r>
            <w:rPr/>
            <w:t>A/72/PV.2</w:t>
          </w:r>
        </w:hyperlink>
      </w:r>
    </w:p>
    <w:p>
      <w:pPr>
        <w:pStyle w:val="itssubhead"/>
        <w:keepNext/>
        <w:keepLines/>
        <w:spacing w:after="0"/>
      </w:pPr>
      <w:r>
        <w:t>Syrian Arab Republic</w:t>
      </w:r>
    </w:p>
    <w:p>
      <w:pPr>
        <w:pStyle w:val="itsentry"/>
        <w:keepNext/>
        <w:keepLines/>
        <w:spacing w:after="0"/>
      </w:pPr>
      <w:r>
        <w:t>Al Arsan, Ammar</w:t>
      </w:r>
      <w:r>
        <w:t xml:space="preserve"> - </w:t>
      </w:r>
      <w:r>
        <w:rPr>
          <w:color w:val="000000" w:themeColor="hyperlink"/>
          <w:u w:val="single"/>
        </w:rPr>
        <w:hyperlink r:id="rId233">
          <w:r>
            <w:rPr/>
            <w:t>A/72/PV.2</w:t>
          </w:r>
        </w:hyperlink>
      </w:r>
    </w:p>
    <w:p>
      <w:pPr>
        <w:pStyle w:val="itsentry"/>
        <w:keepNext/>
        <w:keepLines/>
        <w:spacing w:after="0"/>
      </w:pPr>
      <w:r>
        <w:t>Ja'afari, Bashar</w:t>
      </w:r>
      <w:r>
        <w:t xml:space="preserve"> - </w:t>
      </w:r>
      <w:r>
        <w:rPr>
          <w:color w:val="000000" w:themeColor="hyperlink"/>
          <w:u w:val="single"/>
        </w:rPr>
        <w:hyperlink r:id="rId232">
          <w:r>
            <w:rPr/>
            <w:t>A/72/PV.100</w:t>
          </w:r>
        </w:hyperlink>
      </w:r>
    </w:p>
    <w:p>
      <w:pPr>
        <w:pStyle w:val="itssubhead"/>
        <w:keepNext/>
        <w:keepLines/>
        <w:spacing w:after="0"/>
      </w:pPr>
      <w:r>
        <w:t>UN. Group of Friends of the Responsibility to Protect</w:t>
      </w:r>
    </w:p>
    <w:p>
      <w:pPr>
        <w:pStyle w:val="itsentry"/>
        <w:keepNext/>
        <w:keepLines/>
        <w:spacing w:after="0"/>
      </w:pPr>
      <w:r>
        <w:t>Al-Thani, Alya Ahmed S.A. (Qatar)</w:t>
      </w:r>
      <w:r>
        <w:t xml:space="preserve"> - </w:t>
      </w:r>
      <w:r>
        <w:rPr>
          <w:color w:val="000000" w:themeColor="hyperlink"/>
          <w:u w:val="single"/>
        </w:rPr>
        <w:hyperlink r:id="rId231">
          <w:r>
            <w:rPr/>
            <w:t>A/72/PV.99</w:t>
          </w:r>
        </w:hyperlink>
      </w:r>
    </w:p>
    <w:p>
      <w:pPr>
        <w:pStyle w:val="itssubhead"/>
        <w:keepNext/>
        <w:keepLines/>
        <w:spacing w:after="0"/>
      </w:pPr>
      <w:r>
        <w:t>Latvia</w:t>
      </w:r>
    </w:p>
    <w:p>
      <w:pPr>
        <w:pStyle w:val="itsentry"/>
        <w:keepNext/>
        <w:keepLines/>
        <w:spacing w:after="0"/>
      </w:pPr>
      <w:r>
        <w:t>Mazeiks, Janis</w:t>
      </w:r>
      <w:r>
        <w:t xml:space="preserve"> - </w:t>
      </w:r>
      <w:r>
        <w:rPr>
          <w:color w:val="000000" w:themeColor="hyperlink"/>
          <w:u w:val="single"/>
        </w:rPr>
        <w:hyperlink r:id="rId231">
          <w:r>
            <w:rPr/>
            <w:t>A/72/PV.99</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231">
          <w:r>
            <w:rPr/>
            <w:t>A/72/PV.99</w:t>
          </w:r>
        </w:hyperlink>
      </w:r>
    </w:p>
    <w:p>
      <w:pPr>
        <w:pStyle w:val="itssubhead"/>
        <w:keepNext/>
        <w:keepLines/>
        <w:spacing w:after="0"/>
      </w:pPr>
      <w:r>
        <w:t>Rwanda</w:t>
      </w:r>
    </w:p>
    <w:p>
      <w:pPr>
        <w:pStyle w:val="itsentry"/>
        <w:keepNext/>
        <w:keepLines/>
        <w:spacing w:after="0"/>
      </w:pPr>
      <w:r>
        <w:t>Bakuramutsa, Urujeni</w:t>
      </w:r>
      <w:r>
        <w:t xml:space="preserve"> - </w:t>
      </w:r>
      <w:r>
        <w:rPr>
          <w:color w:val="000000" w:themeColor="hyperlink"/>
          <w:u w:val="single"/>
        </w:rPr>
        <w:hyperlink r:id="rId230">
          <w:r>
            <w:rPr/>
            <w:t>A/72/PV.105</w:t>
          </w:r>
        </w:hyperlink>
      </w:r>
    </w:p>
    <w:p>
      <w:pPr>
        <w:pStyle w:val="itssubhead"/>
        <w:keepNext/>
        <w:keepLines/>
        <w:spacing w:after="0"/>
      </w:pPr>
      <w:r>
        <w:t>Chile</w:t>
      </w:r>
    </w:p>
    <w:p>
      <w:pPr>
        <w:pStyle w:val="itsentry"/>
        <w:keepNext/>
        <w:keepLines/>
        <w:spacing w:after="0"/>
      </w:pPr>
      <w:r>
        <w:t xml:space="preserve">Skoknic Tapia, Milenko Esteban  </w:t>
      </w:r>
      <w:r>
        <w:t xml:space="preserve"> - </w:t>
      </w:r>
      <w:r>
        <w:rPr>
          <w:color w:val="000000" w:themeColor="hyperlink"/>
          <w:u w:val="single"/>
        </w:rPr>
        <w:hyperlink r:id="rId230">
          <w:r>
            <w:rPr/>
            <w:t>A/72/PV.105</w:t>
          </w:r>
        </w:hyperlink>
      </w:r>
    </w:p>
    <w:p>
      <w:pPr>
        <w:pStyle w:val="itssubhead"/>
        <w:keepNext/>
        <w:keepLines/>
        <w:spacing w:after="0"/>
      </w:pPr>
      <w:r>
        <w:t>Albania</w:t>
      </w:r>
    </w:p>
    <w:p>
      <w:pPr>
        <w:pStyle w:val="itsentry"/>
        <w:keepNext/>
        <w:keepLines/>
        <w:spacing w:after="0"/>
      </w:pPr>
      <w:r>
        <w:t>Prizreni, Ingrit</w:t>
      </w:r>
      <w:r>
        <w:t xml:space="preserve"> - </w:t>
      </w:r>
      <w:r>
        <w:rPr>
          <w:color w:val="000000" w:themeColor="hyperlink"/>
          <w:u w:val="single"/>
        </w:rPr>
        <w:hyperlink r:id="rId230">
          <w:r>
            <w:rPr/>
            <w:t>A/72/PV.105</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232">
          <w:r>
            <w:rPr/>
            <w:t>A/72/PV.100</w:t>
          </w:r>
        </w:hyperlink>
      </w:r>
    </w:p>
    <w:p>
      <w:pPr>
        <w:pStyle w:val="itssubhead"/>
        <w:keepNext/>
        <w:keepLines/>
        <w:spacing w:after="0"/>
      </w:pPr>
      <w:r>
        <w:t>Palau</w:t>
      </w:r>
    </w:p>
    <w:p>
      <w:pPr>
        <w:pStyle w:val="itsentry"/>
        <w:keepNext/>
        <w:keepLines/>
        <w:spacing w:after="0"/>
      </w:pPr>
      <w:r>
        <w:t>Uludong, Ngedikes Olai</w:t>
      </w:r>
      <w:r>
        <w:t xml:space="preserve"> - </w:t>
      </w:r>
      <w:r>
        <w:rPr>
          <w:color w:val="000000" w:themeColor="hyperlink"/>
          <w:u w:val="single"/>
        </w:rPr>
        <w:hyperlink r:id="rId230">
          <w:r>
            <w:rPr/>
            <w:t>A/72/PV.105</w:t>
          </w:r>
        </w:hyperlink>
      </w:r>
    </w:p>
    <w:p>
      <w:pPr>
        <w:pStyle w:val="itssubhead"/>
        <w:keepNext/>
        <w:keepLines/>
        <w:spacing w:after="0"/>
      </w:pPr>
      <w:r>
        <w:t>Japan</w:t>
      </w:r>
    </w:p>
    <w:p>
      <w:pPr>
        <w:pStyle w:val="itsentry"/>
        <w:keepNext/>
        <w:keepLines/>
        <w:spacing w:after="0"/>
      </w:pPr>
      <w:r>
        <w:t>Hoshino, Toshiya</w:t>
      </w:r>
      <w:r>
        <w:t xml:space="preserve"> - </w:t>
      </w:r>
      <w:r>
        <w:rPr>
          <w:color w:val="000000" w:themeColor="hyperlink"/>
          <w:u w:val="single"/>
        </w:rPr>
        <w:hyperlink r:id="rId231">
          <w:r>
            <w:rPr/>
            <w:t>A/72/PV.99</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232">
          <w:r>
            <w:rPr/>
            <w:t>A/72/PV.100</w:t>
          </w:r>
        </w:hyperlink>
      </w:r>
    </w:p>
    <w:p>
      <w:pPr>
        <w:pStyle w:val="itssubhead"/>
        <w:keepNext/>
        <w:keepLines/>
        <w:spacing w:after="0"/>
      </w:pPr>
      <w:r>
        <w:t>Denmark</w:t>
      </w:r>
    </w:p>
    <w:p>
      <w:pPr>
        <w:pStyle w:val="itsentry"/>
        <w:keepNext/>
        <w:keepLines/>
        <w:spacing w:after="0"/>
      </w:pPr>
      <w:r>
        <w:t>Petersen, Ib</w:t>
      </w:r>
      <w:r>
        <w:t xml:space="preserve"> - </w:t>
      </w:r>
      <w:r>
        <w:rPr>
          <w:color w:val="000000" w:themeColor="hyperlink"/>
          <w:u w:val="single"/>
        </w:rPr>
        <w:hyperlink r:id="rId231">
          <w:r>
            <w:rPr/>
            <w:t>A/72/PV.99</w:t>
          </w:r>
        </w:hyperlink>
      </w:r>
    </w:p>
    <w:p>
      <w:pPr>
        <w:pStyle w:val="itssubhead"/>
        <w:keepNext/>
        <w:keepLines/>
        <w:spacing w:after="0"/>
      </w:pPr>
      <w:r>
        <w:t>India</w:t>
      </w:r>
    </w:p>
    <w:p>
      <w:pPr>
        <w:pStyle w:val="itsentry"/>
        <w:keepNext/>
        <w:keepLines/>
        <w:spacing w:after="0"/>
      </w:pPr>
      <w:r>
        <w:t>Akbaruddin, Syed</w:t>
      </w:r>
      <w:r>
        <w:t xml:space="preserve"> - </w:t>
      </w:r>
      <w:r>
        <w:rPr>
          <w:color w:val="000000" w:themeColor="hyperlink"/>
          <w:u w:val="single"/>
        </w:rPr>
        <w:hyperlink r:id="rId233">
          <w:r>
            <w:rPr/>
            <w:t>A/72/PV.2</w:t>
          </w:r>
        </w:hyperlink>
      </w:r>
      <w:r>
        <w:t xml:space="preserve">; </w:t>
      </w:r>
      <w:r>
        <w:rPr>
          <w:color w:val="000000" w:themeColor="hyperlink"/>
          <w:u w:val="single"/>
        </w:rPr>
        <w:hyperlink r:id="rId231">
          <w:r>
            <w:rPr/>
            <w:t>A/72/PV.99</w:t>
          </w:r>
        </w:hyperlink>
      </w:r>
    </w:p>
    <w:p>
      <w:pPr>
        <w:pStyle w:val="itsentry"/>
        <w:keepNext/>
        <w:keepLines/>
        <w:spacing w:after="0"/>
      </w:pPr>
      <w:r>
        <w:t>Bayyapu, Sandeep Kumar</w:t>
      </w:r>
      <w:r>
        <w:t xml:space="preserve"> - </w:t>
      </w:r>
      <w:r>
        <w:rPr>
          <w:color w:val="000000" w:themeColor="hyperlink"/>
          <w:u w:val="single"/>
        </w:rPr>
        <w:hyperlink r:id="rId232">
          <w:r>
            <w:rPr/>
            <w:t>A/72/PV.100</w:t>
          </w:r>
        </w:hyperlink>
      </w:r>
      <w:r>
        <w:t xml:space="preserve">; </w:t>
      </w:r>
      <w:r>
        <w:rPr>
          <w:color w:val="000000" w:themeColor="hyperlink"/>
          <w:u w:val="single"/>
        </w:rPr>
        <w:hyperlink r:id="rId230">
          <w:r>
            <w:rPr/>
            <w:t>A/72/PV.105</w:t>
          </w:r>
        </w:hyperlink>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233">
          <w:r>
            <w:rPr/>
            <w:t>A/72/PV.2</w:t>
          </w:r>
        </w:hyperlink>
      </w:r>
    </w:p>
    <w:p>
      <w:pPr>
        <w:pStyle w:val="itssubhead"/>
        <w:keepNext/>
        <w:keepLines/>
        <w:spacing w:after="0"/>
      </w:pPr>
      <w:r>
        <w:t>Democratic People's Republic of Korea</w:t>
      </w:r>
    </w:p>
    <w:p>
      <w:pPr>
        <w:pStyle w:val="itsentry"/>
        <w:keepNext/>
        <w:keepLines/>
        <w:spacing w:after="0"/>
      </w:pPr>
      <w:r>
        <w:t xml:space="preserve">Ja, Song Nam </w:t>
      </w:r>
      <w:r>
        <w:t xml:space="preserve"> - </w:t>
      </w:r>
      <w:r>
        <w:rPr>
          <w:color w:val="000000" w:themeColor="hyperlink"/>
          <w:u w:val="single"/>
        </w:rPr>
        <w:hyperlink r:id="rId230">
          <w:r>
            <w:rPr/>
            <w:t>A/72/PV.105</w:t>
          </w:r>
        </w:hyperlink>
      </w:r>
    </w:p>
    <w:p>
      <w:pPr>
        <w:pStyle w:val="itsentry"/>
        <w:keepNext/>
        <w:keepLines/>
        <w:spacing w:after="0"/>
      </w:pPr>
      <w:r>
        <w:t>Ri, Song Chol</w:t>
      </w:r>
      <w:r>
        <w:t xml:space="preserve"> - </w:t>
      </w:r>
      <w:r>
        <w:rPr>
          <w:color w:val="000000" w:themeColor="hyperlink"/>
          <w:u w:val="single"/>
        </w:rPr>
        <w:hyperlink r:id="rId233">
          <w:r>
            <w:rPr/>
            <w:t>A/72/PV.2</w:t>
          </w:r>
        </w:hyperlink>
      </w:r>
    </w:p>
    <w:p>
      <w:pPr>
        <w:pStyle w:val="itssubhead"/>
        <w:keepNext/>
        <w:keepLines/>
        <w:spacing w:after="0"/>
      </w:pPr>
      <w:r>
        <w:t>Fiji</w:t>
      </w:r>
    </w:p>
    <w:p>
      <w:pPr>
        <w:pStyle w:val="itsentry"/>
        <w:keepNext/>
        <w:keepLines/>
        <w:spacing w:after="0"/>
      </w:pPr>
      <w:r>
        <w:t>Prasad, Satyendra</w:t>
      </w:r>
      <w:r>
        <w:t xml:space="preserve"> - </w:t>
      </w:r>
      <w:r>
        <w:rPr>
          <w:color w:val="000000" w:themeColor="hyperlink"/>
          <w:u w:val="single"/>
        </w:rPr>
        <w:hyperlink r:id="rId230">
          <w:r>
            <w:rPr/>
            <w:t>A/72/PV.105</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231">
          <w:r>
            <w:rPr/>
            <w:t>A/72/PV.99</w:t>
          </w:r>
        </w:hyperlink>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232">
          <w:r>
            <w:rPr/>
            <w:t>A/72/PV.100</w:t>
          </w:r>
        </w:hyperlink>
      </w:r>
    </w:p>
    <w:p>
      <w:pPr>
        <w:pStyle w:val="itssubhead"/>
        <w:keepNext/>
        <w:keepLines/>
        <w:spacing w:after="0"/>
      </w:pPr>
      <w:r>
        <w:t>Kiribati</w:t>
      </w:r>
    </w:p>
    <w:p>
      <w:pPr>
        <w:pStyle w:val="itsentry"/>
        <w:keepNext/>
        <w:keepLines/>
        <w:spacing w:after="0"/>
      </w:pPr>
      <w:r>
        <w:t>Tito, Teburoro</w:t>
      </w:r>
      <w:r>
        <w:t xml:space="preserve"> - </w:t>
      </w:r>
      <w:r>
        <w:rPr>
          <w:color w:val="000000" w:themeColor="hyperlink"/>
          <w:u w:val="single"/>
        </w:rPr>
        <w:hyperlink r:id="rId233">
          <w:r>
            <w:rPr/>
            <w:t>A/72/PV.2</w:t>
          </w:r>
        </w:hyperlink>
      </w:r>
    </w:p>
    <w:p>
      <w:pPr>
        <w:pStyle w:val="itssubhead"/>
        <w:keepNext/>
        <w:keepLines/>
        <w:spacing w:after="0"/>
      </w:pPr>
      <w:r>
        <w:t>Russian Federation</w:t>
      </w:r>
    </w:p>
    <w:p>
      <w:pPr>
        <w:pStyle w:val="itsentry"/>
        <w:keepNext/>
        <w:keepLines/>
        <w:spacing w:after="0"/>
      </w:pPr>
      <w:r>
        <w:t>Zagaynov, Evgeny T.</w:t>
      </w:r>
      <w:r>
        <w:t xml:space="preserve"> - </w:t>
      </w:r>
      <w:r>
        <w:rPr>
          <w:color w:val="000000" w:themeColor="hyperlink"/>
          <w:u w:val="single"/>
        </w:rPr>
        <w:hyperlink r:id="rId233">
          <w:r>
            <w:rPr/>
            <w:t>A/72/PV.2</w:t>
          </w:r>
        </w:hyperlink>
      </w:r>
    </w:p>
    <w:p>
      <w:pPr>
        <w:pStyle w:val="itsentry"/>
        <w:keepNext/>
        <w:keepLines/>
        <w:spacing w:after="0"/>
      </w:pPr>
      <w:r>
        <w:t>Musikhin, Maxim V.</w:t>
      </w:r>
      <w:r>
        <w:t xml:space="preserve"> - </w:t>
      </w:r>
      <w:r>
        <w:rPr>
          <w:color w:val="000000" w:themeColor="hyperlink"/>
          <w:u w:val="single"/>
        </w:rPr>
        <w:hyperlink r:id="rId230">
          <w:r>
            <w:rPr/>
            <w:t>A/72/PV.105</w:t>
          </w:r>
        </w:hyperlink>
      </w:r>
    </w:p>
    <w:p>
      <w:pPr>
        <w:pStyle w:val="itssubhead"/>
        <w:keepNext/>
        <w:keepLines/>
        <w:spacing w:after="0"/>
      </w:pPr>
      <w:r>
        <w:t>Netherlands</w:t>
      </w:r>
    </w:p>
    <w:p>
      <w:pPr>
        <w:pStyle w:val="itsentry"/>
        <w:keepNext/>
        <w:keepLines/>
        <w:spacing w:after="0"/>
      </w:pPr>
      <w:r>
        <w:t>Oosterom, Karel Jan Gustaaf van</w:t>
      </w:r>
      <w:r>
        <w:t xml:space="preserve"> - </w:t>
      </w:r>
      <w:r>
        <w:rPr>
          <w:color w:val="000000" w:themeColor="hyperlink"/>
          <w:u w:val="single"/>
        </w:rPr>
        <w:hyperlink r:id="rId233">
          <w:r>
            <w:rPr/>
            <w:t>A/72/PV.2</w:t>
          </w:r>
        </w:hyperlink>
      </w:r>
      <w:r>
        <w:t xml:space="preserve">; </w:t>
      </w:r>
      <w:r>
        <w:rPr>
          <w:color w:val="000000" w:themeColor="hyperlink"/>
          <w:u w:val="single"/>
        </w:rPr>
        <w:hyperlink r:id="rId231">
          <w:r>
            <w:rPr/>
            <w:t>A/72/PV.99</w:t>
          </w:r>
        </w:hyperlink>
      </w:r>
      <w:r>
        <w:br/>
      </w:r>
    </w:p>
    <w:p>
      <w:pPr>
        <w:pStyle w:val="itshead"/>
        <w:keepNext/>
        <w:keepLines/>
      </w:pPr>
      <w:r>
        <w:t>RIGHT TO CULTURE (Agenda Item 72b)</w:t>
      </w:r>
    </w:p>
    <w:p>
      <w:pPr>
        <w:pStyle w:val="itssubhead"/>
        <w:keepNext/>
        <w:keepLines/>
        <w:spacing w:after="0"/>
      </w:pPr>
      <w:r>
        <w:t>Maldives</w:t>
      </w:r>
    </w:p>
    <w:p>
      <w:pPr>
        <w:pStyle w:val="itsentry"/>
        <w:keepNext/>
        <w:keepLines/>
        <w:spacing w:after="0"/>
      </w:pPr>
      <w:r>
        <w:t>Mohamed Didi, Zeena</w:t>
      </w:r>
      <w:r>
        <w:t xml:space="preserve"> - </w:t>
      </w:r>
      <w:r>
        <w:rPr>
          <w:color w:val="000000" w:themeColor="hyperlink"/>
          <w:u w:val="single"/>
        </w:rPr>
        <w:hyperlink r:id="rId120">
          <w:r>
            <w:rPr/>
            <w:t>A/C.3/72/SR.30</w:t>
          </w:r>
        </w:hyperlink>
      </w:r>
    </w:p>
    <w:p>
      <w:pPr>
        <w:pStyle w:val="itssubhead"/>
        <w:keepNext/>
        <w:keepLines/>
        <w:spacing w:after="0"/>
      </w:pPr>
      <w:r>
        <w:t>Russian Federation</w:t>
      </w:r>
    </w:p>
    <w:p>
      <w:pPr>
        <w:pStyle w:val="itsentry"/>
        <w:keepNext/>
        <w:keepLines/>
        <w:spacing w:after="0"/>
      </w:pPr>
      <w:r>
        <w:t>Shlychkova, Tatyana</w:t>
      </w:r>
      <w:r>
        <w:t xml:space="preserve"> - </w:t>
      </w:r>
      <w:r>
        <w:rPr>
          <w:color w:val="000000" w:themeColor="hyperlink"/>
          <w:u w:val="single"/>
        </w:rPr>
        <w:hyperlink r:id="rId120">
          <w:r>
            <w:rPr/>
            <w:t>A/C.3/72/SR.30</w:t>
          </w:r>
        </w:hyperlink>
      </w:r>
    </w:p>
    <w:p>
      <w:pPr>
        <w:pStyle w:val="itssubhead"/>
        <w:keepNext/>
        <w:keepLines/>
        <w:spacing w:after="0"/>
      </w:pPr>
      <w:r>
        <w:t>UN. Human Rights Council. Special Rapporteur in the Field of Cultural Rights</w:t>
      </w:r>
    </w:p>
    <w:p>
      <w:pPr>
        <w:pStyle w:val="itsentry"/>
        <w:keepNext/>
        <w:keepLines/>
        <w:spacing w:after="0"/>
      </w:pPr>
      <w:r>
        <w:t>Bennoune, Karima</w:t>
      </w:r>
      <w:r>
        <w:t xml:space="preserve"> - </w:t>
      </w:r>
      <w:r>
        <w:rPr>
          <w:color w:val="000000" w:themeColor="hyperlink"/>
          <w:u w:val="single"/>
        </w:rPr>
        <w:hyperlink r:id="rId120">
          <w:r>
            <w:rPr/>
            <w:t>A/C.3/72/SR.30</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32">
          <w:r>
            <w:rPr/>
            <w:t>A/C.3/72/SR.36</w:t>
          </w:r>
        </w:hyperlink>
      </w:r>
    </w:p>
    <w:p>
      <w:pPr>
        <w:pStyle w:val="itssubhead"/>
        <w:keepNext/>
        <w:keepLines/>
        <w:spacing w:after="0"/>
      </w:pPr>
      <w:r>
        <w:t>Poland</w:t>
      </w:r>
    </w:p>
    <w:p>
      <w:pPr>
        <w:pStyle w:val="itsentry"/>
        <w:keepNext/>
        <w:keepLines/>
        <w:spacing w:after="0"/>
      </w:pPr>
      <w:r>
        <w:t>Wegrzynowska, Karina</w:t>
      </w:r>
      <w:r>
        <w:t xml:space="preserve"> - </w:t>
      </w:r>
      <w:r>
        <w:rPr>
          <w:color w:val="000000" w:themeColor="hyperlink"/>
          <w:u w:val="single"/>
        </w:rPr>
        <w:hyperlink r:id="rId120">
          <w:r>
            <w:rPr/>
            <w:t>A/C.3/72/SR.30</w:t>
          </w:r>
        </w:hyperlink>
      </w:r>
    </w:p>
    <w:p>
      <w:pPr>
        <w:pStyle w:val="itssubhead"/>
        <w:keepNext/>
        <w:keepLines/>
        <w:spacing w:after="0"/>
      </w:pPr>
      <w:r>
        <w:t>Malta</w:t>
      </w:r>
    </w:p>
    <w:p>
      <w:pPr>
        <w:pStyle w:val="itsentry"/>
        <w:keepNext/>
        <w:keepLines/>
        <w:spacing w:after="0"/>
      </w:pPr>
      <w:r>
        <w:t>Sammi, Ms.</w:t>
      </w:r>
      <w:r>
        <w:t xml:space="preserve"> - </w:t>
      </w:r>
      <w:r>
        <w:rPr>
          <w:color w:val="000000" w:themeColor="hyperlink"/>
          <w:u w:val="single"/>
        </w:rPr>
        <w:hyperlink r:id="rId120">
          <w:r>
            <w:rPr/>
            <w:t>A/C.3/72/SR.30</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120">
          <w:r>
            <w:rPr/>
            <w:t>A/C.3/72/SR.30</w:t>
          </w:r>
        </w:hyperlink>
      </w:r>
    </w:p>
    <w:p>
      <w:pPr>
        <w:pStyle w:val="itssubhead"/>
        <w:keepNext/>
        <w:keepLines/>
        <w:spacing w:after="0"/>
      </w:pPr>
      <w:r>
        <w:t>France</w:t>
      </w:r>
    </w:p>
    <w:p>
      <w:pPr>
        <w:pStyle w:val="itsentry"/>
        <w:keepNext/>
        <w:keepLines/>
        <w:spacing w:after="0"/>
      </w:pPr>
      <w:r>
        <w:t>Burin des Roziers, Laurent</w:t>
      </w:r>
      <w:r>
        <w:t xml:space="preserve"> - </w:t>
      </w:r>
      <w:r>
        <w:rPr>
          <w:color w:val="000000" w:themeColor="hyperlink"/>
          <w:u w:val="single"/>
        </w:rPr>
        <w:hyperlink r:id="rId120">
          <w:r>
            <w:rPr/>
            <w:t>A/C.3/72/SR.30</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20">
          <w:r>
            <w:rPr/>
            <w:t>A/C.3/72/SR.30</w:t>
          </w:r>
        </w:hyperlink>
      </w:r>
      <w:r>
        <w:br/>
      </w:r>
    </w:p>
    <w:p>
      <w:pPr>
        <w:pStyle w:val="itshead"/>
        <w:keepNext/>
        <w:keepLines/>
      </w:pPr>
      <w:r>
        <w:t>RIGHT TO DEVELOPMENT (Agenda Item 72b)</w:t>
      </w:r>
    </w:p>
    <w:p>
      <w:pPr>
        <w:pStyle w:val="itssubhead"/>
        <w:keepNext/>
        <w:keepLines/>
        <w:spacing w:after="0"/>
      </w:pPr>
      <w:r>
        <w:t>New Zealand</w:t>
      </w:r>
    </w:p>
    <w:p>
      <w:pPr>
        <w:pStyle w:val="itsentry"/>
        <w:keepNext/>
        <w:keepLines/>
        <w:spacing w:after="0"/>
      </w:pPr>
      <w:r>
        <w:t>Buist-Catherwood, Emily</w:t>
      </w:r>
      <w:r>
        <w:t xml:space="preserve"> - </w:t>
      </w:r>
      <w:r>
        <w:rPr>
          <w:color w:val="000000" w:themeColor="hyperlink"/>
          <w:u w:val="single"/>
        </w:rPr>
        <w:hyperlink r:id="rId90">
          <w:r>
            <w:rPr/>
            <w:t>A/C.3/72/SR.48</w:t>
          </w:r>
        </w:hyperlink>
      </w:r>
    </w:p>
    <w:p>
      <w:pPr>
        <w:pStyle w:val="itssubhead"/>
        <w:keepNext/>
        <w:keepLines/>
        <w:spacing w:after="0"/>
      </w:pPr>
      <w:r>
        <w:t>UN. Human Rights Council. Special Rapporteur on the Right to Development</w:t>
      </w:r>
    </w:p>
    <w:p>
      <w:pPr>
        <w:pStyle w:val="itsentry"/>
        <w:keepNext/>
        <w:keepLines/>
        <w:spacing w:after="0"/>
      </w:pPr>
      <w:r>
        <w:t>Alfarargi, Saad</w:t>
      </w:r>
      <w:r>
        <w:t xml:space="preserve"> - </w:t>
      </w:r>
      <w:r>
        <w:rPr>
          <w:color w:val="000000" w:themeColor="hyperlink"/>
          <w:u w:val="single"/>
        </w:rPr>
        <w:hyperlink r:id="rId89">
          <w:r>
            <w:rPr/>
            <w:t>A/C.3/72/SR.22</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89">
          <w:r>
            <w:rPr/>
            <w:t>A/C.3/72/SR.22</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89">
          <w:r>
            <w:rPr/>
            <w:t>A/C.3/72/SR.22</w:t>
          </w:r>
        </w:hyperlink>
      </w:r>
    </w:p>
    <w:p>
      <w:pPr>
        <w:pStyle w:val="itssubhead"/>
        <w:keepNext/>
        <w:keepLines/>
        <w:spacing w:after="0"/>
      </w:pPr>
      <w:r>
        <w:t>Russian Federation</w:t>
      </w:r>
    </w:p>
    <w:p>
      <w:pPr>
        <w:pStyle w:val="itsentry"/>
        <w:keepNext/>
        <w:keepLines/>
        <w:spacing w:after="0"/>
      </w:pPr>
      <w:r>
        <w:t xml:space="preserve">Sukacheva, Kristina </w:t>
      </w:r>
      <w:r>
        <w:t xml:space="preserve"> - </w:t>
      </w:r>
      <w:r>
        <w:rPr>
          <w:color w:val="000000" w:themeColor="hyperlink"/>
          <w:u w:val="single"/>
        </w:rPr>
        <w:hyperlink r:id="rId89">
          <w:r>
            <w:rPr/>
            <w:t>A/C.3/72/SR.22</w:t>
          </w:r>
        </w:hyperlink>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90">
          <w:r>
            <w:rPr/>
            <w:t>A/C.3/72/SR.48</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89">
          <w:r>
            <w:rPr/>
            <w:t>A/C.3/72/SR.22</w:t>
          </w:r>
        </w:hyperlink>
      </w:r>
    </w:p>
    <w:p>
      <w:pPr>
        <w:pStyle w:val="itssubhead"/>
        <w:keepNext/>
        <w:keepLines/>
        <w:spacing w:after="0"/>
      </w:pPr>
      <w:r>
        <w:t>Coordinating Bureau of the Non-Aligned Countries</w:t>
      </w:r>
    </w:p>
    <w:p>
      <w:pPr>
        <w:pStyle w:val="itsentry"/>
        <w:keepNext/>
        <w:keepLines/>
        <w:spacing w:after="0"/>
      </w:pPr>
      <w:r>
        <w:t>Suárez Moreno, Henry Alfredo (Venezuela (Bolivarian Republic of))</w:t>
      </w:r>
      <w:r>
        <w:t xml:space="preserve"> - </w:t>
      </w:r>
      <w:r>
        <w:rPr>
          <w:color w:val="000000" w:themeColor="hyperlink"/>
          <w:u w:val="single"/>
        </w:rPr>
        <w:hyperlink r:id="rId89">
          <w:r>
            <w:rPr/>
            <w:t>A/C.3/72/SR.22</w:t>
          </w:r>
        </w:hyperlink>
      </w:r>
    </w:p>
    <w:p>
      <w:pPr>
        <w:pStyle w:val="itsentry"/>
        <w:keepNext/>
        <w:keepLines/>
        <w:spacing w:after="0"/>
      </w:pPr>
      <w:r>
        <w:t>Quintanilla Román, Juan Antonio (Cuba)</w:t>
      </w:r>
      <w:r>
        <w:t xml:space="preserve"> - </w:t>
      </w:r>
      <w:r>
        <w:rPr>
          <w:color w:val="000000" w:themeColor="hyperlink"/>
          <w:u w:val="single"/>
        </w:rPr>
        <w:hyperlink r:id="rId90">
          <w:r>
            <w:rPr/>
            <w:t>A/C.3/72/SR.48</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90">
          <w:r>
            <w:rPr/>
            <w:t>A/C.3/72/SR.48</w:t>
          </w:r>
        </w:hyperlink>
      </w:r>
    </w:p>
    <w:p>
      <w:pPr>
        <w:pStyle w:val="itssubhead"/>
        <w:keepNext/>
        <w:keepLines/>
        <w:spacing w:after="0"/>
      </w:pPr>
      <w:r>
        <w:t>UN. Group of African States</w:t>
      </w:r>
    </w:p>
    <w:p>
      <w:pPr>
        <w:pStyle w:val="itsentry"/>
        <w:keepNext/>
        <w:keepLines/>
        <w:spacing w:after="0"/>
      </w:pPr>
      <w:r>
        <w:t>Moussa, Mohamed (Egypt)</w:t>
      </w:r>
      <w:r>
        <w:t xml:space="preserve"> - </w:t>
      </w:r>
      <w:r>
        <w:rPr>
          <w:color w:val="000000" w:themeColor="hyperlink"/>
          <w:u w:val="single"/>
        </w:rPr>
        <w:hyperlink r:id="rId89">
          <w:r>
            <w:rPr/>
            <w:t>A/C.3/72/SR.22</w:t>
          </w:r>
        </w:hyperlink>
      </w:r>
    </w:p>
    <w:p>
      <w:pPr>
        <w:pStyle w:val="itssubhead"/>
        <w:keepNext/>
        <w:keepLines/>
        <w:spacing w:after="0"/>
      </w:pPr>
      <w:r>
        <w:t>Eritrea</w:t>
      </w:r>
    </w:p>
    <w:p>
      <w:pPr>
        <w:pStyle w:val="itsentry"/>
        <w:keepNext/>
        <w:keepLines/>
        <w:spacing w:after="0"/>
      </w:pPr>
      <w:r>
        <w:t>Gebremedhin, Stephanie</w:t>
      </w:r>
      <w:r>
        <w:t xml:space="preserve"> - </w:t>
      </w:r>
      <w:r>
        <w:rPr>
          <w:color w:val="000000" w:themeColor="hyperlink"/>
          <w:u w:val="single"/>
        </w:rPr>
        <w:hyperlink r:id="rId89">
          <w:r>
            <w:rPr/>
            <w:t>A/C.3/72/SR.22</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89">
          <w:r>
            <w:rPr/>
            <w:t>A/C.3/72/SR.22</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89">
          <w:r>
            <w:rPr/>
            <w:t>A/C.3/72/SR.22</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90">
          <w:r>
            <w:rPr/>
            <w:t>A/C.3/72/SR.48</w:t>
          </w:r>
        </w:hyperlink>
      </w:r>
    </w:p>
    <w:p>
      <w:pPr>
        <w:pStyle w:val="itsentry"/>
        <w:keepNext/>
        <w:keepLines/>
        <w:spacing w:after="0"/>
      </w:pPr>
      <w:r>
        <w:t>Seppäläinen, Suvi Maria Pauliina</w:t>
      </w:r>
      <w:r>
        <w:t xml:space="preserve"> - </w:t>
      </w:r>
      <w:r>
        <w:rPr>
          <w:color w:val="000000" w:themeColor="hyperlink"/>
          <w:u w:val="single"/>
        </w:rPr>
        <w:hyperlink r:id="rId89">
          <w:r>
            <w:rPr/>
            <w:t>A/C.3/72/SR.22</w:t>
          </w:r>
        </w:hyperlink>
      </w:r>
    </w:p>
    <w:p>
      <w:pPr>
        <w:pStyle w:val="itssubhead"/>
        <w:keepNext/>
        <w:keepLines/>
        <w:spacing w:after="0"/>
      </w:pPr>
      <w:r>
        <w:t>Indonesia</w:t>
      </w:r>
    </w:p>
    <w:p>
      <w:pPr>
        <w:pStyle w:val="itsentry"/>
        <w:keepNext/>
        <w:keepLines/>
        <w:spacing w:after="0"/>
      </w:pPr>
      <w:r>
        <w:t>Wardhana, Ali Andika</w:t>
      </w:r>
      <w:r>
        <w:t xml:space="preserve"> - </w:t>
      </w:r>
      <w:r>
        <w:rPr>
          <w:color w:val="000000" w:themeColor="hyperlink"/>
          <w:u w:val="single"/>
        </w:rPr>
        <w:hyperlink r:id="rId89">
          <w:r>
            <w:rPr/>
            <w:t>A/C.3/72/SR.22</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89">
          <w:r>
            <w:rPr/>
            <w:t>A/C.3/72/SR.22</w:t>
          </w:r>
        </w:hyperlink>
      </w:r>
    </w:p>
    <w:p>
      <w:pPr>
        <w:pStyle w:val="itsentry"/>
        <w:keepNext/>
        <w:keepLines/>
        <w:spacing w:after="0"/>
      </w:pPr>
      <w:r>
        <w:t>Simpson, Mordica M.</w:t>
      </w:r>
      <w:r>
        <w:t xml:space="preserve"> - </w:t>
      </w:r>
      <w:r>
        <w:rPr>
          <w:color w:val="000000" w:themeColor="hyperlink"/>
          <w:u w:val="single"/>
        </w:rPr>
        <w:hyperlink r:id="rId90">
          <w:r>
            <w:rPr/>
            <w:t>A/C.3/72/SR.48</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89">
          <w:r>
            <w:rPr/>
            <w:t>A/C.3/72/SR.22</w:t>
          </w:r>
        </w:hyperlink>
      </w:r>
    </w:p>
    <w:p>
      <w:pPr>
        <w:pStyle w:val="itsentry"/>
        <w:keepNext/>
        <w:keepLines/>
        <w:spacing w:after="0"/>
      </w:pPr>
      <w:r>
        <w:t>Kalitheerthan, Kamaraj</w:t>
      </w:r>
      <w:r>
        <w:t xml:space="preserve"> - </w:t>
      </w:r>
      <w:r>
        <w:rPr>
          <w:color w:val="000000" w:themeColor="hyperlink"/>
          <w:u w:val="single"/>
        </w:rPr>
        <w:hyperlink r:id="rId49">
          <w:r>
            <w:rPr/>
            <w:t>A/C.3/72/SR.35</w:t>
          </w:r>
        </w:hyperlink>
      </w:r>
    </w:p>
    <w:p>
      <w:pPr>
        <w:pStyle w:val="itssubhead"/>
        <w:keepNext/>
        <w:keepLines/>
        <w:spacing w:after="0"/>
      </w:pPr>
      <w:r>
        <w:t>UN. Office of the High Commissioner for Human Rights. New York Office. Intergovernmental and Outreach Section. Chief</w:t>
      </w:r>
    </w:p>
    <w:p>
      <w:pPr>
        <w:pStyle w:val="itsentry"/>
        <w:keepNext/>
        <w:keepLines/>
        <w:spacing w:after="0"/>
      </w:pPr>
      <w:r>
        <w:t>Lu, Hui</w:t>
      </w:r>
      <w:r>
        <w:t xml:space="preserve"> - </w:t>
      </w:r>
      <w:r>
        <w:rPr>
          <w:color w:val="000000" w:themeColor="hyperlink"/>
          <w:u w:val="single"/>
        </w:rPr>
        <w:hyperlink r:id="rId100">
          <w:r>
            <w:rPr/>
            <w:t>A/C.3/72/SR.21</w:t>
          </w:r>
        </w:hyperlink>
      </w:r>
    </w:p>
    <w:p>
      <w:pPr>
        <w:pStyle w:val="itssubhead"/>
        <w:keepNext/>
        <w:keepLines/>
        <w:spacing w:after="0"/>
      </w:pPr>
      <w:r>
        <w:t>Maldives</w:t>
      </w:r>
    </w:p>
    <w:p>
      <w:pPr>
        <w:pStyle w:val="itsentry"/>
        <w:keepNext/>
        <w:keepLines/>
        <w:spacing w:after="0"/>
      </w:pPr>
      <w:r>
        <w:t>Razana, Fathmath</w:t>
      </w:r>
      <w:r>
        <w:t xml:space="preserve"> - </w:t>
      </w:r>
      <w:r>
        <w:rPr>
          <w:color w:val="000000" w:themeColor="hyperlink"/>
          <w:u w:val="single"/>
        </w:rPr>
        <w:hyperlink r:id="rId89">
          <w:r>
            <w:rPr/>
            <w:t>A/C.3/72/SR.22</w:t>
          </w:r>
        </w:hyperlink>
      </w:r>
    </w:p>
    <w:p>
      <w:pPr>
        <w:pStyle w:val="itssubhead"/>
        <w:keepNext/>
        <w:keepLines/>
        <w:spacing w:after="0"/>
      </w:pPr>
      <w:r>
        <w:t>Algeria</w:t>
      </w:r>
    </w:p>
    <w:p>
      <w:pPr>
        <w:pStyle w:val="itsentry"/>
        <w:keepNext/>
        <w:keepLines/>
        <w:spacing w:after="0"/>
      </w:pPr>
      <w:r>
        <w:t>Benarbia, Zoubir</w:t>
      </w:r>
      <w:r>
        <w:t xml:space="preserve"> - </w:t>
      </w:r>
      <w:r>
        <w:rPr>
          <w:color w:val="000000" w:themeColor="hyperlink"/>
          <w:u w:val="single"/>
        </w:rPr>
        <w:hyperlink r:id="rId49">
          <w:r>
            <w:rPr/>
            <w:t>A/C.3/72/SR.35</w:t>
          </w:r>
        </w:hyperlink>
      </w:r>
    </w:p>
    <w:p>
      <w:pPr>
        <w:pStyle w:val="itssubhead"/>
        <w:keepNext/>
        <w:keepLines/>
        <w:spacing w:after="0"/>
      </w:pPr>
      <w:r>
        <w:t>South Africa</w:t>
      </w:r>
    </w:p>
    <w:p>
      <w:pPr>
        <w:pStyle w:val="itsentry"/>
        <w:keepNext/>
        <w:keepLines/>
        <w:spacing w:after="0"/>
      </w:pPr>
      <w:r>
        <w:t>Moruke, Cathy</w:t>
      </w:r>
      <w:r>
        <w:t xml:space="preserve"> - </w:t>
      </w:r>
      <w:r>
        <w:rPr>
          <w:color w:val="000000" w:themeColor="hyperlink"/>
          <w:u w:val="single"/>
        </w:rPr>
        <w:hyperlink r:id="rId89">
          <w:r>
            <w:rPr/>
            <w:t>A/C.3/72/SR.22</w:t>
          </w:r>
        </w:hyperlink>
      </w:r>
    </w:p>
    <w:p>
      <w:pPr>
        <w:pStyle w:val="itssubhead"/>
        <w:keepNext/>
        <w:keepLines/>
        <w:spacing w:after="0"/>
      </w:pPr>
      <w:r>
        <w:t>UN. Human Rights Council. Working Group on the Right to Development. Chair</w:t>
      </w:r>
    </w:p>
    <w:p>
      <w:pPr>
        <w:pStyle w:val="itsentry"/>
        <w:keepNext/>
        <w:keepLines/>
        <w:spacing w:after="0"/>
      </w:pPr>
      <w:r>
        <w:t>Akram, Zamir</w:t>
      </w:r>
      <w:r>
        <w:t xml:space="preserve"> - </w:t>
      </w:r>
      <w:r>
        <w:rPr>
          <w:color w:val="000000" w:themeColor="hyperlink"/>
          <w:u w:val="single"/>
        </w:rPr>
        <w:hyperlink r:id="rId89">
          <w:r>
            <w:rPr/>
            <w:t>A/C.3/72/SR.22</w:t>
          </w:r>
        </w:hyperlink>
      </w:r>
      <w:r>
        <w:br/>
      </w:r>
    </w:p>
    <w:p>
      <w:pPr>
        <w:pStyle w:val="itshead"/>
        <w:keepNext/>
        <w:keepLines/>
      </w:pPr>
      <w:r>
        <w:t>RIGHT TO DRINKING WATER (Agenda Item 72b)</w:t>
      </w:r>
    </w:p>
    <w:p>
      <w:pPr>
        <w:pStyle w:val="itssubhead"/>
        <w:keepNext/>
        <w:keepLines/>
        <w:spacing w:after="0"/>
      </w:pPr>
      <w:r>
        <w:t>UN. Human Rights Council. Special Rapporteur on the Human Right to Safe Drinking Water and Sanitation</w:t>
      </w:r>
    </w:p>
    <w:p>
      <w:pPr>
        <w:pStyle w:val="itsentry"/>
        <w:keepNext/>
        <w:keepLines/>
        <w:spacing w:after="0"/>
      </w:pPr>
      <w:r>
        <w:t>Heller, Léo</w:t>
      </w:r>
      <w:r>
        <w:t xml:space="preserve"> - </w:t>
      </w:r>
      <w:r>
        <w:rPr>
          <w:color w:val="000000" w:themeColor="hyperlink"/>
          <w:u w:val="single"/>
        </w:rPr>
        <w:hyperlink r:id="rId234">
          <w:r>
            <w:rPr/>
            <w:t>A/C.3/72/SR.27</w:t>
          </w:r>
        </w:hyperlink>
      </w:r>
    </w:p>
    <w:p>
      <w:pPr>
        <w:pStyle w:val="itssubhead"/>
        <w:keepNext/>
        <w:keepLines/>
        <w:spacing w:after="0"/>
      </w:pPr>
      <w:r>
        <w:t>Maldives</w:t>
      </w:r>
    </w:p>
    <w:p>
      <w:pPr>
        <w:pStyle w:val="itsentry"/>
        <w:keepNext/>
        <w:keepLines/>
        <w:spacing w:after="0"/>
      </w:pPr>
      <w:r>
        <w:t>Rasheed, Shiuneen</w:t>
      </w:r>
      <w:r>
        <w:t xml:space="preserve"> - </w:t>
      </w:r>
      <w:r>
        <w:rPr>
          <w:color w:val="000000" w:themeColor="hyperlink"/>
          <w:u w:val="single"/>
        </w:rPr>
        <w:hyperlink r:id="rId234">
          <w:r>
            <w:rPr/>
            <w:t>A/C.3/72/SR.27</w:t>
          </w:r>
        </w:hyperlink>
      </w:r>
    </w:p>
    <w:p>
      <w:pPr>
        <w:pStyle w:val="itssubhead"/>
        <w:keepNext/>
        <w:keepLines/>
        <w:spacing w:after="0"/>
      </w:pPr>
      <w:r>
        <w:t>Kyrgyzstan</w:t>
      </w:r>
    </w:p>
    <w:p>
      <w:pPr>
        <w:pStyle w:val="itsentry"/>
        <w:keepNext/>
        <w:keepLines/>
        <w:spacing w:after="0"/>
      </w:pPr>
      <w:r>
        <w:t>Moldoisaeva, Mirgul</w:t>
      </w:r>
      <w:r>
        <w:t xml:space="preserve"> - </w:t>
      </w:r>
      <w:r>
        <w:rPr>
          <w:color w:val="000000" w:themeColor="hyperlink"/>
          <w:u w:val="single"/>
        </w:rPr>
        <w:hyperlink r:id="rId31">
          <w:r>
            <w:rPr/>
            <w:t>A/C.3/72/SR.49</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31">
          <w:r>
            <w:rPr/>
            <w:t>A/C.3/72/SR.49</w:t>
          </w:r>
        </w:hyperlink>
      </w:r>
    </w:p>
    <w:p>
      <w:pPr>
        <w:pStyle w:val="itssubhead"/>
        <w:keepNext/>
        <w:keepLines/>
        <w:spacing w:after="0"/>
      </w:pPr>
      <w:r>
        <w:t>Iraq</w:t>
      </w:r>
    </w:p>
    <w:p>
      <w:pPr>
        <w:pStyle w:val="itsentry"/>
        <w:keepNext/>
        <w:keepLines/>
        <w:spacing w:after="0"/>
      </w:pPr>
      <w:r>
        <w:t xml:space="preserve">Odisho, William Ishaya </w:t>
      </w:r>
      <w:r>
        <w:t xml:space="preserve"> - </w:t>
      </w:r>
      <w:r>
        <w:rPr>
          <w:color w:val="000000" w:themeColor="hyperlink"/>
          <w:u w:val="single"/>
        </w:rPr>
        <w:hyperlink r:id="rId234">
          <w:r>
            <w:rPr/>
            <w:t>A/C.3/72/SR.27</w:t>
          </w:r>
        </w:hyperlink>
      </w:r>
    </w:p>
    <w:p>
      <w:pPr>
        <w:pStyle w:val="itssubhead"/>
        <w:keepNext/>
        <w:keepLines/>
        <w:spacing w:after="0"/>
      </w:pPr>
      <w:r>
        <w:t>Norway</w:t>
      </w:r>
    </w:p>
    <w:p>
      <w:pPr>
        <w:pStyle w:val="itsentry"/>
        <w:keepNext/>
        <w:keepLines/>
        <w:spacing w:after="0"/>
      </w:pPr>
      <w:r>
        <w:t>Sandberg, Johannes Mikal Brugrand</w:t>
      </w:r>
      <w:r>
        <w:t xml:space="preserve"> - </w:t>
      </w:r>
      <w:r>
        <w:rPr>
          <w:color w:val="000000" w:themeColor="hyperlink"/>
          <w:u w:val="single"/>
        </w:rPr>
        <w:hyperlink r:id="rId234">
          <w:r>
            <w:rPr/>
            <w:t>A/C.3/72/SR.27</w:t>
          </w:r>
        </w:hyperlink>
      </w:r>
    </w:p>
    <w:p>
      <w:pPr>
        <w:pStyle w:val="itssubhead"/>
        <w:keepNext/>
        <w:keepLines/>
        <w:spacing w:after="0"/>
      </w:pPr>
      <w:r>
        <w:t>France</w:t>
      </w:r>
    </w:p>
    <w:p>
      <w:pPr>
        <w:pStyle w:val="itsentry"/>
        <w:keepNext/>
        <w:keepLines/>
        <w:spacing w:after="0"/>
      </w:pPr>
      <w:r>
        <w:t>Petit, Hélène</w:t>
      </w:r>
      <w:r>
        <w:t xml:space="preserve"> - </w:t>
      </w:r>
      <w:r>
        <w:rPr>
          <w:color w:val="000000" w:themeColor="hyperlink"/>
          <w:u w:val="single"/>
        </w:rPr>
        <w:hyperlink r:id="rId234">
          <w:r>
            <w:rPr/>
            <w:t>A/C.3/72/SR.27</w:t>
          </w:r>
        </w:hyperlink>
      </w:r>
    </w:p>
    <w:p>
      <w:pPr>
        <w:pStyle w:val="itssubhead"/>
        <w:keepNext/>
        <w:keepLines/>
        <w:spacing w:after="0"/>
      </w:pPr>
      <w:r>
        <w:t>Panama</w:t>
      </w:r>
    </w:p>
    <w:p>
      <w:pPr>
        <w:pStyle w:val="itsentry"/>
        <w:keepNext/>
        <w:keepLines/>
        <w:spacing w:after="0"/>
      </w:pPr>
      <w:r>
        <w:t>Quiel Murcia, Isbeth Lisbeth</w:t>
      </w:r>
      <w:r>
        <w:t xml:space="preserve"> - </w:t>
      </w:r>
      <w:r>
        <w:rPr>
          <w:color w:val="000000" w:themeColor="hyperlink"/>
          <w:u w:val="single"/>
        </w:rPr>
        <w:hyperlink r:id="rId31">
          <w:r>
            <w:rPr/>
            <w:t>A/C.3/72/SR.49</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234">
          <w:r>
            <w:rPr/>
            <w:t>A/C.3/72/SR.27</w:t>
          </w:r>
        </w:hyperlink>
      </w:r>
    </w:p>
    <w:p>
      <w:pPr>
        <w:pStyle w:val="itssubhead"/>
        <w:keepNext/>
        <w:keepLines/>
        <w:spacing w:after="0"/>
      </w:pPr>
      <w:r>
        <w:t>Switzerland</w:t>
      </w:r>
    </w:p>
    <w:p>
      <w:pPr>
        <w:pStyle w:val="itsentry"/>
        <w:keepNext/>
        <w:keepLines/>
        <w:spacing w:after="0"/>
      </w:pPr>
      <w:r>
        <w:t>Wagner, Valérie</w:t>
      </w:r>
      <w:r>
        <w:t xml:space="preserve"> - </w:t>
      </w:r>
      <w:r>
        <w:rPr>
          <w:color w:val="000000" w:themeColor="hyperlink"/>
          <w:u w:val="single"/>
        </w:rPr>
        <w:hyperlink r:id="rId234">
          <w:r>
            <w:rPr/>
            <w:t>A/C.3/72/SR.27</w:t>
          </w:r>
        </w:hyperlink>
      </w:r>
    </w:p>
    <w:p>
      <w:pPr>
        <w:pStyle w:val="itssubhead"/>
        <w:keepNext/>
        <w:keepLines/>
        <w:spacing w:after="0"/>
      </w:pPr>
      <w:r>
        <w:t>Spain</w:t>
      </w:r>
    </w:p>
    <w:p>
      <w:pPr>
        <w:pStyle w:val="itsentry"/>
        <w:keepNext/>
        <w:keepLines/>
        <w:spacing w:after="0"/>
      </w:pPr>
      <w:r>
        <w:t>Oyarzun Marchesi, Román</w:t>
      </w:r>
      <w:r>
        <w:t xml:space="preserve"> - </w:t>
      </w:r>
      <w:r>
        <w:rPr>
          <w:color w:val="000000" w:themeColor="hyperlink"/>
          <w:u w:val="single"/>
        </w:rPr>
        <w:hyperlink r:id="rId31">
          <w:r>
            <w:rPr/>
            <w:t>A/C.3/72/SR.49</w:t>
          </w:r>
        </w:hyperlink>
      </w:r>
    </w:p>
    <w:p>
      <w:pPr>
        <w:pStyle w:val="itsentry"/>
        <w:keepNext/>
        <w:keepLines/>
        <w:spacing w:after="0"/>
      </w:pPr>
      <w:r>
        <w:t>Bassols Delgado, María</w:t>
      </w:r>
      <w:r>
        <w:t xml:space="preserve"> - </w:t>
      </w:r>
      <w:r>
        <w:rPr>
          <w:color w:val="000000" w:themeColor="hyperlink"/>
          <w:u w:val="single"/>
        </w:rPr>
        <w:hyperlink r:id="rId234">
          <w:r>
            <w:rPr/>
            <w:t>A/C.3/72/SR.27</w:t>
          </w:r>
        </w:hyperlink>
      </w:r>
    </w:p>
    <w:p>
      <w:pPr>
        <w:pStyle w:val="itssubhead"/>
        <w:keepNext/>
        <w:keepLines/>
        <w:spacing w:after="0"/>
      </w:pPr>
      <w:r>
        <w:t>Japan</w:t>
      </w:r>
    </w:p>
    <w:p>
      <w:pPr>
        <w:pStyle w:val="itsentry"/>
        <w:keepNext/>
        <w:keepLines/>
        <w:spacing w:after="0"/>
      </w:pPr>
      <w:r>
        <w:t>Mori, Takero</w:t>
      </w:r>
      <w:r>
        <w:t xml:space="preserve"> - </w:t>
      </w:r>
      <w:r>
        <w:rPr>
          <w:color w:val="000000" w:themeColor="hyperlink"/>
          <w:u w:val="single"/>
        </w:rPr>
        <w:hyperlink r:id="rId31">
          <w:r>
            <w:rPr/>
            <w:t>A/C.3/72/SR.49</w:t>
          </w:r>
        </w:hyperlink>
      </w:r>
    </w:p>
    <w:p>
      <w:pPr>
        <w:pStyle w:val="itssubhead"/>
        <w:keepNext/>
        <w:keepLines/>
        <w:spacing w:after="0"/>
      </w:pPr>
      <w:r>
        <w:t>Argentina</w:t>
      </w:r>
    </w:p>
    <w:p>
      <w:pPr>
        <w:pStyle w:val="itsentry"/>
        <w:keepNext/>
        <w:keepLines/>
        <w:spacing w:after="0"/>
      </w:pPr>
      <w:r>
        <w:t>González Serafini, Ariel David</w:t>
      </w:r>
      <w:r>
        <w:t xml:space="preserve"> - </w:t>
      </w:r>
      <w:r>
        <w:rPr>
          <w:color w:val="000000" w:themeColor="hyperlink"/>
          <w:u w:val="single"/>
        </w:rPr>
        <w:hyperlink r:id="rId31">
          <w:r>
            <w:rPr/>
            <w:t>A/C.3/72/SR.49</w:t>
          </w:r>
        </w:hyperlink>
      </w:r>
    </w:p>
    <w:p>
      <w:pPr>
        <w:pStyle w:val="itssubhead"/>
        <w:keepNext/>
        <w:keepLines/>
        <w:spacing w:after="0"/>
      </w:pPr>
      <w:r>
        <w:t>Germany</w:t>
      </w:r>
    </w:p>
    <w:p>
      <w:pPr>
        <w:pStyle w:val="itsentry"/>
        <w:keepNext/>
        <w:keepLines/>
        <w:spacing w:after="0"/>
      </w:pPr>
      <w:r>
        <w:t>Köhler, Pit</w:t>
      </w:r>
      <w:r>
        <w:t xml:space="preserve"> - </w:t>
      </w:r>
      <w:r>
        <w:rPr>
          <w:color w:val="000000" w:themeColor="hyperlink"/>
          <w:u w:val="single"/>
        </w:rPr>
        <w:hyperlink r:id="rId234">
          <w:r>
            <w:rPr/>
            <w:t>A/C.3/72/SR.27</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234">
          <w:r>
            <w:rPr/>
            <w:t>A/C.3/72/SR.27</w:t>
          </w:r>
        </w:hyperlink>
      </w:r>
    </w:p>
    <w:p>
      <w:pPr>
        <w:pStyle w:val="itssubhead"/>
        <w:keepNext/>
        <w:keepLines/>
        <w:spacing w:after="0"/>
      </w:pPr>
      <w:r>
        <w:t>Austria</w:t>
      </w:r>
    </w:p>
    <w:p>
      <w:pPr>
        <w:pStyle w:val="itsentry"/>
        <w:keepNext/>
        <w:keepLines/>
        <w:spacing w:after="0"/>
      </w:pPr>
      <w:r>
        <w:t>Mahidi, Mourad</w:t>
      </w:r>
      <w:r>
        <w:t xml:space="preserve"> - </w:t>
      </w:r>
      <w:r>
        <w:rPr>
          <w:color w:val="000000" w:themeColor="hyperlink"/>
          <w:u w:val="single"/>
        </w:rPr>
        <w:hyperlink r:id="rId31">
          <w:r>
            <w:rPr/>
            <w:t>A/C.3/72/SR.49</w:t>
          </w:r>
        </w:hyperlink>
      </w:r>
    </w:p>
    <w:p>
      <w:pPr>
        <w:pStyle w:val="itssubhead"/>
        <w:keepNext/>
        <w:keepLines/>
        <w:spacing w:after="0"/>
      </w:pPr>
      <w:r>
        <w:t>Morocco</w:t>
      </w:r>
    </w:p>
    <w:p>
      <w:pPr>
        <w:pStyle w:val="itsentry"/>
        <w:keepNext/>
        <w:keepLines/>
        <w:spacing w:after="0"/>
      </w:pPr>
      <w:r>
        <w:t>Mortaji, El Hachmia</w:t>
      </w:r>
      <w:r>
        <w:t xml:space="preserve"> - </w:t>
      </w:r>
      <w:r>
        <w:rPr>
          <w:color w:val="000000" w:themeColor="hyperlink"/>
          <w:u w:val="single"/>
        </w:rPr>
        <w:hyperlink r:id="rId234">
          <w:r>
            <w:rPr/>
            <w:t>A/C.3/72/SR.27</w:t>
          </w:r>
        </w:hyperlink>
      </w:r>
    </w:p>
    <w:p>
      <w:pPr>
        <w:pStyle w:val="itssubhead"/>
        <w:keepNext/>
        <w:keepLines/>
        <w:spacing w:after="0"/>
      </w:pPr>
      <w:r>
        <w:t>South Africa</w:t>
      </w:r>
    </w:p>
    <w:p>
      <w:pPr>
        <w:pStyle w:val="itsentry"/>
        <w:keepNext/>
        <w:keepLines/>
        <w:spacing w:after="0"/>
      </w:pPr>
      <w:r>
        <w:t>Matlhako, Sybil</w:t>
      </w:r>
      <w:r>
        <w:t xml:space="preserve"> - </w:t>
      </w:r>
      <w:r>
        <w:rPr>
          <w:color w:val="000000" w:themeColor="hyperlink"/>
          <w:u w:val="single"/>
        </w:rPr>
        <w:hyperlink r:id="rId31">
          <w:r>
            <w:rPr/>
            <w:t>A/C.3/72/SR.49</w:t>
          </w:r>
        </w:hyperlink>
      </w:r>
    </w:p>
    <w:p>
      <w:pPr>
        <w:pStyle w:val="itsentry"/>
        <w:keepNext/>
        <w:keepLines/>
        <w:spacing w:after="0"/>
      </w:pPr>
      <w:r>
        <w:t>Mkhwanazi, Amanda</w:t>
      </w:r>
      <w:r>
        <w:t xml:space="preserve"> - </w:t>
      </w:r>
      <w:r>
        <w:rPr>
          <w:color w:val="000000" w:themeColor="hyperlink"/>
          <w:u w:val="single"/>
        </w:rPr>
        <w:hyperlink r:id="rId234">
          <w:r>
            <w:rPr/>
            <w:t>A/C.3/72/SR.27</w:t>
          </w:r>
        </w:hyperlink>
      </w:r>
      <w:r>
        <w:br/>
      </w:r>
    </w:p>
    <w:p>
      <w:pPr>
        <w:pStyle w:val="itshead"/>
        <w:keepNext/>
        <w:keepLines/>
      </w:pPr>
      <w:r>
        <w:t>RIGHT TO EDUCATION (Agenda Item 72b)</w:t>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222">
          <w:r>
            <w:rPr/>
            <w:t>A/C.3/72/SR.26</w:t>
          </w:r>
        </w:hyperlink>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222">
          <w:r>
            <w:rPr/>
            <w:t>A/C.3/72/SR.26</w:t>
          </w:r>
        </w:hyperlink>
      </w:r>
    </w:p>
    <w:p>
      <w:pPr>
        <w:pStyle w:val="itssubhead"/>
        <w:keepNext/>
        <w:keepLines/>
        <w:spacing w:after="0"/>
      </w:pPr>
      <w:r>
        <w:t>Mexico</w:t>
      </w:r>
    </w:p>
    <w:p>
      <w:pPr>
        <w:pStyle w:val="itsentry"/>
        <w:keepNext/>
        <w:keepLines/>
        <w:spacing w:after="0"/>
      </w:pPr>
      <w:r>
        <w:t>Lozano Rubello, Alexandra Beatriz</w:t>
      </w:r>
      <w:r>
        <w:t xml:space="preserve"> - </w:t>
      </w:r>
      <w:r>
        <w:rPr>
          <w:color w:val="000000" w:themeColor="hyperlink"/>
          <w:u w:val="single"/>
        </w:rPr>
        <w:hyperlink r:id="rId222">
          <w:r>
            <w:rPr/>
            <w:t>A/C.3/72/SR.26</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222">
          <w:r>
            <w:rPr/>
            <w:t>A/C.3/72/SR.26</w:t>
          </w:r>
        </w:hyperlink>
      </w:r>
    </w:p>
    <w:p>
      <w:pPr>
        <w:pStyle w:val="itssubhead"/>
        <w:keepNext/>
        <w:keepLines/>
        <w:spacing w:after="0"/>
      </w:pPr>
      <w:r>
        <w:t>Cuba</w:t>
      </w:r>
    </w:p>
    <w:p>
      <w:pPr>
        <w:pStyle w:val="itsentry"/>
        <w:keepNext/>
        <w:keepLines/>
        <w:spacing w:after="0"/>
      </w:pPr>
      <w:r>
        <w:t>Fernández Fernández, Liset Lilian</w:t>
      </w:r>
      <w:r>
        <w:t xml:space="preserve"> - </w:t>
      </w:r>
      <w:r>
        <w:rPr>
          <w:color w:val="000000" w:themeColor="hyperlink"/>
          <w:u w:val="single"/>
        </w:rPr>
        <w:hyperlink r:id="rId222">
          <w:r>
            <w:rPr/>
            <w:t>A/C.3/72/SR.26</w:t>
          </w:r>
        </w:hyperlink>
      </w:r>
    </w:p>
    <w:p>
      <w:pPr>
        <w:pStyle w:val="itssubhead"/>
        <w:keepNext/>
        <w:keepLines/>
        <w:spacing w:after="0"/>
      </w:pPr>
      <w:r>
        <w:t>Qatar</w:t>
      </w:r>
    </w:p>
    <w:p>
      <w:pPr>
        <w:pStyle w:val="itsentry"/>
        <w:keepNext/>
        <w:keepLines/>
        <w:spacing w:after="0"/>
      </w:pPr>
      <w:r>
        <w:t>Al Mansoori, Abdulhadi Said A.M.</w:t>
      </w:r>
      <w:r>
        <w:t xml:space="preserve"> - </w:t>
      </w:r>
      <w:r>
        <w:rPr>
          <w:color w:val="000000" w:themeColor="hyperlink"/>
          <w:u w:val="single"/>
        </w:rPr>
        <w:hyperlink r:id="rId222">
          <w:r>
            <w:rPr/>
            <w:t>A/C.3/72/SR.26</w:t>
          </w:r>
        </w:hyperlink>
      </w:r>
    </w:p>
    <w:p>
      <w:pPr>
        <w:pStyle w:val="itssubhead"/>
        <w:keepNext/>
        <w:keepLines/>
        <w:spacing w:after="0"/>
      </w:pPr>
      <w:r>
        <w:t>South Africa</w:t>
      </w:r>
    </w:p>
    <w:p>
      <w:pPr>
        <w:pStyle w:val="itsentry"/>
        <w:keepNext/>
        <w:keepLines/>
        <w:spacing w:after="0"/>
      </w:pPr>
      <w:r>
        <w:t>Mkhwanazi, Amanda</w:t>
      </w:r>
      <w:r>
        <w:t xml:space="preserve"> - </w:t>
      </w:r>
      <w:r>
        <w:rPr>
          <w:color w:val="000000" w:themeColor="hyperlink"/>
          <w:u w:val="single"/>
        </w:rPr>
        <w:hyperlink r:id="rId222">
          <w:r>
            <w:rPr/>
            <w:t>A/C.3/72/SR.26</w:t>
          </w:r>
        </w:hyperlink>
      </w:r>
    </w:p>
    <w:p>
      <w:pPr>
        <w:pStyle w:val="itssubhead"/>
        <w:keepNext/>
        <w:keepLines/>
        <w:spacing w:after="0"/>
      </w:pPr>
      <w:r>
        <w:t>Russian Federation</w:t>
      </w:r>
    </w:p>
    <w:p>
      <w:pPr>
        <w:pStyle w:val="itsentry"/>
        <w:keepNext/>
        <w:keepLines/>
        <w:spacing w:after="0"/>
      </w:pPr>
      <w:r>
        <w:t>Ustinov, Evgeny A.</w:t>
      </w:r>
      <w:r>
        <w:t xml:space="preserve"> - </w:t>
      </w:r>
      <w:r>
        <w:rPr>
          <w:color w:val="000000" w:themeColor="hyperlink"/>
          <w:u w:val="single"/>
        </w:rPr>
        <w:hyperlink r:id="rId222">
          <w:r>
            <w:rPr/>
            <w:t>A/C.3/72/SR.26</w:t>
          </w:r>
        </w:hyperlink>
      </w:r>
    </w:p>
    <w:p>
      <w:pPr>
        <w:pStyle w:val="itssubhead"/>
        <w:keepNext/>
        <w:keepLines/>
        <w:spacing w:after="0"/>
      </w:pPr>
      <w:r>
        <w:t>Hungary</w:t>
      </w:r>
    </w:p>
    <w:p>
      <w:pPr>
        <w:pStyle w:val="itsentry"/>
        <w:keepNext/>
        <w:keepLines/>
        <w:spacing w:after="0"/>
      </w:pPr>
      <w:r>
        <w:t>Bogyay, Katalin Annamária</w:t>
      </w:r>
      <w:r>
        <w:t xml:space="preserve"> - </w:t>
      </w:r>
      <w:r>
        <w:rPr>
          <w:color w:val="000000" w:themeColor="hyperlink"/>
          <w:u w:val="single"/>
        </w:rPr>
        <w:hyperlink r:id="rId222">
          <w:r>
            <w:rPr/>
            <w:t>A/C.3/72/SR.26</w:t>
          </w:r>
        </w:hyperlink>
      </w:r>
    </w:p>
    <w:p>
      <w:pPr>
        <w:pStyle w:val="itssubhead"/>
        <w:keepNext/>
        <w:keepLines/>
        <w:spacing w:after="0"/>
      </w:pPr>
      <w:r>
        <w:t>Iraq</w:t>
      </w:r>
    </w:p>
    <w:p>
      <w:pPr>
        <w:pStyle w:val="itsentry"/>
        <w:keepNext/>
        <w:keepLines/>
        <w:spacing w:after="0"/>
      </w:pPr>
      <w:r>
        <w:t xml:space="preserve">Odisho, William Ishaya </w:t>
      </w:r>
      <w:r>
        <w:t xml:space="preserve"> - </w:t>
      </w:r>
      <w:r>
        <w:rPr>
          <w:color w:val="000000" w:themeColor="hyperlink"/>
          <w:u w:val="single"/>
        </w:rPr>
        <w:hyperlink r:id="rId222">
          <w:r>
            <w:rPr/>
            <w:t>A/C.3/72/SR.26</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222">
          <w:r>
            <w:rPr/>
            <w:t>A/C.3/72/SR.26</w:t>
          </w:r>
        </w:hyperlink>
      </w:r>
    </w:p>
    <w:p>
      <w:pPr>
        <w:pStyle w:val="itssubhead"/>
        <w:keepNext/>
        <w:keepLines/>
        <w:spacing w:after="0"/>
      </w:pPr>
      <w:r>
        <w:t>Unesco. New York Office</w:t>
      </w:r>
    </w:p>
    <w:p>
      <w:pPr>
        <w:pStyle w:val="itsentry"/>
        <w:keepNext/>
        <w:keepLines/>
        <w:spacing w:after="0"/>
      </w:pPr>
      <w:r>
        <w:t>Gray, Lily</w:t>
      </w:r>
      <w:r>
        <w:t xml:space="preserve"> - </w:t>
      </w:r>
      <w:r>
        <w:rPr>
          <w:color w:val="000000" w:themeColor="hyperlink"/>
          <w:u w:val="single"/>
        </w:rPr>
        <w:hyperlink r:id="rId222">
          <w:r>
            <w:rPr/>
            <w:t>A/C.3/72/SR.26</w:t>
          </w:r>
        </w:hyperlink>
      </w:r>
    </w:p>
    <w:p>
      <w:pPr>
        <w:pStyle w:val="itssubhead"/>
        <w:keepNext/>
        <w:keepLines/>
        <w:spacing w:after="0"/>
      </w:pPr>
      <w:r>
        <w:t>Burkina Faso</w:t>
      </w:r>
    </w:p>
    <w:p>
      <w:pPr>
        <w:pStyle w:val="itsentry"/>
        <w:keepNext/>
        <w:keepLines/>
        <w:spacing w:after="0"/>
      </w:pPr>
      <w:r>
        <w:t xml:space="preserve">Fofana, Mariame </w:t>
      </w:r>
      <w:r>
        <w:t xml:space="preserve"> - </w:t>
      </w:r>
      <w:r>
        <w:rPr>
          <w:color w:val="000000" w:themeColor="hyperlink"/>
          <w:u w:val="single"/>
        </w:rPr>
        <w:hyperlink r:id="rId222">
          <w:r>
            <w:rPr/>
            <w:t>A/C.3/72/SR.26</w:t>
          </w:r>
        </w:hyperlink>
      </w:r>
    </w:p>
    <w:p>
      <w:pPr>
        <w:pStyle w:val="itssubhead"/>
        <w:keepNext/>
        <w:keepLines/>
        <w:spacing w:after="0"/>
      </w:pPr>
      <w:r>
        <w:t>Indonesia</w:t>
      </w:r>
    </w:p>
    <w:p>
      <w:pPr>
        <w:pStyle w:val="itsentry"/>
        <w:keepNext/>
        <w:keepLines/>
        <w:spacing w:after="0"/>
      </w:pPr>
      <w:r>
        <w:t>Widodo, Mustika Hanum</w:t>
      </w:r>
      <w:r>
        <w:t xml:space="preserve"> - </w:t>
      </w:r>
      <w:r>
        <w:rPr>
          <w:color w:val="000000" w:themeColor="hyperlink"/>
          <w:u w:val="single"/>
        </w:rPr>
        <w:hyperlink r:id="rId222">
          <w:r>
            <w:rPr/>
            <w:t>A/C.3/72/SR.26</w:t>
          </w:r>
        </w:hyperlink>
      </w:r>
    </w:p>
    <w:p>
      <w:pPr>
        <w:pStyle w:val="itssubhead"/>
        <w:keepNext/>
        <w:keepLines/>
        <w:spacing w:after="0"/>
      </w:pPr>
      <w:r>
        <w:t>UN. Human Rights Council. Special Rapporteur on the Right to Education</w:t>
      </w:r>
    </w:p>
    <w:p>
      <w:pPr>
        <w:pStyle w:val="itsentry"/>
        <w:keepNext/>
        <w:keepLines/>
        <w:spacing w:after="0"/>
      </w:pPr>
      <w:r>
        <w:t>Boly Barry, Koumbou</w:t>
      </w:r>
      <w:r>
        <w:t xml:space="preserve"> - </w:t>
      </w:r>
      <w:r>
        <w:rPr>
          <w:color w:val="000000" w:themeColor="hyperlink"/>
          <w:u w:val="single"/>
        </w:rPr>
        <w:hyperlink r:id="rId222">
          <w:r>
            <w:rPr/>
            <w:t>A/C.3/72/SR.26</w:t>
          </w:r>
        </w:hyperlink>
      </w:r>
    </w:p>
    <w:p>
      <w:pPr>
        <w:pStyle w:val="itssubhead"/>
        <w:keepNext/>
        <w:keepLines/>
        <w:spacing w:after="0"/>
      </w:pPr>
      <w:r>
        <w:t>Maldives</w:t>
      </w:r>
    </w:p>
    <w:p>
      <w:pPr>
        <w:pStyle w:val="itsentry"/>
        <w:keepNext/>
        <w:keepLines/>
        <w:spacing w:after="0"/>
      </w:pPr>
      <w:r>
        <w:t>Razana, Fathmath</w:t>
      </w:r>
      <w:r>
        <w:t xml:space="preserve"> - </w:t>
      </w:r>
      <w:r>
        <w:rPr>
          <w:color w:val="000000" w:themeColor="hyperlink"/>
          <w:u w:val="single"/>
        </w:rPr>
        <w:hyperlink r:id="rId222">
          <w:r>
            <w:rPr/>
            <w:t>A/C.3/72/SR.26</w:t>
          </w:r>
        </w:hyperlink>
      </w:r>
      <w:r>
        <w:br/>
      </w:r>
    </w:p>
    <w:p>
      <w:pPr>
        <w:pStyle w:val="itshead"/>
        <w:keepNext/>
        <w:keepLines/>
      </w:pPr>
      <w:r>
        <w:t>RIGHT TO FOOD (Agenda Item 72b)</w:t>
      </w:r>
    </w:p>
    <w:p>
      <w:pPr>
        <w:pStyle w:val="itssubhead"/>
        <w:keepNext/>
        <w:keepLines/>
        <w:spacing w:after="0"/>
      </w:pPr>
      <w:r>
        <w:t>United States</w:t>
      </w:r>
    </w:p>
    <w:p>
      <w:pPr>
        <w:pStyle w:val="itsentry"/>
        <w:keepNext/>
        <w:keepLines/>
        <w:spacing w:after="0"/>
      </w:pPr>
      <w:r>
        <w:t>Brooks, Robin</w:t>
      </w:r>
      <w:r>
        <w:t xml:space="preserve"> - </w:t>
      </w:r>
      <w:r>
        <w:rPr>
          <w:color w:val="000000" w:themeColor="hyperlink"/>
          <w:u w:val="single"/>
        </w:rPr>
        <w:hyperlink r:id="rId90">
          <w:r>
            <w:rPr/>
            <w:t>A/C.3/72/SR.48</w:t>
          </w:r>
        </w:hyperlink>
      </w:r>
    </w:p>
    <w:p>
      <w:pPr>
        <w:pStyle w:val="itssubhead"/>
        <w:keepNext/>
        <w:keepLines/>
        <w:spacing w:after="0"/>
      </w:pPr>
      <w:r>
        <w:t>Saudi Arabia</w:t>
      </w:r>
    </w:p>
    <w:p>
      <w:pPr>
        <w:pStyle w:val="itsentry"/>
        <w:keepNext/>
        <w:keepLines/>
        <w:spacing w:after="0"/>
      </w:pPr>
      <w:r>
        <w:t>Elgibreen, Norah Abdulaziz H.</w:t>
      </w:r>
      <w:r>
        <w:t xml:space="preserve"> - </w:t>
      </w:r>
      <w:r>
        <w:rPr>
          <w:color w:val="000000" w:themeColor="hyperlink"/>
          <w:u w:val="single"/>
        </w:rPr>
        <w:hyperlink r:id="rId222">
          <w:r>
            <w:rPr/>
            <w:t>A/C.3/72/SR.26</w:t>
          </w:r>
        </w:hyperlink>
      </w:r>
    </w:p>
    <w:p>
      <w:pPr>
        <w:pStyle w:val="itssubhead"/>
        <w:keepNext/>
        <w:keepLines/>
        <w:spacing w:after="0"/>
      </w:pPr>
      <w:r>
        <w:t>Turkey</w:t>
      </w:r>
    </w:p>
    <w:p>
      <w:pPr>
        <w:pStyle w:val="itsentry"/>
        <w:keepNext/>
        <w:keepLines/>
        <w:spacing w:after="0"/>
      </w:pPr>
      <w:r>
        <w:t>Ugurluoglu, Murat</w:t>
      </w:r>
      <w:r>
        <w:t xml:space="preserve"> - </w:t>
      </w:r>
      <w:r>
        <w:rPr>
          <w:color w:val="000000" w:themeColor="hyperlink"/>
          <w:u w:val="single"/>
        </w:rPr>
        <w:hyperlink r:id="rId222">
          <w:r>
            <w:rPr/>
            <w:t>A/C.3/72/SR.26</w:t>
          </w:r>
        </w:hyperlink>
      </w:r>
    </w:p>
    <w:p>
      <w:pPr>
        <w:pStyle w:val="itssubhead"/>
        <w:keepNext/>
        <w:keepLines/>
        <w:spacing w:after="0"/>
      </w:pPr>
      <w:r>
        <w:t>Cuba</w:t>
      </w:r>
    </w:p>
    <w:p>
      <w:pPr>
        <w:pStyle w:val="itsentry"/>
        <w:keepNext/>
        <w:keepLines/>
        <w:spacing w:after="0"/>
      </w:pPr>
      <w:r>
        <w:t>Quintanilla Román, Juan Antonio</w:t>
      </w:r>
      <w:r>
        <w:t xml:space="preserve"> - </w:t>
      </w:r>
      <w:r>
        <w:rPr>
          <w:color w:val="000000" w:themeColor="hyperlink"/>
          <w:u w:val="single"/>
        </w:rPr>
        <w:hyperlink r:id="rId91">
          <w:r>
            <w:rPr/>
            <w:t>A/C.3/72/SR.44</w:t>
          </w:r>
        </w:hyperlink>
      </w:r>
      <w:r>
        <w:t xml:space="preserve">; </w:t>
      </w:r>
      <w:r>
        <w:rPr>
          <w:color w:val="000000" w:themeColor="hyperlink"/>
          <w:u w:val="single"/>
        </w:rPr>
        <w:hyperlink r:id="rId90">
          <w:r>
            <w:rPr/>
            <w:t>A/C.3/72/SR.48</w:t>
          </w:r>
        </w:hyperlink>
      </w:r>
    </w:p>
    <w:p>
      <w:pPr>
        <w:pStyle w:val="itsentry"/>
        <w:keepNext/>
        <w:keepLines/>
        <w:spacing w:after="0"/>
      </w:pPr>
      <w:r>
        <w:t>Castillo Santana, Angel Alejandro</w:t>
      </w:r>
      <w:r>
        <w:t xml:space="preserve"> - </w:t>
      </w:r>
      <w:r>
        <w:rPr>
          <w:color w:val="000000" w:themeColor="hyperlink"/>
          <w:u w:val="single"/>
        </w:rPr>
        <w:hyperlink r:id="rId222">
          <w:r>
            <w:rPr/>
            <w:t>A/C.3/72/SR.26</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90">
          <w:r>
            <w:rPr/>
            <w:t>A/C.3/72/SR.48</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222">
          <w:r>
            <w:rPr/>
            <w:t>A/C.3/72/SR.26</w:t>
          </w:r>
        </w:hyperlink>
      </w:r>
    </w:p>
    <w:p>
      <w:pPr>
        <w:pStyle w:val="itssubhead"/>
        <w:keepNext/>
        <w:keepLines/>
        <w:spacing w:after="0"/>
      </w:pPr>
      <w:r>
        <w:t>UN. Human Rights Council. Special Rapporteur on the Right to Food</w:t>
      </w:r>
    </w:p>
    <w:p>
      <w:pPr>
        <w:pStyle w:val="itsentry"/>
        <w:keepNext/>
        <w:keepLines/>
        <w:spacing w:after="0"/>
      </w:pPr>
      <w:r>
        <w:t>Elver, Hilal</w:t>
      </w:r>
      <w:r>
        <w:t xml:space="preserve"> - </w:t>
      </w:r>
      <w:r>
        <w:rPr>
          <w:color w:val="000000" w:themeColor="hyperlink"/>
          <w:u w:val="single"/>
        </w:rPr>
        <w:hyperlink r:id="rId222">
          <w:r>
            <w:rPr/>
            <w:t>A/C.3/72/SR.26</w:t>
          </w:r>
        </w:hyperlink>
      </w:r>
    </w:p>
    <w:p>
      <w:pPr>
        <w:pStyle w:val="itssubhead"/>
        <w:keepNext/>
        <w:keepLines/>
        <w:spacing w:after="0"/>
      </w:pPr>
      <w:r>
        <w:t>Canada</w:t>
      </w:r>
    </w:p>
    <w:p>
      <w:pPr>
        <w:pStyle w:val="itsentry"/>
        <w:keepNext/>
        <w:keepLines/>
        <w:spacing w:after="0"/>
      </w:pPr>
      <w:r>
        <w:t>Bryan, Jeremy Owen</w:t>
      </w:r>
      <w:r>
        <w:t xml:space="preserve"> - </w:t>
      </w:r>
      <w:r>
        <w:rPr>
          <w:color w:val="000000" w:themeColor="hyperlink"/>
          <w:u w:val="single"/>
        </w:rPr>
        <w:hyperlink r:id="rId90">
          <w:r>
            <w:rPr/>
            <w:t>A/C.3/72/SR.48</w:t>
          </w:r>
        </w:hyperlink>
      </w:r>
    </w:p>
    <w:p>
      <w:pPr>
        <w:pStyle w:val="itssubhead"/>
        <w:keepNext/>
        <w:keepLines/>
        <w:spacing w:after="0"/>
      </w:pPr>
      <w:r>
        <w:t>Myanmar</w:t>
      </w:r>
    </w:p>
    <w:p>
      <w:pPr>
        <w:pStyle w:val="itsentry"/>
        <w:keepNext/>
        <w:keepLines/>
        <w:spacing w:after="0"/>
      </w:pPr>
      <w:r>
        <w:t>Myo, Aye Thidar</w:t>
      </w:r>
      <w:r>
        <w:t xml:space="preserve"> - </w:t>
      </w:r>
      <w:r>
        <w:rPr>
          <w:color w:val="000000" w:themeColor="hyperlink"/>
          <w:u w:val="single"/>
        </w:rPr>
        <w:hyperlink r:id="rId222">
          <w:r>
            <w:rPr/>
            <w:t>A/C.3/72/SR.26</w:t>
          </w:r>
        </w:hyperlink>
      </w:r>
    </w:p>
    <w:p>
      <w:pPr>
        <w:pStyle w:val="itssubhead"/>
        <w:keepNext/>
        <w:keepLines/>
        <w:spacing w:after="0"/>
      </w:pPr>
      <w:r>
        <w:t>Cameroon</w:t>
      </w:r>
    </w:p>
    <w:p>
      <w:pPr>
        <w:pStyle w:val="itsentry"/>
        <w:keepNext/>
        <w:keepLines/>
        <w:spacing w:after="0"/>
      </w:pPr>
      <w:r>
        <w:t>Mballa Eyenga, Cécile</w:t>
      </w:r>
      <w:r>
        <w:t xml:space="preserve"> - </w:t>
      </w:r>
      <w:r>
        <w:rPr>
          <w:color w:val="000000" w:themeColor="hyperlink"/>
          <w:u w:val="single"/>
        </w:rPr>
        <w:hyperlink r:id="rId222">
          <w:r>
            <w:rPr/>
            <w:t>A/C.3/72/SR.26</w:t>
          </w:r>
        </w:hyperlink>
      </w:r>
    </w:p>
    <w:p>
      <w:pPr>
        <w:pStyle w:val="itssubhead"/>
        <w:keepNext/>
        <w:keepLines/>
        <w:spacing w:after="0"/>
      </w:pPr>
      <w:r>
        <w:t>Norway</w:t>
      </w:r>
    </w:p>
    <w:p>
      <w:pPr>
        <w:pStyle w:val="itsentry"/>
        <w:keepNext/>
        <w:keepLines/>
        <w:spacing w:after="0"/>
      </w:pPr>
      <w:r>
        <w:t>Mugaas, Annemarta Strand</w:t>
      </w:r>
      <w:r>
        <w:t xml:space="preserve"> - </w:t>
      </w:r>
      <w:r>
        <w:rPr>
          <w:color w:val="000000" w:themeColor="hyperlink"/>
          <w:u w:val="single"/>
        </w:rPr>
        <w:hyperlink r:id="rId222">
          <w:r>
            <w:rPr/>
            <w:t>A/C.3/72/SR.26</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222">
          <w:r>
            <w:rPr/>
            <w:t>A/C.3/72/SR.26</w:t>
          </w:r>
        </w:hyperlink>
      </w:r>
    </w:p>
    <w:p>
      <w:pPr>
        <w:pStyle w:val="itssubhead"/>
        <w:keepNext/>
        <w:keepLines/>
        <w:spacing w:after="0"/>
      </w:pPr>
      <w:r>
        <w:t>FAO</w:t>
      </w:r>
    </w:p>
    <w:p>
      <w:pPr>
        <w:pStyle w:val="itsentry"/>
        <w:keepNext/>
        <w:keepLines/>
        <w:spacing w:after="0"/>
      </w:pPr>
      <w:r>
        <w:t>Kovacs, Mariann</w:t>
      </w:r>
      <w:r>
        <w:t xml:space="preserve"> - </w:t>
      </w:r>
      <w:r>
        <w:rPr>
          <w:color w:val="000000" w:themeColor="hyperlink"/>
          <w:u w:val="single"/>
        </w:rPr>
        <w:hyperlink r:id="rId32">
          <w:r>
            <w:rPr/>
            <w:t>A/C.3/72/SR.36</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222">
          <w:r>
            <w:rPr/>
            <w:t>A/C.3/72/SR.26</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222">
          <w:r>
            <w:rPr/>
            <w:t>A/C.3/72/SR.26</w:t>
          </w:r>
        </w:hyperlink>
      </w:r>
      <w:r>
        <w:br/>
      </w:r>
    </w:p>
    <w:p>
      <w:pPr>
        <w:pStyle w:val="itshead"/>
        <w:keepNext/>
        <w:keepLines/>
      </w:pPr>
      <w:r>
        <w:t>RIGHT TO HEALTH (Agenda Item 72b)</w:t>
      </w:r>
    </w:p>
    <w:p>
      <w:pPr>
        <w:pStyle w:val="itssubhead"/>
        <w:keepNext/>
        <w:keepLines/>
        <w:spacing w:after="0"/>
      </w:pPr>
      <w:r>
        <w:t>South Africa</w:t>
      </w:r>
    </w:p>
    <w:p>
      <w:pPr>
        <w:pStyle w:val="itsentry"/>
        <w:keepNext/>
        <w:keepLines/>
        <w:spacing w:after="0"/>
      </w:pPr>
      <w:r>
        <w:t>Mkhwanazi, Amanda</w:t>
      </w:r>
      <w:r>
        <w:t xml:space="preserve"> - </w:t>
      </w:r>
      <w:r>
        <w:rPr>
          <w:color w:val="000000" w:themeColor="hyperlink"/>
          <w:u w:val="single"/>
        </w:rPr>
        <w:hyperlink r:id="rId234">
          <w:r>
            <w:rPr/>
            <w:t>A/C.3/72/SR.27</w:t>
          </w:r>
        </w:hyperlink>
      </w:r>
    </w:p>
    <w:p>
      <w:pPr>
        <w:pStyle w:val="itssubhead"/>
        <w:keepNext/>
        <w:keepLines/>
        <w:spacing w:after="0"/>
      </w:pPr>
      <w:r>
        <w:t>Cuba</w:t>
      </w:r>
    </w:p>
    <w:p>
      <w:pPr>
        <w:pStyle w:val="itsentry"/>
        <w:keepNext/>
        <w:keepLines/>
        <w:spacing w:after="0"/>
      </w:pPr>
      <w:r>
        <w:t>Fernández Fernández, Liset Lilian</w:t>
      </w:r>
      <w:r>
        <w:t xml:space="preserve"> - </w:t>
      </w:r>
      <w:r>
        <w:rPr>
          <w:color w:val="000000" w:themeColor="hyperlink"/>
          <w:u w:val="single"/>
        </w:rPr>
        <w:hyperlink r:id="rId234">
          <w:r>
            <w:rPr/>
            <w:t>A/C.3/72/SR.27</w:t>
          </w:r>
        </w:hyperlink>
      </w:r>
    </w:p>
    <w:p>
      <w:pPr>
        <w:pStyle w:val="itssubhead"/>
        <w:keepNext/>
        <w:keepLines/>
        <w:spacing w:after="0"/>
      </w:pPr>
      <w:r>
        <w:t>Maldives</w:t>
      </w:r>
    </w:p>
    <w:p>
      <w:pPr>
        <w:pStyle w:val="itsentry"/>
        <w:keepNext/>
        <w:keepLines/>
        <w:spacing w:after="0"/>
      </w:pPr>
      <w:r>
        <w:t>Hassan, Mohamed Aseel</w:t>
      </w:r>
      <w:r>
        <w:t xml:space="preserve"> - </w:t>
      </w:r>
      <w:r>
        <w:rPr>
          <w:color w:val="000000" w:themeColor="hyperlink"/>
          <w:u w:val="single"/>
        </w:rPr>
        <w:hyperlink r:id="rId234">
          <w:r>
            <w:rPr/>
            <w:t>A/C.3/72/SR.27</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234">
          <w:r>
            <w:rPr/>
            <w:t>A/C.3/72/SR.27</w:t>
          </w:r>
        </w:hyperlink>
      </w:r>
    </w:p>
    <w:p>
      <w:pPr>
        <w:pStyle w:val="itssubhead"/>
        <w:keepNext/>
        <w:keepLines/>
        <w:spacing w:after="0"/>
      </w:pPr>
      <w:r>
        <w:t>Lithuania</w:t>
      </w:r>
    </w:p>
    <w:p>
      <w:pPr>
        <w:pStyle w:val="itsentry"/>
        <w:keepNext/>
        <w:keepLines/>
        <w:spacing w:after="0"/>
      </w:pPr>
      <w:r>
        <w:t>Lekaite, Augusta</w:t>
      </w:r>
      <w:r>
        <w:t xml:space="preserve"> - </w:t>
      </w:r>
      <w:r>
        <w:rPr>
          <w:color w:val="000000" w:themeColor="hyperlink"/>
          <w:u w:val="single"/>
        </w:rPr>
        <w:hyperlink r:id="rId234">
          <w:r>
            <w:rPr/>
            <w:t>A/C.3/72/SR.27</w:t>
          </w:r>
        </w:hyperlink>
      </w:r>
    </w:p>
    <w:p>
      <w:pPr>
        <w:pStyle w:val="itssubhead"/>
        <w:keepNext/>
        <w:keepLines/>
        <w:spacing w:after="0"/>
      </w:pPr>
      <w:r>
        <w:t>UN. Human Rights Council. Special Rapporteur on the Right of Everyone to the Enjoyment of the Highest Attainable Standard of Physical and Mental Health</w:t>
      </w:r>
    </w:p>
    <w:p>
      <w:pPr>
        <w:pStyle w:val="itsentry"/>
        <w:keepNext/>
        <w:keepLines/>
        <w:spacing w:after="0"/>
      </w:pPr>
      <w:r>
        <w:t>Puras, Dainius</w:t>
      </w:r>
      <w:r>
        <w:t xml:space="preserve"> - </w:t>
      </w:r>
      <w:r>
        <w:rPr>
          <w:color w:val="000000" w:themeColor="hyperlink"/>
          <w:u w:val="single"/>
        </w:rPr>
        <w:hyperlink r:id="rId234">
          <w:r>
            <w:rPr/>
            <w:t>A/C.3/72/SR.27</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34">
          <w:r>
            <w:rPr/>
            <w:t>A/C.3/72/SR.27</w:t>
          </w:r>
        </w:hyperlink>
      </w:r>
      <w:r>
        <w:br/>
      </w:r>
    </w:p>
    <w:p>
      <w:pPr>
        <w:pStyle w:val="itshead"/>
        <w:keepNext/>
        <w:keepLines/>
      </w:pPr>
      <w:r>
        <w:t>RIGHT TO HOUSING (Agenda Item 72b)</w:t>
      </w:r>
    </w:p>
    <w:p>
      <w:pPr>
        <w:pStyle w:val="itssubhead"/>
        <w:keepNext/>
        <w:keepLines/>
        <w:spacing w:after="0"/>
      </w:pPr>
      <w:r>
        <w:t>South Africa</w:t>
      </w:r>
    </w:p>
    <w:p>
      <w:pPr>
        <w:pStyle w:val="itsentry"/>
        <w:keepNext/>
        <w:keepLines/>
        <w:spacing w:after="0"/>
      </w:pPr>
      <w:r>
        <w:t>Mkhwanazi, Amanda</w:t>
      </w:r>
      <w:r>
        <w:t xml:space="preserve"> - </w:t>
      </w:r>
      <w:r>
        <w:rPr>
          <w:color w:val="000000" w:themeColor="hyperlink"/>
          <w:u w:val="single"/>
        </w:rPr>
        <w:hyperlink r:id="rId234">
          <w:r>
            <w:rPr/>
            <w:t>A/C.3/72/SR.27</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234">
          <w:r>
            <w:rPr/>
            <w:t>A/C.3/72/SR.27</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234">
          <w:r>
            <w:rPr/>
            <w:t>A/C.3/72/SR.27</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234">
          <w:r>
            <w:rPr/>
            <w:t>A/C.3/72/SR.27</w:t>
          </w:r>
        </w:hyperlink>
      </w:r>
    </w:p>
    <w:p>
      <w:pPr>
        <w:pStyle w:val="itssubhead"/>
        <w:keepNext/>
        <w:keepLines/>
        <w:spacing w:after="0"/>
      </w:pPr>
      <w:r>
        <w:t>Maldives</w:t>
      </w:r>
    </w:p>
    <w:p>
      <w:pPr>
        <w:pStyle w:val="itsentry"/>
        <w:keepNext/>
        <w:keepLines/>
        <w:spacing w:after="0"/>
      </w:pPr>
      <w:r>
        <w:t>Hassan, Mohamed Aseel</w:t>
      </w:r>
      <w:r>
        <w:t xml:space="preserve"> - </w:t>
      </w:r>
      <w:r>
        <w:rPr>
          <w:color w:val="000000" w:themeColor="hyperlink"/>
          <w:u w:val="single"/>
        </w:rPr>
        <w:hyperlink r:id="rId234">
          <w:r>
            <w:rPr/>
            <w:t>A/C.3/72/SR.27</w:t>
          </w:r>
        </w:hyperlink>
      </w:r>
    </w:p>
    <w:p>
      <w:pPr>
        <w:pStyle w:val="itssubhead"/>
        <w:keepNext/>
        <w:keepLines/>
        <w:spacing w:after="0"/>
      </w:pPr>
      <w:r>
        <w:t>State of Palestine</w:t>
      </w:r>
    </w:p>
    <w:p>
      <w:pPr>
        <w:pStyle w:val="itsentry"/>
        <w:keepNext/>
        <w:keepLines/>
        <w:spacing w:after="0"/>
      </w:pPr>
      <w:r>
        <w:t>Rasheed, Nadya</w:t>
      </w:r>
      <w:r>
        <w:t xml:space="preserve"> - </w:t>
      </w:r>
      <w:r>
        <w:rPr>
          <w:color w:val="000000" w:themeColor="hyperlink"/>
          <w:u w:val="single"/>
        </w:rPr>
        <w:hyperlink r:id="rId234">
          <w:r>
            <w:rPr/>
            <w:t>A/C.3/72/SR.27</w:t>
          </w:r>
        </w:hyperlink>
      </w:r>
    </w:p>
    <w:p>
      <w:pPr>
        <w:pStyle w:val="itssubhead"/>
        <w:keepNext/>
        <w:keepLines/>
        <w:spacing w:after="0"/>
      </w:pPr>
      <w:r>
        <w:t>UN. Human Rights Council. Special Rapporteur on Adequate Housing as a Component of the Right to an Adequate Standard of Living</w:t>
      </w:r>
    </w:p>
    <w:p>
      <w:pPr>
        <w:pStyle w:val="itsentry"/>
        <w:keepNext/>
        <w:keepLines/>
        <w:spacing w:after="0"/>
      </w:pPr>
      <w:r>
        <w:t>Farha, Leilani</w:t>
      </w:r>
      <w:r>
        <w:t xml:space="preserve"> - </w:t>
      </w:r>
      <w:r>
        <w:rPr>
          <w:color w:val="000000" w:themeColor="hyperlink"/>
          <w:u w:val="single"/>
        </w:rPr>
        <w:hyperlink r:id="rId234">
          <w:r>
            <w:rPr/>
            <w:t>A/C.3/72/SR.27</w:t>
          </w:r>
        </w:hyperlink>
      </w:r>
      <w:r>
        <w:br/>
      </w:r>
    </w:p>
    <w:p>
      <w:pPr>
        <w:pStyle w:val="itshead"/>
        <w:keepNext/>
        <w:keepLines/>
      </w:pPr>
      <w:r>
        <w:t>RIGHT TO PRIVACY (Agenda Item 72b)</w:t>
      </w:r>
    </w:p>
    <w:p>
      <w:pPr>
        <w:pStyle w:val="itssubhead"/>
        <w:keepNext/>
        <w:keepLines/>
        <w:spacing w:after="0"/>
      </w:pPr>
      <w:r>
        <w:t>Germany</w:t>
      </w:r>
    </w:p>
    <w:p>
      <w:pPr>
        <w:pStyle w:val="itsentry"/>
        <w:keepNext/>
        <w:keepLines/>
        <w:spacing w:after="0"/>
      </w:pPr>
      <w:r>
        <w:t>Köhler, Pit</w:t>
      </w:r>
      <w:r>
        <w:t xml:space="preserve"> - </w:t>
      </w:r>
      <w:r>
        <w:rPr>
          <w:color w:val="000000" w:themeColor="hyperlink"/>
          <w:u w:val="single"/>
        </w:rPr>
        <w:hyperlink r:id="rId184">
          <w:r>
            <w:rPr/>
            <w:t>A/C.3/72/SR.25</w:t>
          </w:r>
        </w:hyperlink>
      </w:r>
    </w:p>
    <w:p>
      <w:pPr>
        <w:pStyle w:val="itssubhead"/>
        <w:keepNext/>
        <w:keepLines/>
        <w:spacing w:after="0"/>
      </w:pPr>
      <w:r>
        <w:t>Switzerland</w:t>
      </w:r>
    </w:p>
    <w:p>
      <w:pPr>
        <w:pStyle w:val="itsentry"/>
        <w:keepNext/>
        <w:keepLines/>
        <w:spacing w:after="0"/>
      </w:pPr>
      <w:r>
        <w:t>Joubli, Amina</w:t>
      </w:r>
      <w:r>
        <w:t xml:space="preserve"> - </w:t>
      </w:r>
      <w:r>
        <w:rPr>
          <w:color w:val="000000" w:themeColor="hyperlink"/>
          <w:u w:val="single"/>
        </w:rPr>
        <w:hyperlink r:id="rId184">
          <w:r>
            <w:rPr/>
            <w:t>A/C.3/72/SR.25</w:t>
          </w:r>
        </w:hyperlink>
      </w:r>
    </w:p>
    <w:p>
      <w:pPr>
        <w:pStyle w:val="itssubhead"/>
        <w:keepNext/>
        <w:keepLines/>
        <w:spacing w:after="0"/>
      </w:pPr>
      <w:r>
        <w:t>South Africa</w:t>
      </w:r>
    </w:p>
    <w:p>
      <w:pPr>
        <w:pStyle w:val="itsentry"/>
        <w:keepNext/>
        <w:keepLines/>
        <w:spacing w:after="0"/>
      </w:pPr>
      <w:r>
        <w:t>Hendricks, Jamion</w:t>
      </w:r>
      <w:r>
        <w:t xml:space="preserve"> - </w:t>
      </w:r>
      <w:r>
        <w:rPr>
          <w:color w:val="000000" w:themeColor="hyperlink"/>
          <w:u w:val="single"/>
        </w:rPr>
        <w:hyperlink r:id="rId184">
          <w:r>
            <w:rPr/>
            <w:t>A/C.3/72/SR.25</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84">
          <w:r>
            <w:rPr/>
            <w:t>A/C.3/72/SR.25</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184">
          <w:r>
            <w:rPr/>
            <w:t>A/C.3/72/SR.25</w:t>
          </w:r>
        </w:hyperlink>
      </w:r>
    </w:p>
    <w:p>
      <w:pPr>
        <w:pStyle w:val="itssubhead"/>
        <w:keepNext/>
        <w:keepLines/>
        <w:spacing w:after="0"/>
      </w:pPr>
      <w:r>
        <w:t>Iraq</w:t>
      </w:r>
    </w:p>
    <w:p>
      <w:pPr>
        <w:pStyle w:val="itsentry"/>
        <w:keepNext/>
        <w:keepLines/>
        <w:spacing w:after="0"/>
      </w:pPr>
      <w:r>
        <w:t>Alsendi, Mohammed Rabah Abdullah</w:t>
      </w:r>
      <w:r>
        <w:t xml:space="preserve"> - </w:t>
      </w:r>
      <w:r>
        <w:rPr>
          <w:color w:val="000000" w:themeColor="hyperlink"/>
          <w:u w:val="single"/>
        </w:rPr>
        <w:hyperlink r:id="rId184">
          <w:r>
            <w:rPr/>
            <w:t>A/C.3/72/SR.25</w:t>
          </w:r>
        </w:hyperlink>
      </w:r>
    </w:p>
    <w:p>
      <w:pPr>
        <w:pStyle w:val="itssubhead"/>
        <w:keepNext/>
        <w:keepLines/>
        <w:spacing w:after="0"/>
      </w:pPr>
      <w:r>
        <w:t>UN. Human Rights Council. Special Rapporteur on the Right to Privacy</w:t>
      </w:r>
    </w:p>
    <w:p>
      <w:pPr>
        <w:pStyle w:val="itsentry"/>
        <w:keepNext/>
        <w:keepLines/>
        <w:spacing w:after="0"/>
      </w:pPr>
      <w:r>
        <w:t>Cannataci, Joseph A.</w:t>
      </w:r>
      <w:r>
        <w:t xml:space="preserve"> - </w:t>
      </w:r>
      <w:r>
        <w:rPr>
          <w:color w:val="000000" w:themeColor="hyperlink"/>
          <w:u w:val="single"/>
        </w:rPr>
        <w:hyperlink r:id="rId184">
          <w:r>
            <w:rPr/>
            <w:t>A/C.3/72/SR.25</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84">
          <w:r>
            <w:rPr/>
            <w:t>A/C.3/72/SR.25</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184">
          <w:r>
            <w:rPr/>
            <w:t>A/C.3/72/SR.25</w:t>
          </w:r>
        </w:hyperlink>
      </w:r>
      <w:r>
        <w:br/>
      </w:r>
    </w:p>
    <w:p>
      <w:pPr>
        <w:pStyle w:val="itshead"/>
        <w:keepNext/>
        <w:keepLines/>
      </w:pPr>
      <w:r>
        <w:t>RIGHT TO THE TRUTH (Agenda Item 72b)</w:t>
      </w:r>
    </w:p>
    <w:p>
      <w:pPr>
        <w:pStyle w:val="itssubhead"/>
        <w:keepNext/>
        <w:keepLines/>
        <w:spacing w:after="0"/>
      </w:pPr>
      <w:r>
        <w:t>Colombia</w:t>
      </w:r>
    </w:p>
    <w:p>
      <w:pPr>
        <w:pStyle w:val="itsentry"/>
        <w:keepNext/>
        <w:keepLines/>
        <w:spacing w:after="0"/>
      </w:pPr>
      <w:r>
        <w:t>Carabali Baquero, Mauricio</w:t>
      </w:r>
      <w:r>
        <w:t xml:space="preserve"> - </w:t>
      </w:r>
      <w:r>
        <w:rPr>
          <w:color w:val="000000" w:themeColor="hyperlink"/>
          <w:u w:val="single"/>
        </w:rPr>
        <w:hyperlink r:id="rId129">
          <w:r>
            <w:rPr/>
            <w:t>A/C.3/72/SR.34</w:t>
          </w:r>
        </w:hyperlink>
      </w:r>
    </w:p>
    <w:p>
      <w:pPr>
        <w:pStyle w:val="itssubhead"/>
        <w:keepNext/>
        <w:keepLines/>
        <w:spacing w:after="0"/>
      </w:pPr>
      <w:r>
        <w:t>UN. Human Rights Council. Special Rapporteur on the Promotion of Truth, Justice, Reparation and Guarantees of Non-Recurrence</w:t>
      </w:r>
    </w:p>
    <w:p>
      <w:pPr>
        <w:pStyle w:val="itsentry"/>
        <w:keepNext/>
        <w:keepLines/>
        <w:spacing w:after="0"/>
      </w:pPr>
      <w:r>
        <w:t>De Greiff, Pablo</w:t>
      </w:r>
      <w:r>
        <w:t xml:space="preserve"> - </w:t>
      </w:r>
      <w:r>
        <w:rPr>
          <w:color w:val="000000" w:themeColor="hyperlink"/>
          <w:u w:val="single"/>
        </w:rPr>
        <w:hyperlink r:id="rId129">
          <w:r>
            <w:rPr/>
            <w:t>A/C.3/72/SR.34</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29">
          <w:r>
            <w:rPr/>
            <w:t>A/C.3/72/SR.34</w:t>
          </w:r>
        </w:hyperlink>
      </w:r>
    </w:p>
    <w:p>
      <w:pPr>
        <w:pStyle w:val="itssubhead"/>
        <w:keepNext/>
        <w:keepLines/>
        <w:spacing w:after="0"/>
      </w:pPr>
      <w:r>
        <w:t>United States</w:t>
      </w:r>
    </w:p>
    <w:p>
      <w:pPr>
        <w:pStyle w:val="itsentry"/>
        <w:keepNext/>
        <w:keepLines/>
        <w:spacing w:after="0"/>
      </w:pPr>
      <w:r>
        <w:t>Brooks, Robin</w:t>
      </w:r>
      <w:r>
        <w:t xml:space="preserve"> - </w:t>
      </w:r>
      <w:r>
        <w:rPr>
          <w:color w:val="000000" w:themeColor="hyperlink"/>
          <w:u w:val="single"/>
        </w:rPr>
        <w:hyperlink r:id="rId129">
          <w:r>
            <w:rPr/>
            <w:t>A/C.3/72/SR.34</w:t>
          </w:r>
        </w:hyperlink>
      </w:r>
    </w:p>
    <w:p>
      <w:pPr>
        <w:pStyle w:val="itssubhead"/>
        <w:keepNext/>
        <w:keepLines/>
        <w:spacing w:after="0"/>
      </w:pPr>
      <w:r>
        <w:t>Norway</w:t>
      </w:r>
    </w:p>
    <w:p>
      <w:pPr>
        <w:pStyle w:val="itsentry"/>
        <w:keepNext/>
        <w:keepLines/>
        <w:spacing w:after="0"/>
      </w:pPr>
      <w:r>
        <w:t>Mugaas, Annemarta Strand</w:t>
      </w:r>
      <w:r>
        <w:t xml:space="preserve"> - </w:t>
      </w:r>
      <w:r>
        <w:rPr>
          <w:color w:val="000000" w:themeColor="hyperlink"/>
          <w:u w:val="single"/>
        </w:rPr>
        <w:hyperlink r:id="rId129">
          <w:r>
            <w:rPr/>
            <w:t>A/C.3/72/SR.34</w:t>
          </w:r>
        </w:hyperlink>
      </w:r>
    </w:p>
    <w:p>
      <w:pPr>
        <w:pStyle w:val="itssubhead"/>
        <w:keepNext/>
        <w:keepLines/>
        <w:spacing w:after="0"/>
      </w:pPr>
      <w:r>
        <w:t>Switzerland</w:t>
      </w:r>
    </w:p>
    <w:p>
      <w:pPr>
        <w:pStyle w:val="itsentry"/>
        <w:keepNext/>
        <w:keepLines/>
        <w:spacing w:after="0"/>
      </w:pPr>
      <w:r>
        <w:t>Fontana, Barbara</w:t>
      </w:r>
      <w:r>
        <w:t xml:space="preserve"> - </w:t>
      </w:r>
      <w:r>
        <w:rPr>
          <w:color w:val="000000" w:themeColor="hyperlink"/>
          <w:u w:val="single"/>
        </w:rPr>
        <w:hyperlink r:id="rId129">
          <w:r>
            <w:rPr/>
            <w:t>A/C.3/72/SR.34</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29">
          <w:r>
            <w:rPr/>
            <w:t>A/C.3/72/SR.34</w:t>
          </w:r>
        </w:hyperlink>
      </w:r>
      <w:r>
        <w:br/>
      </w:r>
    </w:p>
    <w:p>
      <w:pPr>
        <w:pStyle w:val="itshead"/>
        <w:keepNext/>
        <w:keepLines/>
      </w:pPr>
      <w:r>
        <w:t>RIGHTS OF THE CHILD (Agenda Item 68a)</w:t>
      </w:r>
    </w:p>
    <w:p>
      <w:pPr>
        <w:pStyle w:val="itssubhead"/>
        <w:keepNext/>
        <w:keepLines/>
        <w:spacing w:after="0"/>
      </w:pPr>
      <w:r>
        <w:t>Iraq</w:t>
      </w:r>
    </w:p>
    <w:p>
      <w:pPr>
        <w:pStyle w:val="itsentry"/>
        <w:keepNext/>
        <w:keepLines/>
        <w:spacing w:after="0"/>
      </w:pPr>
      <w:r>
        <w:t>Alsendi, Mohammed Rabah Abdullah</w:t>
      </w:r>
      <w:r>
        <w:t xml:space="preserve"> - </w:t>
      </w:r>
      <w:r>
        <w:rPr>
          <w:color w:val="000000" w:themeColor="hyperlink"/>
          <w:u w:val="single"/>
        </w:rPr>
        <w:hyperlink r:id="rId57">
          <w:r>
            <w:rPr/>
            <w:t>A/C.3/72/SR.13</w:t>
          </w:r>
        </w:hyperlink>
      </w:r>
    </w:p>
    <w:p>
      <w:pPr>
        <w:pStyle w:val="itsentry"/>
        <w:keepNext/>
        <w:keepLines/>
        <w:spacing w:after="0"/>
      </w:pPr>
      <w:r>
        <w:t>Al-Nussairy, Bushra Abbas Hasan</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p>
    <w:p>
      <w:pPr>
        <w:pStyle w:val="itsentry"/>
        <w:keepNext/>
        <w:keepLines/>
        <w:spacing w:after="0"/>
      </w:pPr>
      <w:r>
        <w:t xml:space="preserve">Odisho, William Ishaya </w:t>
      </w:r>
      <w:r>
        <w:t xml:space="preserve"> - </w:t>
      </w:r>
      <w:r>
        <w:rPr>
          <w:color w:val="000000" w:themeColor="hyperlink"/>
          <w:u w:val="single"/>
        </w:rPr>
        <w:hyperlink r:id="rId59">
          <w:r>
            <w:rPr/>
            <w:t>A/C.3/72/SR.11</w:t>
          </w:r>
        </w:hyperlink>
      </w:r>
    </w:p>
    <w:p>
      <w:pPr>
        <w:pStyle w:val="itssubhead"/>
        <w:keepNext/>
        <w:keepLines/>
        <w:spacing w:after="0"/>
      </w:pPr>
      <w:r>
        <w:t>Rwanda</w:t>
      </w:r>
    </w:p>
    <w:p>
      <w:pPr>
        <w:pStyle w:val="itsentry"/>
        <w:keepNext/>
        <w:keepLines/>
        <w:spacing w:after="0"/>
      </w:pPr>
      <w:r>
        <w:t>Kayinamura, Robert</w:t>
      </w:r>
      <w:r>
        <w:t xml:space="preserve"> - </w:t>
      </w:r>
      <w:r>
        <w:rPr>
          <w:color w:val="000000" w:themeColor="hyperlink"/>
          <w:u w:val="single"/>
        </w:rPr>
        <w:hyperlink r:id="rId55">
          <w:r>
            <w:rPr/>
            <w:t>A/C.3/72/SR.14</w:t>
          </w:r>
        </w:hyperlink>
      </w:r>
    </w:p>
    <w:p>
      <w:pPr>
        <w:pStyle w:val="itssubhead"/>
        <w:keepNext/>
        <w:keepLines/>
        <w:spacing w:after="0"/>
      </w:pPr>
      <w:r>
        <w:t>Andorra</w:t>
      </w:r>
    </w:p>
    <w:p>
      <w:pPr>
        <w:pStyle w:val="itsentry"/>
        <w:keepNext/>
        <w:keepLines/>
        <w:spacing w:after="0"/>
      </w:pPr>
      <w:r>
        <w:t>Lopez Lavado, Joan Josep</w:t>
      </w:r>
      <w:r>
        <w:t xml:space="preserve"> - </w:t>
      </w:r>
      <w:r>
        <w:rPr>
          <w:color w:val="000000" w:themeColor="hyperlink"/>
          <w:u w:val="single"/>
        </w:rPr>
        <w:hyperlink r:id="rId55">
          <w:r>
            <w:rPr/>
            <w:t>A/C.3/72/SR.14</w:t>
          </w:r>
        </w:hyperlink>
      </w:r>
    </w:p>
    <w:p>
      <w:pPr>
        <w:pStyle w:val="itssubhead"/>
        <w:keepNext/>
        <w:keepLines/>
        <w:spacing w:after="0"/>
      </w:pPr>
      <w:r>
        <w:t>Germany</w:t>
      </w:r>
    </w:p>
    <w:p>
      <w:pPr>
        <w:pStyle w:val="itsentry"/>
        <w:keepNext/>
        <w:keepLines/>
        <w:spacing w:after="0"/>
      </w:pPr>
      <w:r>
        <w:t>Glossner, Andreas</w:t>
      </w:r>
      <w:r>
        <w:t xml:space="preserve"> - </w:t>
      </w:r>
      <w:r>
        <w:rPr>
          <w:color w:val="000000" w:themeColor="hyperlink"/>
          <w:u w:val="single"/>
        </w:rPr>
        <w:hyperlink r:id="rId57">
          <w:r>
            <w:rPr/>
            <w:t>A/C.3/72/SR.13</w:t>
          </w:r>
        </w:hyperlink>
      </w:r>
    </w:p>
    <w:p>
      <w:pPr>
        <w:pStyle w:val="itsentry"/>
        <w:keepNext/>
        <w:keepLines/>
        <w:spacing w:after="0"/>
      </w:pPr>
      <w:r>
        <w:t>Köhler, Pit</w:t>
      </w:r>
      <w:r>
        <w:t xml:space="preserve"> - </w:t>
      </w:r>
      <w:r>
        <w:rPr>
          <w:color w:val="000000" w:themeColor="hyperlink"/>
          <w:u w:val="single"/>
        </w:rPr>
        <w:hyperlink r:id="rId59">
          <w:r>
            <w:rPr/>
            <w:t>A/C.3/72/SR.11</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59">
          <w:r>
            <w:rPr/>
            <w:t>A/C.3/72/SR.11</w:t>
          </w:r>
        </w:hyperlink>
      </w:r>
      <w:r>
        <w:t xml:space="preserve">; </w:t>
      </w:r>
      <w:r>
        <w:rPr>
          <w:color w:val="000000" w:themeColor="hyperlink"/>
          <w:u w:val="single"/>
        </w:rPr>
        <w:hyperlink r:id="rId56">
          <w:r>
            <w:rPr/>
            <w:t>A/C.3/72/SR.15</w:t>
          </w:r>
        </w:hyperlink>
      </w:r>
    </w:p>
    <w:p>
      <w:pPr>
        <w:pStyle w:val="itsentry"/>
        <w:keepNext/>
        <w:keepLines/>
        <w:spacing w:after="0"/>
      </w:pPr>
      <w:r>
        <w:t>Mehdiyeva, Lala</w:t>
      </w:r>
      <w:r>
        <w:t xml:space="preserve"> - </w:t>
      </w:r>
      <w:r>
        <w:rPr>
          <w:color w:val="000000" w:themeColor="hyperlink"/>
          <w:u w:val="single"/>
        </w:rPr>
        <w:hyperlink r:id="rId56">
          <w:r>
            <w:rPr/>
            <w:t>A/C.3/72/SR.15</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57">
          <w:r>
            <w:rPr/>
            <w:t>A/C.3/72/SR.13</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55">
          <w:r>
            <w:rPr/>
            <w:t>A/C.3/72/SR.14</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p>
    <w:p>
      <w:pPr>
        <w:pStyle w:val="itsentry"/>
        <w:keepNext/>
        <w:keepLines/>
        <w:spacing w:after="0"/>
      </w:pPr>
      <w:r>
        <w:t>Staff, Gregory</w:t>
      </w:r>
      <w:r>
        <w:t xml:space="preserve"> - </w:t>
      </w:r>
      <w:r>
        <w:rPr>
          <w:color w:val="000000" w:themeColor="hyperlink"/>
          <w:u w:val="single"/>
        </w:rPr>
        <w:hyperlink r:id="rId229">
          <w:r>
            <w:rPr/>
            <w:t>A/C.3/72/SR.52</w:t>
          </w:r>
        </w:hyperlink>
      </w:r>
    </w:p>
    <w:p>
      <w:pPr>
        <w:pStyle w:val="itsentry"/>
        <w:keepNext/>
        <w:keepLines/>
        <w:spacing w:after="0"/>
      </w:pPr>
      <w:r>
        <w:t>Simpson, Mordica M.</w:t>
      </w:r>
      <w:r>
        <w:t xml:space="preserve"> - </w:t>
      </w:r>
      <w:r>
        <w:rPr>
          <w:color w:val="000000" w:themeColor="hyperlink"/>
          <w:u w:val="single"/>
        </w:rPr>
        <w:hyperlink r:id="rId59">
          <w:r>
            <w:rPr/>
            <w:t>A/C.3/72/SR.11</w:t>
          </w:r>
        </w:hyperlink>
      </w:r>
    </w:p>
    <w:p>
      <w:pPr>
        <w:pStyle w:val="itsentry"/>
        <w:keepNext/>
        <w:keepLines/>
        <w:spacing w:after="0"/>
      </w:pPr>
      <w:r>
        <w:t>Razzouk, Kelly</w:t>
      </w:r>
      <w:r>
        <w:t xml:space="preserve"> - </w:t>
      </w:r>
      <w:r>
        <w:rPr>
          <w:color w:val="000000" w:themeColor="hyperlink"/>
          <w:u w:val="single"/>
        </w:rPr>
        <w:hyperlink r:id="rId57">
          <w:r>
            <w:rPr/>
            <w:t>A/C.3/72/SR.13</w:t>
          </w:r>
        </w:hyperlink>
      </w:r>
    </w:p>
    <w:p>
      <w:pPr>
        <w:pStyle w:val="itsentry"/>
        <w:keepNext/>
        <w:keepLines/>
        <w:spacing w:after="0"/>
      </w:pPr>
      <w:r>
        <w:t>Phipps, Laurie Shestack</w:t>
      </w:r>
      <w:r>
        <w:t xml:space="preserve"> - </w:t>
      </w:r>
      <w:r>
        <w:rPr>
          <w:color w:val="000000" w:themeColor="hyperlink"/>
          <w:u w:val="single"/>
        </w:rPr>
        <w:hyperlink r:id="rId24">
          <w:r>
            <w:rPr/>
            <w:t>A/C.3/72/SR.50</w:t>
          </w:r>
        </w:hyperlink>
      </w:r>
    </w:p>
    <w:p>
      <w:pPr>
        <w:pStyle w:val="itssubhead"/>
        <w:keepNext/>
        <w:keepLines/>
        <w:spacing w:after="0"/>
      </w:pPr>
      <w:r>
        <w:t>France</w:t>
      </w:r>
    </w:p>
    <w:p>
      <w:pPr>
        <w:pStyle w:val="itsentry"/>
        <w:keepNext/>
        <w:keepLines/>
        <w:spacing w:after="0"/>
      </w:pPr>
      <w:r>
        <w:t>Dang, Raphaël</w:t>
      </w:r>
      <w:r>
        <w:t xml:space="preserve"> - </w:t>
      </w:r>
      <w:r>
        <w:rPr>
          <w:color w:val="000000" w:themeColor="hyperlink"/>
          <w:u w:val="single"/>
        </w:rPr>
        <w:hyperlink r:id="rId59">
          <w:r>
            <w:rPr/>
            <w:t>A/C.3/72/SR.11</w:t>
          </w:r>
        </w:hyperlink>
      </w:r>
    </w:p>
    <w:p>
      <w:pPr>
        <w:pStyle w:val="itssubhead"/>
        <w:keepNext/>
        <w:keepLines/>
        <w:spacing w:after="0"/>
      </w:pPr>
      <w:r>
        <w:t>Mexico</w:t>
      </w:r>
    </w:p>
    <w:p>
      <w:pPr>
        <w:pStyle w:val="itsentry"/>
        <w:keepNext/>
        <w:keepLines/>
        <w:spacing w:after="0"/>
      </w:pPr>
      <w:r>
        <w:t>Mora Salcedo, Fernando de la</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p>
    <w:p>
      <w:pPr>
        <w:pStyle w:val="itsentry"/>
        <w:keepNext/>
        <w:keepLines/>
        <w:spacing w:after="0"/>
      </w:pPr>
      <w:r>
        <w:t>Padilla, Eugenia</w:t>
      </w:r>
      <w:r>
        <w:t xml:space="preserve"> - </w:t>
      </w:r>
      <w:r>
        <w:rPr>
          <w:color w:val="000000" w:themeColor="hyperlink"/>
          <w:u w:val="single"/>
        </w:rPr>
        <w:hyperlink r:id="rId58">
          <w:r>
            <w:rPr/>
            <w:t>A/C.3/72/SR.12</w:t>
          </w:r>
        </w:hyperlink>
      </w:r>
    </w:p>
    <w:p>
      <w:pPr>
        <w:pStyle w:val="itsentry"/>
        <w:keepNext/>
        <w:keepLines/>
        <w:spacing w:after="0"/>
      </w:pPr>
      <w:r>
        <w:t>Ríos Sánchez, Bruno</w:t>
      </w:r>
      <w:r>
        <w:t xml:space="preserve"> -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58">
          <w:r>
            <w:rPr/>
            <w:t>A/C.3/72/SR.12</w:t>
          </w:r>
        </w:hyperlink>
      </w:r>
      <w:r>
        <w:t xml:space="preserve">; </w:t>
      </w:r>
      <w:r>
        <w:rPr>
          <w:color w:val="000000" w:themeColor="hyperlink"/>
          <w:u w:val="single"/>
        </w:rPr>
        <w:hyperlink r:id="rId57">
          <w:r>
            <w:rPr/>
            <w:t>A/C.3/72/SR.13</w:t>
          </w:r>
        </w:hyperlink>
      </w:r>
    </w:p>
    <w:p>
      <w:pPr>
        <w:pStyle w:val="itsentry"/>
        <w:keepNext/>
        <w:keepLines/>
        <w:spacing w:after="0"/>
      </w:pPr>
      <w:r>
        <w:t>Wenaweser, Christian</w:t>
      </w:r>
      <w:r>
        <w:t xml:space="preserve"> - </w:t>
      </w:r>
      <w:r>
        <w:rPr>
          <w:color w:val="000000" w:themeColor="hyperlink"/>
          <w:u w:val="single"/>
        </w:rPr>
        <w:hyperlink r:id="rId229">
          <w:r>
            <w:rPr/>
            <w:t>A/C.3/72/SR.52</w:t>
          </w:r>
        </w:hyperlink>
      </w:r>
    </w:p>
    <w:p>
      <w:pPr>
        <w:pStyle w:val="itsentry"/>
        <w:keepNext/>
        <w:keepLines/>
        <w:spacing w:after="0"/>
      </w:pPr>
      <w:r>
        <w:t>Matt, Peter</w:t>
      </w:r>
      <w:r>
        <w:t xml:space="preserve"> - </w:t>
      </w:r>
      <w:r>
        <w:rPr>
          <w:color w:val="000000" w:themeColor="hyperlink"/>
          <w:u w:val="single"/>
        </w:rPr>
        <w:hyperlink r:id="rId59">
          <w:r>
            <w:rPr/>
            <w:t>A/C.3/72/SR.11</w:t>
          </w:r>
        </w:hyperlink>
      </w:r>
    </w:p>
    <w:p>
      <w:pPr>
        <w:pStyle w:val="itssubhead"/>
        <w:keepNext/>
        <w:keepLines/>
        <w:spacing w:after="0"/>
      </w:pPr>
      <w:r>
        <w:t>Yemen</w:t>
      </w:r>
    </w:p>
    <w:p>
      <w:pPr>
        <w:pStyle w:val="itsentry"/>
        <w:keepNext/>
        <w:keepLines/>
        <w:spacing w:after="0"/>
      </w:pPr>
      <w:r>
        <w:t>Al-Kumaim, Amjad Qaid Ahmed</w:t>
      </w:r>
      <w:r>
        <w:t xml:space="preserve"> - </w:t>
      </w:r>
      <w:r>
        <w:rPr>
          <w:color w:val="000000" w:themeColor="hyperlink"/>
          <w:u w:val="single"/>
        </w:rPr>
        <w:hyperlink r:id="rId24">
          <w:r>
            <w:rPr/>
            <w:t>A/C.3/72/SR.50</w:t>
          </w:r>
        </w:hyperlink>
      </w:r>
    </w:p>
    <w:p>
      <w:pPr>
        <w:pStyle w:val="itssubhead"/>
        <w:keepNext/>
        <w:keepLines/>
        <w:spacing w:after="0"/>
      </w:pPr>
      <w:r>
        <w:t>Singapore</w:t>
      </w:r>
    </w:p>
    <w:p>
      <w:pPr>
        <w:pStyle w:val="itsentry"/>
        <w:keepNext/>
        <w:keepLines/>
        <w:spacing w:after="0"/>
      </w:pPr>
      <w:r>
        <w:t>Ali, Yasmin</w:t>
      </w:r>
      <w:r>
        <w:t xml:space="preserve"> - </w:t>
      </w:r>
      <w:r>
        <w:rPr>
          <w:color w:val="000000" w:themeColor="hyperlink"/>
          <w:u w:val="single"/>
        </w:rPr>
        <w:hyperlink r:id="rId229">
          <w:r>
            <w:rPr/>
            <w:t>A/C.3/72/SR.52</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55">
          <w:r>
            <w:rPr/>
            <w:t>A/C.3/72/SR.14</w:t>
          </w:r>
        </w:hyperlink>
      </w:r>
    </w:p>
    <w:p>
      <w:pPr>
        <w:pStyle w:val="itsentry"/>
        <w:keepNext/>
        <w:keepLines/>
        <w:spacing w:after="0"/>
      </w:pPr>
      <w:r>
        <w:t>Irimia Arosemena, Gerardo</w:t>
      </w:r>
      <w:r>
        <w:t xml:space="preserve"> - </w:t>
      </w:r>
      <w:r>
        <w:rPr>
          <w:color w:val="000000" w:themeColor="hyperlink"/>
          <w:u w:val="single"/>
        </w:rPr>
        <w:hyperlink r:id="rId229">
          <w:r>
            <w:rPr/>
            <w:t>A/C.3/72/SR.52</w:t>
          </w:r>
        </w:hyperlink>
      </w:r>
    </w:p>
    <w:p>
      <w:pPr>
        <w:pStyle w:val="itssubhead"/>
        <w:keepNext/>
        <w:keepLines/>
        <w:spacing w:after="0"/>
      </w:pPr>
      <w:r>
        <w:t>Morocco</w:t>
      </w:r>
    </w:p>
    <w:p>
      <w:pPr>
        <w:pStyle w:val="itsentry"/>
        <w:keepNext/>
        <w:keepLines/>
        <w:spacing w:after="0"/>
      </w:pPr>
      <w:r>
        <w:t>Moutchou, Majda</w:t>
      </w:r>
      <w:r>
        <w:t xml:space="preserve"> - </w:t>
      </w:r>
      <w:r>
        <w:rPr>
          <w:color w:val="000000" w:themeColor="hyperlink"/>
          <w:u w:val="single"/>
        </w:rPr>
        <w:hyperlink r:id="rId57">
          <w:r>
            <w:rPr/>
            <w:t>A/C.3/72/SR.13</w:t>
          </w:r>
        </w:hyperlink>
      </w:r>
      <w:r>
        <w:t xml:space="preserve">; </w:t>
      </w:r>
      <w:r>
        <w:rPr>
          <w:color w:val="000000" w:themeColor="hyperlink"/>
          <w:u w:val="single"/>
        </w:rPr>
        <w:hyperlink r:id="rId229">
          <w:r>
            <w:rPr/>
            <w:t>A/C.3/72/SR.52</w:t>
          </w:r>
        </w:hyperlink>
      </w:r>
    </w:p>
    <w:p>
      <w:pPr>
        <w:pStyle w:val="itsentry"/>
        <w:keepNext/>
        <w:keepLines/>
        <w:spacing w:after="0"/>
      </w:pPr>
      <w:r>
        <w:t>Haidour, Naila</w:t>
      </w:r>
      <w:r>
        <w:t xml:space="preserve"> - </w:t>
      </w:r>
      <w:r>
        <w:rPr>
          <w:color w:val="000000" w:themeColor="hyperlink"/>
          <w:u w:val="single"/>
        </w:rPr>
        <w:hyperlink r:id="rId55">
          <w:r>
            <w:rPr/>
            <w:t>A/C.3/72/SR.14</w:t>
          </w:r>
        </w:hyperlink>
      </w:r>
    </w:p>
    <w:p>
      <w:pPr>
        <w:pStyle w:val="itssubhead"/>
        <w:keepNext/>
        <w:keepLines/>
        <w:spacing w:after="0"/>
      </w:pPr>
      <w:r>
        <w:t>Bangladesh</w:t>
      </w:r>
    </w:p>
    <w:p>
      <w:pPr>
        <w:pStyle w:val="itsentry"/>
        <w:keepNext/>
        <w:keepLines/>
        <w:spacing w:after="0"/>
      </w:pPr>
      <w:r>
        <w:t>Ahsan, M. Shameem</w:t>
      </w:r>
      <w:r>
        <w:t xml:space="preserve"> - </w:t>
      </w:r>
      <w:r>
        <w:rPr>
          <w:color w:val="000000" w:themeColor="hyperlink"/>
          <w:u w:val="single"/>
        </w:rPr>
        <w:hyperlink r:id="rId55">
          <w:r>
            <w:rPr/>
            <w:t>A/C.3/72/SR.14</w:t>
          </w:r>
        </w:hyperlink>
      </w:r>
    </w:p>
    <w:p>
      <w:pPr>
        <w:pStyle w:val="itssubhead"/>
        <w:keepNext/>
        <w:keepLines/>
        <w:spacing w:after="0"/>
      </w:pPr>
      <w:r>
        <w:t>Brunei Darussalam</w:t>
      </w:r>
    </w:p>
    <w:p>
      <w:pPr>
        <w:pStyle w:val="itsentry"/>
        <w:keepNext/>
        <w:keepLines/>
        <w:spacing w:after="0"/>
      </w:pPr>
      <w:r>
        <w:t>Marali, Noramizah</w:t>
      </w:r>
      <w:r>
        <w:t xml:space="preserve"> - </w:t>
      </w:r>
      <w:r>
        <w:rPr>
          <w:color w:val="000000" w:themeColor="hyperlink"/>
          <w:u w:val="single"/>
        </w:rPr>
        <w:hyperlink r:id="rId57">
          <w:r>
            <w:rPr/>
            <w:t>A/C.3/72/SR.13</w:t>
          </w:r>
        </w:hyperlink>
      </w:r>
    </w:p>
    <w:p>
      <w:pPr>
        <w:pStyle w:val="itssubhead"/>
        <w:keepNext/>
        <w:keepLines/>
        <w:spacing w:after="0"/>
      </w:pPr>
      <w:r>
        <w:t>Spain</w:t>
      </w:r>
    </w:p>
    <w:p>
      <w:pPr>
        <w:pStyle w:val="itsentry"/>
        <w:keepNext/>
        <w:keepLines/>
        <w:spacing w:after="0"/>
      </w:pPr>
      <w:r>
        <w:t>Ortega Gutiérrez, Victoria</w:t>
      </w:r>
      <w:r>
        <w:t xml:space="preserve"> - </w:t>
      </w:r>
      <w:r>
        <w:rPr>
          <w:color w:val="000000" w:themeColor="hyperlink"/>
          <w:u w:val="single"/>
        </w:rPr>
        <w:hyperlink r:id="rId59">
          <w:r>
            <w:rPr/>
            <w:t>A/C.3/72/SR.11</w:t>
          </w:r>
        </w:hyperlink>
      </w:r>
    </w:p>
    <w:p>
      <w:pPr>
        <w:pStyle w:val="itsentry"/>
        <w:keepNext/>
        <w:keepLines/>
        <w:spacing w:after="0"/>
      </w:pPr>
      <w:r>
        <w:t>Bastida Peydro, José María</w:t>
      </w:r>
      <w:r>
        <w:t xml:space="preserve"> - </w:t>
      </w:r>
      <w:r>
        <w:rPr>
          <w:color w:val="000000" w:themeColor="hyperlink"/>
          <w:u w:val="single"/>
        </w:rPr>
        <w:hyperlink r:id="rId59">
          <w:r>
            <w:rPr/>
            <w:t>A/C.3/72/SR.11</w:t>
          </w:r>
        </w:hyperlink>
      </w:r>
      <w:r>
        <w:t xml:space="preserve">; </w:t>
      </w:r>
      <w:r>
        <w:rPr>
          <w:color w:val="000000" w:themeColor="hyperlink"/>
          <w:u w:val="single"/>
        </w:rPr>
        <w:hyperlink r:id="rId55">
          <w:r>
            <w:rPr/>
            <w:t>A/C.3/72/SR.14</w:t>
          </w:r>
        </w:hyperlink>
      </w:r>
    </w:p>
    <w:p>
      <w:pPr>
        <w:pStyle w:val="itssubhead"/>
        <w:keepNext/>
        <w:keepLines/>
        <w:spacing w:after="0"/>
      </w:pPr>
      <w:r>
        <w:t>Kenya</w:t>
      </w:r>
    </w:p>
    <w:p>
      <w:pPr>
        <w:pStyle w:val="itsentry"/>
        <w:keepNext/>
        <w:keepLines/>
        <w:spacing w:after="0"/>
      </w:pPr>
      <w:r>
        <w:t>Aga, Ralia Mohamed</w:t>
      </w:r>
      <w:r>
        <w:t xml:space="preserve"> - </w:t>
      </w:r>
      <w:r>
        <w:rPr>
          <w:color w:val="000000" w:themeColor="hyperlink"/>
          <w:u w:val="single"/>
        </w:rPr>
        <w:hyperlink r:id="rId57">
          <w:r>
            <w:rPr/>
            <w:t>A/C.3/72/SR.13</w:t>
          </w:r>
        </w:hyperlink>
      </w:r>
    </w:p>
    <w:p>
      <w:pPr>
        <w:pStyle w:val="itssubhead"/>
        <w:keepNext/>
        <w:keepLines/>
        <w:spacing w:after="0"/>
      </w:pPr>
      <w:r>
        <w:t>Gabon</w:t>
      </w:r>
    </w:p>
    <w:p>
      <w:pPr>
        <w:pStyle w:val="itsentry"/>
        <w:keepNext/>
        <w:keepLines/>
        <w:spacing w:after="0"/>
      </w:pPr>
      <w:r>
        <w:t>Nanga, Christophe</w:t>
      </w:r>
      <w:r>
        <w:t xml:space="preserve"> - </w:t>
      </w:r>
      <w:r>
        <w:rPr>
          <w:color w:val="000000" w:themeColor="hyperlink"/>
          <w:u w:val="single"/>
        </w:rPr>
        <w:hyperlink r:id="rId24">
          <w:r>
            <w:rPr/>
            <w:t>A/C.3/72/SR.50</w:t>
          </w:r>
        </w:hyperlink>
      </w:r>
    </w:p>
    <w:p>
      <w:pPr>
        <w:pStyle w:val="itssubhead"/>
        <w:keepNext/>
        <w:keepLines/>
        <w:spacing w:after="0"/>
      </w:pPr>
      <w:r>
        <w:t>Djibouti</w:t>
      </w:r>
    </w:p>
    <w:p>
      <w:pPr>
        <w:pStyle w:val="itsentry"/>
        <w:keepNext/>
        <w:keepLines/>
        <w:spacing w:after="0"/>
      </w:pPr>
      <w:r>
        <w:t>Moussa, Moussa Mohamed</w:t>
      </w:r>
      <w:r>
        <w:t xml:space="preserve"> - </w:t>
      </w:r>
      <w:r>
        <w:rPr>
          <w:color w:val="000000" w:themeColor="hyperlink"/>
          <w:u w:val="single"/>
        </w:rPr>
        <w:hyperlink r:id="rId56">
          <w:r>
            <w:rPr/>
            <w:t>A/C.3/72/SR.15</w:t>
          </w:r>
        </w:hyperlink>
      </w:r>
    </w:p>
    <w:p>
      <w:pPr>
        <w:pStyle w:val="itssubhead"/>
        <w:keepNext/>
        <w:keepLines/>
        <w:spacing w:after="0"/>
      </w:pPr>
      <w:r>
        <w:t>Tonga</w:t>
      </w:r>
    </w:p>
    <w:p>
      <w:pPr>
        <w:pStyle w:val="itsentry"/>
        <w:keepNext/>
        <w:keepLines/>
        <w:spacing w:after="0"/>
      </w:pPr>
      <w:r>
        <w:t>Mangisi, Tevita Suka</w:t>
      </w:r>
      <w:r>
        <w:t xml:space="preserve"> - </w:t>
      </w:r>
      <w:r>
        <w:rPr>
          <w:color w:val="000000" w:themeColor="hyperlink"/>
          <w:u w:val="single"/>
        </w:rPr>
        <w:hyperlink r:id="rId55">
          <w:r>
            <w:rPr/>
            <w:t>A/C.3/72/SR.14</w:t>
          </w:r>
        </w:hyperlink>
      </w:r>
    </w:p>
    <w:p>
      <w:pPr>
        <w:pStyle w:val="itssubhead"/>
        <w:keepNext/>
        <w:keepLines/>
        <w:spacing w:after="0"/>
      </w:pPr>
      <w:r>
        <w:t>Kazakhstan</w:t>
      </w:r>
    </w:p>
    <w:p>
      <w:pPr>
        <w:pStyle w:val="itsentry"/>
        <w:keepNext/>
        <w:keepLines/>
        <w:spacing w:after="0"/>
      </w:pPr>
      <w:r>
        <w:t>Shakirov, Azat</w:t>
      </w:r>
      <w:r>
        <w:t xml:space="preserve"> - </w:t>
      </w:r>
      <w:r>
        <w:rPr>
          <w:color w:val="000000" w:themeColor="hyperlink"/>
          <w:u w:val="single"/>
        </w:rPr>
        <w:hyperlink r:id="rId55">
          <w:r>
            <w:rPr/>
            <w:t>A/C.3/72/SR.14</w:t>
          </w:r>
        </w:hyperlink>
      </w:r>
    </w:p>
    <w:p>
      <w:pPr>
        <w:pStyle w:val="itssubhead"/>
        <w:keepNext/>
        <w:keepLines/>
        <w:spacing w:after="0"/>
      </w:pPr>
      <w:r>
        <w:t>Argentina</w:t>
      </w:r>
    </w:p>
    <w:p>
      <w:pPr>
        <w:pStyle w:val="itsentry"/>
        <w:keepNext/>
        <w:keepLines/>
        <w:spacing w:after="0"/>
      </w:pPr>
      <w:r>
        <w:t>González Serafini, Ariel David</w:t>
      </w:r>
      <w:r>
        <w:t xml:space="preserve"> -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entry"/>
        <w:keepNext/>
        <w:keepLines/>
        <w:spacing w:after="0"/>
      </w:pPr>
      <w:r>
        <w:t>García Moritán, Martín</w:t>
      </w:r>
      <w:r>
        <w:t xml:space="preserve"> - </w:t>
      </w:r>
      <w:r>
        <w:rPr>
          <w:color w:val="000000" w:themeColor="hyperlink"/>
          <w:u w:val="single"/>
        </w:rPr>
        <w:hyperlink r:id="rId59">
          <w:r>
            <w:rPr/>
            <w:t>A/C.3/72/SR.11</w:t>
          </w:r>
        </w:hyperlink>
      </w:r>
      <w:r>
        <w:t xml:space="preserve">; </w:t>
      </w:r>
      <w:r>
        <w:rPr>
          <w:color w:val="000000" w:themeColor="hyperlink"/>
          <w:u w:val="single"/>
        </w:rPr>
        <w:hyperlink r:id="rId57">
          <w:r>
            <w:rPr/>
            <w:t>A/C.3/72/SR.13</w:t>
          </w:r>
        </w:hyperlink>
      </w:r>
    </w:p>
    <w:p>
      <w:pPr>
        <w:pStyle w:val="itssubhead"/>
        <w:keepNext/>
        <w:keepLines/>
        <w:spacing w:after="0"/>
      </w:pPr>
      <w:r>
        <w:t>Libya</w:t>
      </w:r>
    </w:p>
    <w:p>
      <w:pPr>
        <w:pStyle w:val="itsentry"/>
        <w:keepNext/>
        <w:keepLines/>
        <w:spacing w:after="0"/>
      </w:pPr>
      <w:r>
        <w:t>Ben Ategh, Samira A.A.</w:t>
      </w:r>
      <w:r>
        <w:t xml:space="preserve"> - </w:t>
      </w:r>
      <w:r>
        <w:rPr>
          <w:color w:val="000000" w:themeColor="hyperlink"/>
          <w:u w:val="single"/>
        </w:rPr>
        <w:hyperlink r:id="rId58">
          <w:r>
            <w:rPr/>
            <w:t>A/C.3/72/SR.12</w:t>
          </w:r>
        </w:hyperlink>
      </w:r>
    </w:p>
    <w:p>
      <w:pPr>
        <w:pStyle w:val="itsentry"/>
        <w:keepNext/>
        <w:keepLines/>
        <w:spacing w:after="0"/>
      </w:pPr>
      <w:r>
        <w:t>Elmarmuri, Inass A.T.</w:t>
      </w:r>
      <w:r>
        <w:t xml:space="preserve"> - </w:t>
      </w:r>
      <w:r>
        <w:rPr>
          <w:color w:val="000000" w:themeColor="hyperlink"/>
          <w:u w:val="single"/>
        </w:rPr>
        <w:hyperlink r:id="rId59">
          <w:r>
            <w:rPr/>
            <w:t>A/C.3/72/SR.11</w:t>
          </w:r>
        </w:hyperlink>
      </w:r>
    </w:p>
    <w:p>
      <w:pPr>
        <w:pStyle w:val="itsentry"/>
        <w:keepNext/>
        <w:keepLines/>
        <w:spacing w:after="0"/>
      </w:pPr>
      <w:r>
        <w:t>Abdelwahed, Husam H.A.</w:t>
      </w:r>
      <w:r>
        <w:t xml:space="preserve"> - </w:t>
      </w:r>
      <w:r>
        <w:rPr>
          <w:color w:val="000000" w:themeColor="hyperlink"/>
          <w:u w:val="single"/>
        </w:rPr>
        <w:hyperlink r:id="rId55">
          <w:r>
            <w:rPr/>
            <w:t>A/C.3/72/SR.14</w:t>
          </w:r>
        </w:hyperlink>
      </w:r>
    </w:p>
    <w:p>
      <w:pPr>
        <w:pStyle w:val="itssubhead"/>
        <w:keepNext/>
        <w:keepLines/>
        <w:spacing w:after="0"/>
      </w:pPr>
      <w:r>
        <w:t>Guatemala</w:t>
      </w:r>
    </w:p>
    <w:p>
      <w:pPr>
        <w:pStyle w:val="itsentry"/>
        <w:keepNext/>
        <w:keepLines/>
        <w:spacing w:after="0"/>
      </w:pPr>
      <w:r>
        <w:t>Molina Linares, Edgar Andrés</w:t>
      </w:r>
      <w:r>
        <w:t xml:space="preserve"> - </w:t>
      </w:r>
      <w:r>
        <w:rPr>
          <w:color w:val="000000" w:themeColor="hyperlink"/>
          <w:u w:val="single"/>
        </w:rPr>
        <w:hyperlink r:id="rId229">
          <w:r>
            <w:rPr/>
            <w:t>A/C.3/72/SR.52</w:t>
          </w:r>
        </w:hyperlink>
      </w:r>
    </w:p>
    <w:p>
      <w:pPr>
        <w:pStyle w:val="itsentry"/>
        <w:keepNext/>
        <w:keepLines/>
        <w:spacing w:after="0"/>
      </w:pPr>
      <w:r>
        <w:t>Skinner-Klée, Jorge</w:t>
      </w:r>
      <w:r>
        <w:t xml:space="preserve"> - </w:t>
      </w:r>
      <w:r>
        <w:rPr>
          <w:color w:val="000000" w:themeColor="hyperlink"/>
          <w:u w:val="single"/>
        </w:rPr>
        <w:hyperlink r:id="rId56">
          <w:r>
            <w:rPr/>
            <w:t>A/C.3/72/SR.15</w:t>
          </w:r>
        </w:hyperlink>
      </w:r>
    </w:p>
    <w:p>
      <w:pPr>
        <w:pStyle w:val="itssubhead"/>
        <w:keepNext/>
        <w:keepLines/>
        <w:spacing w:after="0"/>
      </w:pPr>
      <w:r>
        <w:t>Cuba</w:t>
      </w:r>
    </w:p>
    <w:p>
      <w:pPr>
        <w:pStyle w:val="itsentry"/>
        <w:keepNext/>
        <w:keepLines/>
        <w:spacing w:after="0"/>
      </w:pPr>
      <w:r>
        <w:t>Cepero Aguilar, Jorge Luis</w:t>
      </w:r>
      <w:r>
        <w:t xml:space="preserve"> - </w:t>
      </w:r>
      <w:r>
        <w:rPr>
          <w:color w:val="000000" w:themeColor="hyperlink"/>
          <w:u w:val="single"/>
        </w:rPr>
        <w:hyperlink r:id="rId58">
          <w:r>
            <w:rPr/>
            <w:t>A/C.3/72/SR.12</w:t>
          </w:r>
        </w:hyperlink>
      </w:r>
    </w:p>
    <w:p>
      <w:pPr>
        <w:pStyle w:val="itsentry"/>
        <w:keepNext/>
        <w:keepLines/>
        <w:spacing w:after="0"/>
      </w:pPr>
      <w:r>
        <w:t>Rodríguez Camejo, Anayansi</w:t>
      </w:r>
      <w:r>
        <w:t xml:space="preserve"> - </w:t>
      </w:r>
      <w:r>
        <w:rPr>
          <w:color w:val="000000" w:themeColor="hyperlink"/>
          <w:u w:val="single"/>
        </w:rPr>
        <w:hyperlink r:id="rId57">
          <w:r>
            <w:rPr/>
            <w:t>A/C.3/72/SR.13</w:t>
          </w:r>
        </w:hyperlink>
      </w:r>
    </w:p>
    <w:p>
      <w:pPr>
        <w:pStyle w:val="itssubhead"/>
        <w:keepNext/>
        <w:keepLines/>
        <w:spacing w:after="0"/>
      </w:pPr>
      <w:r>
        <w:t>UN. General Assembly. 3rd Committee. Secretary</w:t>
      </w:r>
    </w:p>
    <w:p>
      <w:pPr>
        <w:pStyle w:val="itsentry"/>
        <w:keepNext/>
        <w:keepLines/>
        <w:spacing w:after="0"/>
      </w:pPr>
      <w:r>
        <w:t>Khane, Moncef</w:t>
      </w:r>
      <w:r>
        <w:t xml:space="preserve"> - </w:t>
      </w:r>
      <w:r>
        <w:rPr>
          <w:color w:val="000000" w:themeColor="hyperlink"/>
          <w:u w:val="single"/>
        </w:rPr>
        <w:hyperlink r:id="rId58">
          <w:r>
            <w:rPr/>
            <w:t>A/C.3/72/SR.12</w:t>
          </w:r>
        </w:hyperlink>
      </w:r>
    </w:p>
    <w:p>
      <w:pPr>
        <w:pStyle w:val="itssubhead"/>
        <w:keepNext/>
        <w:keepLines/>
        <w:spacing w:after="0"/>
      </w:pPr>
      <w:r>
        <w:t>Afghanistan</w:t>
      </w:r>
    </w:p>
    <w:p>
      <w:pPr>
        <w:pStyle w:val="itsentry"/>
        <w:keepNext/>
        <w:keepLines/>
        <w:spacing w:after="0"/>
      </w:pPr>
      <w:r>
        <w:t>Salim, Zuhal</w:t>
      </w:r>
      <w:r>
        <w:t xml:space="preserve"> - </w:t>
      </w:r>
      <w:r>
        <w:rPr>
          <w:color w:val="000000" w:themeColor="hyperlink"/>
          <w:u w:val="single"/>
        </w:rPr>
        <w:hyperlink r:id="rId57">
          <w:r>
            <w:rPr/>
            <w:t>A/C.3/72/SR.13</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55">
          <w:r>
            <w:rPr/>
            <w:t>A/C.3/72/SR.14</w:t>
          </w:r>
        </w:hyperlink>
      </w:r>
    </w:p>
    <w:p>
      <w:pPr>
        <w:pStyle w:val="itsentry"/>
        <w:keepNext/>
        <w:keepLines/>
        <w:spacing w:after="0"/>
      </w:pPr>
      <w:r>
        <w:t>León Murillo, Adelaida</w:t>
      </w:r>
      <w:r>
        <w:t xml:space="preserve"> - </w:t>
      </w:r>
      <w:r>
        <w:rPr>
          <w:color w:val="000000" w:themeColor="hyperlink"/>
          <w:u w:val="single"/>
        </w:rPr>
        <w:hyperlink r:id="rId229">
          <w:r>
            <w:rPr/>
            <w:t>A/C.3/72/SR.52</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58">
          <w:r>
            <w:rPr/>
            <w:t>A/C.3/72/SR.12</w:t>
          </w:r>
        </w:hyperlink>
      </w:r>
      <w:r>
        <w:t xml:space="preserve">;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subhead"/>
        <w:keepNext/>
        <w:keepLines/>
        <w:spacing w:after="0"/>
      </w:pPr>
      <w:r>
        <w:t>China</w:t>
      </w:r>
    </w:p>
    <w:p>
      <w:pPr>
        <w:pStyle w:val="itsentry"/>
        <w:keepNext/>
        <w:keepLines/>
        <w:spacing w:after="0"/>
      </w:pPr>
      <w:r>
        <w:t>Shao, Wu</w:t>
      </w:r>
      <w:r>
        <w:t xml:space="preserve"> - </w:t>
      </w:r>
      <w:r>
        <w:rPr>
          <w:color w:val="000000" w:themeColor="hyperlink"/>
          <w:u w:val="single"/>
        </w:rPr>
        <w:hyperlink r:id="rId55">
          <w:r>
            <w:rPr/>
            <w:t>A/C.3/72/SR.14</w:t>
          </w:r>
        </w:hyperlink>
      </w:r>
    </w:p>
    <w:p>
      <w:pPr>
        <w:pStyle w:val="itssubhead"/>
        <w:keepNext/>
        <w:keepLines/>
        <w:spacing w:after="0"/>
      </w:pPr>
      <w:r>
        <w:t>Dominican Republic</w:t>
      </w:r>
    </w:p>
    <w:p>
      <w:pPr>
        <w:pStyle w:val="itsentry"/>
        <w:keepNext/>
        <w:keepLines/>
        <w:spacing w:after="0"/>
      </w:pPr>
      <w:r>
        <w:t>Montilla, Marcos</w:t>
      </w:r>
      <w:r>
        <w:t xml:space="preserve"> - </w:t>
      </w:r>
      <w:r>
        <w:rPr>
          <w:color w:val="000000" w:themeColor="hyperlink"/>
          <w:u w:val="single"/>
        </w:rPr>
        <w:hyperlink r:id="rId55">
          <w:r>
            <w:rPr/>
            <w:t>A/C.3/72/SR.14</w:t>
          </w:r>
        </w:hyperlink>
      </w:r>
    </w:p>
    <w:p>
      <w:pPr>
        <w:pStyle w:val="itsentry"/>
        <w:keepNext/>
        <w:keepLines/>
        <w:spacing w:after="0"/>
      </w:pPr>
      <w:r>
        <w:t>Andujar, Luz del Carmen</w:t>
      </w:r>
      <w:r>
        <w:t xml:space="preserve"> - </w:t>
      </w:r>
      <w:r>
        <w:rPr>
          <w:color w:val="000000" w:themeColor="hyperlink"/>
          <w:u w:val="single"/>
        </w:rPr>
        <w:hyperlink r:id="rId59">
          <w:r>
            <w:rPr/>
            <w:t>A/C.3/72/SR.11</w:t>
          </w:r>
        </w:hyperlink>
      </w:r>
    </w:p>
    <w:p>
      <w:pPr>
        <w:pStyle w:val="itssubhead"/>
        <w:keepNext/>
        <w:keepLines/>
        <w:spacing w:after="0"/>
      </w:pPr>
      <w:r>
        <w:t>Republic of Korea</w:t>
      </w:r>
    </w:p>
    <w:p>
      <w:pPr>
        <w:pStyle w:val="itsentry"/>
        <w:keepNext/>
        <w:keepLines/>
        <w:spacing w:after="0"/>
      </w:pPr>
      <w:r>
        <w:t>Hwang, Yoo Sil</w:t>
      </w:r>
      <w:r>
        <w:t xml:space="preserve"> - </w:t>
      </w:r>
      <w:r>
        <w:rPr>
          <w:color w:val="000000" w:themeColor="hyperlink"/>
          <w:u w:val="single"/>
        </w:rPr>
        <w:hyperlink r:id="rId55">
          <w:r>
            <w:rPr/>
            <w:t>A/C.3/72/SR.14</w:t>
          </w:r>
        </w:hyperlink>
      </w:r>
    </w:p>
    <w:p>
      <w:pPr>
        <w:pStyle w:val="itssubhead"/>
        <w:keepNext/>
        <w:keepLines/>
        <w:spacing w:after="0"/>
      </w:pPr>
      <w:r>
        <w:t>Bhutan</w:t>
      </w:r>
    </w:p>
    <w:p>
      <w:pPr>
        <w:pStyle w:val="itsentry"/>
        <w:keepNext/>
        <w:keepLines/>
        <w:spacing w:after="0"/>
      </w:pPr>
      <w:r>
        <w:t>Choden, Tshoki</w:t>
      </w:r>
      <w:r>
        <w:t xml:space="preserve"> - </w:t>
      </w:r>
      <w:r>
        <w:rPr>
          <w:color w:val="000000" w:themeColor="hyperlink"/>
          <w:u w:val="single"/>
        </w:rPr>
        <w:hyperlink r:id="rId55">
          <w:r>
            <w:rPr/>
            <w:t>A/C.3/72/SR.14</w:t>
          </w:r>
        </w:hyperlink>
      </w:r>
    </w:p>
    <w:p>
      <w:pPr>
        <w:pStyle w:val="itssubhead"/>
        <w:keepNext/>
        <w:keepLines/>
        <w:spacing w:after="0"/>
      </w:pPr>
      <w:r>
        <w:t>Botswana</w:t>
      </w:r>
    </w:p>
    <w:p>
      <w:pPr>
        <w:pStyle w:val="itsentry"/>
        <w:keepNext/>
        <w:keepLines/>
        <w:spacing w:after="0"/>
      </w:pPr>
      <w:r>
        <w:t>Sisa, Edgar</w:t>
      </w:r>
      <w:r>
        <w:t xml:space="preserve"> - </w:t>
      </w:r>
      <w:r>
        <w:rPr>
          <w:color w:val="000000" w:themeColor="hyperlink"/>
          <w:u w:val="single"/>
        </w:rPr>
        <w:hyperlink r:id="rId55">
          <w:r>
            <w:rPr/>
            <w:t>A/C.3/72/SR.14</w:t>
          </w:r>
        </w:hyperlink>
      </w:r>
    </w:p>
    <w:p>
      <w:pPr>
        <w:pStyle w:val="itssubhead"/>
        <w:keepNext/>
        <w:keepLines/>
        <w:spacing w:after="0"/>
      </w:pPr>
      <w:r>
        <w:t>UN. Group of African States</w:t>
      </w:r>
    </w:p>
    <w:p>
      <w:pPr>
        <w:pStyle w:val="itsentry"/>
        <w:keepNext/>
        <w:keepLines/>
        <w:spacing w:after="0"/>
      </w:pPr>
      <w:r>
        <w:t>Moustafa, Ihab Moustafa Awad (Egypt)</w:t>
      </w:r>
      <w:r>
        <w:t xml:space="preserve"> - </w:t>
      </w:r>
      <w:r>
        <w:rPr>
          <w:color w:val="000000" w:themeColor="hyperlink"/>
          <w:u w:val="single"/>
        </w:rPr>
        <w:hyperlink r:id="rId59">
          <w:r>
            <w:rPr/>
            <w:t>A/C.3/72/SR.11</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55">
          <w:r>
            <w:rPr/>
            <w:t>A/C.3/72/SR.14</w:t>
          </w:r>
        </w:hyperlink>
      </w:r>
    </w:p>
    <w:p>
      <w:pPr>
        <w:pStyle w:val="itssubhead"/>
        <w:keepNext/>
        <w:keepLines/>
        <w:spacing w:after="0"/>
      </w:pPr>
      <w:r>
        <w:t>UN. Committee on the Rights of the Child. Chair</w:t>
      </w:r>
    </w:p>
    <w:p>
      <w:pPr>
        <w:pStyle w:val="itsentry"/>
        <w:keepNext/>
        <w:keepLines/>
        <w:spacing w:after="0"/>
      </w:pPr>
      <w:r>
        <w:t>Winter, Renate</w:t>
      </w:r>
      <w:r>
        <w:t xml:space="preserve"> - </w:t>
      </w:r>
      <w:r>
        <w:rPr>
          <w:color w:val="000000" w:themeColor="hyperlink"/>
          <w:u w:val="single"/>
        </w:rPr>
        <w:hyperlink r:id="rId58">
          <w:r>
            <w:rPr/>
            <w:t>A/C.3/72/SR.12</w:t>
          </w:r>
        </w:hyperlink>
      </w:r>
    </w:p>
    <w:p>
      <w:pPr>
        <w:pStyle w:val="itssubhead"/>
        <w:keepNext/>
        <w:keepLines/>
        <w:spacing w:after="0"/>
      </w:pPr>
      <w:r>
        <w:t>Uruguay</w:t>
      </w:r>
    </w:p>
    <w:p>
      <w:pPr>
        <w:pStyle w:val="itsentry"/>
        <w:keepNext/>
        <w:keepLines/>
        <w:spacing w:after="0"/>
      </w:pPr>
      <w:r>
        <w:t>Silvera Flores, María Fernanda</w:t>
      </w:r>
      <w:r>
        <w:t xml:space="preserve"> -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55">
          <w:r>
            <w:rPr/>
            <w:t>A/C.3/72/SR.14</w:t>
          </w:r>
        </w:hyperlink>
      </w:r>
    </w:p>
    <w:p>
      <w:pPr>
        <w:pStyle w:val="itssubhead"/>
        <w:keepNext/>
        <w:keepLines/>
        <w:spacing w:after="0"/>
      </w:pPr>
      <w:r>
        <w:t>Kuwait</w:t>
      </w:r>
    </w:p>
    <w:p>
      <w:pPr>
        <w:pStyle w:val="itsentry"/>
        <w:keepNext/>
        <w:keepLines/>
        <w:spacing w:after="0"/>
      </w:pPr>
      <w:r>
        <w:t>Mohammad, Fahad</w:t>
      </w:r>
      <w:r>
        <w:t xml:space="preserve"> - </w:t>
      </w:r>
      <w:r>
        <w:rPr>
          <w:color w:val="000000" w:themeColor="hyperlink"/>
          <w:u w:val="single"/>
        </w:rPr>
        <w:hyperlink r:id="rId55">
          <w:r>
            <w:rPr/>
            <w:t>A/C.3/72/SR.14</w:t>
          </w:r>
        </w:hyperlink>
      </w:r>
    </w:p>
    <w:p>
      <w:pPr>
        <w:pStyle w:val="itssubhead"/>
        <w:keepNext/>
        <w:keepLines/>
        <w:spacing w:after="0"/>
      </w:pPr>
      <w:r>
        <w:t>Slovenia</w:t>
      </w:r>
    </w:p>
    <w:p>
      <w:pPr>
        <w:pStyle w:val="itsentry"/>
        <w:keepNext/>
        <w:keepLines/>
        <w:spacing w:after="0"/>
      </w:pPr>
      <w:r>
        <w:t>Dravec, Lidija</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59">
          <w:r>
            <w:rPr/>
            <w:t>A/C.3/72/SR.11</w:t>
          </w:r>
        </w:hyperlink>
      </w:r>
    </w:p>
    <w:p>
      <w:pPr>
        <w:pStyle w:val="itsentry"/>
        <w:keepNext/>
        <w:keepLines/>
        <w:spacing w:after="0"/>
      </w:pPr>
      <w:r>
        <w:t>Carabali Baquero, Mauricio</w:t>
      </w:r>
      <w:r>
        <w:t xml:space="preserve"> - </w:t>
      </w:r>
      <w:r>
        <w:rPr>
          <w:color w:val="000000" w:themeColor="hyperlink"/>
          <w:u w:val="single"/>
        </w:rPr>
        <w:hyperlink r:id="rId57">
          <w:r>
            <w:rPr/>
            <w:t>A/C.3/72/SR.13</w:t>
          </w:r>
        </w:hyperlink>
      </w:r>
      <w:r>
        <w:t xml:space="preserve">; </w:t>
      </w:r>
      <w:r>
        <w:rPr>
          <w:color w:val="000000" w:themeColor="hyperlink"/>
          <w:u w:val="single"/>
        </w:rPr>
        <w:hyperlink r:id="rId229">
          <w:r>
            <w:rPr/>
            <w:t>A/C.3/72/SR.52</w:t>
          </w:r>
        </w:hyperlink>
      </w:r>
    </w:p>
    <w:p>
      <w:pPr>
        <w:pStyle w:val="itssubhead"/>
        <w:keepNext/>
        <w:keepLines/>
        <w:spacing w:after="0"/>
      </w:pPr>
      <w:r>
        <w:t>Thailand</w:t>
      </w:r>
    </w:p>
    <w:p>
      <w:pPr>
        <w:pStyle w:val="itsentry"/>
        <w:keepNext/>
        <w:keepLines/>
        <w:spacing w:after="0"/>
      </w:pPr>
      <w:r>
        <w:t>Poenateetai, Pornrawe</w:t>
      </w:r>
      <w:r>
        <w:t xml:space="preserve"> - </w:t>
      </w:r>
      <w:r>
        <w:rPr>
          <w:color w:val="000000" w:themeColor="hyperlink"/>
          <w:u w:val="single"/>
        </w:rPr>
        <w:hyperlink r:id="rId55">
          <w:r>
            <w:rPr/>
            <w:t>A/C.3/72/SR.14</w:t>
          </w:r>
        </w:hyperlink>
      </w:r>
    </w:p>
    <w:p>
      <w:pPr>
        <w:pStyle w:val="itssubhead"/>
        <w:keepNext/>
        <w:keepLines/>
        <w:spacing w:after="0"/>
      </w:pPr>
      <w:r>
        <w:t>Qatar</w:t>
      </w:r>
    </w:p>
    <w:p>
      <w:pPr>
        <w:pStyle w:val="itsentry"/>
        <w:keepNext/>
        <w:keepLines/>
        <w:spacing w:after="0"/>
      </w:pPr>
      <w:r>
        <w:t>Al Emadi, Sara Mohammad K.</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r>
        <w:t xml:space="preserve">; </w:t>
      </w:r>
      <w:r>
        <w:rPr>
          <w:color w:val="000000" w:themeColor="hyperlink"/>
          <w:u w:val="single"/>
        </w:rPr>
        <w:hyperlink r:id="rId55">
          <w:r>
            <w:rPr/>
            <w:t>A/C.3/72/SR.14</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55">
          <w:r>
            <w:rPr/>
            <w:t>A/C.3/72/SR.14</w:t>
          </w:r>
        </w:hyperlink>
      </w:r>
    </w:p>
    <w:p>
      <w:pPr>
        <w:pStyle w:val="itsentry"/>
        <w:keepNext/>
        <w:keepLines/>
        <w:spacing w:after="0"/>
      </w:pPr>
      <w:r>
        <w:t>Herrmann, Timothy</w:t>
      </w:r>
      <w:r>
        <w:t xml:space="preserve"> -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55">
          <w:r>
            <w:rPr/>
            <w:t>A/C.3/72/SR.14</w:t>
          </w:r>
        </w:hyperlink>
      </w:r>
    </w:p>
    <w:p>
      <w:pPr>
        <w:pStyle w:val="itssubhead"/>
        <w:keepNext/>
        <w:keepLines/>
        <w:spacing w:after="0"/>
      </w:pPr>
      <w:r>
        <w:t>Belgium</w:t>
      </w:r>
    </w:p>
    <w:p>
      <w:pPr>
        <w:pStyle w:val="itsentry"/>
        <w:keepNext/>
        <w:keepLines/>
        <w:spacing w:after="0"/>
      </w:pPr>
      <w:r>
        <w:t>Verstichel, Annelies</w:t>
      </w:r>
      <w:r>
        <w:t xml:space="preserve"> - </w:t>
      </w:r>
      <w:r>
        <w:rPr>
          <w:color w:val="000000" w:themeColor="hyperlink"/>
          <w:u w:val="single"/>
        </w:rPr>
        <w:hyperlink r:id="rId59">
          <w:r>
            <w:rPr/>
            <w:t>A/C.3/72/SR.11</w:t>
          </w:r>
        </w:hyperlink>
      </w:r>
    </w:p>
    <w:p>
      <w:pPr>
        <w:pStyle w:val="itssubhead"/>
        <w:keepNext/>
        <w:keepLines/>
        <w:spacing w:after="0"/>
      </w:pPr>
      <w:r>
        <w:t>Nigeria</w:t>
      </w:r>
    </w:p>
    <w:p>
      <w:pPr>
        <w:pStyle w:val="itsentry"/>
        <w:keepNext/>
        <w:keepLines/>
        <w:spacing w:after="0"/>
      </w:pPr>
      <w:r>
        <w:t>Adejola, Abiodun Richards</w:t>
      </w:r>
      <w:r>
        <w:t xml:space="preserve"> - </w:t>
      </w:r>
      <w:r>
        <w:rPr>
          <w:color w:val="000000" w:themeColor="hyperlink"/>
          <w:u w:val="single"/>
        </w:rPr>
        <w:hyperlink r:id="rId55">
          <w:r>
            <w:rPr/>
            <w:t>A/C.3/72/SR.14</w:t>
          </w:r>
        </w:hyperlink>
      </w:r>
    </w:p>
    <w:p>
      <w:pPr>
        <w:pStyle w:val="itsentry"/>
        <w:keepNext/>
        <w:keepLines/>
        <w:spacing w:after="0"/>
      </w:pPr>
      <w:r>
        <w:t>Ajayi, Alexander T. Adeyememi</w:t>
      </w:r>
      <w:r>
        <w:t xml:space="preserve"> - </w:t>
      </w:r>
      <w:r>
        <w:rPr>
          <w:color w:val="000000" w:themeColor="hyperlink"/>
          <w:u w:val="single"/>
        </w:rPr>
        <w:hyperlink r:id="rId229">
          <w:r>
            <w:rPr/>
            <w:t>A/C.3/72/SR.52</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55">
          <w:r>
            <w:rPr/>
            <w:t>A/C.3/72/SR.14</w:t>
          </w:r>
        </w:hyperlink>
      </w:r>
    </w:p>
    <w:p>
      <w:pPr>
        <w:pStyle w:val="itssubhead"/>
        <w:keepNext/>
        <w:keepLines/>
        <w:spacing w:after="0"/>
      </w:pPr>
      <w:r>
        <w:t>UNICEF. Deputy Executive Director</w:t>
      </w:r>
    </w:p>
    <w:p>
      <w:pPr>
        <w:pStyle w:val="itsentry"/>
        <w:keepNext/>
        <w:keepLines/>
        <w:spacing w:after="0"/>
      </w:pPr>
      <w:r>
        <w:t>Forsyth, Justin</w:t>
      </w:r>
      <w:r>
        <w:t xml:space="preserve"> - </w:t>
      </w:r>
      <w:r>
        <w:rPr>
          <w:color w:val="000000" w:themeColor="hyperlink"/>
          <w:u w:val="single"/>
        </w:rPr>
        <w:hyperlink r:id="rId59">
          <w:r>
            <w:rPr/>
            <w:t>A/C.3/72/SR.11</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10">
          <w:r>
            <w:rPr/>
            <w:t>A/72/PV.76</w:t>
          </w:r>
        </w:hyperlink>
      </w:r>
      <w:r>
        <w:t xml:space="preserve">; </w:t>
      </w:r>
      <w:r>
        <w:rPr>
          <w:color w:val="000000" w:themeColor="hyperlink"/>
          <w:u w:val="single"/>
        </w:rPr>
        <w:hyperlink r:id="rId56">
          <w:r>
            <w:rPr/>
            <w:t>A/C.3/72/SR.15</w:t>
          </w:r>
        </w:hyperlink>
      </w:r>
      <w:r>
        <w:t xml:space="preserve">; </w:t>
      </w:r>
      <w:r>
        <w:rPr>
          <w:color w:val="000000" w:themeColor="hyperlink"/>
          <w:u w:val="single"/>
        </w:rPr>
        <w:hyperlink r:id="rId229">
          <w:r>
            <w:rPr/>
            <w:t>A/C.3/72/SR.52</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57">
          <w:r>
            <w:rPr/>
            <w:t>A/C.3/72/SR.13</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58">
          <w:r>
            <w:rPr/>
            <w:t>A/C.3/72/SR.12</w:t>
          </w:r>
        </w:hyperlink>
      </w:r>
    </w:p>
    <w:p>
      <w:pPr>
        <w:pStyle w:val="itssubhead"/>
        <w:keepNext/>
        <w:keepLines/>
        <w:spacing w:after="0"/>
      </w:pPr>
      <w:r>
        <w:t>Tunisia</w:t>
      </w:r>
    </w:p>
    <w:p>
      <w:pPr>
        <w:pStyle w:val="itsentry"/>
        <w:keepNext/>
        <w:keepLines/>
        <w:spacing w:after="0"/>
      </w:pPr>
      <w:r>
        <w:t>Elmansouri, Nesrine</w:t>
      </w:r>
      <w:r>
        <w:t xml:space="preserve"> - </w:t>
      </w:r>
      <w:r>
        <w:rPr>
          <w:color w:val="000000" w:themeColor="hyperlink"/>
          <w:u w:val="single"/>
        </w:rPr>
        <w:hyperlink r:id="rId55">
          <w:r>
            <w:rPr/>
            <w:t>A/C.3/72/SR.14</w:t>
          </w:r>
        </w:hyperlink>
      </w:r>
    </w:p>
    <w:p>
      <w:pPr>
        <w:pStyle w:val="itssubhead"/>
        <w:keepNext/>
        <w:keepLines/>
        <w:spacing w:after="0"/>
      </w:pPr>
      <w:r>
        <w:t>State of Palestine</w:t>
      </w:r>
    </w:p>
    <w:p>
      <w:pPr>
        <w:pStyle w:val="itsentry"/>
        <w:keepNext/>
        <w:keepLines/>
        <w:spacing w:after="0"/>
      </w:pPr>
      <w:r>
        <w:t>Abushawesh, Sahar</w:t>
      </w:r>
      <w:r>
        <w:t xml:space="preserve"> - </w:t>
      </w:r>
      <w:r>
        <w:rPr>
          <w:color w:val="000000" w:themeColor="hyperlink"/>
          <w:u w:val="single"/>
        </w:rPr>
        <w:hyperlink r:id="rId59">
          <w:r>
            <w:rPr/>
            <w:t>A/C.3/72/SR.11</w:t>
          </w:r>
        </w:hyperlink>
      </w:r>
      <w:r>
        <w:t xml:space="preserve">; </w:t>
      </w:r>
      <w:r>
        <w:rPr>
          <w:color w:val="000000" w:themeColor="hyperlink"/>
          <w:u w:val="single"/>
        </w:rPr>
        <w:hyperlink r:id="rId55">
          <w:r>
            <w:rPr/>
            <w:t>A/C.3/72/SR.14</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57">
          <w:r>
            <w:rPr/>
            <w:t>A/C.3/72/SR.13</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55">
          <w:r>
            <w:rPr/>
            <w:t>A/C.3/72/SR.14</w:t>
          </w:r>
        </w:hyperlink>
      </w:r>
    </w:p>
    <w:p>
      <w:pPr>
        <w:pStyle w:val="itssubhead"/>
        <w:keepNext/>
        <w:keepLines/>
        <w:spacing w:after="0"/>
      </w:pPr>
      <w:r>
        <w:t>Indonesia</w:t>
      </w:r>
    </w:p>
    <w:p>
      <w:pPr>
        <w:pStyle w:val="itsentry"/>
        <w:keepNext/>
        <w:keepLines/>
        <w:spacing w:after="0"/>
      </w:pPr>
      <w:r>
        <w:t>Arslan, Mohammad David</w:t>
      </w:r>
      <w:r>
        <w:t xml:space="preserve"> - </w:t>
      </w:r>
      <w:r>
        <w:rPr>
          <w:color w:val="000000" w:themeColor="hyperlink"/>
          <w:u w:val="single"/>
        </w:rPr>
        <w:hyperlink r:id="rId55">
          <w:r>
            <w:rPr/>
            <w:t>A/C.3/72/SR.14</w:t>
          </w:r>
        </w:hyperlink>
      </w:r>
    </w:p>
    <w:p>
      <w:pPr>
        <w:pStyle w:val="itssubhead"/>
        <w:keepNext/>
        <w:keepLines/>
        <w:spacing w:after="0"/>
      </w:pPr>
      <w:r>
        <w:t>Democratic People's Republic of Korea</w:t>
      </w:r>
    </w:p>
    <w:p>
      <w:pPr>
        <w:pStyle w:val="itsentry"/>
        <w:keepNext/>
        <w:keepLines/>
        <w:spacing w:after="0"/>
      </w:pPr>
      <w:r>
        <w:t xml:space="preserve">Ja, Song Nam </w:t>
      </w:r>
      <w:r>
        <w:t xml:space="preserve"> - </w:t>
      </w:r>
      <w:r>
        <w:rPr>
          <w:color w:val="000000" w:themeColor="hyperlink"/>
          <w:u w:val="single"/>
        </w:rPr>
        <w:hyperlink r:id="rId56">
          <w:r>
            <w:rPr/>
            <w:t>A/C.3/72/SR.15</w:t>
          </w:r>
        </w:hyperlink>
      </w:r>
    </w:p>
    <w:p>
      <w:pPr>
        <w:pStyle w:val="itsentry"/>
        <w:keepNext/>
        <w:keepLines/>
        <w:spacing w:after="0"/>
      </w:pPr>
      <w:r>
        <w:t>Ri, Song Chol</w:t>
      </w:r>
      <w:r>
        <w:t xml:space="preserve"> - </w:t>
      </w:r>
      <w:r>
        <w:rPr>
          <w:color w:val="000000" w:themeColor="hyperlink"/>
          <w:u w:val="single"/>
        </w:rPr>
        <w:hyperlink r:id="rId57">
          <w:r>
            <w:rPr/>
            <w:t>A/C.3/72/SR.13</w:t>
          </w:r>
        </w:hyperlink>
      </w:r>
    </w:p>
    <w:p>
      <w:pPr>
        <w:pStyle w:val="itssubhead"/>
        <w:keepNext/>
        <w:keepLines/>
        <w:spacing w:after="0"/>
      </w:pPr>
      <w:r>
        <w:t>Norway</w:t>
      </w:r>
    </w:p>
    <w:p>
      <w:pPr>
        <w:pStyle w:val="itsentry"/>
        <w:keepNext/>
        <w:keepLines/>
        <w:spacing w:after="0"/>
      </w:pPr>
      <w:r>
        <w:t>Overskott, Daniel</w:t>
      </w:r>
      <w:r>
        <w:t xml:space="preserve"> - </w:t>
      </w:r>
      <w:r>
        <w:rPr>
          <w:color w:val="000000" w:themeColor="hyperlink"/>
          <w:u w:val="single"/>
        </w:rPr>
        <w:hyperlink r:id="rId59">
          <w:r>
            <w:rPr/>
            <w:t>A/C.3/72/SR.11</w:t>
          </w:r>
        </w:hyperlink>
      </w:r>
    </w:p>
    <w:p>
      <w:pPr>
        <w:pStyle w:val="itsentry"/>
        <w:keepNext/>
        <w:keepLines/>
        <w:spacing w:after="0"/>
      </w:pPr>
      <w:r>
        <w:t>Torbergsen, Martin Hauge</w:t>
      </w:r>
      <w:r>
        <w:t xml:space="preserve"> - </w:t>
      </w:r>
      <w:r>
        <w:rPr>
          <w:color w:val="000000" w:themeColor="hyperlink"/>
          <w:u w:val="single"/>
        </w:rPr>
        <w:hyperlink r:id="rId59">
          <w:r>
            <w:rPr/>
            <w:t>A/C.3/72/SR.11</w:t>
          </w:r>
        </w:hyperlink>
      </w:r>
      <w:r>
        <w:t xml:space="preserve">; </w:t>
      </w:r>
      <w:r>
        <w:rPr>
          <w:color w:val="000000" w:themeColor="hyperlink"/>
          <w:u w:val="single"/>
        </w:rPr>
        <w:hyperlink r:id="rId24">
          <w:r>
            <w:rPr/>
            <w:t>A/C.3/72/SR.50</w:t>
          </w:r>
        </w:hyperlink>
      </w:r>
    </w:p>
    <w:p>
      <w:pPr>
        <w:pStyle w:val="itsentry"/>
        <w:keepNext/>
        <w:keepLines/>
        <w:spacing w:after="0"/>
      </w:pPr>
      <w:r>
        <w:t>Stener, May-Elin</w:t>
      </w:r>
      <w:r>
        <w:t xml:space="preserve"> - </w:t>
      </w:r>
      <w:r>
        <w:rPr>
          <w:color w:val="000000" w:themeColor="hyperlink"/>
          <w:u w:val="single"/>
        </w:rPr>
        <w:hyperlink r:id="rId57">
          <w:r>
            <w:rPr/>
            <w:t>A/C.3/72/SR.13</w:t>
          </w:r>
        </w:hyperlink>
      </w:r>
    </w:p>
    <w:p>
      <w:pPr>
        <w:pStyle w:val="itssubhead"/>
        <w:keepNext/>
        <w:keepLines/>
        <w:spacing w:after="0"/>
      </w:pPr>
      <w:r>
        <w:t>Congo</w:t>
      </w:r>
    </w:p>
    <w:p>
      <w:pPr>
        <w:pStyle w:val="itsentry"/>
        <w:keepNext/>
        <w:keepLines/>
        <w:spacing w:after="0"/>
      </w:pPr>
      <w:r>
        <w:t>Nguele Makouelet, Lauria</w:t>
      </w:r>
      <w:r>
        <w:t xml:space="preserve"> - </w:t>
      </w:r>
      <w:r>
        <w:rPr>
          <w:color w:val="000000" w:themeColor="hyperlink"/>
          <w:u w:val="single"/>
        </w:rPr>
        <w:hyperlink r:id="rId56">
          <w:r>
            <w:rPr/>
            <w:t>A/C.3/72/SR.15</w:t>
          </w:r>
        </w:hyperlink>
      </w:r>
    </w:p>
    <w:p>
      <w:pPr>
        <w:pStyle w:val="itssubhead"/>
        <w:keepNext/>
        <w:keepLines/>
        <w:spacing w:after="0"/>
      </w:pPr>
      <w:r>
        <w:t>Czechia</w:t>
      </w:r>
    </w:p>
    <w:p>
      <w:pPr>
        <w:pStyle w:val="itsentry"/>
        <w:keepNext/>
        <w:keepLines/>
        <w:spacing w:after="0"/>
      </w:pPr>
      <w:r>
        <w:t>Prikrylová, Jana</w:t>
      </w:r>
      <w:r>
        <w:t xml:space="preserve"> - </w:t>
      </w:r>
      <w:r>
        <w:rPr>
          <w:color w:val="000000" w:themeColor="hyperlink"/>
          <w:u w:val="single"/>
        </w:rPr>
        <w:hyperlink r:id="rId58">
          <w:r>
            <w:rPr/>
            <w:t>A/C.3/72/SR.12</w:t>
          </w:r>
        </w:hyperlink>
      </w:r>
    </w:p>
    <w:p>
      <w:pPr>
        <w:pStyle w:val="itssubhead"/>
        <w:keepNext/>
        <w:keepLines/>
        <w:spacing w:after="0"/>
      </w:pPr>
      <w:r>
        <w:t>Maldives</w:t>
      </w:r>
    </w:p>
    <w:p>
      <w:pPr>
        <w:pStyle w:val="itsentry"/>
        <w:keepNext/>
        <w:keepLines/>
        <w:spacing w:after="0"/>
      </w:pPr>
      <w:r>
        <w:t>Mohamed Didi, Zeena</w:t>
      </w:r>
      <w:r>
        <w:t xml:space="preserve"> - </w:t>
      </w:r>
      <w:r>
        <w:rPr>
          <w:color w:val="000000" w:themeColor="hyperlink"/>
          <w:u w:val="single"/>
        </w:rPr>
        <w:hyperlink r:id="rId55">
          <w:r>
            <w:rPr/>
            <w:t>A/C.3/72/SR.14</w:t>
          </w:r>
        </w:hyperlink>
      </w:r>
    </w:p>
    <w:p>
      <w:pPr>
        <w:pStyle w:val="itsentry"/>
        <w:keepNext/>
        <w:keepLines/>
        <w:spacing w:after="0"/>
      </w:pPr>
      <w:r>
        <w:t>Razana, Fathmath</w:t>
      </w:r>
      <w:r>
        <w:t xml:space="preserve"> - </w:t>
      </w:r>
      <w:r>
        <w:rPr>
          <w:color w:val="000000" w:themeColor="hyperlink"/>
          <w:u w:val="single"/>
        </w:rPr>
        <w:hyperlink r:id="rId58">
          <w:r>
            <w:rPr/>
            <w:t>A/C.3/72/SR.12</w:t>
          </w:r>
        </w:hyperlink>
      </w:r>
    </w:p>
    <w:p>
      <w:pPr>
        <w:pStyle w:val="itsentry"/>
        <w:keepNext/>
        <w:keepLines/>
        <w:spacing w:after="0"/>
      </w:pPr>
      <w:r>
        <w:t>Hassan, Mohamed Aseel</w:t>
      </w:r>
      <w:r>
        <w:t xml:space="preserve"> - </w:t>
      </w:r>
      <w:r>
        <w:rPr>
          <w:color w:val="000000" w:themeColor="hyperlink"/>
          <w:u w:val="single"/>
        </w:rPr>
        <w:hyperlink r:id="rId59">
          <w:r>
            <w:rPr/>
            <w:t>A/C.3/72/SR.11</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57">
          <w:r>
            <w:rPr/>
            <w:t>A/C.3/72/SR.13</w:t>
          </w:r>
        </w:hyperlink>
      </w:r>
    </w:p>
    <w:p>
      <w:pPr>
        <w:pStyle w:val="itssubhead"/>
        <w:keepNext/>
        <w:keepLines/>
        <w:spacing w:after="0"/>
      </w:pPr>
      <w:r>
        <w:t>Viet Nam</w:t>
      </w:r>
    </w:p>
    <w:p>
      <w:pPr>
        <w:pStyle w:val="itsentry"/>
        <w:keepNext/>
        <w:keepLines/>
        <w:spacing w:after="0"/>
      </w:pPr>
      <w:r>
        <w:t>Nguyen, Lien Huong</w:t>
      </w:r>
      <w:r>
        <w:t xml:space="preserve"> - </w:t>
      </w:r>
      <w:r>
        <w:rPr>
          <w:color w:val="000000" w:themeColor="hyperlink"/>
          <w:u w:val="single"/>
        </w:rPr>
        <w:hyperlink r:id="rId57">
          <w:r>
            <w:rPr/>
            <w:t>A/C.3/72/SR.13</w:t>
          </w:r>
        </w:hyperlink>
      </w:r>
    </w:p>
    <w:p>
      <w:pPr>
        <w:pStyle w:val="itssubhead"/>
        <w:keepNext/>
        <w:keepLines/>
        <w:spacing w:after="0"/>
      </w:pPr>
      <w:r>
        <w:t>Zambia</w:t>
      </w:r>
    </w:p>
    <w:p>
      <w:pPr>
        <w:pStyle w:val="itsentry"/>
        <w:keepNext/>
        <w:keepLines/>
        <w:spacing w:after="0"/>
      </w:pPr>
      <w:r>
        <w:t>Kalamwina, Christine</w:t>
      </w:r>
      <w:r>
        <w:t xml:space="preserve"> - </w:t>
      </w:r>
      <w:r>
        <w:rPr>
          <w:color w:val="000000" w:themeColor="hyperlink"/>
          <w:u w:val="single"/>
        </w:rPr>
        <w:hyperlink r:id="rId57">
          <w:r>
            <w:rPr/>
            <w:t>A/C.3/72/SR.13</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24">
          <w:r>
            <w:rPr/>
            <w:t>A/C.3/72/SR.50</w:t>
          </w:r>
        </w:hyperlink>
      </w:r>
    </w:p>
    <w:p>
      <w:pPr>
        <w:pStyle w:val="itssubhead"/>
        <w:keepNext/>
        <w:keepLines/>
        <w:spacing w:after="0"/>
      </w:pPr>
      <w:r>
        <w:t>Sri Lanka</w:t>
      </w:r>
    </w:p>
    <w:p>
      <w:pPr>
        <w:pStyle w:val="itsentry"/>
        <w:keepNext/>
        <w:keepLines/>
        <w:spacing w:after="0"/>
      </w:pPr>
      <w:r>
        <w:t>Wickramarachchige, Madhuka Sanjaya</w:t>
      </w:r>
      <w:r>
        <w:t xml:space="preserve"> - </w:t>
      </w:r>
      <w:r>
        <w:rPr>
          <w:color w:val="000000" w:themeColor="hyperlink"/>
          <w:u w:val="single"/>
        </w:rPr>
        <w:hyperlink r:id="rId55">
          <w:r>
            <w:rPr/>
            <w:t>A/C.3/72/SR.14</w:t>
          </w:r>
        </w:hyperlink>
      </w:r>
    </w:p>
    <w:p>
      <w:pPr>
        <w:pStyle w:val="itssubhead"/>
        <w:keepNext/>
        <w:keepLines/>
        <w:spacing w:after="0"/>
      </w:pPr>
      <w:r>
        <w:t>Estonia</w:t>
      </w:r>
    </w:p>
    <w:p>
      <w:pPr>
        <w:pStyle w:val="itsentry"/>
        <w:keepNext/>
        <w:keepLines/>
        <w:spacing w:after="0"/>
      </w:pPr>
      <w:r>
        <w:t>Tasuja, Rena</w:t>
      </w:r>
      <w:r>
        <w:t xml:space="preserve"> - </w:t>
      </w:r>
      <w:r>
        <w:rPr>
          <w:color w:val="000000" w:themeColor="hyperlink"/>
          <w:u w:val="single"/>
        </w:rPr>
        <w:hyperlink r:id="rId59">
          <w:r>
            <w:rPr/>
            <w:t>A/C.3/72/SR.11</w:t>
          </w:r>
        </w:hyperlink>
      </w:r>
    </w:p>
    <w:p>
      <w:pPr>
        <w:pStyle w:val="itssubhead"/>
        <w:keepNext/>
        <w:keepLines/>
        <w:spacing w:after="0"/>
      </w:pPr>
      <w:r>
        <w:t>UN. Assistant Secretary-General for Human Rights</w:t>
      </w:r>
    </w:p>
    <w:p>
      <w:pPr>
        <w:pStyle w:val="itsentry"/>
        <w:keepNext/>
        <w:keepLines/>
        <w:spacing w:after="0"/>
      </w:pPr>
      <w:r>
        <w:t>Gilmour, Andrew</w:t>
      </w:r>
      <w:r>
        <w:t xml:space="preserve"> - </w:t>
      </w:r>
      <w:r>
        <w:rPr>
          <w:color w:val="000000" w:themeColor="hyperlink"/>
          <w:u w:val="single"/>
        </w:rPr>
        <w:hyperlink r:id="rId57">
          <w:r>
            <w:rPr/>
            <w:t>A/C.3/72/SR.13</w:t>
          </w:r>
        </w:hyperlink>
      </w:r>
    </w:p>
    <w:p>
      <w:pPr>
        <w:pStyle w:val="itssubhead"/>
        <w:keepNext/>
        <w:keepLines/>
        <w:spacing w:after="0"/>
      </w:pPr>
      <w:r>
        <w:t>European Union</w:t>
      </w:r>
    </w:p>
    <w:p>
      <w:pPr>
        <w:pStyle w:val="itsentry"/>
        <w:keepNext/>
        <w:keepLines/>
        <w:spacing w:after="0"/>
      </w:pPr>
      <w:r>
        <w:t>O'Brien, Garrett</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r>
        <w:t xml:space="preserve">; </w:t>
      </w:r>
      <w:r>
        <w:rPr>
          <w:color w:val="000000" w:themeColor="hyperlink"/>
          <w:u w:val="single"/>
        </w:rPr>
        <w:hyperlink r:id="rId57">
          <w:r>
            <w:rPr/>
            <w:t>A/C.3/72/SR.13</w:t>
          </w:r>
        </w:hyperlink>
      </w:r>
    </w:p>
    <w:p>
      <w:pPr>
        <w:pStyle w:val="itsentry"/>
        <w:keepNext/>
        <w:keepLines/>
        <w:spacing w:after="0"/>
      </w:pPr>
      <w:r>
        <w:t>Tasuja, Rena (Estonia)</w:t>
      </w:r>
      <w:r>
        <w:t xml:space="preserve"> -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subhead"/>
        <w:keepNext/>
        <w:keepLines/>
        <w:spacing w:after="0"/>
      </w:pPr>
      <w:r>
        <w:t>Canada</w:t>
      </w:r>
    </w:p>
    <w:p>
      <w:pPr>
        <w:pStyle w:val="itsentry"/>
        <w:keepNext/>
        <w:keepLines/>
        <w:spacing w:after="0"/>
      </w:pPr>
      <w:r>
        <w:t>Jelinski, Cameron</w:t>
      </w:r>
      <w:r>
        <w:t xml:space="preserve"> -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57">
          <w:r>
            <w:rPr/>
            <w:t>A/C.3/72/SR.13</w:t>
          </w:r>
        </w:hyperlink>
      </w:r>
    </w:p>
    <w:p>
      <w:pPr>
        <w:pStyle w:val="itssubhead"/>
        <w:keepNext/>
        <w:keepLines/>
        <w:spacing w:after="0"/>
      </w:pPr>
      <w:r>
        <w:t>Community of Latin American and Caribbean States</w:t>
      </w:r>
    </w:p>
    <w:p>
      <w:pPr>
        <w:pStyle w:val="itsentry"/>
        <w:keepNext/>
        <w:keepLines/>
        <w:spacing w:after="0"/>
      </w:pPr>
      <w:r>
        <w:t>Sorto Rosales, Mayra Lisseth (El Salvador)</w:t>
      </w:r>
      <w:r>
        <w:t xml:space="preserve"> - </w:t>
      </w:r>
      <w:r>
        <w:rPr>
          <w:color w:val="000000" w:themeColor="hyperlink"/>
          <w:u w:val="single"/>
        </w:rPr>
        <w:hyperlink r:id="rId59">
          <w:r>
            <w:rPr/>
            <w:t>A/C.3/72/SR.11</w:t>
          </w:r>
        </w:hyperlink>
      </w:r>
    </w:p>
    <w:p>
      <w:pPr>
        <w:pStyle w:val="itssubhead"/>
        <w:keepNext/>
        <w:keepLines/>
        <w:spacing w:after="0"/>
      </w:pPr>
      <w:r>
        <w:t>Lebanon</w:t>
      </w:r>
    </w:p>
    <w:p>
      <w:pPr>
        <w:pStyle w:val="itsentry"/>
        <w:keepNext/>
        <w:keepLines/>
        <w:spacing w:after="0"/>
      </w:pPr>
      <w:r>
        <w:t>Dagher, Maya</w:t>
      </w:r>
      <w:r>
        <w:t xml:space="preserve"> - </w:t>
      </w:r>
      <w:r>
        <w:rPr>
          <w:color w:val="000000" w:themeColor="hyperlink"/>
          <w:u w:val="single"/>
        </w:rPr>
        <w:hyperlink r:id="rId57">
          <w:r>
            <w:rPr/>
            <w:t>A/C.3/72/SR.13</w:t>
          </w:r>
        </w:hyperlink>
      </w:r>
    </w:p>
    <w:p>
      <w:pPr>
        <w:pStyle w:val="itssubhead"/>
        <w:keepNext/>
        <w:keepLines/>
        <w:spacing w:after="0"/>
      </w:pPr>
      <w:r>
        <w:t>UN. Human Rights Council. Special Rapporteur on the Sale and Sexual Exploitation of Children, including Child Prostitution, Child Pornography and Other Child Sexual Abuse Material</w:t>
      </w:r>
    </w:p>
    <w:p>
      <w:pPr>
        <w:pStyle w:val="itsentry"/>
        <w:keepNext/>
        <w:keepLines/>
        <w:spacing w:after="0"/>
      </w:pPr>
      <w:r>
        <w:t>Buquicchio-de Boer, Maud</w:t>
      </w:r>
      <w:r>
        <w:t xml:space="preserve"> - </w:t>
      </w:r>
      <w:r>
        <w:rPr>
          <w:color w:val="000000" w:themeColor="hyperlink"/>
          <w:u w:val="single"/>
        </w:rPr>
        <w:hyperlink r:id="rId58">
          <w:r>
            <w:rPr/>
            <w:t>A/C.3/72/SR.12</w:t>
          </w:r>
        </w:hyperlink>
      </w:r>
    </w:p>
    <w:p>
      <w:pPr>
        <w:pStyle w:val="itssubhead"/>
        <w:keepNext/>
        <w:keepLines/>
        <w:spacing w:after="0"/>
      </w:pPr>
      <w:r>
        <w:t>Lesotho</w:t>
      </w:r>
    </w:p>
    <w:p>
      <w:pPr>
        <w:pStyle w:val="itsentry"/>
        <w:keepNext/>
        <w:keepLines/>
        <w:spacing w:after="0"/>
      </w:pPr>
      <w:r>
        <w:t>Thinyane, Thabo James</w:t>
      </w:r>
      <w:r>
        <w:t xml:space="preserve"> - </w:t>
      </w:r>
      <w:r>
        <w:rPr>
          <w:color w:val="000000" w:themeColor="hyperlink"/>
          <w:u w:val="single"/>
        </w:rPr>
        <w:hyperlink r:id="rId229">
          <w:r>
            <w:rPr/>
            <w:t>A/C.3/72/SR.52</w:t>
          </w:r>
        </w:hyperlink>
      </w:r>
    </w:p>
    <w:p>
      <w:pPr>
        <w:pStyle w:val="itssubhead"/>
        <w:keepNext/>
        <w:keepLines/>
        <w:spacing w:after="0"/>
      </w:pPr>
      <w:r>
        <w:t>Bahrain</w:t>
      </w:r>
    </w:p>
    <w:p>
      <w:pPr>
        <w:pStyle w:val="itsentry"/>
        <w:keepNext/>
        <w:keepLines/>
        <w:spacing w:after="0"/>
      </w:pPr>
      <w:r>
        <w:t>Al-Teraifi, Ahmed</w:t>
      </w:r>
      <w:r>
        <w:t xml:space="preserve"> - </w:t>
      </w:r>
      <w:r>
        <w:rPr>
          <w:color w:val="000000" w:themeColor="hyperlink"/>
          <w:u w:val="single"/>
        </w:rPr>
        <w:hyperlink r:id="rId56">
          <w:r>
            <w:rPr/>
            <w:t>A/C.3/72/SR.15</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55">
          <w:r>
            <w:rPr/>
            <w:t>A/C.3/72/SR.14</w:t>
          </w:r>
        </w:hyperlink>
      </w:r>
    </w:p>
    <w:p>
      <w:pPr>
        <w:pStyle w:val="itssubhead"/>
        <w:keepNext/>
        <w:keepLines/>
        <w:spacing w:after="0"/>
      </w:pPr>
      <w:r>
        <w:t>United Arab Emirates</w:t>
      </w:r>
    </w:p>
    <w:p>
      <w:pPr>
        <w:pStyle w:val="itsentry"/>
        <w:keepNext/>
        <w:keepLines/>
        <w:spacing w:after="0"/>
      </w:pPr>
      <w:r>
        <w:t>Shaheen, Ghasaq Yousif</w:t>
      </w:r>
      <w:r>
        <w:t xml:space="preserve"> - </w:t>
      </w:r>
      <w:r>
        <w:rPr>
          <w:color w:val="000000" w:themeColor="hyperlink"/>
          <w:u w:val="single"/>
        </w:rPr>
        <w:hyperlink r:id="rId59">
          <w:r>
            <w:rPr/>
            <w:t>A/C.3/72/SR.11</w:t>
          </w:r>
        </w:hyperlink>
      </w:r>
    </w:p>
    <w:p>
      <w:pPr>
        <w:pStyle w:val="itsentry"/>
        <w:keepNext/>
        <w:keepLines/>
        <w:spacing w:after="0"/>
      </w:pPr>
      <w:r>
        <w:t>Matar, Shahd Jamal Yousuf</w:t>
      </w:r>
      <w:r>
        <w:t xml:space="preserve"> - </w:t>
      </w:r>
      <w:r>
        <w:rPr>
          <w:color w:val="000000" w:themeColor="hyperlink"/>
          <w:u w:val="single"/>
        </w:rPr>
        <w:hyperlink r:id="rId229">
          <w:r>
            <w:rPr/>
            <w:t>A/C.3/72/SR.52</w:t>
          </w:r>
        </w:hyperlink>
      </w:r>
    </w:p>
    <w:p>
      <w:pPr>
        <w:pStyle w:val="itsentry"/>
        <w:keepNext/>
        <w:keepLines/>
        <w:spacing w:after="0"/>
      </w:pPr>
      <w:r>
        <w:t>Aljaberi, Rehab Mohamed Abdullah</w:t>
      </w:r>
      <w:r>
        <w:t xml:space="preserve"> - </w:t>
      </w:r>
      <w:r>
        <w:rPr>
          <w:color w:val="000000" w:themeColor="hyperlink"/>
          <w:u w:val="single"/>
        </w:rPr>
        <w:hyperlink r:id="rId55">
          <w:r>
            <w:rPr/>
            <w:t>A/C.3/72/SR.14</w:t>
          </w:r>
        </w:hyperlink>
      </w:r>
    </w:p>
    <w:p>
      <w:pPr>
        <w:pStyle w:val="itssubhead"/>
        <w:keepNext/>
        <w:keepLines/>
        <w:spacing w:after="0"/>
      </w:pPr>
      <w:r>
        <w:t>Burkina Faso</w:t>
      </w:r>
    </w:p>
    <w:p>
      <w:pPr>
        <w:pStyle w:val="itsentry"/>
        <w:keepNext/>
        <w:keepLines/>
        <w:spacing w:after="0"/>
      </w:pPr>
      <w:r>
        <w:t>Koudougou, Bonaventure</w:t>
      </w:r>
      <w:r>
        <w:t xml:space="preserve"> - </w:t>
      </w:r>
      <w:r>
        <w:rPr>
          <w:color w:val="000000" w:themeColor="hyperlink"/>
          <w:u w:val="single"/>
        </w:rPr>
        <w:hyperlink r:id="rId55">
          <w:r>
            <w:rPr/>
            <w:t>A/C.3/72/SR.14</w:t>
          </w:r>
        </w:hyperlink>
      </w:r>
    </w:p>
    <w:p>
      <w:pPr>
        <w:pStyle w:val="itssubhead"/>
        <w:keepNext/>
        <w:keepLines/>
        <w:spacing w:after="0"/>
      </w:pPr>
      <w:r>
        <w:t>Southern African Development Community</w:t>
      </w:r>
    </w:p>
    <w:p>
      <w:pPr>
        <w:pStyle w:val="itsentry"/>
        <w:keepNext/>
        <w:keepLines/>
        <w:spacing w:after="0"/>
      </w:pPr>
      <w:r>
        <w:t>Mminele, Ephraim Leshala (South Africa)</w:t>
      </w:r>
      <w:r>
        <w:t xml:space="preserve"> - </w:t>
      </w:r>
      <w:r>
        <w:rPr>
          <w:color w:val="000000" w:themeColor="hyperlink"/>
          <w:u w:val="single"/>
        </w:rPr>
        <w:hyperlink r:id="rId58">
          <w:r>
            <w:rPr/>
            <w:t>A/C.3/72/SR.12</w:t>
          </w:r>
        </w:hyperlink>
      </w:r>
    </w:p>
    <w:p>
      <w:pPr>
        <w:pStyle w:val="itsentry"/>
        <w:keepNext/>
        <w:keepLines/>
        <w:spacing w:after="0"/>
      </w:pPr>
      <w:r>
        <w:t>Shikongo, Lahya (Namibia)</w:t>
      </w:r>
      <w:r>
        <w:t xml:space="preserve"> - </w:t>
      </w:r>
      <w:r>
        <w:rPr>
          <w:color w:val="000000" w:themeColor="hyperlink"/>
          <w:u w:val="single"/>
        </w:rPr>
        <w:hyperlink r:id="rId24">
          <w:r>
            <w:rPr/>
            <w:t>A/C.3/72/SR.50</w:t>
          </w:r>
        </w:hyperlink>
      </w:r>
    </w:p>
    <w:p>
      <w:pPr>
        <w:pStyle w:val="itssubhead"/>
        <w:keepNext/>
        <w:keepLines/>
        <w:spacing w:after="0"/>
      </w:pPr>
      <w:r>
        <w:t>Turkey</w:t>
      </w:r>
    </w:p>
    <w:p>
      <w:pPr>
        <w:pStyle w:val="itsentry"/>
        <w:keepNext/>
        <w:keepLines/>
        <w:spacing w:after="0"/>
      </w:pPr>
      <w:r>
        <w:t>Ugurluoglu, Murat</w:t>
      </w:r>
      <w:r>
        <w:t xml:space="preserve"> - </w:t>
      </w:r>
      <w:r>
        <w:rPr>
          <w:color w:val="000000" w:themeColor="hyperlink"/>
          <w:u w:val="single"/>
        </w:rPr>
        <w:hyperlink r:id="rId55">
          <w:r>
            <w:rPr/>
            <w:t>A/C.3/72/SR.14</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57">
          <w:r>
            <w:rPr/>
            <w:t>A/C.3/72/SR.13</w:t>
          </w:r>
        </w:hyperlink>
      </w:r>
    </w:p>
    <w:p>
      <w:pPr>
        <w:pStyle w:val="itssubhead"/>
        <w:keepNext/>
        <w:keepLines/>
        <w:spacing w:after="0"/>
      </w:pPr>
      <w:r>
        <w:t>Togo</w:t>
      </w:r>
    </w:p>
    <w:p>
      <w:pPr>
        <w:pStyle w:val="itsentry"/>
        <w:keepNext/>
        <w:keepLines/>
        <w:spacing w:after="0"/>
      </w:pPr>
      <w:r>
        <w:t>Douti, Kamba</w:t>
      </w:r>
      <w:r>
        <w:t xml:space="preserve"> - </w:t>
      </w:r>
      <w:r>
        <w:rPr>
          <w:color w:val="000000" w:themeColor="hyperlink"/>
          <w:u w:val="single"/>
        </w:rPr>
        <w:hyperlink r:id="rId56">
          <w:r>
            <w:rPr/>
            <w:t>A/C.3/72/SR.15</w:t>
          </w:r>
        </w:hyperlink>
      </w:r>
    </w:p>
    <w:p>
      <w:pPr>
        <w:pStyle w:val="itssubhead"/>
        <w:keepNext/>
        <w:keepLines/>
        <w:spacing w:after="0"/>
      </w:pPr>
      <w:r>
        <w:t>Switzerland</w:t>
      </w:r>
    </w:p>
    <w:p>
      <w:pPr>
        <w:pStyle w:val="itsentry"/>
        <w:keepNext/>
        <w:keepLines/>
        <w:spacing w:after="0"/>
      </w:pPr>
      <w:r>
        <w:t>Fréchin, Samantha</w:t>
      </w:r>
      <w:r>
        <w:t xml:space="preserve"> - </w:t>
      </w:r>
      <w:r>
        <w:rPr>
          <w:color w:val="000000" w:themeColor="hyperlink"/>
          <w:u w:val="single"/>
        </w:rPr>
        <w:hyperlink r:id="rId58">
          <w:r>
            <w:rPr/>
            <w:t>A/C.3/72/SR.12</w:t>
          </w:r>
        </w:hyperlink>
      </w:r>
    </w:p>
    <w:p>
      <w:pPr>
        <w:pStyle w:val="itsentry"/>
        <w:keepNext/>
        <w:keepLines/>
        <w:spacing w:after="0"/>
      </w:pPr>
      <w:r>
        <w:t>Crimmins, Laetitia Kirianoff</w:t>
      </w:r>
      <w:r>
        <w:t xml:space="preserve"> - </w:t>
      </w:r>
      <w:r>
        <w:rPr>
          <w:color w:val="000000" w:themeColor="hyperlink"/>
          <w:u w:val="single"/>
        </w:rPr>
        <w:hyperlink r:id="rId59">
          <w:r>
            <w:rPr/>
            <w:t>A/C.3/72/SR.11</w:t>
          </w:r>
        </w:hyperlink>
      </w:r>
      <w:r>
        <w:t xml:space="preserve">; </w:t>
      </w:r>
      <w:r>
        <w:rPr>
          <w:color w:val="000000" w:themeColor="hyperlink"/>
          <w:u w:val="single"/>
        </w:rPr>
        <w:hyperlink r:id="rId57">
          <w:r>
            <w:rPr/>
            <w:t>A/C.3/72/SR.13</w:t>
          </w:r>
        </w:hyperlink>
      </w:r>
    </w:p>
    <w:p>
      <w:pPr>
        <w:pStyle w:val="itsentry"/>
        <w:keepNext/>
        <w:keepLines/>
        <w:spacing w:after="0"/>
      </w:pPr>
      <w:r>
        <w:t>Heinzer, Lucas</w:t>
      </w:r>
      <w:r>
        <w:t xml:space="preserve"> - </w:t>
      </w:r>
      <w:r>
        <w:rPr>
          <w:color w:val="000000" w:themeColor="hyperlink"/>
          <w:u w:val="single"/>
        </w:rPr>
        <w:hyperlink r:id="rId59">
          <w:r>
            <w:rPr/>
            <w:t>A/C.3/72/SR.11</w:t>
          </w:r>
        </w:hyperlink>
      </w:r>
    </w:p>
    <w:p>
      <w:pPr>
        <w:pStyle w:val="itssubhead"/>
        <w:keepNext/>
        <w:keepLines/>
        <w:spacing w:after="0"/>
      </w:pPr>
      <w:r>
        <w:t>Eritrea</w:t>
      </w:r>
    </w:p>
    <w:p>
      <w:pPr>
        <w:pStyle w:val="itsentry"/>
        <w:keepNext/>
        <w:keepLines/>
        <w:spacing w:after="0"/>
      </w:pPr>
      <w:r>
        <w:t>Haile, Elsa</w:t>
      </w:r>
      <w:r>
        <w:t xml:space="preserve"> - </w:t>
      </w:r>
      <w:r>
        <w:rPr>
          <w:color w:val="000000" w:themeColor="hyperlink"/>
          <w:u w:val="single"/>
        </w:rPr>
        <w:hyperlink r:id="rId57">
          <w:r>
            <w:rPr/>
            <w:t>A/C.3/72/SR.13</w:t>
          </w:r>
        </w:hyperlink>
      </w:r>
    </w:p>
    <w:p>
      <w:pPr>
        <w:pStyle w:val="itssubhead"/>
        <w:keepNext/>
        <w:keepLines/>
        <w:spacing w:after="0"/>
      </w:pPr>
      <w:r>
        <w:t>Ethiopia</w:t>
      </w:r>
    </w:p>
    <w:p>
      <w:pPr>
        <w:pStyle w:val="itsentry"/>
        <w:keepNext/>
        <w:keepLines/>
        <w:spacing w:after="0"/>
      </w:pPr>
      <w:r>
        <w:t>Asgedom, Lila Desta</w:t>
      </w:r>
      <w:r>
        <w:t xml:space="preserve"> - </w:t>
      </w:r>
      <w:r>
        <w:rPr>
          <w:color w:val="000000" w:themeColor="hyperlink"/>
          <w:u w:val="single"/>
        </w:rPr>
        <w:hyperlink r:id="rId56">
          <w:r>
            <w:rPr/>
            <w:t>A/C.3/72/SR.15</w:t>
          </w:r>
        </w:hyperlink>
      </w:r>
    </w:p>
    <w:p>
      <w:pPr>
        <w:pStyle w:val="itssubhead"/>
        <w:keepNext/>
        <w:keepLines/>
        <w:spacing w:after="0"/>
      </w:pPr>
      <w:r>
        <w:t>Saudi Arabia</w:t>
      </w:r>
    </w:p>
    <w:p>
      <w:pPr>
        <w:pStyle w:val="itsentry"/>
        <w:keepNext/>
        <w:keepLines/>
        <w:spacing w:after="0"/>
      </w:pPr>
      <w:r>
        <w:t>Dileym, Ms.</w:t>
      </w:r>
      <w:r>
        <w:t xml:space="preserve"> - </w:t>
      </w:r>
      <w:r>
        <w:rPr>
          <w:color w:val="000000" w:themeColor="hyperlink"/>
          <w:u w:val="single"/>
        </w:rPr>
        <w:hyperlink r:id="rId57">
          <w:r>
            <w:rPr/>
            <w:t>A/C.3/72/SR.13</w:t>
          </w:r>
        </w:hyperlink>
      </w:r>
    </w:p>
    <w:p>
      <w:pPr>
        <w:pStyle w:val="itsentry"/>
        <w:keepNext/>
        <w:keepLines/>
        <w:spacing w:after="0"/>
      </w:pPr>
      <w:r>
        <w:t>AlKadi, Mohammad Abdulrahman S.</w:t>
      </w:r>
      <w:r>
        <w:t xml:space="preserve"> - </w:t>
      </w:r>
      <w:r>
        <w:rPr>
          <w:color w:val="000000" w:themeColor="hyperlink"/>
          <w:u w:val="single"/>
        </w:rPr>
        <w:hyperlink r:id="rId59">
          <w:r>
            <w:rPr/>
            <w:t>A/C.3/72/SR.11</w:t>
          </w:r>
        </w:hyperlink>
      </w:r>
      <w:r>
        <w:t xml:space="preserve">; </w:t>
      </w:r>
      <w:r>
        <w:rPr>
          <w:color w:val="000000" w:themeColor="hyperlink"/>
          <w:u w:val="single"/>
        </w:rPr>
        <w:hyperlink r:id="rId56">
          <w:r>
            <w:rPr/>
            <w:t>A/C.3/72/SR.15</w:t>
          </w:r>
        </w:hyperlink>
      </w:r>
    </w:p>
    <w:p>
      <w:pPr>
        <w:pStyle w:val="itssubhead"/>
        <w:keepNext/>
        <w:keepLines/>
        <w:spacing w:after="0"/>
      </w:pPr>
      <w:r>
        <w:t>UN. Independent Expert for the Global Study on Children Deprived of Liberty</w:t>
      </w:r>
    </w:p>
    <w:p>
      <w:pPr>
        <w:pStyle w:val="itsentry"/>
        <w:keepNext/>
        <w:keepLines/>
        <w:spacing w:after="0"/>
      </w:pPr>
      <w:r>
        <w:t>Nowak, Manfred</w:t>
      </w:r>
      <w:r>
        <w:t xml:space="preserve"> - </w:t>
      </w:r>
      <w:r>
        <w:rPr>
          <w:color w:val="000000" w:themeColor="hyperlink"/>
          <w:u w:val="single"/>
        </w:rPr>
        <w:hyperlink r:id="rId57">
          <w:r>
            <w:rPr/>
            <w:t>A/C.3/72/SR.13</w:t>
          </w:r>
        </w:hyperlink>
      </w:r>
    </w:p>
    <w:p>
      <w:pPr>
        <w:pStyle w:val="itssubhead"/>
        <w:keepNext/>
        <w:keepLines/>
        <w:spacing w:after="0"/>
      </w:pPr>
      <w:r>
        <w:t>Peru</w:t>
      </w:r>
    </w:p>
    <w:p>
      <w:pPr>
        <w:pStyle w:val="itsentry"/>
        <w:keepNext/>
        <w:keepLines/>
        <w:spacing w:after="0"/>
      </w:pPr>
      <w:r>
        <w:t>Salazar Mujica, Khiabet</w:t>
      </w:r>
      <w:r>
        <w:t xml:space="preserve"> - </w:t>
      </w:r>
      <w:r>
        <w:rPr>
          <w:color w:val="000000" w:themeColor="hyperlink"/>
          <w:u w:val="single"/>
        </w:rPr>
        <w:hyperlink r:id="rId57">
          <w:r>
            <w:rPr/>
            <w:t>A/C.3/72/SR.13</w:t>
          </w:r>
        </w:hyperlink>
      </w:r>
    </w:p>
    <w:p>
      <w:pPr>
        <w:pStyle w:val="itsentry"/>
        <w:keepNext/>
        <w:keepLines/>
        <w:spacing w:after="0"/>
      </w:pPr>
      <w:r>
        <w:t>Habich Morales, Ronnie</w:t>
      </w:r>
      <w:r>
        <w:t xml:space="preserve"> - </w:t>
      </w:r>
      <w:r>
        <w:rPr>
          <w:color w:val="000000" w:themeColor="hyperlink"/>
          <w:u w:val="single"/>
        </w:rPr>
        <w:hyperlink r:id="rId229">
          <w:r>
            <w:rPr/>
            <w:t>A/C.3/72/SR.52</w:t>
          </w:r>
        </w:hyperlink>
      </w:r>
    </w:p>
    <w:p>
      <w:pPr>
        <w:pStyle w:val="itssubhead"/>
        <w:keepNext/>
        <w:keepLines/>
        <w:spacing w:after="0"/>
      </w:pPr>
      <w:r>
        <w:t>Lao People's Democratic Republic</w:t>
      </w:r>
    </w:p>
    <w:p>
      <w:pPr>
        <w:pStyle w:val="itsentry"/>
        <w:keepNext/>
        <w:keepLines/>
        <w:spacing w:after="0"/>
      </w:pPr>
      <w:r>
        <w:t>Visonnavong, Vilatsone</w:t>
      </w:r>
      <w:r>
        <w:t xml:space="preserve"> - </w:t>
      </w:r>
      <w:r>
        <w:rPr>
          <w:color w:val="000000" w:themeColor="hyperlink"/>
          <w:u w:val="single"/>
        </w:rPr>
        <w:hyperlink r:id="rId57">
          <w:r>
            <w:rPr/>
            <w:t>A/C.3/72/SR.13</w:t>
          </w:r>
        </w:hyperlink>
      </w:r>
    </w:p>
    <w:p>
      <w:pPr>
        <w:pStyle w:val="itssubhead"/>
        <w:keepNext/>
        <w:keepLines/>
        <w:spacing w:after="0"/>
      </w:pPr>
      <w:r>
        <w:t>UN. Special Representative of the Secretary-General for Children and Armed Conflict</w:t>
      </w:r>
    </w:p>
    <w:p>
      <w:pPr>
        <w:pStyle w:val="itsentry"/>
        <w:keepNext/>
        <w:keepLines/>
        <w:spacing w:after="0"/>
      </w:pPr>
      <w:r>
        <w:t>Gamba-Stonehouse, Virginia</w:t>
      </w:r>
      <w:r>
        <w:t xml:space="preserve"> - </w:t>
      </w:r>
      <w:r>
        <w:rPr>
          <w:color w:val="000000" w:themeColor="hyperlink"/>
          <w:u w:val="single"/>
        </w:rPr>
        <w:hyperlink r:id="rId59">
          <w:r>
            <w:rPr/>
            <w:t>A/C.3/72/SR.11</w:t>
          </w:r>
        </w:hyperlink>
      </w:r>
    </w:p>
    <w:p>
      <w:pPr>
        <w:pStyle w:val="itssubhead"/>
        <w:keepNext/>
        <w:keepLines/>
        <w:spacing w:after="0"/>
      </w:pPr>
      <w:r>
        <w:t>United Kingdom</w:t>
      </w:r>
    </w:p>
    <w:p>
      <w:pPr>
        <w:pStyle w:val="itsentry"/>
        <w:keepNext/>
        <w:keepLines/>
        <w:spacing w:after="0"/>
      </w:pPr>
      <w:r>
        <w:t>Forman, Matthew Simon</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p>
    <w:p>
      <w:pPr>
        <w:pStyle w:val="itsentry"/>
        <w:keepNext/>
        <w:keepLines/>
        <w:spacing w:after="0"/>
      </w:pPr>
      <w:r>
        <w:t>Hindley, Nina</w:t>
      </w:r>
      <w:r>
        <w:t xml:space="preserve"> - </w:t>
      </w:r>
      <w:r>
        <w:rPr>
          <w:color w:val="000000" w:themeColor="hyperlink"/>
          <w:u w:val="single"/>
        </w:rPr>
        <w:hyperlink r:id="rId58">
          <w:r>
            <w:rPr/>
            <w:t>A/C.3/72/SR.12</w:t>
          </w:r>
        </w:hyperlink>
      </w:r>
    </w:p>
    <w:p>
      <w:pPr>
        <w:pStyle w:val="itsentry"/>
        <w:keepNext/>
        <w:keepLines/>
        <w:spacing w:after="0"/>
      </w:pPr>
      <w:r>
        <w:t>Marcinkeviciute, Ieva Marija</w:t>
      </w:r>
      <w:r>
        <w:t xml:space="preserve"> - </w:t>
      </w:r>
      <w:r>
        <w:rPr>
          <w:color w:val="000000" w:themeColor="hyperlink"/>
          <w:u w:val="single"/>
        </w:rPr>
        <w:hyperlink r:id="rId59">
          <w:r>
            <w:rPr/>
            <w:t>A/C.3/72/SR.11</w:t>
          </w:r>
        </w:hyperlink>
      </w:r>
    </w:p>
    <w:p>
      <w:pPr>
        <w:pStyle w:val="itssubhead"/>
        <w:keepNext/>
        <w:keepLines/>
        <w:spacing w:after="0"/>
      </w:pPr>
      <w:r>
        <w:t>Russian Federation</w:t>
      </w:r>
    </w:p>
    <w:p>
      <w:pPr>
        <w:pStyle w:val="itsentry"/>
        <w:keepNext/>
        <w:keepLines/>
        <w:spacing w:after="0"/>
      </w:pPr>
      <w:r>
        <w:t>Khusanova, Guzal</w:t>
      </w:r>
      <w:r>
        <w:t xml:space="preserve"> - </w:t>
      </w:r>
      <w:r>
        <w:rPr>
          <w:color w:val="000000" w:themeColor="hyperlink"/>
          <w:u w:val="single"/>
        </w:rPr>
        <w:hyperlink r:id="rId229">
          <w:r>
            <w:rPr/>
            <w:t>A/C.3/72/SR.52</w:t>
          </w:r>
        </w:hyperlink>
      </w:r>
    </w:p>
    <w:p>
      <w:pPr>
        <w:pStyle w:val="itsentry"/>
        <w:keepNext/>
        <w:keepLines/>
        <w:spacing w:after="0"/>
      </w:pPr>
      <w:r>
        <w:t>Likina, Ms.</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r>
        <w:t xml:space="preserve">; </w:t>
      </w:r>
      <w:r>
        <w:rPr>
          <w:color w:val="000000" w:themeColor="hyperlink"/>
          <w:u w:val="single"/>
        </w:rPr>
        <w:hyperlink r:id="rId56">
          <w:r>
            <w:rPr/>
            <w:t>A/C.3/72/SR.15</w:t>
          </w:r>
        </w:hyperlink>
      </w:r>
    </w:p>
    <w:p>
      <w:pPr>
        <w:pStyle w:val="itsentry"/>
        <w:keepNext/>
        <w:keepLines/>
        <w:spacing w:after="0"/>
      </w:pPr>
      <w:r>
        <w:t xml:space="preserve">Mozolina, Olga V. </w:t>
      </w:r>
      <w:r>
        <w:t xml:space="preserve"> -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subhead"/>
        <w:keepNext/>
        <w:keepLines/>
        <w:spacing w:after="0"/>
      </w:pPr>
      <w:r>
        <w:t>UN. Human Rights Council. Special Rapporteur on Trafficking in Persons, Especially in Women and Children</w:t>
      </w:r>
    </w:p>
    <w:p>
      <w:pPr>
        <w:pStyle w:val="itsentry"/>
        <w:keepNext/>
        <w:keepLines/>
        <w:spacing w:after="0"/>
      </w:pPr>
      <w:r>
        <w:t>Giammarinaro, Maria Grazia</w:t>
      </w:r>
      <w:r>
        <w:t xml:space="preserve"> - </w:t>
      </w:r>
      <w:r>
        <w:rPr>
          <w:color w:val="000000" w:themeColor="hyperlink"/>
          <w:u w:val="single"/>
        </w:rPr>
        <w:hyperlink r:id="rId58">
          <w:r>
            <w:rPr/>
            <w:t>A/C.3/72/SR.12</w:t>
          </w:r>
        </w:hyperlink>
      </w:r>
    </w:p>
    <w:p>
      <w:pPr>
        <w:pStyle w:val="itssubhead"/>
        <w:keepNext/>
        <w:keepLines/>
        <w:spacing w:after="0"/>
      </w:pPr>
      <w:r>
        <w:t>Guinea-Bissau</w:t>
      </w:r>
    </w:p>
    <w:p>
      <w:pPr>
        <w:pStyle w:val="itsentry"/>
        <w:keepNext/>
        <w:keepLines/>
        <w:spacing w:after="0"/>
      </w:pPr>
      <w:r>
        <w:t>Lopes d'Alva, Maria Antonieta Pinto</w:t>
      </w:r>
      <w:r>
        <w:t xml:space="preserve"> - </w:t>
      </w:r>
      <w:r>
        <w:rPr>
          <w:color w:val="000000" w:themeColor="hyperlink"/>
          <w:u w:val="single"/>
        </w:rPr>
        <w:hyperlink r:id="rId229">
          <w:r>
            <w:rPr/>
            <w:t>A/C.3/72/SR.52</w:t>
          </w:r>
        </w:hyperlink>
      </w:r>
    </w:p>
    <w:p>
      <w:pPr>
        <w:pStyle w:val="itssubhead"/>
        <w:keepNext/>
        <w:keepLines/>
        <w:spacing w:after="0"/>
      </w:pPr>
      <w:r>
        <w:t>Ukraine</w:t>
      </w:r>
    </w:p>
    <w:p>
      <w:pPr>
        <w:pStyle w:val="itsentry"/>
        <w:keepNext/>
        <w:keepLines/>
        <w:spacing w:after="0"/>
      </w:pPr>
      <w:r>
        <w:t>Halchenko, Hanna</w:t>
      </w:r>
      <w:r>
        <w:t xml:space="preserve"> - </w:t>
      </w:r>
      <w:r>
        <w:rPr>
          <w:color w:val="000000" w:themeColor="hyperlink"/>
          <w:u w:val="single"/>
        </w:rPr>
        <w:hyperlink r:id="rId56">
          <w:r>
            <w:rPr/>
            <w:t>A/C.3/72/SR.15</w:t>
          </w:r>
        </w:hyperlink>
      </w:r>
    </w:p>
    <w:p>
      <w:pPr>
        <w:pStyle w:val="itssubhead"/>
        <w:keepNext/>
        <w:keepLines/>
        <w:spacing w:after="0"/>
      </w:pPr>
      <w:r>
        <w:t>ASEAN</w:t>
      </w:r>
    </w:p>
    <w:p>
      <w:pPr>
        <w:pStyle w:val="itsentry"/>
        <w:keepNext/>
        <w:keepLines/>
        <w:spacing w:after="0"/>
      </w:pPr>
      <w:r>
        <w:t>Krisnamurthi, Ina Hagniningtyas (Indonesia)</w:t>
      </w:r>
      <w:r>
        <w:t xml:space="preserve"> - </w:t>
      </w:r>
      <w:r>
        <w:rPr>
          <w:color w:val="000000" w:themeColor="hyperlink"/>
          <w:u w:val="single"/>
        </w:rPr>
        <w:hyperlink r:id="rId58">
          <w:r>
            <w:rPr/>
            <w:t>A/C.3/72/SR.12</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59">
          <w:r>
            <w:rPr/>
            <w:t>A/C.3/72/SR.11</w:t>
          </w:r>
        </w:hyperlink>
      </w:r>
      <w:r>
        <w:t xml:space="preserve">; </w:t>
      </w:r>
      <w:r>
        <w:rPr>
          <w:color w:val="000000" w:themeColor="hyperlink"/>
          <w:u w:val="single"/>
        </w:rPr>
        <w:hyperlink r:id="rId56">
          <w:r>
            <w:rPr/>
            <w:t>A/C.3/72/SR.15</w:t>
          </w:r>
        </w:hyperlink>
      </w:r>
    </w:p>
    <w:p>
      <w:pPr>
        <w:pStyle w:val="itssubhead"/>
        <w:keepNext/>
        <w:keepLines/>
        <w:spacing w:after="0"/>
      </w:pPr>
      <w:r>
        <w:t>Mauritania</w:t>
      </w:r>
    </w:p>
    <w:p>
      <w:pPr>
        <w:pStyle w:val="itsentry"/>
        <w:keepNext/>
        <w:keepLines/>
        <w:spacing w:after="0"/>
      </w:pPr>
      <w:r>
        <w:t>El Hacen, El Khalil</w:t>
      </w:r>
      <w:r>
        <w:t xml:space="preserve"> - </w:t>
      </w:r>
      <w:r>
        <w:rPr>
          <w:color w:val="000000" w:themeColor="hyperlink"/>
          <w:u w:val="single"/>
        </w:rPr>
        <w:hyperlink r:id="rId229">
          <w:r>
            <w:rPr/>
            <w:t>A/C.3/72/SR.52</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South Africa</w:t>
      </w:r>
    </w:p>
    <w:p>
      <w:pPr>
        <w:pStyle w:val="itsentry"/>
        <w:keepNext/>
        <w:keepLines/>
        <w:spacing w:after="0"/>
      </w:pPr>
      <w:r>
        <w:t>Matlhako, Sybil</w:t>
      </w:r>
      <w:r>
        <w:t xml:space="preserve"> - </w:t>
      </w:r>
      <w:r>
        <w:rPr>
          <w:color w:val="000000" w:themeColor="hyperlink"/>
          <w:u w:val="single"/>
        </w:rPr>
        <w:hyperlink r:id="rId229">
          <w:r>
            <w:rPr/>
            <w:t>A/C.3/72/SR.52</w:t>
          </w:r>
        </w:hyperlink>
      </w:r>
    </w:p>
    <w:p>
      <w:pPr>
        <w:pStyle w:val="itsentry"/>
        <w:keepNext/>
        <w:keepLines/>
        <w:spacing w:after="0"/>
      </w:pPr>
      <w:r>
        <w:t>Bhengu, Nokulunga Zandile</w:t>
      </w:r>
      <w:r>
        <w:t xml:space="preserve"> - </w:t>
      </w:r>
      <w:r>
        <w:rPr>
          <w:color w:val="000000" w:themeColor="hyperlink"/>
          <w:u w:val="single"/>
        </w:rPr>
        <w:hyperlink r:id="rId59">
          <w:r>
            <w:rPr/>
            <w:t>A/C.3/72/SR.11</w:t>
          </w:r>
        </w:hyperlink>
      </w:r>
      <w:r>
        <w:t xml:space="preserve">; </w:t>
      </w:r>
      <w:r>
        <w:rPr>
          <w:color w:val="000000" w:themeColor="hyperlink"/>
          <w:u w:val="single"/>
        </w:rPr>
        <w:hyperlink r:id="rId55">
          <w:r>
            <w:rPr/>
            <w:t>A/C.3/72/SR.14</w:t>
          </w:r>
        </w:hyperlink>
      </w:r>
    </w:p>
    <w:p>
      <w:pPr>
        <w:pStyle w:val="itsentry"/>
        <w:keepNext/>
        <w:keepLines/>
        <w:spacing w:after="0"/>
      </w:pPr>
      <w:r>
        <w:t>Diedricks, Meryl Michelle</w:t>
      </w:r>
      <w:r>
        <w:t xml:space="preserve"> - </w:t>
      </w:r>
      <w:r>
        <w:rPr>
          <w:color w:val="000000" w:themeColor="hyperlink"/>
          <w:u w:val="single"/>
        </w:rPr>
        <w:hyperlink r:id="rId58">
          <w:r>
            <w:rPr/>
            <w:t>A/C.3/72/SR.12</w:t>
          </w:r>
        </w:hyperlink>
      </w:r>
    </w:p>
    <w:p>
      <w:pPr>
        <w:pStyle w:val="itssubhead"/>
        <w:keepNext/>
        <w:keepLines/>
        <w:spacing w:after="0"/>
      </w:pPr>
      <w:r>
        <w:t>Japan</w:t>
      </w:r>
    </w:p>
    <w:p>
      <w:pPr>
        <w:pStyle w:val="itsentry"/>
        <w:keepNext/>
        <w:keepLines/>
        <w:spacing w:after="0"/>
      </w:pPr>
      <w:r>
        <w:t>Omiya, Yumi</w:t>
      </w:r>
      <w:r>
        <w:t xml:space="preserve"> - </w:t>
      </w:r>
      <w:r>
        <w:rPr>
          <w:color w:val="000000" w:themeColor="hyperlink"/>
          <w:u w:val="single"/>
        </w:rPr>
        <w:hyperlink r:id="rId59">
          <w:r>
            <w:rPr/>
            <w:t>A/C.3/72/SR.11</w:t>
          </w:r>
        </w:hyperlink>
      </w:r>
      <w:r>
        <w:t xml:space="preserve">; </w:t>
      </w:r>
      <w:r>
        <w:rPr>
          <w:color w:val="000000" w:themeColor="hyperlink"/>
          <w:u w:val="single"/>
        </w:rPr>
        <w:hyperlink r:id="rId58">
          <w:r>
            <w:rPr/>
            <w:t>A/C.3/72/SR.12</w:t>
          </w:r>
        </w:hyperlink>
      </w:r>
    </w:p>
    <w:p>
      <w:pPr>
        <w:pStyle w:val="itsentry"/>
        <w:keepNext/>
        <w:keepLines/>
        <w:spacing w:after="0"/>
      </w:pPr>
      <w:r>
        <w:t>Nunoshiba, Yasue</w:t>
      </w:r>
      <w:r>
        <w:t xml:space="preserve"> - </w:t>
      </w:r>
      <w:r>
        <w:rPr>
          <w:color w:val="000000" w:themeColor="hyperlink"/>
          <w:u w:val="single"/>
        </w:rPr>
        <w:hyperlink r:id="rId58">
          <w:r>
            <w:rPr/>
            <w:t>A/C.3/72/SR.12</w:t>
          </w:r>
        </w:hyperlink>
      </w:r>
    </w:p>
    <w:p>
      <w:pPr>
        <w:pStyle w:val="itssubhead"/>
        <w:keepNext/>
        <w:keepLines/>
        <w:spacing w:after="0"/>
      </w:pPr>
      <w:r>
        <w:t>International Federation of Red Cross and Red Crescent Societies</w:t>
      </w:r>
    </w:p>
    <w:p>
      <w:pPr>
        <w:pStyle w:val="itsentry"/>
        <w:keepNext/>
        <w:keepLines/>
        <w:spacing w:after="0"/>
      </w:pPr>
      <w:r>
        <w:t>Larrabee, Danielle</w:t>
      </w:r>
      <w:r>
        <w:t xml:space="preserve"> - </w:t>
      </w:r>
      <w:r>
        <w:rPr>
          <w:color w:val="000000" w:themeColor="hyperlink"/>
          <w:u w:val="single"/>
        </w:rPr>
        <w:hyperlink r:id="rId56">
          <w:r>
            <w:rPr/>
            <w:t>A/C.3/72/SR.15</w:t>
          </w:r>
        </w:hyperlink>
      </w:r>
    </w:p>
    <w:p>
      <w:pPr>
        <w:pStyle w:val="itssubhead"/>
        <w:keepNext/>
        <w:keepLines/>
        <w:spacing w:after="0"/>
      </w:pPr>
      <w:r>
        <w:t>Italy</w:t>
      </w:r>
    </w:p>
    <w:p>
      <w:pPr>
        <w:pStyle w:val="itsentry"/>
        <w:keepNext/>
        <w:keepLines/>
        <w:spacing w:after="0"/>
      </w:pPr>
      <w:r>
        <w:t>Schettino, Ilario</w:t>
      </w:r>
      <w:r>
        <w:t xml:space="preserve"> - </w:t>
      </w:r>
      <w:r>
        <w:rPr>
          <w:color w:val="000000" w:themeColor="hyperlink"/>
          <w:u w:val="single"/>
        </w:rPr>
        <w:hyperlink r:id="rId57">
          <w:r>
            <w:rPr/>
            <w:t>A/C.3/72/SR.13</w:t>
          </w:r>
        </w:hyperlink>
      </w:r>
    </w:p>
    <w:p>
      <w:pPr>
        <w:pStyle w:val="itsentry"/>
        <w:keepNext/>
        <w:keepLines/>
        <w:spacing w:after="0"/>
      </w:pPr>
      <w:r>
        <w:t>Cupellini, Jessica</w:t>
      </w:r>
      <w:r>
        <w:t xml:space="preserve"> - </w:t>
      </w:r>
      <w:r>
        <w:rPr>
          <w:color w:val="000000" w:themeColor="hyperlink"/>
          <w:u w:val="single"/>
        </w:rPr>
        <w:hyperlink r:id="rId24">
          <w:r>
            <w:rPr/>
            <w:t>A/C.3/72/SR.50</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59">
          <w:r>
            <w:rPr/>
            <w:t>A/C.3/72/SR.11</w:t>
          </w:r>
        </w:hyperlink>
      </w:r>
      <w:r>
        <w:t xml:space="preserve">; </w:t>
      </w:r>
      <w:r>
        <w:rPr>
          <w:color w:val="000000" w:themeColor="hyperlink"/>
          <w:u w:val="single"/>
        </w:rPr>
        <w:hyperlink r:id="rId57">
          <w:r>
            <w:rPr/>
            <w:t>A/C.3/72/SR.13</w:t>
          </w:r>
        </w:hyperlink>
      </w:r>
      <w:r>
        <w:t xml:space="preserve">; </w:t>
      </w:r>
      <w:r>
        <w:rPr>
          <w:color w:val="000000" w:themeColor="hyperlink"/>
          <w:u w:val="single"/>
        </w:rPr>
        <w:hyperlink r:id="rId24">
          <w:r>
            <w:rPr/>
            <w:t>A/C.3/72/SR.50</w:t>
          </w:r>
        </w:hyperlink>
      </w:r>
      <w:r>
        <w:t xml:space="preserve">; </w:t>
      </w:r>
      <w:r>
        <w:rPr>
          <w:color w:val="000000" w:themeColor="hyperlink"/>
          <w:u w:val="single"/>
        </w:rPr>
        <w:hyperlink r:id="rId229">
          <w:r>
            <w:rPr/>
            <w:t>A/C.3/72/SR.52</w:t>
          </w:r>
        </w:hyperlink>
      </w:r>
    </w:p>
    <w:p>
      <w:pPr>
        <w:pStyle w:val="itssubhead"/>
        <w:keepNext/>
        <w:keepLines/>
        <w:spacing w:after="0"/>
      </w:pPr>
      <w:r>
        <w:t>Chile</w:t>
      </w:r>
    </w:p>
    <w:p>
      <w:pPr>
        <w:pStyle w:val="itsentry"/>
        <w:keepNext/>
        <w:keepLines/>
        <w:spacing w:after="0"/>
      </w:pPr>
      <w:r>
        <w:t>Cid Carreño, Gloria</w:t>
      </w:r>
      <w:r>
        <w:t xml:space="preserve"> - </w:t>
      </w:r>
      <w:r>
        <w:rPr>
          <w:color w:val="000000" w:themeColor="hyperlink"/>
          <w:u w:val="single"/>
        </w:rPr>
        <w:hyperlink r:id="rId59">
          <w:r>
            <w:rPr/>
            <w:t>A/C.3/72/SR.11</w:t>
          </w:r>
        </w:hyperlink>
      </w:r>
      <w:r>
        <w:t xml:space="preserve">; </w:t>
      </w:r>
      <w:r>
        <w:rPr>
          <w:color w:val="000000" w:themeColor="hyperlink"/>
          <w:u w:val="single"/>
        </w:rPr>
        <w:hyperlink r:id="rId229">
          <w:r>
            <w:rPr/>
            <w:t>A/C.3/72/SR.52</w:t>
          </w:r>
        </w:hyperlink>
      </w:r>
    </w:p>
    <w:p>
      <w:pPr>
        <w:pStyle w:val="itsentry"/>
        <w:keepNext/>
        <w:keepLines/>
        <w:spacing w:after="0"/>
      </w:pPr>
      <w:r>
        <w:t>Barros Melet, Cristián</w:t>
      </w:r>
      <w:r>
        <w:t xml:space="preserve"> - </w:t>
      </w:r>
      <w:r>
        <w:rPr>
          <w:color w:val="000000" w:themeColor="hyperlink"/>
          <w:u w:val="single"/>
        </w:rPr>
        <w:hyperlink r:id="rId57">
          <w:r>
            <w:rPr/>
            <w:t>A/C.3/72/SR.13</w:t>
          </w:r>
        </w:hyperlink>
      </w:r>
    </w:p>
    <w:p>
      <w:pPr>
        <w:pStyle w:val="itssubhead"/>
        <w:keepNext/>
        <w:keepLines/>
        <w:spacing w:after="0"/>
      </w:pPr>
      <w:r>
        <w:t>ILO</w:t>
      </w:r>
    </w:p>
    <w:p>
      <w:pPr>
        <w:pStyle w:val="itsentry"/>
        <w:keepNext/>
        <w:keepLines/>
        <w:spacing w:after="0"/>
      </w:pPr>
      <w:r>
        <w:t>Cassidy, Kevin</w:t>
      </w:r>
      <w:r>
        <w:t xml:space="preserve"> - </w:t>
      </w:r>
      <w:r>
        <w:rPr>
          <w:color w:val="000000" w:themeColor="hyperlink"/>
          <w:u w:val="single"/>
        </w:rPr>
        <w:hyperlink r:id="rId56">
          <w:r>
            <w:rPr/>
            <w:t>A/C.3/72/SR.15</w:t>
          </w:r>
        </w:hyperlink>
      </w:r>
    </w:p>
    <w:p>
      <w:pPr>
        <w:pStyle w:val="itssubhead"/>
        <w:keepNext/>
        <w:keepLines/>
        <w:spacing w:after="0"/>
      </w:pPr>
      <w:r>
        <w:t>Caribbean Community</w:t>
      </w:r>
    </w:p>
    <w:p>
      <w:pPr>
        <w:pStyle w:val="itsentry"/>
        <w:keepNext/>
        <w:keepLines/>
        <w:spacing w:after="0"/>
      </w:pPr>
      <w:r>
        <w:t>Marshall, Keith (Barbados)</w:t>
      </w:r>
      <w:r>
        <w:t xml:space="preserve"> - </w:t>
      </w:r>
      <w:r>
        <w:rPr>
          <w:color w:val="000000" w:themeColor="hyperlink"/>
          <w:u w:val="single"/>
        </w:rPr>
        <w:hyperlink r:id="rId58">
          <w:r>
            <w:rPr/>
            <w:t>A/C.3/72/SR.12</w:t>
          </w:r>
        </w:hyperlink>
      </w:r>
      <w:r>
        <w:t xml:space="preserve">; </w:t>
      </w:r>
      <w:r>
        <w:rPr>
          <w:color w:val="000000" w:themeColor="hyperlink"/>
          <w:u w:val="single"/>
        </w:rPr>
        <w:hyperlink r:id="rId229">
          <w:r>
            <w:rPr/>
            <w:t>A/C.3/72/SR.52</w:t>
          </w:r>
        </w:hyperlink>
      </w:r>
    </w:p>
    <w:p>
      <w:pPr>
        <w:pStyle w:val="itssubhead"/>
        <w:keepNext/>
        <w:keepLines/>
        <w:spacing w:after="0"/>
      </w:pPr>
      <w:r>
        <w:t>Bulgaria</w:t>
      </w:r>
    </w:p>
    <w:p>
      <w:pPr>
        <w:pStyle w:val="itsentry"/>
        <w:keepNext/>
        <w:keepLines/>
        <w:spacing w:after="0"/>
      </w:pPr>
      <w:r>
        <w:t>Panayotov, Georgi Velikov</w:t>
      </w:r>
      <w:r>
        <w:t xml:space="preserve"> - </w:t>
      </w:r>
      <w:r>
        <w:rPr>
          <w:color w:val="000000" w:themeColor="hyperlink"/>
          <w:u w:val="single"/>
        </w:rPr>
        <w:hyperlink r:id="rId56">
          <w:r>
            <w:rPr/>
            <w:t>A/C.3/72/SR.15</w:t>
          </w:r>
        </w:hyperlink>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59">
          <w:r>
            <w:rPr/>
            <w:t>A/C.3/72/SR.11</w:t>
          </w:r>
        </w:hyperlink>
      </w:r>
      <w:r>
        <w:t xml:space="preserve">; </w:t>
      </w:r>
      <w:r>
        <w:rPr>
          <w:color w:val="000000" w:themeColor="hyperlink"/>
          <w:u w:val="single"/>
        </w:rPr>
        <w:hyperlink r:id="rId55">
          <w:r>
            <w:rPr/>
            <w:t>A/C.3/72/SR.14</w:t>
          </w:r>
        </w:hyperlink>
      </w:r>
      <w:r>
        <w:t xml:space="preserve">; </w:t>
      </w:r>
      <w:r>
        <w:rPr>
          <w:color w:val="000000" w:themeColor="hyperlink"/>
          <w:u w:val="single"/>
        </w:rPr>
        <w:hyperlink r:id="rId56">
          <w:r>
            <w:rPr/>
            <w:t>A/C.3/72/SR.15</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59">
          <w:r>
            <w:rPr/>
            <w:t>A/C.3/72/SR.11</w:t>
          </w:r>
        </w:hyperlink>
      </w:r>
      <w:r>
        <w:t xml:space="preserve">; </w:t>
      </w:r>
      <w:r>
        <w:rPr>
          <w:color w:val="000000" w:themeColor="hyperlink"/>
          <w:u w:val="single"/>
        </w:rPr>
        <w:hyperlink r:id="rId57">
          <w:r>
            <w:rPr/>
            <w:t>A/C.3/72/SR.13</w:t>
          </w:r>
        </w:hyperlink>
      </w:r>
      <w:r>
        <w:t xml:space="preserve">; </w:t>
      </w:r>
      <w:r>
        <w:rPr>
          <w:color w:val="000000" w:themeColor="hyperlink"/>
          <w:u w:val="single"/>
        </w:rPr>
        <w:hyperlink r:id="rId24">
          <w:r>
            <w:rPr/>
            <w:t>A/C.3/72/SR.50</w:t>
          </w:r>
        </w:hyperlink>
      </w:r>
    </w:p>
    <w:p>
      <w:pPr>
        <w:pStyle w:val="itssubhead"/>
        <w:keepNext/>
        <w:keepLines/>
        <w:spacing w:after="0"/>
      </w:pPr>
      <w:r>
        <w:t>Lithuania</w:t>
      </w:r>
    </w:p>
    <w:p>
      <w:pPr>
        <w:pStyle w:val="itsentry"/>
        <w:keepNext/>
        <w:keepLines/>
        <w:spacing w:after="0"/>
      </w:pPr>
      <w:r>
        <w:t>Birstunaite, Laima</w:t>
      </w:r>
      <w:r>
        <w:t xml:space="preserve"> - </w:t>
      </w:r>
      <w:r>
        <w:rPr>
          <w:color w:val="000000" w:themeColor="hyperlink"/>
          <w:u w:val="single"/>
        </w:rPr>
        <w:hyperlink r:id="rId59">
          <w:r>
            <w:rPr/>
            <w:t>A/C.3/72/SR.11</w:t>
          </w:r>
        </w:hyperlink>
      </w:r>
    </w:p>
    <w:p>
      <w:pPr>
        <w:pStyle w:val="itssubhead"/>
        <w:keepNext/>
        <w:keepLines/>
        <w:spacing w:after="0"/>
      </w:pPr>
      <w:r>
        <w:t>Honduras</w:t>
      </w:r>
    </w:p>
    <w:p>
      <w:pPr>
        <w:pStyle w:val="itsentry"/>
        <w:keepNext/>
        <w:keepLines/>
        <w:spacing w:after="0"/>
      </w:pPr>
      <w:r>
        <w:t>Flores, Mary Elizabeth</w:t>
      </w:r>
      <w:r>
        <w:t xml:space="preserve"> - </w:t>
      </w:r>
      <w:r>
        <w:rPr>
          <w:color w:val="000000" w:themeColor="hyperlink"/>
          <w:u w:val="single"/>
        </w:rPr>
        <w:hyperlink r:id="rId24">
          <w:r>
            <w:rPr/>
            <w:t>A/C.3/72/SR.50</w:t>
          </w:r>
        </w:hyperlink>
      </w:r>
    </w:p>
    <w:p>
      <w:pPr>
        <w:pStyle w:val="itssubhead"/>
        <w:keepNext/>
        <w:keepLines/>
        <w:spacing w:after="0"/>
      </w:pPr>
      <w:r>
        <w:t>Myanmar</w:t>
      </w:r>
    </w:p>
    <w:p>
      <w:pPr>
        <w:pStyle w:val="itsentry"/>
        <w:keepNext/>
        <w:keepLines/>
        <w:spacing w:after="0"/>
      </w:pPr>
      <w:r>
        <w:t xml:space="preserve">Thinn, Pwint Phyu </w:t>
      </w:r>
      <w:r>
        <w:t xml:space="preserve"> - </w:t>
      </w:r>
      <w:r>
        <w:rPr>
          <w:color w:val="000000" w:themeColor="hyperlink"/>
          <w:u w:val="single"/>
        </w:rPr>
        <w:hyperlink r:id="rId56">
          <w:r>
            <w:rPr/>
            <w:t>A/C.3/72/SR.15</w:t>
          </w:r>
        </w:hyperlink>
      </w:r>
    </w:p>
    <w:p>
      <w:pPr>
        <w:pStyle w:val="itsentry"/>
        <w:keepNext/>
        <w:keepLines/>
        <w:spacing w:after="0"/>
      </w:pPr>
      <w:r>
        <w:t>Tun, Kyaw Moe</w:t>
      </w:r>
      <w:r>
        <w:t xml:space="preserve"> - </w:t>
      </w:r>
      <w:r>
        <w:rPr>
          <w:color w:val="000000" w:themeColor="hyperlink"/>
          <w:u w:val="single"/>
        </w:rPr>
        <w:hyperlink r:id="rId56">
          <w:r>
            <w:rPr/>
            <w:t>A/C.3/72/SR.15</w:t>
          </w:r>
        </w:hyperlink>
      </w:r>
    </w:p>
    <w:p>
      <w:pPr>
        <w:pStyle w:val="itssubhead"/>
        <w:keepNext/>
        <w:keepLines/>
        <w:spacing w:after="0"/>
      </w:pPr>
      <w:r>
        <w:t>Israel</w:t>
      </w:r>
    </w:p>
    <w:p>
      <w:pPr>
        <w:pStyle w:val="itsentry"/>
        <w:keepNext/>
        <w:keepLines/>
        <w:spacing w:after="0"/>
      </w:pPr>
      <w:r>
        <w:t>Yesod, Nadav</w:t>
      </w:r>
      <w:r>
        <w:t xml:space="preserve"> - </w:t>
      </w:r>
      <w:r>
        <w:rPr>
          <w:color w:val="000000" w:themeColor="hyperlink"/>
          <w:u w:val="single"/>
        </w:rPr>
        <w:hyperlink r:id="rId229">
          <w:r>
            <w:rPr/>
            <w:t>A/C.3/72/SR.52</w:t>
          </w:r>
        </w:hyperlink>
      </w:r>
    </w:p>
    <w:p>
      <w:pPr>
        <w:pStyle w:val="itsentry"/>
        <w:keepNext/>
        <w:keepLines/>
        <w:spacing w:after="0"/>
      </w:pPr>
      <w:r>
        <w:t>Shiloh, Nelly</w:t>
      </w:r>
      <w:r>
        <w:t xml:space="preserve"> - </w:t>
      </w:r>
      <w:r>
        <w:rPr>
          <w:color w:val="000000" w:themeColor="hyperlink"/>
          <w:u w:val="single"/>
        </w:rPr>
        <w:hyperlink r:id="rId57">
          <w:r>
            <w:rPr/>
            <w:t>A/C.3/72/SR.13</w:t>
          </w:r>
        </w:hyperlink>
      </w:r>
    </w:p>
    <w:p>
      <w:pPr>
        <w:pStyle w:val="itssubhead"/>
        <w:keepNext/>
        <w:keepLines/>
        <w:spacing w:after="0"/>
      </w:pPr>
      <w:r>
        <w:t>Iceland</w:t>
      </w:r>
    </w:p>
    <w:p>
      <w:pPr>
        <w:pStyle w:val="itsentry"/>
        <w:keepNext/>
        <w:keepLines/>
        <w:spacing w:after="0"/>
      </w:pPr>
      <w:r>
        <w:t>Thórsson, Thorvardur Atli</w:t>
      </w:r>
      <w:r>
        <w:t xml:space="preserve"> - </w:t>
      </w:r>
      <w:r>
        <w:rPr>
          <w:color w:val="000000" w:themeColor="hyperlink"/>
          <w:u w:val="single"/>
        </w:rPr>
        <w:hyperlink r:id="rId58">
          <w:r>
            <w:rPr/>
            <w:t>A/C.3/72/SR.12</w:t>
          </w:r>
        </w:hyperlink>
      </w:r>
    </w:p>
    <w:p>
      <w:pPr>
        <w:pStyle w:val="itsentry"/>
        <w:keepNext/>
        <w:keepLines/>
        <w:spacing w:after="0"/>
      </w:pPr>
      <w:r>
        <w:t>Von Ernst, Helen Inga S.</w:t>
      </w:r>
      <w:r>
        <w:t xml:space="preserve"> - </w:t>
      </w:r>
      <w:r>
        <w:rPr>
          <w:color w:val="000000" w:themeColor="hyperlink"/>
          <w:u w:val="single"/>
        </w:rPr>
        <w:hyperlink r:id="rId55">
          <w:r>
            <w:rPr/>
            <w:t>A/C.3/72/SR.14</w:t>
          </w:r>
        </w:hyperlink>
      </w:r>
    </w:p>
    <w:p>
      <w:pPr>
        <w:pStyle w:val="itssubhead"/>
        <w:keepNext/>
        <w:keepLines/>
        <w:spacing w:after="0"/>
      </w:pPr>
      <w:r>
        <w:t>Sovereign Military Order of Malta</w:t>
      </w:r>
    </w:p>
    <w:p>
      <w:pPr>
        <w:pStyle w:val="itsentry"/>
        <w:keepNext/>
        <w:keepLines/>
        <w:spacing w:after="0"/>
      </w:pPr>
      <w:r>
        <w:t>Espiritu, Michael</w:t>
      </w:r>
      <w:r>
        <w:t xml:space="preserve"> - </w:t>
      </w:r>
      <w:r>
        <w:rPr>
          <w:color w:val="000000" w:themeColor="hyperlink"/>
          <w:u w:val="single"/>
        </w:rPr>
        <w:hyperlink r:id="rId56">
          <w:r>
            <w:rPr/>
            <w:t>A/C.3/72/SR.15</w:t>
          </w:r>
        </w:hyperlink>
      </w:r>
      <w:r>
        <w:br/>
      </w:r>
    </w:p>
    <w:p>
      <w:pPr>
        <w:pStyle w:val="itshead"/>
        <w:keepNext/>
        <w:keepLines/>
      </w:pPr>
      <w:r>
        <w:t>RULE OF LAW (Agenda Item 84)</w:t>
      </w:r>
    </w:p>
    <w:p>
      <w:pPr>
        <w:pStyle w:val="itssubhead"/>
        <w:keepNext/>
        <w:keepLines/>
        <w:spacing w:after="0"/>
      </w:pPr>
      <w:r>
        <w:t>New Zealand</w:t>
      </w:r>
    </w:p>
    <w:p>
      <w:pPr>
        <w:pStyle w:val="itsentry"/>
        <w:keepNext/>
        <w:keepLines/>
        <w:spacing w:after="0"/>
      </w:pPr>
      <w:r>
        <w:t>Neilson, Kate</w:t>
      </w:r>
      <w:r>
        <w:t xml:space="preserve"> - </w:t>
      </w:r>
      <w:r>
        <w:rPr>
          <w:color w:val="000000" w:themeColor="hyperlink"/>
          <w:u w:val="single"/>
        </w:rPr>
        <w:hyperlink r:id="rId157">
          <w:r>
            <w:rPr/>
            <w:t>A/C.6/72/SR.30</w:t>
          </w:r>
        </w:hyperlink>
      </w:r>
    </w:p>
    <w:p>
      <w:pPr>
        <w:pStyle w:val="itssubhead"/>
        <w:keepNext/>
        <w:keepLines/>
        <w:spacing w:after="0"/>
      </w:pPr>
      <w:r>
        <w:t>Singapore</w:t>
      </w:r>
    </w:p>
    <w:p>
      <w:pPr>
        <w:pStyle w:val="itsentry"/>
        <w:keepNext/>
        <w:keepLines/>
        <w:spacing w:after="0"/>
      </w:pPr>
      <w:r>
        <w:t>Tang, Luke</w:t>
      </w:r>
      <w:r>
        <w:t xml:space="preserve"> - </w:t>
      </w:r>
      <w:r>
        <w:rPr>
          <w:color w:val="000000" w:themeColor="hyperlink"/>
          <w:u w:val="single"/>
        </w:rPr>
        <w:hyperlink r:id="rId235">
          <w:r>
            <w:rPr/>
            <w:t>A/C.6/72/SR.6</w:t>
          </w:r>
        </w:hyperlink>
      </w:r>
    </w:p>
    <w:p>
      <w:pPr>
        <w:pStyle w:val="itssubhead"/>
        <w:keepNext/>
        <w:keepLines/>
        <w:spacing w:after="0"/>
      </w:pPr>
      <w:r>
        <w:t>Lebanon</w:t>
      </w:r>
    </w:p>
    <w:p>
      <w:pPr>
        <w:pStyle w:val="itsentry"/>
        <w:keepNext/>
        <w:keepLines/>
        <w:spacing w:after="0"/>
      </w:pPr>
      <w:r>
        <w:t>Hitti, Youssef</w:t>
      </w:r>
      <w:r>
        <w:t xml:space="preserve"> - </w:t>
      </w:r>
      <w:r>
        <w:rPr>
          <w:color w:val="000000" w:themeColor="hyperlink"/>
          <w:u w:val="single"/>
        </w:rPr>
        <w:hyperlink r:id="rId235">
          <w:r>
            <w:rPr/>
            <w:t>A/C.6/72/SR.6</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236">
          <w:r>
            <w:rPr/>
            <w:t>A/C.6/72/SR.7</w:t>
          </w:r>
        </w:hyperlink>
      </w:r>
    </w:p>
    <w:p>
      <w:pPr>
        <w:pStyle w:val="itssubhead"/>
        <w:keepNext/>
        <w:keepLines/>
        <w:spacing w:after="0"/>
      </w:pPr>
      <w:r>
        <w:t>Brazil</w:t>
      </w:r>
    </w:p>
    <w:p>
      <w:pPr>
        <w:pStyle w:val="itsentry"/>
        <w:keepNext/>
        <w:keepLines/>
        <w:spacing w:after="0"/>
      </w:pPr>
      <w:r>
        <w:t>Luna, Patrick</w:t>
      </w:r>
      <w:r>
        <w:t xml:space="preserve"> - </w:t>
      </w:r>
      <w:r>
        <w:rPr>
          <w:color w:val="000000" w:themeColor="hyperlink"/>
          <w:u w:val="single"/>
        </w:rPr>
        <w:hyperlink r:id="rId236">
          <w:r>
            <w:rPr/>
            <w:t>A/C.6/72/SR.7</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235">
          <w:r>
            <w:rPr/>
            <w:t>A/C.6/72/SR.6</w:t>
          </w:r>
        </w:hyperlink>
      </w:r>
    </w:p>
    <w:p>
      <w:pPr>
        <w:pStyle w:val="itssubhead"/>
        <w:keepNext/>
        <w:keepLines/>
        <w:spacing w:after="0"/>
      </w:pPr>
      <w:r>
        <w:t>UN. Group of African States</w:t>
      </w:r>
    </w:p>
    <w:p>
      <w:pPr>
        <w:pStyle w:val="itsentry"/>
        <w:keepNext/>
        <w:keepLines/>
        <w:spacing w:after="0"/>
      </w:pPr>
      <w:r>
        <w:t>Bessedik, Mohammed (Algeria)</w:t>
      </w:r>
      <w:r>
        <w:t xml:space="preserve"> - </w:t>
      </w:r>
      <w:r>
        <w:rPr>
          <w:color w:val="000000" w:themeColor="hyperlink"/>
          <w:u w:val="single"/>
        </w:rPr>
        <w:hyperlink r:id="rId237">
          <w:r>
            <w:rPr/>
            <w:t>A/C.6/72/SR.5</w:t>
          </w:r>
        </w:hyperlink>
      </w:r>
    </w:p>
    <w:p>
      <w:pPr>
        <w:pStyle w:val="itssubhead"/>
        <w:keepNext/>
        <w:keepLines/>
        <w:spacing w:after="0"/>
      </w:pPr>
      <w:r>
        <w:t>Iraq</w:t>
      </w:r>
    </w:p>
    <w:p>
      <w:pPr>
        <w:pStyle w:val="itsentry"/>
        <w:keepNext/>
        <w:keepLines/>
        <w:spacing w:after="0"/>
      </w:pPr>
      <w:r>
        <w:t>Al-Juboori, Intisar Talib Dawood</w:t>
      </w:r>
      <w:r>
        <w:t xml:space="preserve"> - </w:t>
      </w:r>
      <w:r>
        <w:rPr>
          <w:color w:val="000000" w:themeColor="hyperlink"/>
          <w:u w:val="single"/>
        </w:rPr>
        <w:hyperlink r:id="rId235">
          <w:r>
            <w:rPr/>
            <w:t>A/C.6/72/SR.6</w:t>
          </w:r>
        </w:hyperlink>
      </w:r>
    </w:p>
    <w:p>
      <w:pPr>
        <w:pStyle w:val="itssubhead"/>
        <w:keepNext/>
        <w:keepLines/>
        <w:spacing w:after="0"/>
      </w:pPr>
      <w:r>
        <w:t>UN. Deputy Secretary-General</w:t>
      </w:r>
    </w:p>
    <w:p>
      <w:pPr>
        <w:pStyle w:val="itsentry"/>
        <w:keepNext/>
        <w:keepLines/>
        <w:spacing w:after="0"/>
      </w:pPr>
      <w:r>
        <w:t>Mohammed, Amina J.</w:t>
      </w:r>
      <w:r>
        <w:t xml:space="preserve"> - </w:t>
      </w:r>
      <w:r>
        <w:rPr>
          <w:color w:val="000000" w:themeColor="hyperlink"/>
          <w:u w:val="single"/>
        </w:rPr>
        <w:hyperlink r:id="rId237">
          <w:r>
            <w:rPr/>
            <w:t>A/C.6/72/SR.5</w:t>
          </w:r>
        </w:hyperlink>
      </w:r>
    </w:p>
    <w:p>
      <w:pPr>
        <w:pStyle w:val="itssubhead"/>
        <w:keepNext/>
        <w:keepLines/>
        <w:spacing w:after="0"/>
      </w:pPr>
      <w:r>
        <w:t>Gambia</w:t>
      </w:r>
    </w:p>
    <w:p>
      <w:pPr>
        <w:pStyle w:val="itsentry"/>
        <w:keepNext/>
        <w:keepLines/>
        <w:spacing w:after="0"/>
      </w:pPr>
      <w:r>
        <w:t>Jaiteh, Amadou</w:t>
      </w:r>
      <w:r>
        <w:t xml:space="preserve"> - </w:t>
      </w:r>
      <w:r>
        <w:rPr>
          <w:color w:val="000000" w:themeColor="hyperlink"/>
          <w:u w:val="single"/>
        </w:rPr>
        <w:hyperlink r:id="rId236">
          <w:r>
            <w:rPr/>
            <w:t>A/C.6/72/SR.7</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236">
          <w:r>
            <w:rPr/>
            <w:t>A/C.6/72/SR.7</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157">
          <w:r>
            <w:rPr/>
            <w:t>A/C.6/72/SR.30</w:t>
          </w:r>
        </w:hyperlink>
      </w:r>
      <w:r>
        <w:t xml:space="preserve">; </w:t>
      </w:r>
      <w:r>
        <w:rPr>
          <w:color w:val="000000" w:themeColor="hyperlink"/>
          <w:u w:val="single"/>
        </w:rPr>
        <w:hyperlink r:id="rId237">
          <w:r>
            <w:rPr/>
            <w:t>A/C.6/72/SR.5</w:t>
          </w:r>
        </w:hyperlink>
      </w:r>
    </w:p>
    <w:p>
      <w:pPr>
        <w:pStyle w:val="itssubhead"/>
        <w:keepNext/>
        <w:keepLines/>
        <w:spacing w:after="0"/>
      </w:pPr>
      <w:r>
        <w:t>Tonga</w:t>
      </w:r>
    </w:p>
    <w:p>
      <w:pPr>
        <w:pStyle w:val="itsentry"/>
        <w:keepNext/>
        <w:keepLines/>
        <w:spacing w:after="0"/>
      </w:pPr>
      <w:r>
        <w:t>Tupouniua, Mahe'uli'uli Sandhurst</w:t>
      </w:r>
      <w:r>
        <w:t xml:space="preserve"> - </w:t>
      </w:r>
      <w:r>
        <w:rPr>
          <w:color w:val="000000" w:themeColor="hyperlink"/>
          <w:u w:val="single"/>
        </w:rPr>
        <w:hyperlink r:id="rId235">
          <w:r>
            <w:rPr/>
            <w:t>A/C.6/72/SR.6</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235">
          <w:r>
            <w:rPr/>
            <w:t>A/C.6/72/SR.6</w:t>
          </w:r>
        </w:hyperlink>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235">
          <w:r>
            <w:rPr/>
            <w:t>A/C.6/72/SR.6</w:t>
          </w:r>
        </w:hyperlink>
      </w:r>
    </w:p>
    <w:p>
      <w:pPr>
        <w:pStyle w:val="itssubhead"/>
        <w:keepNext/>
        <w:keepLines/>
        <w:spacing w:after="0"/>
      </w:pPr>
      <w:r>
        <w:t>Zambia</w:t>
      </w:r>
    </w:p>
    <w:p>
      <w:pPr>
        <w:pStyle w:val="itsentry"/>
        <w:keepNext/>
        <w:keepLines/>
        <w:spacing w:after="0"/>
      </w:pPr>
      <w:r>
        <w:t>Phiri, Muki Mukafya Benas</w:t>
      </w:r>
      <w:r>
        <w:t xml:space="preserve"> - </w:t>
      </w:r>
      <w:r>
        <w:rPr>
          <w:color w:val="000000" w:themeColor="hyperlink"/>
          <w:u w:val="single"/>
        </w:rPr>
        <w:hyperlink r:id="rId236">
          <w:r>
            <w:rPr/>
            <w:t>A/C.6/72/SR.7</w:t>
          </w:r>
        </w:hyperlink>
      </w:r>
    </w:p>
    <w:p>
      <w:pPr>
        <w:pStyle w:val="itssubhead"/>
        <w:keepNext/>
        <w:keepLines/>
        <w:spacing w:after="0"/>
      </w:pPr>
      <w:r>
        <w:t>Mauritius</w:t>
      </w:r>
    </w:p>
    <w:p>
      <w:pPr>
        <w:pStyle w:val="itsentry"/>
        <w:keepNext/>
        <w:keepLines/>
        <w:spacing w:after="0"/>
      </w:pPr>
      <w:r>
        <w:t>Bukoree, Rishy</w:t>
      </w:r>
      <w:r>
        <w:t xml:space="preserve"> - </w:t>
      </w:r>
      <w:r>
        <w:rPr>
          <w:color w:val="000000" w:themeColor="hyperlink"/>
          <w:u w:val="single"/>
        </w:rPr>
        <w:hyperlink r:id="rId235">
          <w:r>
            <w:rPr/>
            <w:t>A/C.6/72/SR.6</w:t>
          </w:r>
        </w:hyperlink>
      </w:r>
    </w:p>
    <w:p>
      <w:pPr>
        <w:pStyle w:val="itssubhead"/>
        <w:keepNext/>
        <w:keepLines/>
        <w:spacing w:after="0"/>
      </w:pPr>
      <w:r>
        <w:t>Austria</w:t>
      </w:r>
    </w:p>
    <w:p>
      <w:pPr>
        <w:pStyle w:val="itsentry"/>
        <w:keepNext/>
        <w:keepLines/>
        <w:spacing w:after="0"/>
      </w:pPr>
      <w:r>
        <w:t>Kalb, Nadia</w:t>
      </w:r>
      <w:r>
        <w:t xml:space="preserve"> - </w:t>
      </w:r>
      <w:r>
        <w:rPr>
          <w:color w:val="000000" w:themeColor="hyperlink"/>
          <w:u w:val="single"/>
        </w:rPr>
        <w:hyperlink r:id="rId157">
          <w:r>
            <w:rPr/>
            <w:t>A/C.6/72/SR.30</w:t>
          </w:r>
        </w:hyperlink>
      </w:r>
    </w:p>
    <w:p>
      <w:pPr>
        <w:pStyle w:val="itsentry"/>
        <w:keepNext/>
        <w:keepLines/>
        <w:spacing w:after="0"/>
      </w:pPr>
      <w:r>
        <w:t>Kickert, Jan</w:t>
      </w:r>
      <w:r>
        <w:t xml:space="preserve"> - </w:t>
      </w:r>
      <w:r>
        <w:rPr>
          <w:color w:val="000000" w:themeColor="hyperlink"/>
          <w:u w:val="single"/>
        </w:rPr>
        <w:hyperlink r:id="rId237">
          <w:r>
            <w:rPr/>
            <w:t>A/C.6/72/SR.5</w:t>
          </w:r>
        </w:hyperlink>
      </w:r>
    </w:p>
    <w:p>
      <w:pPr>
        <w:pStyle w:val="itssubhead"/>
        <w:keepNext/>
        <w:keepLines/>
        <w:spacing w:after="0"/>
      </w:pPr>
      <w:r>
        <w:t>Azerbaijan</w:t>
      </w:r>
    </w:p>
    <w:p>
      <w:pPr>
        <w:pStyle w:val="itsentry"/>
        <w:keepNext/>
        <w:keepLines/>
        <w:spacing w:after="0"/>
      </w:pPr>
      <w:r>
        <w:t>Musayev, Tofig</w:t>
      </w:r>
      <w:r>
        <w:t xml:space="preserve"> - </w:t>
      </w:r>
      <w:r>
        <w:rPr>
          <w:color w:val="000000" w:themeColor="hyperlink"/>
          <w:u w:val="single"/>
        </w:rPr>
        <w:hyperlink r:id="rId214">
          <w:r>
            <w:rPr/>
            <w:t>A/C.6/72/SR.8</w:t>
          </w:r>
        </w:hyperlink>
      </w:r>
    </w:p>
    <w:p>
      <w:pPr>
        <w:pStyle w:val="itssubhead"/>
        <w:keepNext/>
        <w:keepLines/>
        <w:spacing w:after="0"/>
      </w:pPr>
      <w:r>
        <w:t>South Africa</w:t>
      </w:r>
    </w:p>
    <w:p>
      <w:pPr>
        <w:pStyle w:val="itsentry"/>
        <w:keepNext/>
        <w:keepLines/>
        <w:spacing w:after="0"/>
      </w:pPr>
      <w:r>
        <w:t>Mpongosha, Sabonga</w:t>
      </w:r>
      <w:r>
        <w:t xml:space="preserve"> - </w:t>
      </w:r>
      <w:r>
        <w:rPr>
          <w:color w:val="000000" w:themeColor="hyperlink"/>
          <w:u w:val="single"/>
        </w:rPr>
        <w:hyperlink r:id="rId235">
          <w:r>
            <w:rPr/>
            <w:t>A/C.6/72/SR.6</w:t>
          </w:r>
        </w:hyperlink>
      </w:r>
    </w:p>
    <w:p>
      <w:pPr>
        <w:pStyle w:val="itssubhead"/>
        <w:keepNext/>
        <w:keepLines/>
        <w:spacing w:after="0"/>
      </w:pPr>
      <w:r>
        <w:t>India</w:t>
      </w:r>
    </w:p>
    <w:p>
      <w:pPr>
        <w:pStyle w:val="itsentry"/>
        <w:keepNext/>
        <w:keepLines/>
        <w:spacing w:after="0"/>
      </w:pPr>
      <w:r>
        <w:t>Umasankar, Yedla</w:t>
      </w:r>
      <w:r>
        <w:t xml:space="preserve"> - </w:t>
      </w:r>
      <w:r>
        <w:rPr>
          <w:color w:val="000000" w:themeColor="hyperlink"/>
          <w:u w:val="single"/>
        </w:rPr>
        <w:hyperlink r:id="rId235">
          <w:r>
            <w:rPr/>
            <w:t>A/C.6/72/SR.6</w:t>
          </w:r>
        </w:hyperlink>
      </w:r>
    </w:p>
    <w:p>
      <w:pPr>
        <w:pStyle w:val="itssubhead"/>
        <w:keepNext/>
        <w:keepLines/>
        <w:spacing w:after="0"/>
      </w:pPr>
      <w:r>
        <w:t>Peru</w:t>
      </w:r>
    </w:p>
    <w:p>
      <w:pPr>
        <w:pStyle w:val="itsentry"/>
        <w:keepNext/>
        <w:keepLines/>
        <w:spacing w:after="0"/>
      </w:pPr>
      <w:r>
        <w:t>Meza-Cuadra Velásquez, Gustavo Adolfo</w:t>
      </w:r>
      <w:r>
        <w:t xml:space="preserve"> - </w:t>
      </w:r>
      <w:r>
        <w:rPr>
          <w:color w:val="000000" w:themeColor="hyperlink"/>
          <w:u w:val="single"/>
        </w:rPr>
        <w:hyperlink r:id="rId235">
          <w:r>
            <w:rPr/>
            <w:t>A/C.6/72/SR.6</w:t>
          </w:r>
        </w:hyperlink>
      </w:r>
    </w:p>
    <w:p>
      <w:pPr>
        <w:pStyle w:val="itssubhead"/>
        <w:keepNext/>
        <w:keepLines/>
        <w:spacing w:after="0"/>
      </w:pPr>
      <w:r>
        <w:t>Serbia</w:t>
      </w:r>
    </w:p>
    <w:p>
      <w:pPr>
        <w:pStyle w:val="itsentry"/>
        <w:keepNext/>
        <w:keepLines/>
        <w:spacing w:after="0"/>
      </w:pPr>
      <w:r>
        <w:t>Pejic, Sandra</w:t>
      </w:r>
      <w:r>
        <w:t xml:space="preserve"> - </w:t>
      </w:r>
      <w:r>
        <w:rPr>
          <w:color w:val="000000" w:themeColor="hyperlink"/>
          <w:u w:val="single"/>
        </w:rPr>
        <w:hyperlink r:id="rId236">
          <w:r>
            <w:rPr/>
            <w:t>A/C.6/72/SR.7</w:t>
          </w:r>
        </w:hyperlink>
      </w:r>
    </w:p>
    <w:p>
      <w:pPr>
        <w:pStyle w:val="itssubhead"/>
        <w:keepNext/>
        <w:keepLines/>
        <w:spacing w:after="0"/>
      </w:pPr>
      <w:r>
        <w:t>State of Palestine</w:t>
      </w:r>
    </w:p>
    <w:p>
      <w:pPr>
        <w:pStyle w:val="itsentry"/>
        <w:keepNext/>
        <w:keepLines/>
        <w:spacing w:after="0"/>
      </w:pPr>
      <w:r>
        <w:t>Bamya, Majed</w:t>
      </w:r>
      <w:r>
        <w:t xml:space="preserve"> - </w:t>
      </w:r>
      <w:r>
        <w:rPr>
          <w:color w:val="000000" w:themeColor="hyperlink"/>
          <w:u w:val="single"/>
        </w:rPr>
        <w:hyperlink r:id="rId214">
          <w:r>
            <w:rPr/>
            <w:t>A/C.6/72/SR.8</w:t>
          </w:r>
        </w:hyperlink>
      </w:r>
    </w:p>
    <w:p>
      <w:pPr>
        <w:pStyle w:val="itssubhead"/>
        <w:keepNext/>
        <w:keepLines/>
        <w:spacing w:after="0"/>
      </w:pPr>
      <w:r>
        <w:t>Canada</w:t>
      </w:r>
    </w:p>
    <w:p>
      <w:pPr>
        <w:pStyle w:val="itsentry"/>
        <w:keepNext/>
        <w:keepLines/>
        <w:spacing w:after="0"/>
      </w:pPr>
      <w:r>
        <w:t>Boucher, Catherine</w:t>
      </w:r>
      <w:r>
        <w:t xml:space="preserve"> - </w:t>
      </w:r>
      <w:r>
        <w:rPr>
          <w:color w:val="000000" w:themeColor="hyperlink"/>
          <w:u w:val="single"/>
        </w:rPr>
        <w:hyperlink r:id="rId157">
          <w:r>
            <w:rPr/>
            <w:t>A/C.6/72/SR.30</w:t>
          </w:r>
        </w:hyperlink>
      </w:r>
    </w:p>
    <w:p>
      <w:pPr>
        <w:pStyle w:val="itssubhead"/>
        <w:keepNext/>
        <w:keepLines/>
        <w:spacing w:after="0"/>
      </w:pPr>
      <w:r>
        <w:t>Guatemala</w:t>
      </w:r>
    </w:p>
    <w:p>
      <w:pPr>
        <w:pStyle w:val="itsentry"/>
        <w:keepNext/>
        <w:keepLines/>
        <w:spacing w:after="0"/>
      </w:pPr>
      <w:r>
        <w:t>García Reyes, Carlos Alberto</w:t>
      </w:r>
      <w:r>
        <w:t xml:space="preserve"> - </w:t>
      </w:r>
      <w:r>
        <w:rPr>
          <w:color w:val="000000" w:themeColor="hyperlink"/>
          <w:u w:val="single"/>
        </w:rPr>
        <w:hyperlink r:id="rId157">
          <w:r>
            <w:rPr/>
            <w:t>A/C.6/72/SR.30</w:t>
          </w:r>
        </w:hyperlink>
      </w:r>
    </w:p>
    <w:p>
      <w:pPr>
        <w:pStyle w:val="itsentry"/>
        <w:keepNext/>
        <w:keepLines/>
        <w:spacing w:after="0"/>
      </w:pPr>
      <w:r>
        <w:t>Skinner-Klée, Jorge</w:t>
      </w:r>
      <w:r>
        <w:t xml:space="preserve"> - </w:t>
      </w:r>
      <w:r>
        <w:rPr>
          <w:color w:val="000000" w:themeColor="hyperlink"/>
          <w:u w:val="single"/>
        </w:rPr>
        <w:hyperlink r:id="rId235">
          <w:r>
            <w:rPr/>
            <w:t>A/C.6/72/SR.6</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214">
          <w:r>
            <w:rPr/>
            <w:t>A/C.6/72/SR.8</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236">
          <w:r>
            <w:rPr/>
            <w:t>A/C.6/72/SR.7</w:t>
          </w:r>
        </w:hyperlink>
      </w:r>
    </w:p>
    <w:p>
      <w:pPr>
        <w:pStyle w:val="itssubhead"/>
        <w:keepNext/>
        <w:keepLines/>
        <w:spacing w:after="0"/>
      </w:pPr>
      <w:r>
        <w:t>Afghanistan</w:t>
      </w:r>
    </w:p>
    <w:p>
      <w:pPr>
        <w:pStyle w:val="itsentry"/>
        <w:keepNext/>
        <w:keepLines/>
        <w:spacing w:after="0"/>
      </w:pPr>
      <w:r>
        <w:t>Saikal, Mahmoud</w:t>
      </w:r>
      <w:r>
        <w:t xml:space="preserve"> - </w:t>
      </w:r>
      <w:r>
        <w:rPr>
          <w:color w:val="000000" w:themeColor="hyperlink"/>
          <w:u w:val="single"/>
        </w:rPr>
        <w:hyperlink r:id="rId235">
          <w:r>
            <w:rPr/>
            <w:t>A/C.6/72/SR.6</w:t>
          </w:r>
        </w:hyperlink>
      </w:r>
    </w:p>
    <w:p>
      <w:pPr>
        <w:pStyle w:val="itssubhead"/>
        <w:keepNext/>
        <w:keepLines/>
        <w:spacing w:after="0"/>
      </w:pPr>
      <w:r>
        <w:t>Egypt</w:t>
      </w:r>
    </w:p>
    <w:p>
      <w:pPr>
        <w:pStyle w:val="itsentry"/>
        <w:keepNext/>
        <w:keepLines/>
        <w:spacing w:after="0"/>
      </w:pPr>
      <w:r>
        <w:t>Mattar, Emad Morcos</w:t>
      </w:r>
      <w:r>
        <w:t xml:space="preserve"> - </w:t>
      </w:r>
      <w:r>
        <w:rPr>
          <w:color w:val="000000" w:themeColor="hyperlink"/>
          <w:u w:val="single"/>
        </w:rPr>
        <w:hyperlink r:id="rId236">
          <w:r>
            <w:rPr/>
            <w:t>A/C.6/72/SR.7</w:t>
          </w:r>
        </w:hyperlink>
      </w:r>
    </w:p>
    <w:p>
      <w:pPr>
        <w:pStyle w:val="itssubhead"/>
        <w:keepNext/>
        <w:keepLines/>
        <w:spacing w:after="0"/>
      </w:pPr>
      <w:r>
        <w:t>UN. Group of Nordic Countries</w:t>
      </w:r>
    </w:p>
    <w:p>
      <w:pPr>
        <w:pStyle w:val="itsentry"/>
        <w:keepNext/>
        <w:keepLines/>
        <w:spacing w:after="0"/>
      </w:pPr>
      <w:r>
        <w:t>Nyrhinen, Niina (Finland)</w:t>
      </w:r>
      <w:r>
        <w:t xml:space="preserve"> - </w:t>
      </w:r>
      <w:r>
        <w:rPr>
          <w:color w:val="000000" w:themeColor="hyperlink"/>
          <w:u w:val="single"/>
        </w:rPr>
        <w:hyperlink r:id="rId157">
          <w:r>
            <w:rPr/>
            <w:t>A/C.6/72/SR.30</w:t>
          </w:r>
        </w:hyperlink>
      </w:r>
    </w:p>
    <w:p>
      <w:pPr>
        <w:pStyle w:val="itsentry"/>
        <w:keepNext/>
        <w:keepLines/>
        <w:spacing w:after="0"/>
      </w:pPr>
      <w:r>
        <w:t>Petersen, Ib (Denmark)</w:t>
      </w:r>
      <w:r>
        <w:t xml:space="preserve"> - </w:t>
      </w:r>
      <w:r>
        <w:rPr>
          <w:color w:val="000000" w:themeColor="hyperlink"/>
          <w:u w:val="single"/>
        </w:rPr>
        <w:hyperlink r:id="rId237">
          <w:r>
            <w:rPr/>
            <w:t>A/C.6/72/SR.5</w:t>
          </w:r>
        </w:hyperlink>
      </w:r>
    </w:p>
    <w:p>
      <w:pPr>
        <w:pStyle w:val="itssubhead"/>
        <w:keepNext/>
        <w:keepLines/>
        <w:spacing w:after="0"/>
      </w:pPr>
      <w:r>
        <w:t>Republic of Korea</w:t>
      </w:r>
    </w:p>
    <w:p>
      <w:pPr>
        <w:pStyle w:val="itsentry"/>
        <w:keepNext/>
        <w:keepLines/>
        <w:spacing w:after="0"/>
      </w:pPr>
      <w:r>
        <w:t>Yang, Jaiho</w:t>
      </w:r>
      <w:r>
        <w:t xml:space="preserve"> - </w:t>
      </w:r>
      <w:r>
        <w:rPr>
          <w:color w:val="000000" w:themeColor="hyperlink"/>
          <w:u w:val="single"/>
        </w:rPr>
        <w:hyperlink r:id="rId235">
          <w:r>
            <w:rPr/>
            <w:t>A/C.6/72/SR.6</w:t>
          </w:r>
        </w:hyperlink>
      </w:r>
    </w:p>
    <w:p>
      <w:pPr>
        <w:pStyle w:val="itssubhead"/>
        <w:keepNext/>
        <w:keepLines/>
        <w:spacing w:after="0"/>
      </w:pPr>
      <w:r>
        <w:t>Georgia</w:t>
      </w:r>
    </w:p>
    <w:p>
      <w:pPr>
        <w:pStyle w:val="itsentry"/>
        <w:keepNext/>
        <w:keepLines/>
        <w:spacing w:after="0"/>
      </w:pPr>
      <w:r>
        <w:t>Mikeladze, Giorgi</w:t>
      </w:r>
      <w:r>
        <w:t xml:space="preserve"> - </w:t>
      </w:r>
      <w:r>
        <w:rPr>
          <w:color w:val="000000" w:themeColor="hyperlink"/>
          <w:u w:val="single"/>
        </w:rPr>
        <w:hyperlink r:id="rId214">
          <w:r>
            <w:rPr/>
            <w:t>A/C.6/72/SR.8</w:t>
          </w:r>
        </w:hyperlink>
      </w:r>
    </w:p>
    <w:p>
      <w:pPr>
        <w:pStyle w:val="itssubhead"/>
        <w:keepNext/>
        <w:keepLines/>
        <w:spacing w:after="0"/>
      </w:pPr>
      <w:r>
        <w:t>Ghana</w:t>
      </w:r>
    </w:p>
    <w:p>
      <w:pPr>
        <w:pStyle w:val="itsentry"/>
        <w:keepNext/>
        <w:keepLines/>
        <w:spacing w:after="0"/>
      </w:pPr>
      <w:r>
        <w:t>Pobee, Martha Ama Akyaa</w:t>
      </w:r>
      <w:r>
        <w:t xml:space="preserve"> - </w:t>
      </w:r>
      <w:r>
        <w:rPr>
          <w:color w:val="000000" w:themeColor="hyperlink"/>
          <w:u w:val="single"/>
        </w:rPr>
        <w:hyperlink r:id="rId235">
          <w:r>
            <w:rPr/>
            <w:t>A/C.6/72/SR.6</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236">
          <w:r>
            <w:rPr/>
            <w:t>A/C.6/72/SR.7</w:t>
          </w:r>
        </w:hyperlink>
      </w:r>
    </w:p>
    <w:p>
      <w:pPr>
        <w:pStyle w:val="itssubhead"/>
        <w:keepNext/>
        <w:keepLines/>
        <w:spacing w:after="0"/>
      </w:pPr>
      <w:r>
        <w:t>Ethiopia</w:t>
      </w:r>
    </w:p>
    <w:p>
      <w:pPr>
        <w:pStyle w:val="itsentry"/>
        <w:keepNext/>
        <w:keepLines/>
        <w:spacing w:after="0"/>
      </w:pPr>
      <w:r>
        <w:t>Taye, Eliab Tsegaye</w:t>
      </w:r>
      <w:r>
        <w:t xml:space="preserve"> - </w:t>
      </w:r>
      <w:r>
        <w:rPr>
          <w:color w:val="000000" w:themeColor="hyperlink"/>
          <w:u w:val="single"/>
        </w:rPr>
        <w:hyperlink r:id="rId236">
          <w:r>
            <w:rPr/>
            <w:t>A/C.6/72/SR.7</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237">
          <w:r>
            <w:rPr/>
            <w:t>A/C.6/72/SR.5</w:t>
          </w:r>
        </w:hyperlink>
      </w:r>
    </w:p>
    <w:p>
      <w:pPr>
        <w:pStyle w:val="itssubhead"/>
        <w:keepNext/>
        <w:keepLines/>
        <w:spacing w:after="0"/>
      </w:pPr>
      <w:r>
        <w:t>Brunei Darussalam</w:t>
      </w:r>
    </w:p>
    <w:p>
      <w:pPr>
        <w:pStyle w:val="itsentry"/>
        <w:keepNext/>
        <w:keepLines/>
        <w:spacing w:after="0"/>
      </w:pPr>
      <w:r>
        <w:t>Omar, Muhammad Adi Faisal</w:t>
      </w:r>
      <w:r>
        <w:t xml:space="preserve"> - </w:t>
      </w:r>
      <w:r>
        <w:rPr>
          <w:color w:val="000000" w:themeColor="hyperlink"/>
          <w:u w:val="single"/>
        </w:rPr>
        <w:hyperlink r:id="rId235">
          <w:r>
            <w:rPr/>
            <w:t>A/C.6/72/SR.6</w:t>
          </w:r>
        </w:hyperlink>
      </w:r>
    </w:p>
    <w:p>
      <w:pPr>
        <w:pStyle w:val="itssubhead"/>
        <w:keepNext/>
        <w:keepLines/>
        <w:spacing w:after="0"/>
      </w:pPr>
      <w:r>
        <w:t>UN. General Assembly. 6th Committee. Bureau</w:t>
      </w:r>
    </w:p>
    <w:p>
      <w:pPr>
        <w:pStyle w:val="itsentry"/>
        <w:keepNext/>
        <w:keepLines/>
        <w:spacing w:after="0"/>
      </w:pPr>
      <w:r>
        <w:t>Eiermann, Jorn (Liechtenstein)</w:t>
      </w:r>
      <w:r>
        <w:t xml:space="preserve"> - </w:t>
      </w:r>
      <w:r>
        <w:rPr>
          <w:color w:val="000000" w:themeColor="hyperlink"/>
          <w:u w:val="single"/>
        </w:rPr>
        <w:hyperlink r:id="rId157">
          <w:r>
            <w:rPr/>
            <w:t>A/C.6/72/SR.30</w:t>
          </w:r>
        </w:hyperlink>
      </w:r>
    </w:p>
    <w:p>
      <w:pPr>
        <w:pStyle w:val="itssubhead"/>
        <w:keepNext/>
        <w:keepLines/>
        <w:spacing w:after="0"/>
      </w:pPr>
      <w:r>
        <w:t>Senegal</w:t>
      </w:r>
    </w:p>
    <w:p>
      <w:pPr>
        <w:pStyle w:val="itsentry"/>
        <w:keepNext/>
        <w:keepLines/>
        <w:spacing w:after="0"/>
      </w:pPr>
      <w:r>
        <w:t>Ly, Mamadou Racine</w:t>
      </w:r>
      <w:r>
        <w:t xml:space="preserve"> - </w:t>
      </w:r>
      <w:r>
        <w:rPr>
          <w:color w:val="000000" w:themeColor="hyperlink"/>
          <w:u w:val="single"/>
        </w:rPr>
        <w:hyperlink r:id="rId235">
          <w:r>
            <w:rPr/>
            <w:t>A/C.6/72/SR.6</w:t>
          </w:r>
        </w:hyperlink>
      </w:r>
    </w:p>
    <w:p>
      <w:pPr>
        <w:pStyle w:val="itssubhead"/>
        <w:keepNext/>
        <w:keepLines/>
        <w:spacing w:after="0"/>
      </w:pPr>
      <w:r>
        <w:t>Coordinating Bureau of the Non-Aligned Countries</w:t>
      </w:r>
    </w:p>
    <w:p>
      <w:pPr>
        <w:pStyle w:val="itsentry"/>
        <w:keepNext/>
        <w:keepLines/>
        <w:spacing w:after="0"/>
      </w:pPr>
      <w:r>
        <w:t>Al-Habib, Eshagh (Iran (Islamic Republic of))</w:t>
      </w:r>
      <w:r>
        <w:t xml:space="preserve"> - </w:t>
      </w:r>
      <w:r>
        <w:rPr>
          <w:color w:val="000000" w:themeColor="hyperlink"/>
          <w:u w:val="single"/>
        </w:rPr>
        <w:hyperlink r:id="rId237">
          <w:r>
            <w:rPr/>
            <w:t>A/C.6/72/SR.5</w:t>
          </w:r>
        </w:hyperlink>
      </w:r>
    </w:p>
    <w:p>
      <w:pPr>
        <w:pStyle w:val="itssubhead"/>
        <w:keepNext/>
        <w:keepLines/>
        <w:spacing w:after="0"/>
      </w:pPr>
      <w:r>
        <w:t>ASEAN</w:t>
      </w:r>
    </w:p>
    <w:p>
      <w:pPr>
        <w:pStyle w:val="itsentry"/>
        <w:keepNext/>
        <w:keepLines/>
        <w:spacing w:after="0"/>
      </w:pPr>
      <w:r>
        <w:t>Ke, Sovann (Cambodia)</w:t>
      </w:r>
      <w:r>
        <w:t xml:space="preserve"> - </w:t>
      </w:r>
      <w:r>
        <w:rPr>
          <w:color w:val="000000" w:themeColor="hyperlink"/>
          <w:u w:val="single"/>
        </w:rPr>
        <w:hyperlink r:id="rId237">
          <w:r>
            <w:rPr/>
            <w:t>A/C.6/72/SR.5</w:t>
          </w:r>
        </w:hyperlink>
      </w:r>
    </w:p>
    <w:p>
      <w:pPr>
        <w:pStyle w:val="itssubhead"/>
        <w:keepNext/>
        <w:keepLines/>
        <w:spacing w:after="0"/>
      </w:pPr>
      <w:r>
        <w:t>European Union</w:t>
      </w:r>
    </w:p>
    <w:p>
      <w:pPr>
        <w:pStyle w:val="itsentry"/>
        <w:keepNext/>
        <w:keepLines/>
        <w:spacing w:after="0"/>
      </w:pPr>
      <w:r>
        <w:t>Mezdrea, Anca Cristina</w:t>
      </w:r>
      <w:r>
        <w:t xml:space="preserve"> - </w:t>
      </w:r>
      <w:r>
        <w:rPr>
          <w:color w:val="000000" w:themeColor="hyperlink"/>
          <w:u w:val="single"/>
        </w:rPr>
        <w:hyperlink r:id="rId237">
          <w:r>
            <w:rPr/>
            <w:t>A/C.6/72/SR.5</w:t>
          </w:r>
        </w:hyperlink>
      </w:r>
    </w:p>
    <w:p>
      <w:pPr>
        <w:pStyle w:val="itsentry"/>
        <w:keepNext/>
        <w:keepLines/>
        <w:spacing w:after="0"/>
      </w:pPr>
      <w:r>
        <w:t>Chaboureau, Eric</w:t>
      </w:r>
      <w:r>
        <w:t xml:space="preserve"> - </w:t>
      </w:r>
      <w:r>
        <w:rPr>
          <w:color w:val="000000" w:themeColor="hyperlink"/>
          <w:u w:val="single"/>
        </w:rPr>
        <w:hyperlink r:id="rId157">
          <w:r>
            <w:rPr/>
            <w:t>A/C.6/72/SR.30</w:t>
          </w:r>
        </w:hyperlink>
      </w:r>
    </w:p>
    <w:p>
      <w:pPr>
        <w:pStyle w:val="itssubhead"/>
        <w:keepNext/>
        <w:keepLines/>
        <w:spacing w:after="0"/>
      </w:pPr>
      <w:r>
        <w:t>Syrian Arab Republic</w:t>
      </w:r>
    </w:p>
    <w:p>
      <w:pPr>
        <w:pStyle w:val="itsentry"/>
        <w:keepNext/>
        <w:keepLines/>
        <w:spacing w:after="0"/>
      </w:pPr>
      <w:r>
        <w:t>Al Arsan, Ammar</w:t>
      </w:r>
      <w:r>
        <w:t xml:space="preserve"> - </w:t>
      </w:r>
      <w:r>
        <w:rPr>
          <w:color w:val="000000" w:themeColor="hyperlink"/>
          <w:u w:val="single"/>
        </w:rPr>
        <w:hyperlink r:id="rId11">
          <w:r>
            <w:rPr/>
            <w:t>A/72/PV.67</w:t>
          </w:r>
        </w:hyperlink>
      </w:r>
      <w:r>
        <w:t xml:space="preserve">; </w:t>
      </w:r>
      <w:r>
        <w:rPr>
          <w:color w:val="000000" w:themeColor="hyperlink"/>
          <w:u w:val="single"/>
        </w:rPr>
        <w:hyperlink r:id="rId157">
          <w:r>
            <w:rPr/>
            <w:t>A/C.6/72/SR.30</w:t>
          </w:r>
        </w:hyperlink>
      </w:r>
      <w:r>
        <w:t xml:space="preserve">; </w:t>
      </w:r>
      <w:r>
        <w:rPr>
          <w:color w:val="000000" w:themeColor="hyperlink"/>
          <w:u w:val="single"/>
        </w:rPr>
        <w:hyperlink r:id="rId237">
          <w:r>
            <w:rPr/>
            <w:t>A/C.6/72/SR.5</w:t>
          </w:r>
        </w:hyperlink>
      </w:r>
      <w:r>
        <w:t xml:space="preserve">; </w:t>
      </w:r>
      <w:r>
        <w:rPr>
          <w:color w:val="000000" w:themeColor="hyperlink"/>
          <w:u w:val="single"/>
        </w:rPr>
        <w:hyperlink r:id="rId235">
          <w:r>
            <w:rPr/>
            <w:t>A/C.6/72/SR.6</w:t>
          </w:r>
        </w:hyperlink>
      </w:r>
      <w:r>
        <w:t xml:space="preserve">; </w:t>
      </w:r>
      <w:r>
        <w:rPr>
          <w:color w:val="000000" w:themeColor="hyperlink"/>
          <w:u w:val="single"/>
        </w:rPr>
        <w:hyperlink r:id="rId236">
          <w:r>
            <w:rPr/>
            <w:t>A/C.6/72/SR.7</w:t>
          </w:r>
        </w:hyperlink>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237">
          <w:r>
            <w:rPr/>
            <w:t>A/C.6/72/SR.5</w:t>
          </w:r>
        </w:hyperlink>
      </w:r>
    </w:p>
    <w:p>
      <w:pPr>
        <w:pStyle w:val="itssubhead"/>
        <w:keepNext/>
        <w:keepLines/>
        <w:spacing w:after="0"/>
      </w:pPr>
      <w:r>
        <w:t>Ukraine</w:t>
      </w:r>
    </w:p>
    <w:p>
      <w:pPr>
        <w:pStyle w:val="itsentry"/>
        <w:keepNext/>
        <w:keepLines/>
        <w:spacing w:after="0"/>
      </w:pPr>
      <w:r>
        <w:t>Bondiuk, Igor</w:t>
      </w:r>
      <w:r>
        <w:t xml:space="preserve"> - </w:t>
      </w:r>
      <w:r>
        <w:rPr>
          <w:color w:val="000000" w:themeColor="hyperlink"/>
          <w:u w:val="single"/>
        </w:rPr>
        <w:hyperlink r:id="rId236">
          <w:r>
            <w:rPr/>
            <w:t>A/C.6/72/SR.7</w:t>
          </w:r>
        </w:hyperlink>
      </w:r>
    </w:p>
    <w:p>
      <w:pPr>
        <w:pStyle w:val="itsentry"/>
        <w:keepNext/>
        <w:keepLines/>
        <w:spacing w:after="0"/>
      </w:pPr>
      <w:r>
        <w:t>Yaremenko, Ihor</w:t>
      </w:r>
      <w:r>
        <w:t xml:space="preserve"> - </w:t>
      </w:r>
      <w:r>
        <w:rPr>
          <w:color w:val="000000" w:themeColor="hyperlink"/>
          <w:u w:val="single"/>
        </w:rPr>
        <w:hyperlink r:id="rId214">
          <w:r>
            <w:rPr/>
            <w:t>A/C.6/72/SR.8</w:t>
          </w:r>
        </w:hyperlink>
      </w:r>
    </w:p>
    <w:p>
      <w:pPr>
        <w:pStyle w:val="itssubhead"/>
        <w:keepNext/>
        <w:keepLines/>
        <w:spacing w:after="0"/>
      </w:pPr>
      <w:r>
        <w:t>Morocco</w:t>
      </w:r>
    </w:p>
    <w:p>
      <w:pPr>
        <w:pStyle w:val="itsentry"/>
        <w:keepNext/>
        <w:keepLines/>
        <w:spacing w:after="0"/>
      </w:pPr>
      <w:r>
        <w:t>Bentaja, Mohamed</w:t>
      </w:r>
      <w:r>
        <w:t xml:space="preserve"> - </w:t>
      </w:r>
      <w:r>
        <w:rPr>
          <w:color w:val="000000" w:themeColor="hyperlink"/>
          <w:u w:val="single"/>
        </w:rPr>
        <w:hyperlink r:id="rId236">
          <w:r>
            <w:rPr/>
            <w:t>A/C.6/72/SR.7</w:t>
          </w:r>
        </w:hyperlink>
      </w:r>
    </w:p>
    <w:p>
      <w:pPr>
        <w:pStyle w:val="itsentry"/>
        <w:keepNext/>
        <w:keepLines/>
        <w:spacing w:after="0"/>
      </w:pPr>
      <w:r>
        <w:t>Atlassi, Mohammed</w:t>
      </w:r>
      <w:r>
        <w:t xml:space="preserve"> - </w:t>
      </w:r>
      <w:r>
        <w:rPr>
          <w:color w:val="000000" w:themeColor="hyperlink"/>
          <w:u w:val="single"/>
        </w:rPr>
        <w:hyperlink r:id="rId157">
          <w:r>
            <w:rPr/>
            <w:t>A/C.6/72/SR.30</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36">
          <w:r>
            <w:rPr/>
            <w:t>A/C.6/72/SR.7</w:t>
          </w:r>
        </w:hyperlink>
      </w:r>
    </w:p>
    <w:p>
      <w:pPr>
        <w:pStyle w:val="itssubhead"/>
        <w:keepNext/>
        <w:keepLines/>
        <w:spacing w:after="0"/>
      </w:pPr>
      <w:r>
        <w:t>Iran (Islamic Republic of)</w:t>
      </w:r>
    </w:p>
    <w:p>
      <w:pPr>
        <w:pStyle w:val="itsentry"/>
        <w:keepNext/>
        <w:keepLines/>
        <w:spacing w:after="0"/>
      </w:pPr>
      <w:r>
        <w:t>Bagherpour Ardekani, Abbas</w:t>
      </w:r>
      <w:r>
        <w:t xml:space="preserve"> - </w:t>
      </w:r>
      <w:r>
        <w:rPr>
          <w:color w:val="000000" w:themeColor="hyperlink"/>
          <w:u w:val="single"/>
        </w:rPr>
        <w:hyperlink r:id="rId236">
          <w:r>
            <w:rPr/>
            <w:t>A/C.6/72/SR.7</w:t>
          </w:r>
        </w:hyperlink>
      </w:r>
    </w:p>
    <w:p>
      <w:pPr>
        <w:pStyle w:val="itsentry"/>
        <w:keepNext/>
        <w:keepLines/>
        <w:spacing w:after="0"/>
      </w:pPr>
      <w:r>
        <w:t>Nasimfar, Ali</w:t>
      </w:r>
      <w:r>
        <w:t xml:space="preserve"> - </w:t>
      </w:r>
      <w:r>
        <w:rPr>
          <w:color w:val="000000" w:themeColor="hyperlink"/>
          <w:u w:val="single"/>
        </w:rPr>
        <w:hyperlink r:id="rId157">
          <w:r>
            <w:rPr/>
            <w:t>A/C.6/72/SR.30</w:t>
          </w:r>
        </w:hyperlink>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214">
          <w:r>
            <w:rPr/>
            <w:t>A/C.6/72/SR.8</w:t>
          </w:r>
        </w:hyperlink>
      </w:r>
    </w:p>
    <w:p>
      <w:pPr>
        <w:pStyle w:val="itssubhead"/>
        <w:keepNext/>
        <w:keepLines/>
        <w:spacing w:after="0"/>
      </w:pPr>
      <w:r>
        <w:t>Australia</w:t>
      </w:r>
    </w:p>
    <w:p>
      <w:pPr>
        <w:pStyle w:val="itsentry"/>
        <w:keepNext/>
        <w:keepLines/>
        <w:spacing w:after="0"/>
      </w:pPr>
      <w:r>
        <w:t>McDougall, Carrie</w:t>
      </w:r>
      <w:r>
        <w:t xml:space="preserve"> - </w:t>
      </w:r>
      <w:r>
        <w:rPr>
          <w:color w:val="000000" w:themeColor="hyperlink"/>
          <w:u w:val="single"/>
        </w:rPr>
        <w:hyperlink r:id="rId157">
          <w:r>
            <w:rPr/>
            <w:t>A/C.6/72/SR.30</w:t>
          </w:r>
        </w:hyperlink>
      </w:r>
      <w:r>
        <w:t xml:space="preserve">; </w:t>
      </w:r>
      <w:r>
        <w:rPr>
          <w:color w:val="000000" w:themeColor="hyperlink"/>
          <w:u w:val="single"/>
        </w:rPr>
        <w:hyperlink r:id="rId237">
          <w:r>
            <w:rPr/>
            <w:t>A/C.6/72/SR.5</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236">
          <w:r>
            <w:rPr/>
            <w:t>A/C.6/72/SR.7</w:t>
          </w:r>
        </w:hyperlink>
      </w:r>
    </w:p>
    <w:p>
      <w:pPr>
        <w:pStyle w:val="itssubhead"/>
        <w:keepNext/>
        <w:keepLines/>
        <w:spacing w:after="0"/>
      </w:pPr>
      <w:r>
        <w:t>Venezuela (Bolivarian Republic of)</w:t>
      </w:r>
    </w:p>
    <w:p>
      <w:pPr>
        <w:pStyle w:val="itsentry"/>
        <w:keepNext/>
        <w:keepLines/>
        <w:spacing w:after="0"/>
      </w:pPr>
      <w:r>
        <w:t>Fernandes Juárez, Fátima Yesenia</w:t>
      </w:r>
      <w:r>
        <w:t xml:space="preserve"> - </w:t>
      </w:r>
      <w:r>
        <w:rPr>
          <w:color w:val="000000" w:themeColor="hyperlink"/>
          <w:u w:val="single"/>
        </w:rPr>
        <w:hyperlink r:id="rId236">
          <w:r>
            <w:rPr/>
            <w:t>A/C.6/72/SR.7</w:t>
          </w:r>
        </w:hyperlink>
      </w:r>
    </w:p>
    <w:p>
      <w:pPr>
        <w:pStyle w:val="itssubhead"/>
        <w:keepNext/>
        <w:keepLines/>
        <w:spacing w:after="0"/>
      </w:pPr>
      <w:r>
        <w:t>Myanmar</w:t>
      </w:r>
    </w:p>
    <w:p>
      <w:pPr>
        <w:pStyle w:val="itsentry"/>
        <w:keepNext/>
        <w:keepLines/>
        <w:spacing w:after="0"/>
      </w:pPr>
      <w:r>
        <w:t>Tun, Kyaw Moe</w:t>
      </w:r>
      <w:r>
        <w:t xml:space="preserve"> - </w:t>
      </w:r>
      <w:r>
        <w:rPr>
          <w:color w:val="000000" w:themeColor="hyperlink"/>
          <w:u w:val="single"/>
        </w:rPr>
        <w:hyperlink r:id="rId236">
          <w:r>
            <w:rPr/>
            <w:t>A/C.6/72/SR.7</w:t>
          </w:r>
        </w:hyperlink>
      </w:r>
    </w:p>
    <w:p>
      <w:pPr>
        <w:pStyle w:val="itssubhead"/>
        <w:keepNext/>
        <w:keepLines/>
        <w:spacing w:after="0"/>
      </w:pPr>
      <w:r>
        <w:t>Caribbean Community</w:t>
      </w:r>
    </w:p>
    <w:p>
      <w:pPr>
        <w:pStyle w:val="itsentry"/>
        <w:keepNext/>
        <w:keepLines/>
        <w:spacing w:after="0"/>
      </w:pPr>
      <w:r>
        <w:t>Beckles, Pennelope Althea (Trinidad and Tobago)</w:t>
      </w:r>
      <w:r>
        <w:t xml:space="preserve"> - </w:t>
      </w:r>
      <w:r>
        <w:rPr>
          <w:color w:val="000000" w:themeColor="hyperlink"/>
          <w:u w:val="single"/>
        </w:rPr>
        <w:hyperlink r:id="rId237">
          <w:r>
            <w:rPr/>
            <w:t>A/C.6/72/SR.5</w:t>
          </w:r>
        </w:hyperlink>
      </w:r>
    </w:p>
    <w:p>
      <w:pPr>
        <w:pStyle w:val="itssubhead"/>
        <w:keepNext/>
        <w:keepLines/>
        <w:spacing w:after="0"/>
      </w:pPr>
      <w:r>
        <w:t>Sri Lanka</w:t>
      </w:r>
    </w:p>
    <w:p>
      <w:pPr>
        <w:pStyle w:val="itsentry"/>
        <w:keepNext/>
        <w:keepLines/>
        <w:spacing w:after="0"/>
      </w:pPr>
      <w:r>
        <w:t>Samarasinghe, Sonali</w:t>
      </w:r>
      <w:r>
        <w:t xml:space="preserve"> - </w:t>
      </w:r>
      <w:r>
        <w:rPr>
          <w:color w:val="000000" w:themeColor="hyperlink"/>
          <w:u w:val="single"/>
        </w:rPr>
        <w:hyperlink r:id="rId235">
          <w:r>
            <w:rPr/>
            <w:t>A/C.6/72/SR.6</w:t>
          </w:r>
        </w:hyperlink>
      </w:r>
    </w:p>
    <w:p>
      <w:pPr>
        <w:pStyle w:val="itssubhead"/>
        <w:keepNext/>
        <w:keepLines/>
        <w:spacing w:after="0"/>
      </w:pPr>
      <w:r>
        <w:t>Tunisia</w:t>
      </w:r>
    </w:p>
    <w:p>
      <w:pPr>
        <w:pStyle w:val="itsentry"/>
        <w:keepNext/>
        <w:keepLines/>
        <w:spacing w:after="0"/>
      </w:pPr>
      <w:r>
        <w:t>Bourhil, Soumaya</w:t>
      </w:r>
      <w:r>
        <w:t xml:space="preserve"> - </w:t>
      </w:r>
      <w:r>
        <w:rPr>
          <w:color w:val="000000" w:themeColor="hyperlink"/>
          <w:u w:val="single"/>
        </w:rPr>
        <w:hyperlink r:id="rId214">
          <w:r>
            <w:rPr/>
            <w:t>A/C.6/72/SR.8</w:t>
          </w:r>
        </w:hyperlink>
      </w:r>
    </w:p>
    <w:p>
      <w:pPr>
        <w:pStyle w:val="itssubhead"/>
        <w:keepNext/>
        <w:keepLines/>
        <w:spacing w:after="0"/>
      </w:pPr>
      <w:r>
        <w:t>Nigeria</w:t>
      </w:r>
    </w:p>
    <w:p>
      <w:pPr>
        <w:pStyle w:val="itsentry"/>
        <w:keepNext/>
        <w:keepLines/>
        <w:spacing w:after="0"/>
      </w:pPr>
      <w:r>
        <w:t>Adejola, Abiodun Richards</w:t>
      </w:r>
      <w:r>
        <w:t xml:space="preserve"> - </w:t>
      </w:r>
      <w:r>
        <w:rPr>
          <w:color w:val="000000" w:themeColor="hyperlink"/>
          <w:u w:val="single"/>
        </w:rPr>
        <w:hyperlink r:id="rId214">
          <w:r>
            <w:rPr/>
            <w:t>A/C.6/72/SR.8</w:t>
          </w:r>
        </w:hyperlink>
      </w:r>
    </w:p>
    <w:p>
      <w:pPr>
        <w:pStyle w:val="itssubhead"/>
        <w:keepNext/>
        <w:keepLines/>
        <w:spacing w:after="0"/>
      </w:pPr>
      <w:r>
        <w:t>Switzerland</w:t>
      </w:r>
    </w:p>
    <w:p>
      <w:pPr>
        <w:pStyle w:val="itsentry"/>
        <w:keepNext/>
        <w:keepLines/>
        <w:spacing w:after="0"/>
      </w:pPr>
      <w:r>
        <w:t>Carnal, Damaris</w:t>
      </w:r>
      <w:r>
        <w:t xml:space="preserve"> - </w:t>
      </w:r>
      <w:r>
        <w:rPr>
          <w:color w:val="000000" w:themeColor="hyperlink"/>
          <w:u w:val="single"/>
        </w:rPr>
        <w:hyperlink r:id="rId237">
          <w:r>
            <w:rPr/>
            <w:t>A/C.6/72/SR.5</w:t>
          </w:r>
        </w:hyperlink>
      </w:r>
    </w:p>
    <w:p>
      <w:pPr>
        <w:pStyle w:val="itssubhead"/>
        <w:keepNext/>
        <w:keepLines/>
        <w:spacing w:after="0"/>
      </w:pPr>
      <w:r>
        <w:t>Nepal</w:t>
      </w:r>
    </w:p>
    <w:p>
      <w:pPr>
        <w:pStyle w:val="itsentry"/>
        <w:keepNext/>
        <w:keepLines/>
        <w:spacing w:after="0"/>
      </w:pPr>
      <w:r>
        <w:t>Paudyal, Bharat Raj</w:t>
      </w:r>
      <w:r>
        <w:t xml:space="preserve"> - </w:t>
      </w:r>
      <w:r>
        <w:rPr>
          <w:color w:val="000000" w:themeColor="hyperlink"/>
          <w:u w:val="single"/>
        </w:rPr>
        <w:hyperlink r:id="rId214">
          <w:r>
            <w:rPr/>
            <w:t>A/C.6/72/SR.8</w:t>
          </w:r>
        </w:hyperlink>
      </w:r>
    </w:p>
    <w:p>
      <w:pPr>
        <w:pStyle w:val="itssubhead"/>
        <w:keepNext/>
        <w:keepLines/>
        <w:spacing w:after="0"/>
      </w:pPr>
      <w:r>
        <w:t>Netherlands</w:t>
      </w:r>
    </w:p>
    <w:p>
      <w:pPr>
        <w:pStyle w:val="itsentry"/>
        <w:keepNext/>
        <w:keepLines/>
        <w:spacing w:after="0"/>
      </w:pPr>
      <w:r>
        <w:t>Kemble, Sydney Gregory</w:t>
      </w:r>
      <w:r>
        <w:t xml:space="preserve"> - </w:t>
      </w:r>
      <w:r>
        <w:rPr>
          <w:color w:val="000000" w:themeColor="hyperlink"/>
          <w:u w:val="single"/>
        </w:rPr>
        <w:hyperlink r:id="rId157">
          <w:r>
            <w:rPr/>
            <w:t>A/C.6/72/SR.30</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237">
          <w:r>
            <w:rPr/>
            <w:t>A/C.6/72/SR.5</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214">
          <w:r>
            <w:rPr/>
            <w:t>A/C.6/72/SR.8</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236">
          <w:r>
            <w:rPr/>
            <w:t>A/C.6/72/SR.7</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214">
          <w:r>
            <w:rPr/>
            <w:t>A/C.6/72/SR.8</w:t>
          </w:r>
        </w:hyperlink>
      </w:r>
    </w:p>
    <w:p>
      <w:pPr>
        <w:pStyle w:val="itssubhead"/>
        <w:keepNext/>
        <w:keepLines/>
        <w:spacing w:after="0"/>
      </w:pPr>
      <w:r>
        <w:t>Libya</w:t>
      </w:r>
    </w:p>
    <w:p>
      <w:pPr>
        <w:pStyle w:val="itsentry"/>
        <w:keepNext/>
        <w:keepLines/>
        <w:spacing w:after="0"/>
      </w:pPr>
      <w:r>
        <w:t>Essa, Essa A.E.</w:t>
      </w:r>
      <w:r>
        <w:t xml:space="preserve"> - </w:t>
      </w:r>
      <w:r>
        <w:rPr>
          <w:color w:val="000000" w:themeColor="hyperlink"/>
          <w:u w:val="single"/>
        </w:rPr>
        <w:hyperlink r:id="rId235">
          <w:r>
            <w:rPr/>
            <w:t>A/C.6/72/SR.6</w:t>
          </w:r>
        </w:hyperlink>
      </w:r>
    </w:p>
    <w:p>
      <w:pPr>
        <w:pStyle w:val="itssubhead"/>
        <w:keepNext/>
        <w:keepLines/>
        <w:spacing w:after="0"/>
      </w:pPr>
      <w:r>
        <w:t>Nicaragua</w:t>
      </w:r>
    </w:p>
    <w:p>
      <w:pPr>
        <w:pStyle w:val="itsentry"/>
        <w:keepNext/>
        <w:keepLines/>
        <w:spacing w:after="0"/>
      </w:pPr>
      <w:r>
        <w:t>Argüello González, Alina Julia</w:t>
      </w:r>
      <w:r>
        <w:t xml:space="preserve"> - </w:t>
      </w:r>
      <w:r>
        <w:rPr>
          <w:color w:val="000000" w:themeColor="hyperlink"/>
          <w:u w:val="single"/>
        </w:rPr>
        <w:hyperlink r:id="rId235">
          <w:r>
            <w:rPr/>
            <w:t>A/C.6/72/SR.6</w:t>
          </w:r>
        </w:hyperlink>
      </w:r>
    </w:p>
    <w:p>
      <w:pPr>
        <w:pStyle w:val="itssubhead"/>
        <w:keepNext/>
        <w:keepLines/>
        <w:spacing w:after="0"/>
      </w:pPr>
      <w:r>
        <w:t>Burkina Faso</w:t>
      </w:r>
    </w:p>
    <w:p>
      <w:pPr>
        <w:pStyle w:val="itsentry"/>
        <w:keepNext/>
        <w:keepLines/>
        <w:spacing w:after="0"/>
      </w:pPr>
      <w:r>
        <w:t>Millogo, Dié</w:t>
      </w:r>
      <w:r>
        <w:t xml:space="preserve"> - </w:t>
      </w:r>
      <w:r>
        <w:rPr>
          <w:color w:val="000000" w:themeColor="hyperlink"/>
          <w:u w:val="single"/>
        </w:rPr>
        <w:hyperlink r:id="rId235">
          <w:r>
            <w:rPr/>
            <w:t>A/C.6/72/SR.6</w:t>
          </w:r>
        </w:hyperlink>
      </w:r>
    </w:p>
    <w:p>
      <w:pPr>
        <w:pStyle w:val="itssubhead"/>
        <w:keepNext/>
        <w:keepLines/>
        <w:spacing w:after="0"/>
      </w:pPr>
      <w:r>
        <w:t>United Arab Emirates</w:t>
      </w:r>
    </w:p>
    <w:p>
      <w:pPr>
        <w:pStyle w:val="itsentry"/>
        <w:keepNext/>
        <w:keepLines/>
        <w:spacing w:after="0"/>
      </w:pPr>
      <w:r>
        <w:t xml:space="preserve">Alnaqbi, Naser Salem Ali N. Tahnoon </w:t>
      </w:r>
      <w:r>
        <w:t xml:space="preserve"> - </w:t>
      </w:r>
      <w:r>
        <w:rPr>
          <w:color w:val="000000" w:themeColor="hyperlink"/>
          <w:u w:val="single"/>
        </w:rPr>
        <w:hyperlink r:id="rId236">
          <w:r>
            <w:rPr/>
            <w:t>A/C.6/72/SR.7</w:t>
          </w:r>
        </w:hyperlink>
      </w:r>
    </w:p>
    <w:p>
      <w:pPr>
        <w:pStyle w:val="itssubhead"/>
        <w:keepNext/>
        <w:keepLines/>
        <w:spacing w:after="0"/>
      </w:pPr>
      <w:r>
        <w:t>Rwanda</w:t>
      </w:r>
    </w:p>
    <w:p>
      <w:pPr>
        <w:pStyle w:val="itsentry"/>
        <w:keepNext/>
        <w:keepLines/>
        <w:spacing w:after="0"/>
      </w:pPr>
      <w:r>
        <w:t>Sendanyoye-Rugwabiza, Valentine</w:t>
      </w:r>
      <w:r>
        <w:t xml:space="preserve"> - </w:t>
      </w:r>
      <w:r>
        <w:rPr>
          <w:color w:val="000000" w:themeColor="hyperlink"/>
          <w:u w:val="single"/>
        </w:rPr>
        <w:hyperlink r:id="rId235">
          <w:r>
            <w:rPr/>
            <w:t>A/C.6/72/SR.6</w:t>
          </w:r>
        </w:hyperlink>
      </w:r>
    </w:p>
    <w:p>
      <w:pPr>
        <w:pStyle w:val="itssubhead"/>
        <w:keepNext/>
        <w:keepLines/>
        <w:spacing w:after="0"/>
      </w:pPr>
      <w:r>
        <w:t>Kuwait</w:t>
      </w:r>
    </w:p>
    <w:p>
      <w:pPr>
        <w:pStyle w:val="itsentry"/>
        <w:keepNext/>
        <w:keepLines/>
        <w:spacing w:after="0"/>
      </w:pPr>
      <w:r>
        <w:t>Al-Ajmi, Abdulaziz</w:t>
      </w:r>
      <w:r>
        <w:t xml:space="preserve"> - </w:t>
      </w:r>
      <w:r>
        <w:rPr>
          <w:color w:val="000000" w:themeColor="hyperlink"/>
          <w:u w:val="single"/>
        </w:rPr>
        <w:hyperlink r:id="rId236">
          <w:r>
            <w:rPr/>
            <w:t>A/C.6/72/SR.7</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236">
          <w:r>
            <w:rPr/>
            <w:t>A/C.6/72/SR.7</w:t>
          </w:r>
        </w:hyperlink>
      </w:r>
    </w:p>
    <w:p>
      <w:pPr>
        <w:pStyle w:val="itssubhead"/>
        <w:keepNext/>
        <w:keepLines/>
        <w:spacing w:after="0"/>
      </w:pPr>
      <w:r>
        <w:t>Saudi Arabia</w:t>
      </w:r>
    </w:p>
    <w:p>
      <w:pPr>
        <w:pStyle w:val="itsentry"/>
        <w:keepNext/>
        <w:keepLines/>
        <w:spacing w:after="0"/>
      </w:pPr>
      <w:r>
        <w:t>Alsharif, Abdullah Nasser F.</w:t>
      </w:r>
      <w:r>
        <w:t xml:space="preserve"> - </w:t>
      </w:r>
      <w:r>
        <w:rPr>
          <w:color w:val="000000" w:themeColor="hyperlink"/>
          <w:u w:val="single"/>
        </w:rPr>
        <w:hyperlink r:id="rId236">
          <w:r>
            <w:rPr/>
            <w:t>A/C.6/72/SR.7</w:t>
          </w:r>
        </w:hyperlink>
      </w:r>
    </w:p>
    <w:p>
      <w:pPr>
        <w:pStyle w:val="itssubhead"/>
        <w:keepNext/>
        <w:keepLines/>
        <w:spacing w:after="0"/>
      </w:pPr>
      <w:r>
        <w:t>Togo</w:t>
      </w:r>
    </w:p>
    <w:p>
      <w:pPr>
        <w:pStyle w:val="itsentry"/>
        <w:keepNext/>
        <w:keepLines/>
        <w:spacing w:after="0"/>
      </w:pPr>
      <w:r>
        <w:t>Fintakpa Lamega, Dekalega</w:t>
      </w:r>
      <w:r>
        <w:t xml:space="preserve"> - </w:t>
      </w:r>
      <w:r>
        <w:rPr>
          <w:color w:val="000000" w:themeColor="hyperlink"/>
          <w:u w:val="single"/>
        </w:rPr>
        <w:hyperlink r:id="rId236">
          <w:r>
            <w:rPr/>
            <w:t>A/C.6/72/SR.7</w:t>
          </w:r>
        </w:hyperlink>
      </w:r>
    </w:p>
    <w:p>
      <w:pPr>
        <w:pStyle w:val="itssubhead"/>
        <w:keepNext/>
        <w:keepLines/>
        <w:spacing w:after="0"/>
      </w:pPr>
      <w:r>
        <w:t>Kenya</w:t>
      </w:r>
    </w:p>
    <w:p>
      <w:pPr>
        <w:pStyle w:val="itsentry"/>
        <w:keepNext/>
        <w:keepLines/>
        <w:spacing w:after="0"/>
      </w:pPr>
      <w:r>
        <w:t>Waweru, James Ndiragu</w:t>
      </w:r>
      <w:r>
        <w:t xml:space="preserve"> - </w:t>
      </w:r>
      <w:r>
        <w:rPr>
          <w:color w:val="000000" w:themeColor="hyperlink"/>
          <w:u w:val="single"/>
        </w:rPr>
        <w:hyperlink r:id="rId214">
          <w:r>
            <w:rPr/>
            <w:t>A/C.6/72/SR.8</w:t>
          </w:r>
        </w:hyperlink>
      </w:r>
    </w:p>
    <w:p>
      <w:pPr>
        <w:pStyle w:val="itssubhead"/>
        <w:keepNext/>
        <w:keepLines/>
        <w:spacing w:after="0"/>
      </w:pPr>
      <w:r>
        <w:t>Uruguay</w:t>
      </w:r>
    </w:p>
    <w:p>
      <w:pPr>
        <w:pStyle w:val="itsentry"/>
        <w:keepNext/>
        <w:keepLines/>
        <w:spacing w:after="0"/>
      </w:pPr>
      <w:r>
        <w:t>Sande, María</w:t>
      </w:r>
      <w:r>
        <w:t xml:space="preserve"> - </w:t>
      </w:r>
      <w:r>
        <w:rPr>
          <w:color w:val="000000" w:themeColor="hyperlink"/>
          <w:u w:val="single"/>
        </w:rPr>
        <w:hyperlink r:id="rId157">
          <w:r>
            <w:rPr/>
            <w:t>A/C.6/72/SR.30</w:t>
          </w:r>
        </w:hyperlink>
      </w:r>
      <w:r>
        <w:t xml:space="preserve">; </w:t>
      </w:r>
      <w:r>
        <w:rPr>
          <w:color w:val="000000" w:themeColor="hyperlink"/>
          <w:u w:val="single"/>
        </w:rPr>
        <w:hyperlink r:id="rId236">
          <w:r>
            <w:rPr/>
            <w:t>A/C.6/72/SR.7</w:t>
          </w:r>
        </w:hyperlink>
      </w:r>
    </w:p>
    <w:p>
      <w:pPr>
        <w:pStyle w:val="itssubhead"/>
        <w:keepNext/>
        <w:keepLines/>
        <w:spacing w:after="0"/>
      </w:pPr>
      <w:r>
        <w:t>Qatar</w:t>
      </w:r>
    </w:p>
    <w:p>
      <w:pPr>
        <w:pStyle w:val="itsentry"/>
        <w:keepNext/>
        <w:keepLines/>
        <w:spacing w:after="0"/>
      </w:pPr>
      <w:r>
        <w:t>Al-Thani, Mohamed Hamad S.J.</w:t>
      </w:r>
      <w:r>
        <w:t xml:space="preserve"> - </w:t>
      </w:r>
      <w:r>
        <w:rPr>
          <w:color w:val="000000" w:themeColor="hyperlink"/>
          <w:u w:val="single"/>
        </w:rPr>
        <w:hyperlink r:id="rId236">
          <w:r>
            <w:rPr/>
            <w:t>A/C.6/72/SR.7</w:t>
          </w:r>
        </w:hyperlink>
      </w:r>
    </w:p>
    <w:p>
      <w:pPr>
        <w:pStyle w:val="itsentry"/>
        <w:keepNext/>
        <w:keepLines/>
        <w:spacing w:after="0"/>
      </w:pPr>
      <w:r>
        <w:t>Al Sulaiti, Ali Ahmad</w:t>
      </w:r>
      <w:r>
        <w:t xml:space="preserve"> - </w:t>
      </w:r>
      <w:r>
        <w:rPr>
          <w:color w:val="000000" w:themeColor="hyperlink"/>
          <w:u w:val="single"/>
        </w:rPr>
        <w:hyperlink r:id="rId237">
          <w:r>
            <w:rPr/>
            <w:t>A/C.6/72/SR.5</w:t>
          </w:r>
        </w:hyperlink>
      </w:r>
    </w:p>
    <w:p>
      <w:pPr>
        <w:pStyle w:val="itssubhead"/>
        <w:keepNext/>
        <w:keepLines/>
        <w:spacing w:after="0"/>
      </w:pPr>
      <w:r>
        <w:t>Japan</w:t>
      </w:r>
    </w:p>
    <w:p>
      <w:pPr>
        <w:pStyle w:val="itsentry"/>
        <w:keepNext/>
        <w:keepLines/>
        <w:spacing w:after="0"/>
      </w:pPr>
      <w:r>
        <w:t>Hasebe, Jun</w:t>
      </w:r>
      <w:r>
        <w:t xml:space="preserve"> - </w:t>
      </w:r>
      <w:r>
        <w:rPr>
          <w:color w:val="000000" w:themeColor="hyperlink"/>
          <w:u w:val="single"/>
        </w:rPr>
        <w:hyperlink r:id="rId214">
          <w:r>
            <w:rPr/>
            <w:t>A/C.6/72/SR.8</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36">
          <w:r>
            <w:rPr/>
            <w:t>A/C.6/72/SR.7</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237">
          <w:r>
            <w:rPr/>
            <w:t>A/C.6/72/SR.5</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214">
          <w:r>
            <w:rPr/>
            <w:t>A/C.6/72/SR.8</w:t>
          </w:r>
        </w:hyperlink>
      </w:r>
    </w:p>
    <w:p>
      <w:pPr>
        <w:pStyle w:val="itssubhead"/>
        <w:keepNext/>
        <w:keepLines/>
        <w:spacing w:after="0"/>
      </w:pPr>
      <w:r>
        <w:t>Lao People's Democratic Republic</w:t>
      </w:r>
    </w:p>
    <w:p>
      <w:pPr>
        <w:pStyle w:val="itsentry"/>
        <w:keepNext/>
        <w:keepLines/>
        <w:spacing w:after="0"/>
      </w:pPr>
      <w:r>
        <w:t>Mounsaveng, Vassana</w:t>
      </w:r>
      <w:r>
        <w:t xml:space="preserve"> - </w:t>
      </w:r>
      <w:r>
        <w:rPr>
          <w:color w:val="000000" w:themeColor="hyperlink"/>
          <w:u w:val="single"/>
        </w:rPr>
        <w:hyperlink r:id="rId237">
          <w:r>
            <w:rPr/>
            <w:t>A/C.6/72/SR.5</w:t>
          </w:r>
        </w:hyperlink>
      </w:r>
    </w:p>
    <w:p>
      <w:pPr>
        <w:pStyle w:val="itssubhead"/>
        <w:keepNext/>
        <w:keepLines/>
        <w:spacing w:after="0"/>
      </w:pPr>
      <w:r>
        <w:t>International Development Law Organization</w:t>
      </w:r>
    </w:p>
    <w:p>
      <w:pPr>
        <w:pStyle w:val="itsentry"/>
        <w:keepNext/>
        <w:keepLines/>
        <w:spacing w:after="0"/>
      </w:pPr>
      <w:r>
        <w:t>Civili, Patrizio</w:t>
      </w:r>
      <w:r>
        <w:t xml:space="preserve"> - </w:t>
      </w:r>
      <w:r>
        <w:rPr>
          <w:color w:val="000000" w:themeColor="hyperlink"/>
          <w:u w:val="single"/>
        </w:rPr>
        <w:hyperlink r:id="rId214">
          <w:r>
            <w:rPr/>
            <w:t>A/C.6/72/SR.8</w:t>
          </w:r>
        </w:hyperlink>
      </w:r>
    </w:p>
    <w:p>
      <w:pPr>
        <w:pStyle w:val="itssubhead"/>
        <w:keepNext/>
        <w:keepLines/>
        <w:spacing w:after="0"/>
      </w:pPr>
      <w:r>
        <w:t>Cuba</w:t>
      </w:r>
    </w:p>
    <w:p>
      <w:pPr>
        <w:pStyle w:val="itsentry"/>
        <w:keepNext/>
        <w:keepLines/>
        <w:spacing w:after="0"/>
      </w:pPr>
      <w:r>
        <w:t>Guardia González, Indira</w:t>
      </w:r>
      <w:r>
        <w:t xml:space="preserve"> - </w:t>
      </w:r>
      <w:r>
        <w:rPr>
          <w:color w:val="000000" w:themeColor="hyperlink"/>
          <w:u w:val="single"/>
        </w:rPr>
        <w:hyperlink r:id="rId157">
          <w:r>
            <w:rPr/>
            <w:t>A/C.6/72/SR.30</w:t>
          </w:r>
        </w:hyperlink>
      </w:r>
    </w:p>
    <w:p>
      <w:pPr>
        <w:pStyle w:val="itsentry"/>
        <w:keepNext/>
        <w:keepLines/>
        <w:spacing w:after="0"/>
      </w:pPr>
      <w:r>
        <w:t>Granda Averhoff, Mirta</w:t>
      </w:r>
      <w:r>
        <w:t xml:space="preserve"> - </w:t>
      </w:r>
      <w:r>
        <w:rPr>
          <w:color w:val="000000" w:themeColor="hyperlink"/>
          <w:u w:val="single"/>
        </w:rPr>
        <w:hyperlink r:id="rId235">
          <w:r>
            <w:rPr/>
            <w:t>A/C.6/72/SR.6</w:t>
          </w:r>
        </w:hyperlink>
      </w:r>
    </w:p>
    <w:p>
      <w:pPr>
        <w:pStyle w:val="itssubhead"/>
        <w:keepNext/>
        <w:keepLines/>
        <w:spacing w:after="0"/>
      </w:pPr>
      <w:r>
        <w:t>China</w:t>
      </w:r>
    </w:p>
    <w:p>
      <w:pPr>
        <w:pStyle w:val="itsentry"/>
        <w:keepNext/>
        <w:keepLines/>
        <w:spacing w:after="0"/>
      </w:pPr>
      <w:r>
        <w:t>Zhang, Peng</w:t>
      </w:r>
      <w:r>
        <w:t xml:space="preserve"> - </w:t>
      </w:r>
      <w:r>
        <w:rPr>
          <w:color w:val="000000" w:themeColor="hyperlink"/>
          <w:u w:val="single"/>
        </w:rPr>
        <w:hyperlink r:id="rId236">
          <w:r>
            <w:rPr/>
            <w:t>A/C.6/72/SR.7</w:t>
          </w:r>
        </w:hyperlink>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157">
          <w:r>
            <w:rPr/>
            <w:t>A/C.6/72/SR.30</w:t>
          </w:r>
        </w:hyperlink>
      </w:r>
    </w:p>
    <w:p>
      <w:pPr>
        <w:pStyle w:val="itsentry"/>
        <w:keepNext/>
        <w:keepLines/>
        <w:spacing w:after="0"/>
      </w:pPr>
      <w:r>
        <w:t>Chernysheva, Larisa B.</w:t>
      </w:r>
      <w:r>
        <w:t xml:space="preserve"> - </w:t>
      </w:r>
      <w:r>
        <w:rPr>
          <w:color w:val="000000" w:themeColor="hyperlink"/>
          <w:u w:val="single"/>
        </w:rPr>
        <w:hyperlink r:id="rId235">
          <w:r>
            <w:rPr/>
            <w:t>A/C.6/72/SR.6</w:t>
          </w:r>
        </w:hyperlink>
      </w:r>
      <w:r>
        <w:t xml:space="preserve">; </w:t>
      </w:r>
      <w:r>
        <w:rPr>
          <w:color w:val="000000" w:themeColor="hyperlink"/>
          <w:u w:val="single"/>
        </w:rPr>
        <w:hyperlink r:id="rId236">
          <w:r>
            <w:rPr/>
            <w:t>A/C.6/72/SR.7</w:t>
          </w:r>
        </w:hyperlink>
      </w:r>
      <w:r>
        <w:br/>
      </w:r>
    </w:p>
    <w:p>
      <w:pPr>
        <w:pStyle w:val="itshead"/>
        <w:keepNext/>
        <w:keepLines/>
      </w:pPr>
      <w:r>
        <w:t>RURAL WOMEN (Agenda Item 28a)</w:t>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125">
          <w:r>
            <w:rPr/>
            <w:t>A/C.3/72/SR.47</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125">
          <w:r>
            <w:rPr/>
            <w:t>A/C.3/72/SR.47</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125">
          <w:r>
            <w:rPr/>
            <w:t>A/C.3/72/SR.47</w:t>
          </w:r>
        </w:hyperlink>
      </w:r>
      <w:r>
        <w:br/>
      </w:r>
    </w:p>
    <w:p>
      <w:pPr>
        <w:pStyle w:val="itshead"/>
        <w:keepNext/>
        <w:keepLines/>
      </w:pPr>
      <w:r>
        <w:t>SANCTIONS--INTERNATIONAL RELATIONS (Agenda Item 72b)</w:t>
      </w:r>
    </w:p>
    <w:p>
      <w:pPr>
        <w:pStyle w:val="itssubhead"/>
        <w:keepNext/>
        <w:keepLines/>
        <w:spacing w:after="0"/>
      </w:pPr>
      <w:r>
        <w:t>United States</w:t>
      </w:r>
    </w:p>
    <w:p>
      <w:pPr>
        <w:pStyle w:val="itsentry"/>
        <w:keepNext/>
        <w:keepLines/>
        <w:spacing w:after="0"/>
      </w:pPr>
      <w:r>
        <w:t>Claycomb, Lloyd</w:t>
      </w:r>
      <w:r>
        <w:t xml:space="preserve"> - </w:t>
      </w:r>
      <w:r>
        <w:rPr>
          <w:color w:val="000000" w:themeColor="hyperlink"/>
          <w:u w:val="single"/>
        </w:rPr>
        <w:hyperlink r:id="rId178">
          <w:r>
            <w:rPr/>
            <w:t>A/C.3/72/SR.23</w:t>
          </w:r>
        </w:hyperlink>
      </w:r>
    </w:p>
    <w:p>
      <w:pPr>
        <w:pStyle w:val="itsentry"/>
        <w:keepNext/>
        <w:keepLines/>
        <w:spacing w:after="0"/>
      </w:pPr>
      <w:r>
        <w:t>Simpson, Mordica M.</w:t>
      </w:r>
      <w:r>
        <w:t xml:space="preserve"> - </w:t>
      </w:r>
      <w:r>
        <w:rPr>
          <w:color w:val="000000" w:themeColor="hyperlink"/>
          <w:u w:val="single"/>
        </w:rPr>
        <w:hyperlink r:id="rId90">
          <w:r>
            <w:rPr/>
            <w:t>A/C.3/72/SR.48</w:t>
          </w:r>
        </w:hyperlink>
      </w:r>
    </w:p>
    <w:p>
      <w:pPr>
        <w:pStyle w:val="itssubhead"/>
        <w:keepNext/>
        <w:keepLines/>
        <w:spacing w:after="0"/>
      </w:pPr>
      <w:r>
        <w:t>Russian Federation</w:t>
      </w:r>
    </w:p>
    <w:p>
      <w:pPr>
        <w:pStyle w:val="itsentry"/>
        <w:keepNext/>
        <w:keepLines/>
        <w:spacing w:after="0"/>
      </w:pPr>
      <w:r>
        <w:t xml:space="preserve">Sukacheva, Kristina </w:t>
      </w:r>
      <w:r>
        <w:t xml:space="preserve"> - </w:t>
      </w:r>
      <w:r>
        <w:rPr>
          <w:color w:val="000000" w:themeColor="hyperlink"/>
          <w:u w:val="single"/>
        </w:rPr>
        <w:hyperlink r:id="rId178">
          <w:r>
            <w:rPr/>
            <w:t>A/C.3/72/SR.23</w:t>
          </w:r>
        </w:hyperlink>
      </w:r>
    </w:p>
    <w:p>
      <w:pPr>
        <w:pStyle w:val="itssubhead"/>
        <w:keepNext/>
        <w:keepLines/>
        <w:spacing w:after="0"/>
      </w:pPr>
      <w:r>
        <w:t>Algeria</w:t>
      </w:r>
    </w:p>
    <w:p>
      <w:pPr>
        <w:pStyle w:val="itsentry"/>
        <w:keepNext/>
        <w:keepLines/>
        <w:spacing w:after="0"/>
      </w:pPr>
      <w:r>
        <w:t>Benarbia, Zoubir</w:t>
      </w:r>
      <w:r>
        <w:t xml:space="preserve"> - </w:t>
      </w:r>
      <w:r>
        <w:rPr>
          <w:color w:val="000000" w:themeColor="hyperlink"/>
          <w:u w:val="single"/>
        </w:rPr>
        <w:hyperlink r:id="rId178">
          <w:r>
            <w:rPr/>
            <w:t>A/C.3/72/SR.23</w:t>
          </w:r>
        </w:hyperlink>
      </w:r>
    </w:p>
    <w:p>
      <w:pPr>
        <w:pStyle w:val="itssubhead"/>
        <w:keepNext/>
        <w:keepLines/>
        <w:spacing w:after="0"/>
      </w:pPr>
      <w:r>
        <w:t>UN. Human Rights Council. Special Rapporteur on the Negative Impact of Unilateral Coercive Measures on the Enjoyment of Human Rights</w:t>
      </w:r>
    </w:p>
    <w:p>
      <w:pPr>
        <w:pStyle w:val="itsentry"/>
        <w:keepNext/>
        <w:keepLines/>
        <w:spacing w:after="0"/>
      </w:pPr>
      <w:r>
        <w:t>Jazairy, Idriss</w:t>
      </w:r>
      <w:r>
        <w:t xml:space="preserve"> - </w:t>
      </w:r>
      <w:r>
        <w:rPr>
          <w:color w:val="000000" w:themeColor="hyperlink"/>
          <w:u w:val="single"/>
        </w:rPr>
        <w:hyperlink r:id="rId178">
          <w:r>
            <w:rPr/>
            <w:t>A/C.3/72/SR.23</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178">
          <w:r>
            <w:rPr/>
            <w:t>A/C.3/72/SR.23</w:t>
          </w:r>
        </w:hyperlink>
      </w:r>
    </w:p>
    <w:p>
      <w:pPr>
        <w:pStyle w:val="itssubhead"/>
        <w:keepNext/>
        <w:keepLines/>
        <w:spacing w:after="0"/>
      </w:pPr>
      <w:r>
        <w:t>South Africa</w:t>
      </w:r>
    </w:p>
    <w:p>
      <w:pPr>
        <w:pStyle w:val="itsentry"/>
        <w:keepNext/>
        <w:keepLines/>
        <w:spacing w:after="0"/>
      </w:pPr>
      <w:r>
        <w:t>Matlhako, Sybil</w:t>
      </w:r>
      <w:r>
        <w:t xml:space="preserve"> - </w:t>
      </w:r>
      <w:r>
        <w:rPr>
          <w:color w:val="000000" w:themeColor="hyperlink"/>
          <w:u w:val="single"/>
        </w:rPr>
        <w:hyperlink r:id="rId178">
          <w:r>
            <w:rPr/>
            <w:t>A/C.3/72/SR.23</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78">
          <w:r>
            <w:rPr/>
            <w:t>A/C.3/72/SR.23</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178">
          <w:r>
            <w:rPr/>
            <w:t>A/C.3/72/SR.23</w:t>
          </w:r>
        </w:hyperlink>
      </w:r>
    </w:p>
    <w:p>
      <w:pPr>
        <w:pStyle w:val="itsentry"/>
        <w:keepNext/>
        <w:keepLines/>
        <w:spacing w:after="0"/>
      </w:pPr>
      <w:r>
        <w:t>Ahmed, Nawal Ahmed Mukhtar</w:t>
      </w:r>
      <w:r>
        <w:t xml:space="preserve"> - </w:t>
      </w:r>
      <w:r>
        <w:rPr>
          <w:color w:val="000000" w:themeColor="hyperlink"/>
          <w:u w:val="single"/>
        </w:rPr>
        <w:hyperlink r:id="rId32">
          <w:r>
            <w:rPr/>
            <w:t>A/C.3/72/SR.36</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178">
          <w:r>
            <w:rPr/>
            <w:t>A/C.3/72/SR.23</w:t>
          </w:r>
        </w:hyperlink>
      </w:r>
    </w:p>
    <w:p>
      <w:pPr>
        <w:pStyle w:val="itssubhead"/>
        <w:keepNext/>
        <w:keepLines/>
        <w:spacing w:after="0"/>
      </w:pPr>
      <w:r>
        <w:t>United Arab Emirates</w:t>
      </w:r>
    </w:p>
    <w:p>
      <w:pPr>
        <w:pStyle w:val="itsentry"/>
        <w:keepNext/>
        <w:keepLines/>
        <w:spacing w:after="0"/>
      </w:pPr>
      <w:r>
        <w:t>Shaheen, Ghasaq Yousif</w:t>
      </w:r>
      <w:r>
        <w:t xml:space="preserve"> - </w:t>
      </w:r>
      <w:r>
        <w:rPr>
          <w:color w:val="000000" w:themeColor="hyperlink"/>
          <w:u w:val="single"/>
        </w:rPr>
        <w:hyperlink r:id="rId178">
          <w:r>
            <w:rPr/>
            <w:t>A/C.3/72/SR.23</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178">
          <w:r>
            <w:rPr/>
            <w:t>A/C.3/72/SR.23</w:t>
          </w:r>
        </w:hyperlink>
      </w:r>
    </w:p>
    <w:p>
      <w:pPr>
        <w:pStyle w:val="itssubhead"/>
        <w:keepNext/>
        <w:keepLines/>
        <w:spacing w:after="0"/>
      </w:pPr>
      <w:r>
        <w:t>Bahrain</w:t>
      </w:r>
    </w:p>
    <w:p>
      <w:pPr>
        <w:pStyle w:val="itsentry"/>
        <w:keepNext/>
        <w:keepLines/>
        <w:spacing w:after="0"/>
      </w:pPr>
      <w:r>
        <w:t>Matar, Hayfa Ali</w:t>
      </w:r>
      <w:r>
        <w:t xml:space="preserve"> - </w:t>
      </w:r>
      <w:r>
        <w:rPr>
          <w:color w:val="000000" w:themeColor="hyperlink"/>
          <w:u w:val="single"/>
        </w:rPr>
        <w:hyperlink r:id="rId178">
          <w:r>
            <w:rPr/>
            <w:t>A/C.3/72/SR.23</w:t>
          </w:r>
        </w:hyperlink>
      </w:r>
    </w:p>
    <w:p>
      <w:pPr>
        <w:pStyle w:val="itssubhead"/>
        <w:keepNext/>
        <w:keepLines/>
        <w:spacing w:after="0"/>
      </w:pPr>
      <w:r>
        <w:t>Coordinating Bureau of the Non-Aligned Countries</w:t>
      </w:r>
    </w:p>
    <w:p>
      <w:pPr>
        <w:pStyle w:val="itsentry"/>
        <w:keepNext/>
        <w:keepLines/>
        <w:spacing w:after="0"/>
      </w:pPr>
      <w:r>
        <w:t>Quintanilla Román, Juan Antonio (Cuba)</w:t>
      </w:r>
      <w:r>
        <w:t xml:space="preserve"> - </w:t>
      </w:r>
      <w:r>
        <w:rPr>
          <w:color w:val="000000" w:themeColor="hyperlink"/>
          <w:u w:val="single"/>
        </w:rPr>
        <w:hyperlink r:id="rId90">
          <w:r>
            <w:rPr/>
            <w:t>A/C.3/72/SR.48</w:t>
          </w:r>
        </w:hyperlink>
      </w:r>
    </w:p>
    <w:p>
      <w:pPr>
        <w:pStyle w:val="itsentry"/>
        <w:keepNext/>
        <w:keepLines/>
        <w:spacing w:after="0"/>
      </w:pPr>
      <w:r>
        <w:t>Suárez Moreno, Henry Alfredo (Venezuela (Bolivarian Republic of))</w:t>
      </w:r>
      <w:r>
        <w:t xml:space="preserve"> - </w:t>
      </w:r>
      <w:r>
        <w:rPr>
          <w:color w:val="000000" w:themeColor="hyperlink"/>
          <w:u w:val="single"/>
        </w:rPr>
        <w:hyperlink r:id="rId178">
          <w:r>
            <w:rPr/>
            <w:t>A/C.3/72/SR.23</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178">
          <w:r>
            <w:rPr/>
            <w:t>A/C.3/72/SR.23</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178">
          <w:r>
            <w:rPr/>
            <w:t>A/C.3/72/SR.23</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178">
          <w:r>
            <w:rPr/>
            <w:t>A/C.3/72/SR.23</w:t>
          </w:r>
        </w:hyperlink>
      </w:r>
      <w:r>
        <w:br/>
      </w:r>
    </w:p>
    <w:p>
      <w:pPr>
        <w:pStyle w:val="itshead"/>
        <w:keepNext/>
        <w:keepLines/>
      </w:pPr>
      <w:r>
        <w:t>SCIENCE AND TECHNOLOGY--DEVELOPMENT (Agenda Item 21b)</w:t>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238">
          <w:r>
            <w:rPr/>
            <w:t>A/C.2/72/SR.11</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83">
          <w:r>
            <w:rPr/>
            <w:t>A/C.2/72/SR.14</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11">
          <w:r>
            <w:rPr/>
            <w:t>A/C.2/72/SR.15</w:t>
          </w:r>
        </w:hyperlink>
      </w:r>
    </w:p>
    <w:p>
      <w:pPr>
        <w:pStyle w:val="itssubhead"/>
        <w:keepNext/>
        <w:keepLines/>
        <w:spacing w:after="0"/>
      </w:pPr>
      <w:r>
        <w:t>UN. Economic and Social Council. President</w:t>
      </w:r>
    </w:p>
    <w:p>
      <w:pPr>
        <w:pStyle w:val="itsentry"/>
        <w:keepNext/>
        <w:keepLines/>
        <w:spacing w:after="0"/>
      </w:pPr>
      <w:r>
        <w:t>Chatardová, Marie (Czechia)</w:t>
      </w:r>
      <w:r>
        <w:t xml:space="preserve"> - </w:t>
      </w:r>
      <w:r>
        <w:rPr>
          <w:color w:val="000000" w:themeColor="hyperlink"/>
          <w:u w:val="single"/>
        </w:rPr>
        <w:hyperlink r:id="rId238">
          <w:r>
            <w:rPr/>
            <w:t>A/C.2/72/SR.11</w:t>
          </w:r>
        </w:hyperlink>
      </w:r>
    </w:p>
    <w:p>
      <w:pPr>
        <w:pStyle w:val="itssubhead"/>
        <w:keepNext/>
        <w:keepLines/>
        <w:spacing w:after="0"/>
      </w:pPr>
      <w:r>
        <w:t>South Africa</w:t>
      </w:r>
    </w:p>
    <w:p>
      <w:pPr>
        <w:pStyle w:val="itsentry"/>
        <w:keepNext/>
        <w:keepLines/>
        <w:spacing w:after="0"/>
      </w:pPr>
      <w:r>
        <w:t>Rabohale, Ms.</w:t>
      </w:r>
      <w:r>
        <w:t xml:space="preserve"> - </w:t>
      </w:r>
      <w:r>
        <w:rPr>
          <w:color w:val="000000" w:themeColor="hyperlink"/>
          <w:u w:val="single"/>
        </w:rPr>
        <w:hyperlink r:id="rId238">
          <w:r>
            <w:rPr/>
            <w:t>A/C.2/72/SR.11</w:t>
          </w:r>
        </w:hyperlink>
      </w:r>
    </w:p>
    <w:p>
      <w:pPr>
        <w:pStyle w:val="itssubhead"/>
        <w:keepNext/>
        <w:keepLines/>
        <w:spacing w:after="0"/>
      </w:pPr>
      <w:r>
        <w:t>UN. Commission on Science and Technology for Development. Chair</w:t>
      </w:r>
    </w:p>
    <w:p>
      <w:pPr>
        <w:pStyle w:val="itsentry"/>
        <w:keepNext/>
        <w:keepLines/>
        <w:spacing w:after="0"/>
      </w:pPr>
      <w:r>
        <w:t>Wang, Ruijin (China)</w:t>
      </w:r>
      <w:r>
        <w:t xml:space="preserve"> - </w:t>
      </w:r>
      <w:r>
        <w:rPr>
          <w:color w:val="000000" w:themeColor="hyperlink"/>
          <w:u w:val="single"/>
        </w:rPr>
        <w:hyperlink r:id="rId238">
          <w:r>
            <w:rPr/>
            <w:t>A/C.2/72/SR.11</w:t>
          </w:r>
        </w:hyperlink>
      </w:r>
    </w:p>
    <w:p>
      <w:pPr>
        <w:pStyle w:val="itssubhead"/>
        <w:keepNext/>
        <w:keepLines/>
        <w:spacing w:after="0"/>
      </w:pPr>
      <w:r>
        <w:t>India</w:t>
      </w:r>
    </w:p>
    <w:p>
      <w:pPr>
        <w:pStyle w:val="itsentry"/>
        <w:keepNext/>
        <w:keepLines/>
        <w:spacing w:after="0"/>
      </w:pPr>
      <w:r>
        <w:t>Chowdhury, Renuka</w:t>
      </w:r>
      <w:r>
        <w:t xml:space="preserve"> - </w:t>
      </w:r>
      <w:r>
        <w:rPr>
          <w:color w:val="000000" w:themeColor="hyperlink"/>
          <w:u w:val="single"/>
        </w:rPr>
        <w:hyperlink r:id="rId83">
          <w:r>
            <w:rPr/>
            <w:t>A/C.2/72/SR.14</w:t>
          </w:r>
        </w:hyperlink>
      </w:r>
    </w:p>
    <w:p>
      <w:pPr>
        <w:pStyle w:val="itssubhead"/>
        <w:keepNext/>
        <w:keepLines/>
        <w:spacing w:after="0"/>
      </w:pPr>
      <w:r>
        <w:t>Ethiopia</w:t>
      </w:r>
    </w:p>
    <w:p>
      <w:pPr>
        <w:pStyle w:val="itsentry"/>
        <w:keepNext/>
        <w:keepLines/>
        <w:spacing w:after="0"/>
      </w:pPr>
      <w:r>
        <w:t>Abebe, Leulseged Tadese</w:t>
      </w:r>
      <w:r>
        <w:t xml:space="preserve"> - </w:t>
      </w:r>
      <w:r>
        <w:rPr>
          <w:color w:val="000000" w:themeColor="hyperlink"/>
          <w:u w:val="single"/>
        </w:rPr>
        <w:hyperlink r:id="rId83">
          <w:r>
            <w:rPr/>
            <w:t>A/C.2/72/SR.14</w:t>
          </w:r>
        </w:hyperlink>
      </w:r>
    </w:p>
    <w:p>
      <w:pPr>
        <w:pStyle w:val="itssubhead"/>
        <w:keepNext/>
        <w:keepLines/>
        <w:spacing w:after="0"/>
      </w:pPr>
      <w:r>
        <w:t>Mauritius</w:t>
      </w:r>
    </w:p>
    <w:p>
      <w:pPr>
        <w:pStyle w:val="itsentry"/>
        <w:keepNext/>
        <w:keepLines/>
        <w:spacing w:after="0"/>
      </w:pPr>
      <w:r>
        <w:t>Luchoomun, Vishal Anand</w:t>
      </w:r>
      <w:r>
        <w:t xml:space="preserve"> - </w:t>
      </w:r>
      <w:r>
        <w:rPr>
          <w:color w:val="000000" w:themeColor="hyperlink"/>
          <w:u w:val="single"/>
        </w:rPr>
        <w:hyperlink r:id="rId238">
          <w:r>
            <w:rPr/>
            <w:t>A/C.2/72/SR.11</w:t>
          </w:r>
        </w:hyperlink>
      </w:r>
    </w:p>
    <w:p>
      <w:pPr>
        <w:pStyle w:val="itssubhead"/>
        <w:keepNext/>
        <w:keepLines/>
        <w:spacing w:after="0"/>
      </w:pPr>
      <w:r>
        <w:t>Wall Street Journal (Firm)</w:t>
      </w:r>
    </w:p>
    <w:p>
      <w:pPr>
        <w:pStyle w:val="itsentry"/>
        <w:keepNext/>
        <w:keepLines/>
        <w:spacing w:after="0"/>
      </w:pPr>
      <w:r>
        <w:t>Strong, Jennifer</w:t>
      </w:r>
      <w:r>
        <w:t xml:space="preserve"> - </w:t>
      </w:r>
      <w:r>
        <w:rPr>
          <w:color w:val="000000" w:themeColor="hyperlink"/>
          <w:u w:val="single"/>
        </w:rPr>
        <w:hyperlink r:id="rId238">
          <w:r>
            <w:rPr/>
            <w:t>A/C.2/72/SR.11</w:t>
          </w:r>
        </w:hyperlink>
      </w:r>
    </w:p>
    <w:p>
      <w:pPr>
        <w:pStyle w:val="itssubhead"/>
        <w:keepNext/>
        <w:keepLines/>
        <w:spacing w:after="0"/>
      </w:pPr>
      <w:r>
        <w:t>Hanson Robotics (Firm)</w:t>
      </w:r>
    </w:p>
    <w:p>
      <w:pPr>
        <w:pStyle w:val="itsentry"/>
        <w:keepNext/>
        <w:keepLines/>
        <w:spacing w:after="0"/>
      </w:pPr>
      <w:r>
        <w:t>Sophia (Robot, Hanson Robotics)</w:t>
      </w:r>
      <w:r>
        <w:t xml:space="preserve"> - </w:t>
      </w:r>
      <w:r>
        <w:rPr>
          <w:color w:val="000000" w:themeColor="hyperlink"/>
          <w:u w:val="single"/>
        </w:rPr>
        <w:hyperlink r:id="rId238">
          <w:r>
            <w:rPr/>
            <w:t>A/C.2/72/SR.11</w:t>
          </w:r>
        </w:hyperlink>
      </w:r>
    </w:p>
    <w:p>
      <w:pPr>
        <w:pStyle w:val="itsentry"/>
        <w:keepNext/>
        <w:keepLines/>
        <w:spacing w:after="0"/>
      </w:pPr>
      <w:r>
        <w:t>Hanson, David</w:t>
      </w:r>
      <w:r>
        <w:t xml:space="preserve"> - </w:t>
      </w:r>
      <w:r>
        <w:rPr>
          <w:color w:val="000000" w:themeColor="hyperlink"/>
          <w:u w:val="single"/>
        </w:rPr>
        <w:hyperlink r:id="rId238">
          <w:r>
            <w:rPr/>
            <w:t>A/C.2/72/SR.11</w:t>
          </w:r>
        </w:hyperlink>
      </w:r>
    </w:p>
    <w:p>
      <w:pPr>
        <w:pStyle w:val="itssubhead"/>
        <w:keepNext/>
        <w:keepLines/>
        <w:spacing w:after="0"/>
      </w:pPr>
      <w:r>
        <w:t>Nigeria</w:t>
      </w:r>
    </w:p>
    <w:p>
      <w:pPr>
        <w:pStyle w:val="itsentry"/>
        <w:keepNext/>
        <w:keepLines/>
        <w:spacing w:after="0"/>
      </w:pPr>
      <w:r>
        <w:t>Edison, Margaret</w:t>
      </w:r>
      <w:r>
        <w:t xml:space="preserve"> - </w:t>
      </w:r>
      <w:r>
        <w:rPr>
          <w:color w:val="000000" w:themeColor="hyperlink"/>
          <w:u w:val="single"/>
        </w:rPr>
        <w:hyperlink r:id="rId238">
          <w:r>
            <w:rPr/>
            <w:t>A/C.2/72/SR.11</w:t>
          </w:r>
        </w:hyperlink>
      </w:r>
      <w:r>
        <w:t xml:space="preserve">; </w:t>
      </w:r>
      <w:r>
        <w:rPr>
          <w:color w:val="000000" w:themeColor="hyperlink"/>
          <w:u w:val="single"/>
        </w:rPr>
        <w:hyperlink r:id="rId83">
          <w:r>
            <w:rPr/>
            <w:t>A/C.2/72/SR.14</w:t>
          </w:r>
        </w:hyperlink>
      </w:r>
    </w:p>
    <w:p>
      <w:pPr>
        <w:pStyle w:val="itssubhead"/>
        <w:keepNext/>
        <w:keepLines/>
        <w:spacing w:after="0"/>
      </w:pPr>
      <w:r>
        <w:t>Zambia</w:t>
      </w:r>
    </w:p>
    <w:p>
      <w:pPr>
        <w:pStyle w:val="itsentry"/>
        <w:keepNext/>
        <w:keepLines/>
        <w:spacing w:after="0"/>
      </w:pPr>
      <w:r>
        <w:t>Kapambwe, Lazarous</w:t>
      </w:r>
      <w:r>
        <w:t xml:space="preserve"> - </w:t>
      </w:r>
      <w:r>
        <w:rPr>
          <w:color w:val="000000" w:themeColor="hyperlink"/>
          <w:u w:val="single"/>
        </w:rPr>
        <w:hyperlink r:id="rId238">
          <w:r>
            <w:rPr/>
            <w:t>A/C.2/72/SR.11</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83">
          <w:r>
            <w:rPr/>
            <w:t>A/C.2/72/SR.14</w:t>
          </w:r>
        </w:hyperlink>
      </w:r>
    </w:p>
    <w:p>
      <w:pPr>
        <w:pStyle w:val="itssubhead"/>
        <w:keepNext/>
        <w:keepLines/>
        <w:spacing w:after="0"/>
      </w:pPr>
      <w:r>
        <w:t>UN. Deputy Secretary-General</w:t>
      </w:r>
    </w:p>
    <w:p>
      <w:pPr>
        <w:pStyle w:val="itsentry"/>
        <w:keepNext/>
        <w:keepLines/>
        <w:spacing w:after="0"/>
      </w:pPr>
      <w:r>
        <w:t>Mohammed, Amina J.</w:t>
      </w:r>
      <w:r>
        <w:t xml:space="preserve"> - </w:t>
      </w:r>
      <w:r>
        <w:rPr>
          <w:color w:val="000000" w:themeColor="hyperlink"/>
          <w:u w:val="single"/>
        </w:rPr>
        <w:hyperlink r:id="rId238">
          <w:r>
            <w:rPr/>
            <w:t>A/C.2/72/SR.11</w:t>
          </w:r>
        </w:hyperlink>
      </w:r>
    </w:p>
    <w:p>
      <w:pPr>
        <w:pStyle w:val="itssubhead"/>
        <w:keepNext/>
        <w:keepLines/>
        <w:spacing w:after="0"/>
      </w:pPr>
      <w:r>
        <w:t>Sierra Leone</w:t>
      </w:r>
    </w:p>
    <w:p>
      <w:pPr>
        <w:pStyle w:val="itsentry"/>
        <w:keepNext/>
        <w:keepLines/>
        <w:spacing w:after="0"/>
      </w:pPr>
      <w:r>
        <w:t>George, Alan Ebun</w:t>
      </w:r>
      <w:r>
        <w:t xml:space="preserve"> - </w:t>
      </w:r>
      <w:r>
        <w:rPr>
          <w:color w:val="000000" w:themeColor="hyperlink"/>
          <w:u w:val="single"/>
        </w:rPr>
        <w:hyperlink r:id="rId238">
          <w:r>
            <w:rPr/>
            <w:t>A/C.2/72/SR.11</w:t>
          </w:r>
        </w:hyperlink>
      </w:r>
    </w:p>
    <w:p>
      <w:pPr>
        <w:pStyle w:val="itssubhead"/>
        <w:keepNext/>
        <w:keepLines/>
        <w:spacing w:after="0"/>
      </w:pPr>
      <w:r>
        <w:t>Cuba</w:t>
      </w:r>
    </w:p>
    <w:p>
      <w:pPr>
        <w:pStyle w:val="itsentry"/>
        <w:keepNext/>
        <w:keepLines/>
        <w:spacing w:after="0"/>
      </w:pPr>
      <w:r>
        <w:t>González Peña, Juan Miguel</w:t>
      </w:r>
      <w:r>
        <w:t xml:space="preserve"> - </w:t>
      </w:r>
      <w:r>
        <w:rPr>
          <w:color w:val="000000" w:themeColor="hyperlink"/>
          <w:u w:val="single"/>
        </w:rPr>
        <w:hyperlink r:id="rId83">
          <w:r>
            <w:rPr/>
            <w:t>A/C.2/72/SR.14</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Joseph L. Mailman School of Public Health (New York)</w:t>
      </w:r>
    </w:p>
    <w:p>
      <w:pPr>
        <w:pStyle w:val="itsentry"/>
        <w:keepNext/>
        <w:keepLines/>
        <w:spacing w:after="0"/>
      </w:pPr>
      <w:r>
        <w:t>Despommier, Dickson</w:t>
      </w:r>
      <w:r>
        <w:t xml:space="preserve"> - </w:t>
      </w:r>
      <w:r>
        <w:rPr>
          <w:color w:val="000000" w:themeColor="hyperlink"/>
          <w:u w:val="single"/>
        </w:rPr>
        <w:hyperlink r:id="rId238">
          <w:r>
            <w:rPr/>
            <w:t>A/C.2/72/SR.11</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46">
          <w:r>
            <w:rPr/>
            <w:t>A/C.2/72/SR.26</w:t>
          </w:r>
        </w:hyperlink>
      </w:r>
    </w:p>
    <w:p>
      <w:pPr>
        <w:pStyle w:val="itssubhead"/>
        <w:keepNext/>
        <w:keepLines/>
        <w:spacing w:after="0"/>
      </w:pPr>
      <w:r>
        <w:t>UN. General Assembly. 2nd Committee. Chair</w:t>
      </w:r>
    </w:p>
    <w:p>
      <w:pPr>
        <w:pStyle w:val="itsentry"/>
        <w:keepNext/>
        <w:keepLines/>
        <w:spacing w:after="0"/>
      </w:pPr>
      <w:r>
        <w:t>Jürgenson, Sven (Estonia)</w:t>
      </w:r>
      <w:r>
        <w:t xml:space="preserve"> - </w:t>
      </w:r>
      <w:r>
        <w:rPr>
          <w:color w:val="000000" w:themeColor="hyperlink"/>
          <w:u w:val="single"/>
        </w:rPr>
        <w:hyperlink r:id="rId238">
          <w:r>
            <w:rPr/>
            <w:t>A/C.2/72/SR.11</w:t>
          </w:r>
        </w:hyperlink>
      </w:r>
    </w:p>
    <w:p>
      <w:pPr>
        <w:pStyle w:val="itssubhead"/>
        <w:keepNext/>
        <w:keepLines/>
        <w:spacing w:after="0"/>
      </w:pPr>
      <w:r>
        <w:t>Iraq</w:t>
      </w:r>
    </w:p>
    <w:p>
      <w:pPr>
        <w:pStyle w:val="itsentry"/>
        <w:keepNext/>
        <w:keepLines/>
        <w:spacing w:after="0"/>
      </w:pPr>
      <w:r>
        <w:t>Safah, Mr.</w:t>
      </w:r>
      <w:r>
        <w:t xml:space="preserve"> - </w:t>
      </w:r>
      <w:r>
        <w:rPr>
          <w:color w:val="000000" w:themeColor="hyperlink"/>
          <w:u w:val="single"/>
        </w:rPr>
        <w:hyperlink r:id="rId83">
          <w:r>
            <w:rPr/>
            <w:t>A/C.2/72/SR.14</w:t>
          </w:r>
        </w:hyperlink>
      </w:r>
    </w:p>
    <w:p>
      <w:pPr>
        <w:pStyle w:val="itssubhead"/>
        <w:keepNext/>
        <w:keepLines/>
        <w:spacing w:after="0"/>
      </w:pPr>
      <w:r>
        <w:t>ITU</w:t>
      </w:r>
    </w:p>
    <w:p>
      <w:pPr>
        <w:pStyle w:val="itsentry"/>
        <w:keepNext/>
        <w:keepLines/>
        <w:spacing w:after="0"/>
      </w:pPr>
      <w:r>
        <w:t>Fowlie, Gary</w:t>
      </w:r>
      <w:r>
        <w:t xml:space="preserve"> - </w:t>
      </w:r>
      <w:r>
        <w:rPr>
          <w:color w:val="000000" w:themeColor="hyperlink"/>
          <w:u w:val="single"/>
        </w:rPr>
        <w:hyperlink r:id="rId238">
          <w:r>
            <w:rPr/>
            <w:t>A/C.2/72/SR.11</w:t>
          </w:r>
        </w:hyperlink>
      </w:r>
    </w:p>
    <w:p>
      <w:pPr>
        <w:pStyle w:val="itssubhead"/>
        <w:keepNext/>
        <w:keepLines/>
        <w:spacing w:after="0"/>
      </w:pPr>
      <w:r>
        <w:t>UNCTAD</w:t>
      </w:r>
    </w:p>
    <w:p>
      <w:pPr>
        <w:pStyle w:val="itsentry"/>
        <w:keepNext/>
        <w:keepLines/>
        <w:spacing w:after="0"/>
      </w:pPr>
      <w:r>
        <w:t>Sirimanne, Shamika</w:t>
      </w:r>
      <w:r>
        <w:t xml:space="preserve"> - </w:t>
      </w:r>
      <w:r>
        <w:rPr>
          <w:color w:val="000000" w:themeColor="hyperlink"/>
          <w:u w:val="single"/>
        </w:rPr>
        <w:hyperlink r:id="rId83">
          <w:r>
            <w:rPr/>
            <w:t>A/C.2/72/SR.14</w:t>
          </w:r>
        </w:hyperlink>
      </w:r>
    </w:p>
    <w:p>
      <w:pPr>
        <w:pStyle w:val="itssubhead"/>
        <w:keepNext/>
        <w:keepLines/>
        <w:spacing w:after="0"/>
      </w:pPr>
      <w:r>
        <w:t>FarmDrive (Firm : Kenya)</w:t>
      </w:r>
    </w:p>
    <w:p>
      <w:pPr>
        <w:pStyle w:val="itsentry"/>
        <w:keepNext/>
        <w:keepLines/>
        <w:spacing w:after="0"/>
      </w:pPr>
      <w:r>
        <w:t>Kimani, Rita</w:t>
      </w:r>
      <w:r>
        <w:t xml:space="preserve"> - </w:t>
      </w:r>
      <w:r>
        <w:rPr>
          <w:color w:val="000000" w:themeColor="hyperlink"/>
          <w:u w:val="single"/>
        </w:rPr>
        <w:hyperlink r:id="rId238">
          <w:r>
            <w:rPr/>
            <w:t>A/C.2/72/SR.11</w:t>
          </w:r>
        </w:hyperlink>
      </w:r>
    </w:p>
    <w:p>
      <w:pPr>
        <w:pStyle w:val="itssubhead"/>
        <w:keepNext/>
        <w:keepLines/>
        <w:spacing w:after="0"/>
      </w:pPr>
      <w:r>
        <w:t>Ukraine</w:t>
      </w:r>
    </w:p>
    <w:p>
      <w:pPr>
        <w:pStyle w:val="itsentry"/>
        <w:keepNext/>
        <w:keepLines/>
        <w:spacing w:after="0"/>
      </w:pPr>
      <w:r>
        <w:t>Bilan, Vitalii</w:t>
      </w:r>
      <w:r>
        <w:t xml:space="preserve"> - </w:t>
      </w:r>
      <w:r>
        <w:rPr>
          <w:color w:val="000000" w:themeColor="hyperlink"/>
          <w:u w:val="single"/>
        </w:rPr>
        <w:hyperlink r:id="rId111">
          <w:r>
            <w:rPr/>
            <w:t>A/C.2/72/SR.15</w:t>
          </w:r>
        </w:hyperlink>
      </w:r>
    </w:p>
    <w:p>
      <w:pPr>
        <w:pStyle w:val="itssubhead"/>
        <w:keepNext/>
        <w:keepLines/>
        <w:spacing w:after="0"/>
      </w:pPr>
      <w:r>
        <w:t>Global Pulse</w:t>
      </w:r>
    </w:p>
    <w:p>
      <w:pPr>
        <w:pStyle w:val="itsentry"/>
        <w:keepNext/>
        <w:keepLines/>
        <w:spacing w:after="0"/>
      </w:pPr>
      <w:r>
        <w:t>Kirkpatrick, Robert</w:t>
      </w:r>
      <w:r>
        <w:t xml:space="preserve"> - </w:t>
      </w:r>
      <w:r>
        <w:rPr>
          <w:color w:val="000000" w:themeColor="hyperlink"/>
          <w:u w:val="single"/>
        </w:rPr>
        <w:hyperlink r:id="rId238">
          <w:r>
            <w:rPr/>
            <w:t>A/C.2/72/SR.11</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entry"/>
        <w:keepNext/>
        <w:keepLines/>
        <w:spacing w:after="0"/>
      </w:pPr>
      <w:r>
        <w:t>Viera Salazar, Henry Jonathan (Ecuador)</w:t>
      </w:r>
      <w:r>
        <w:t xml:space="preserve"> - </w:t>
      </w:r>
      <w:r>
        <w:rPr>
          <w:color w:val="000000" w:themeColor="hyperlink"/>
          <w:u w:val="single"/>
        </w:rPr>
        <w:hyperlink r:id="rId83">
          <w:r>
            <w:rPr/>
            <w:t>A/C.2/72/SR.14</w:t>
          </w:r>
        </w:hyperlink>
      </w:r>
    </w:p>
    <w:p>
      <w:pPr>
        <w:pStyle w:val="itssubhead"/>
        <w:keepNext/>
        <w:keepLines/>
        <w:spacing w:after="0"/>
      </w:pPr>
      <w:r>
        <w:t>Brazil</w:t>
      </w:r>
    </w:p>
    <w:p>
      <w:pPr>
        <w:pStyle w:val="itsentry"/>
        <w:keepNext/>
        <w:keepLines/>
        <w:spacing w:after="0"/>
      </w:pPr>
      <w:r>
        <w:t>Oliveira Sobota, Livia</w:t>
      </w:r>
      <w:r>
        <w:t xml:space="preserve"> - </w:t>
      </w:r>
      <w:r>
        <w:rPr>
          <w:color w:val="000000" w:themeColor="hyperlink"/>
          <w:u w:val="single"/>
        </w:rPr>
        <w:hyperlink r:id="rId238">
          <w:r>
            <w:rPr/>
            <w:t>A/C.2/72/SR.11</w:t>
          </w:r>
        </w:hyperlink>
      </w:r>
    </w:p>
    <w:p>
      <w:pPr>
        <w:pStyle w:val="itssubhead"/>
        <w:keepNext/>
        <w:keepLines/>
        <w:spacing w:after="0"/>
      </w:pPr>
      <w:r>
        <w:t>Harvard University (Cambridge, Mass.)</w:t>
      </w:r>
    </w:p>
    <w:p>
      <w:pPr>
        <w:pStyle w:val="itsentry"/>
        <w:keepNext/>
        <w:keepLines/>
        <w:spacing w:after="0"/>
      </w:pPr>
      <w:r>
        <w:t>Schnapp, Jeffrey</w:t>
      </w:r>
      <w:r>
        <w:t xml:space="preserve"> - </w:t>
      </w:r>
      <w:r>
        <w:rPr>
          <w:color w:val="000000" w:themeColor="hyperlink"/>
          <w:u w:val="single"/>
        </w:rPr>
        <w:hyperlink r:id="rId238">
          <w:r>
            <w:rPr/>
            <w:t>A/C.2/72/SR.11</w:t>
          </w:r>
        </w:hyperlink>
      </w:r>
    </w:p>
    <w:p>
      <w:pPr>
        <w:pStyle w:val="itssubhead"/>
        <w:keepNext/>
        <w:keepLines/>
        <w:spacing w:after="0"/>
      </w:pPr>
      <w:r>
        <w:t>***</w:t>
      </w:r>
    </w:p>
    <w:p>
      <w:pPr>
        <w:pStyle w:val="itsentry"/>
        <w:keepNext/>
        <w:keepLines/>
        <w:spacing w:after="0"/>
      </w:pPr>
      <w:r>
        <w:t>Ibaraki, Stephen</w:t>
      </w:r>
      <w:r>
        <w:t xml:space="preserve"> - </w:t>
      </w:r>
      <w:r>
        <w:rPr>
          <w:color w:val="000000" w:themeColor="hyperlink"/>
          <w:u w:val="single"/>
        </w:rPr>
        <w:hyperlink r:id="rId238">
          <w:r>
            <w:rPr/>
            <w:t>A/C.2/72/SR.11</w:t>
          </w:r>
        </w:hyperlink>
      </w:r>
    </w:p>
    <w:p>
      <w:pPr>
        <w:pStyle w:val="itssubhead"/>
        <w:keepNext/>
        <w:keepLines/>
        <w:spacing w:after="0"/>
      </w:pPr>
      <w:r>
        <w:t>Group of Least Developed Countries</w:t>
      </w:r>
    </w:p>
    <w:p>
      <w:pPr>
        <w:pStyle w:val="itsentry"/>
        <w:keepNext/>
        <w:keepLines/>
        <w:spacing w:after="0"/>
      </w:pPr>
      <w:r>
        <w:t>Haque, Shahidul (Bangladesh)</w:t>
      </w:r>
      <w:r>
        <w:t xml:space="preserve"> - </w:t>
      </w:r>
      <w:r>
        <w:rPr>
          <w:color w:val="000000" w:themeColor="hyperlink"/>
          <w:u w:val="single"/>
        </w:rPr>
        <w:hyperlink r:id="rId83">
          <w:r>
            <w:rPr/>
            <w:t>A/C.2/72/SR.14</w:t>
          </w:r>
        </w:hyperlink>
      </w:r>
    </w:p>
    <w:p>
      <w:pPr>
        <w:pStyle w:val="itssubhead"/>
        <w:keepNext/>
        <w:keepLines/>
        <w:spacing w:after="0"/>
      </w:pPr>
      <w:r>
        <w:t>Rwanda</w:t>
      </w:r>
    </w:p>
    <w:p>
      <w:pPr>
        <w:pStyle w:val="itsentry"/>
        <w:keepNext/>
        <w:keepLines/>
        <w:spacing w:after="0"/>
      </w:pPr>
      <w:r>
        <w:t>Bakuramutsa, Urujeni</w:t>
      </w:r>
      <w:r>
        <w:t xml:space="preserve"> - </w:t>
      </w:r>
      <w:r>
        <w:rPr>
          <w:color w:val="000000" w:themeColor="hyperlink"/>
          <w:u w:val="single"/>
        </w:rPr>
        <w:hyperlink r:id="rId83">
          <w:r>
            <w:rPr/>
            <w:t>A/C.2/72/SR.14</w:t>
          </w:r>
        </w:hyperlink>
      </w:r>
      <w:r>
        <w:br/>
      </w:r>
    </w:p>
    <w:p>
      <w:pPr>
        <w:pStyle w:val="itshead"/>
        <w:keepNext/>
        <w:keepLines/>
      </w:pPr>
      <w:r>
        <w:t>SCIENCE AND TECHNOLOGY--INTERNATIONAL SECURITY (Agenda Item 98)</w:t>
      </w:r>
    </w:p>
    <w:p>
      <w:pPr>
        <w:pStyle w:val="itssubhead"/>
        <w:keepNext/>
        <w:keepLines/>
        <w:spacing w:after="0"/>
      </w:pPr>
      <w:r>
        <w:t>Zambia</w:t>
      </w:r>
    </w:p>
    <w:p>
      <w:pPr>
        <w:pStyle w:val="itsentry"/>
        <w:keepNext/>
        <w:keepLines/>
        <w:spacing w:after="0"/>
      </w:pPr>
      <w:r>
        <w:t>Linyama, Lungowe</w:t>
      </w:r>
      <w:r>
        <w:t xml:space="preserve"> - </w:t>
      </w:r>
      <w:r>
        <w:rPr>
          <w:color w:val="000000" w:themeColor="hyperlink"/>
          <w:u w:val="single"/>
        </w:rPr>
        <w:hyperlink r:id="rId53">
          <w:r>
            <w:rPr/>
            <w:t>A/C.1/72/PV.20</w:t>
          </w:r>
        </w:hyperlink>
      </w:r>
    </w:p>
    <w:p>
      <w:pPr>
        <w:pStyle w:val="itssubhead"/>
        <w:keepNext/>
        <w:keepLines/>
        <w:spacing w:after="0"/>
      </w:pPr>
      <w:r>
        <w:t>UN Institute for Disarmament Research</w:t>
      </w:r>
    </w:p>
    <w:p>
      <w:pPr>
        <w:pStyle w:val="itsentry"/>
        <w:keepNext/>
        <w:keepLines/>
        <w:spacing w:after="0"/>
      </w:pPr>
      <w:r>
        <w:t>Sareva, Jarmo</w:t>
      </w:r>
      <w:r>
        <w:t xml:space="preserve"> - </w:t>
      </w:r>
      <w:r>
        <w:rPr>
          <w:color w:val="000000" w:themeColor="hyperlink"/>
          <w:u w:val="single"/>
        </w:rPr>
        <w:hyperlink r:id="rId66">
          <w:r>
            <w:rPr/>
            <w:t>A/C.1/72/PV.21</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51">
          <w:r>
            <w:rPr/>
            <w:t>A/C.1/72/PV.27</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UN. High Representative for Disarmament Affairs</w:t>
      </w:r>
    </w:p>
    <w:p>
      <w:pPr>
        <w:pStyle w:val="itsentry"/>
        <w:keepNext/>
        <w:keepLines/>
        <w:spacing w:after="0"/>
      </w:pPr>
      <w:r>
        <w:t>Nakamitsu, Izumi</w:t>
      </w:r>
      <w:r>
        <w:t xml:space="preserve"> - </w:t>
      </w:r>
      <w:r>
        <w:rPr>
          <w:color w:val="000000" w:themeColor="hyperlink"/>
          <w:u w:val="single"/>
        </w:rPr>
        <w:hyperlink r:id="rId54">
          <w:r>
            <w:rPr/>
            <w:t>A/C.1/72/PV.10</w:t>
          </w:r>
        </w:hyperlink>
      </w:r>
    </w:p>
    <w:p>
      <w:pPr>
        <w:pStyle w:val="itssubhead"/>
        <w:keepNext/>
        <w:keepLines/>
        <w:spacing w:after="0"/>
      </w:pPr>
      <w:r>
        <w:t>India</w:t>
      </w:r>
    </w:p>
    <w:p>
      <w:pPr>
        <w:pStyle w:val="itsentry"/>
        <w:keepNext/>
        <w:keepLines/>
        <w:spacing w:after="0"/>
      </w:pPr>
      <w:r>
        <w:t>Bhandari, Rachita</w:t>
      </w:r>
      <w:r>
        <w:t xml:space="preserve"> - </w:t>
      </w:r>
      <w:r>
        <w:rPr>
          <w:color w:val="000000" w:themeColor="hyperlink"/>
          <w:u w:val="single"/>
        </w:rPr>
        <w:hyperlink r:id="rId38">
          <w:r>
            <w:rPr/>
            <w:t>A/C.1/72/PV.26</w:t>
          </w:r>
        </w:hyperlink>
      </w:r>
    </w:p>
    <w:p>
      <w:pPr>
        <w:pStyle w:val="itsentry"/>
        <w:keepNext/>
        <w:keepLines/>
        <w:spacing w:after="0"/>
      </w:pPr>
      <w:r>
        <w:t>Singh Gill, Amandeep</w:t>
      </w:r>
      <w:r>
        <w:t xml:space="preserve"> - </w:t>
      </w:r>
      <w:r>
        <w:rPr>
          <w:color w:val="000000" w:themeColor="hyperlink"/>
          <w:u w:val="single"/>
        </w:rPr>
        <w:hyperlink r:id="rId41">
          <w:r>
            <w:rPr/>
            <w:t>A/C.1/72/PV.19</w:t>
          </w:r>
        </w:hyperlink>
      </w:r>
    </w:p>
    <w:p>
      <w:pPr>
        <w:pStyle w:val="itssubhead"/>
        <w:keepNext/>
        <w:keepLines/>
        <w:spacing w:after="0"/>
      </w:pPr>
      <w:r>
        <w:t>UN. Conference on Disarmament. Secretary-General</w:t>
      </w:r>
    </w:p>
    <w:p>
      <w:pPr>
        <w:pStyle w:val="itsentry"/>
        <w:keepNext/>
        <w:keepLines/>
        <w:spacing w:after="0"/>
      </w:pPr>
      <w:r>
        <w:t>Moller, Michael</w:t>
      </w:r>
      <w:r>
        <w:t xml:space="preserve"> - </w:t>
      </w:r>
      <w:r>
        <w:rPr>
          <w:color w:val="000000" w:themeColor="hyperlink"/>
          <w:u w:val="single"/>
        </w:rPr>
        <w:hyperlink r:id="rId54">
          <w:r>
            <w:rPr/>
            <w:t>A/C.1/72/PV.10</w:t>
          </w:r>
        </w:hyperlink>
      </w:r>
    </w:p>
    <w:p>
      <w:pPr>
        <w:pStyle w:val="itssubhead"/>
        <w:keepNext/>
        <w:keepLines/>
        <w:spacing w:after="0"/>
      </w:pPr>
      <w:r>
        <w:t>Pakistan</w:t>
      </w:r>
    </w:p>
    <w:p>
      <w:pPr>
        <w:pStyle w:val="itsentry"/>
        <w:keepNext/>
        <w:keepLines/>
        <w:spacing w:after="0"/>
      </w:pPr>
      <w:r>
        <w:t>Khan, Jehanzeb</w:t>
      </w:r>
      <w:r>
        <w:t xml:space="preserve"> - </w:t>
      </w:r>
      <w:r>
        <w:rPr>
          <w:color w:val="000000" w:themeColor="hyperlink"/>
          <w:u w:val="single"/>
        </w:rPr>
        <w:hyperlink r:id="rId41">
          <w:r>
            <w:rPr/>
            <w:t>A/C.1/72/PV.19</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41">
          <w:r>
            <w:rPr/>
            <w:t>A/C.1/72/PV.19</w:t>
          </w:r>
        </w:hyperlink>
      </w:r>
      <w:r>
        <w:br/>
      </w:r>
    </w:p>
    <w:p>
      <w:pPr>
        <w:pStyle w:val="itshead"/>
        <w:keepNext/>
        <w:keepLines/>
      </w:pPr>
      <w:r>
        <w:t>SELF-DETERMINATION OF PEOPLES (Agenda Item 71)</w:t>
      </w:r>
    </w:p>
    <w:p>
      <w:pPr>
        <w:pStyle w:val="itssubhead"/>
        <w:keepNext/>
        <w:keepLines/>
        <w:spacing w:after="0"/>
      </w:pPr>
      <w:r>
        <w:t>Saudi Arabia</w:t>
      </w:r>
    </w:p>
    <w:p>
      <w:pPr>
        <w:pStyle w:val="itsentry"/>
        <w:keepNext/>
        <w:keepLines/>
        <w:spacing w:after="0"/>
      </w:pPr>
      <w:r>
        <w:t>Dileym, Ms.</w:t>
      </w:r>
      <w:r>
        <w:t xml:space="preserve"> - </w:t>
      </w:r>
      <w:r>
        <w:rPr>
          <w:color w:val="000000" w:themeColor="hyperlink"/>
          <w:u w:val="single"/>
        </w:rPr>
        <w:hyperlink r:id="rId223">
          <w:r>
            <w:rPr/>
            <w:t>A/C.3/72/SR.38</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224">
          <w:r>
            <w:rPr/>
            <w:t>A/C.3/72/SR.39</w:t>
          </w:r>
        </w:hyperlink>
      </w:r>
    </w:p>
    <w:p>
      <w:pPr>
        <w:pStyle w:val="itssubhead"/>
        <w:keepNext/>
        <w:keepLines/>
        <w:spacing w:after="0"/>
      </w:pPr>
      <w:r>
        <w:t>Spain</w:t>
      </w:r>
    </w:p>
    <w:p>
      <w:pPr>
        <w:pStyle w:val="itsentry"/>
        <w:keepNext/>
        <w:keepLines/>
        <w:spacing w:after="0"/>
      </w:pPr>
      <w:r>
        <w:t>Bastida Peydro, José María</w:t>
      </w:r>
      <w:r>
        <w:t xml:space="preserve"> - </w:t>
      </w:r>
      <w:r>
        <w:rPr>
          <w:color w:val="000000" w:themeColor="hyperlink"/>
          <w:u w:val="single"/>
        </w:rPr>
        <w:hyperlink r:id="rId90">
          <w:r>
            <w:rPr/>
            <w:t>A/C.3/72/SR.48</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223">
          <w:r>
            <w:rPr/>
            <w:t>A/C.3/72/SR.38</w:t>
          </w:r>
        </w:hyperlink>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224">
          <w:r>
            <w:rPr/>
            <w:t>A/C.3/72/SR.39</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223">
          <w:r>
            <w:rPr/>
            <w:t>A/C.3/72/SR.38</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79">
          <w:r>
            <w:rPr/>
            <w:t>A/C.3/72/SR.51</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224">
          <w:r>
            <w:rPr/>
            <w:t>A/C.3/72/SR.39</w:t>
          </w:r>
        </w:hyperlink>
      </w:r>
    </w:p>
    <w:p>
      <w:pPr>
        <w:pStyle w:val="itssubhead"/>
        <w:keepNext/>
        <w:keepLines/>
        <w:spacing w:after="0"/>
      </w:pPr>
      <w:r>
        <w:t>Ukraine</w:t>
      </w:r>
    </w:p>
    <w:p>
      <w:pPr>
        <w:pStyle w:val="itsentry"/>
        <w:keepNext/>
        <w:keepLines/>
        <w:spacing w:after="0"/>
      </w:pPr>
      <w:r>
        <w:t>Horbachova, Daryna</w:t>
      </w:r>
      <w:r>
        <w:t xml:space="preserve"> - </w:t>
      </w:r>
      <w:r>
        <w:rPr>
          <w:color w:val="000000" w:themeColor="hyperlink"/>
          <w:u w:val="single"/>
        </w:rPr>
        <w:hyperlink r:id="rId224">
          <w:r>
            <w:rPr/>
            <w:t>A/C.3/72/SR.39</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90">
          <w:r>
            <w:rPr/>
            <w:t>A/C.3/72/SR.48</w:t>
          </w:r>
        </w:hyperlink>
      </w:r>
    </w:p>
    <w:p>
      <w:pPr>
        <w:pStyle w:val="itsentry"/>
        <w:keepNext/>
        <w:keepLines/>
        <w:spacing w:after="0"/>
      </w:pPr>
      <w:r>
        <w:t>Chheena, Muhammad Zulqarnain</w:t>
      </w:r>
      <w:r>
        <w:t xml:space="preserve"> - </w:t>
      </w:r>
      <w:r>
        <w:rPr>
          <w:color w:val="000000" w:themeColor="hyperlink"/>
          <w:u w:val="single"/>
        </w:rPr>
        <w:hyperlink r:id="rId223">
          <w:r>
            <w:rPr/>
            <w:t>A/C.3/72/SR.38</w:t>
          </w:r>
        </w:hyperlink>
      </w:r>
    </w:p>
    <w:p>
      <w:pPr>
        <w:pStyle w:val="itsentry"/>
        <w:keepNext/>
        <w:keepLines/>
        <w:spacing w:after="0"/>
      </w:pPr>
      <w:r>
        <w:t>Munir, Nabeel</w:t>
      </w:r>
      <w:r>
        <w:t xml:space="preserve"> - </w:t>
      </w:r>
      <w:r>
        <w:rPr>
          <w:color w:val="000000" w:themeColor="hyperlink"/>
          <w:u w:val="single"/>
        </w:rPr>
        <w:hyperlink r:id="rId223">
          <w:r>
            <w:rPr/>
            <w:t>A/C.3/72/SR.38</w:t>
          </w:r>
        </w:hyperlink>
      </w:r>
    </w:p>
    <w:p>
      <w:pPr>
        <w:pStyle w:val="itssubhead"/>
        <w:keepNext/>
        <w:keepLines/>
        <w:spacing w:after="0"/>
      </w:pPr>
      <w:r>
        <w:t>Canada</w:t>
      </w:r>
    </w:p>
    <w:p>
      <w:pPr>
        <w:pStyle w:val="itsentry"/>
        <w:keepNext/>
        <w:keepLines/>
        <w:spacing w:after="0"/>
      </w:pPr>
      <w:r>
        <w:t>Pritchard, Kaitlyn</w:t>
      </w:r>
      <w:r>
        <w:t xml:space="preserve"> - </w:t>
      </w:r>
      <w:r>
        <w:rPr>
          <w:color w:val="000000" w:themeColor="hyperlink"/>
          <w:u w:val="single"/>
        </w:rPr>
        <w:hyperlink r:id="rId223">
          <w:r>
            <w:rPr/>
            <w:t>A/C.3/72/SR.38</w:t>
          </w:r>
        </w:hyperlink>
      </w:r>
    </w:p>
    <w:p>
      <w:pPr>
        <w:pStyle w:val="itssubhead"/>
        <w:keepNext/>
        <w:keepLines/>
        <w:spacing w:after="0"/>
      </w:pPr>
      <w:r>
        <w:t>United Kingdom</w:t>
      </w:r>
    </w:p>
    <w:p>
      <w:pPr>
        <w:pStyle w:val="itsentry"/>
        <w:keepNext/>
        <w:keepLines/>
        <w:spacing w:after="0"/>
      </w:pPr>
      <w:r>
        <w:t>Jones, Katherine Sarah</w:t>
      </w:r>
      <w:r>
        <w:t xml:space="preserve"> - </w:t>
      </w:r>
      <w:r>
        <w:rPr>
          <w:color w:val="000000" w:themeColor="hyperlink"/>
          <w:u w:val="single"/>
        </w:rPr>
        <w:hyperlink r:id="rId90">
          <w:r>
            <w:rPr/>
            <w:t>A/C.3/72/SR.48</w:t>
          </w:r>
        </w:hyperlink>
      </w:r>
    </w:p>
    <w:p>
      <w:pPr>
        <w:pStyle w:val="itssubhead"/>
        <w:keepNext/>
        <w:keepLines/>
        <w:spacing w:after="0"/>
      </w:pPr>
      <w:r>
        <w:t>South Africa</w:t>
      </w:r>
    </w:p>
    <w:p>
      <w:pPr>
        <w:pStyle w:val="itsentry"/>
        <w:keepNext/>
        <w:keepLines/>
        <w:spacing w:after="0"/>
      </w:pPr>
      <w:r>
        <w:t>Mkhwanazi, Amanda</w:t>
      </w:r>
      <w:r>
        <w:t xml:space="preserve"> - </w:t>
      </w:r>
      <w:r>
        <w:rPr>
          <w:color w:val="000000" w:themeColor="hyperlink"/>
          <w:u w:val="single"/>
        </w:rPr>
        <w:hyperlink r:id="rId223">
          <w:r>
            <w:rPr/>
            <w:t>A/C.3/72/SR.38</w:t>
          </w:r>
        </w:hyperlink>
      </w:r>
    </w:p>
    <w:p>
      <w:pPr>
        <w:pStyle w:val="itssubhead"/>
        <w:keepNext/>
        <w:keepLines/>
        <w:spacing w:after="0"/>
      </w:pPr>
      <w:r>
        <w:t>Jordan</w:t>
      </w:r>
    </w:p>
    <w:p>
      <w:pPr>
        <w:pStyle w:val="itsentry"/>
        <w:keepNext/>
        <w:keepLines/>
        <w:spacing w:after="0"/>
      </w:pPr>
      <w:r>
        <w:t>Sukkar, Samar</w:t>
      </w:r>
      <w:r>
        <w:t xml:space="preserve"> - </w:t>
      </w:r>
      <w:r>
        <w:rPr>
          <w:color w:val="000000" w:themeColor="hyperlink"/>
          <w:u w:val="single"/>
        </w:rPr>
        <w:hyperlink r:id="rId223">
          <w:r>
            <w:rPr/>
            <w:t>A/C.3/72/SR.38</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223">
          <w:r>
            <w:rPr/>
            <w:t>A/C.3/72/SR.38</w:t>
          </w:r>
        </w:hyperlink>
      </w:r>
    </w:p>
    <w:p>
      <w:pPr>
        <w:pStyle w:val="itsentry"/>
        <w:keepNext/>
        <w:keepLines/>
        <w:spacing w:after="0"/>
      </w:pPr>
      <w:r>
        <w:t>Kodikunnil, Suresh</w:t>
      </w:r>
      <w:r>
        <w:t xml:space="preserve"> - </w:t>
      </w:r>
      <w:r>
        <w:rPr>
          <w:color w:val="000000" w:themeColor="hyperlink"/>
          <w:u w:val="single"/>
        </w:rPr>
        <w:hyperlink r:id="rId223">
          <w:r>
            <w:rPr/>
            <w:t>A/C.3/72/SR.38</w:t>
          </w:r>
        </w:hyperlink>
      </w:r>
    </w:p>
    <w:p>
      <w:pPr>
        <w:pStyle w:val="itssubhead"/>
        <w:keepNext/>
        <w:keepLines/>
        <w:spacing w:after="0"/>
      </w:pPr>
      <w:r>
        <w:t>Russian Federation</w:t>
      </w:r>
    </w:p>
    <w:p>
      <w:pPr>
        <w:pStyle w:val="itsentry"/>
        <w:keepNext/>
        <w:keepLines/>
        <w:spacing w:after="0"/>
      </w:pPr>
      <w:r>
        <w:t>Lukiyantsev, Grigory Y.</w:t>
      </w:r>
      <w:r>
        <w:t xml:space="preserve"> - </w:t>
      </w:r>
      <w:r>
        <w:rPr>
          <w:color w:val="000000" w:themeColor="hyperlink"/>
          <w:u w:val="single"/>
        </w:rPr>
        <w:hyperlink r:id="rId224">
          <w:r>
            <w:rPr/>
            <w:t>A/C.3/72/SR.39</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224">
          <w:r>
            <w:rPr/>
            <w:t>A/C.3/72/SR.39</w:t>
          </w:r>
        </w:hyperlink>
      </w:r>
    </w:p>
    <w:p>
      <w:pPr>
        <w:pStyle w:val="itssubhead"/>
        <w:keepNext/>
        <w:keepLines/>
        <w:spacing w:after="0"/>
      </w:pPr>
      <w:r>
        <w:t>Israel</w:t>
      </w:r>
    </w:p>
    <w:p>
      <w:pPr>
        <w:pStyle w:val="itsentry"/>
        <w:keepNext/>
        <w:keepLines/>
        <w:spacing w:after="0"/>
      </w:pPr>
      <w:r>
        <w:t>Shiloh, Nelly</w:t>
      </w:r>
      <w:r>
        <w:t xml:space="preserve"> - </w:t>
      </w:r>
      <w:r>
        <w:rPr>
          <w:color w:val="000000" w:themeColor="hyperlink"/>
          <w:u w:val="single"/>
        </w:rPr>
        <w:hyperlink r:id="rId79">
          <w:r>
            <w:rPr/>
            <w:t>A/C.3/72/SR.51</w:t>
          </w:r>
        </w:hyperlink>
      </w:r>
    </w:p>
    <w:p>
      <w:pPr>
        <w:pStyle w:val="itssubhead"/>
        <w:keepNext/>
        <w:keepLines/>
        <w:spacing w:after="0"/>
      </w:pPr>
      <w:r>
        <w:t>Morocco</w:t>
      </w:r>
    </w:p>
    <w:p>
      <w:pPr>
        <w:pStyle w:val="itsentry"/>
        <w:keepNext/>
        <w:keepLines/>
        <w:spacing w:after="0"/>
      </w:pPr>
      <w:r>
        <w:t>Kadiri, Omar</w:t>
      </w:r>
      <w:r>
        <w:t xml:space="preserve"> - </w:t>
      </w:r>
      <w:r>
        <w:rPr>
          <w:color w:val="000000" w:themeColor="hyperlink"/>
          <w:u w:val="single"/>
        </w:rPr>
        <w:hyperlink r:id="rId224">
          <w:r>
            <w:rPr/>
            <w:t>A/C.3/72/SR.39</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182">
          <w:r>
            <w:rPr/>
            <w:t>A/C.3/72/SR.37</w:t>
          </w:r>
        </w:hyperlink>
      </w:r>
      <w:r>
        <w:t xml:space="preserve">; </w:t>
      </w:r>
      <w:r>
        <w:rPr>
          <w:color w:val="000000" w:themeColor="hyperlink"/>
          <w:u w:val="single"/>
        </w:rPr>
        <w:hyperlink r:id="rId122">
          <w:r>
            <w:rPr/>
            <w:t>A/C.3/72/SR.45</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90">
          <w:r>
            <w:rPr/>
            <w:t>A/C.3/72/SR.48</w:t>
          </w:r>
        </w:hyperlink>
      </w:r>
    </w:p>
    <w:p>
      <w:pPr>
        <w:pStyle w:val="itssubhead"/>
        <w:keepNext/>
        <w:keepLines/>
        <w:spacing w:after="0"/>
      </w:pPr>
      <w:r>
        <w:t>State of Palestine</w:t>
      </w:r>
    </w:p>
    <w:p>
      <w:pPr>
        <w:pStyle w:val="itsentry"/>
        <w:keepNext/>
        <w:keepLines/>
        <w:spacing w:after="0"/>
      </w:pPr>
      <w:r>
        <w:t>Rasheed, Nadya</w:t>
      </w:r>
      <w:r>
        <w:t xml:space="preserve"> - </w:t>
      </w:r>
      <w:r>
        <w:rPr>
          <w:color w:val="000000" w:themeColor="hyperlink"/>
          <w:u w:val="single"/>
        </w:rPr>
        <w:hyperlink r:id="rId223">
          <w:r>
            <w:rPr/>
            <w:t>A/C.3/72/SR.38</w:t>
          </w:r>
        </w:hyperlink>
      </w:r>
      <w:r>
        <w:t xml:space="preserve">; </w:t>
      </w:r>
      <w:r>
        <w:rPr>
          <w:color w:val="000000" w:themeColor="hyperlink"/>
          <w:u w:val="single"/>
        </w:rPr>
        <w:hyperlink r:id="rId79">
          <w:r>
            <w:rPr/>
            <w:t>A/C.3/72/SR.51</w:t>
          </w:r>
        </w:hyperlink>
      </w:r>
      <w:r>
        <w:br/>
      </w:r>
    </w:p>
    <w:p>
      <w:pPr>
        <w:pStyle w:val="itshead"/>
        <w:keepNext/>
        <w:keepLines/>
      </w:pPr>
      <w:r>
        <w:t>SEX CRIMES (Agenda Item 131)</w:t>
      </w:r>
    </w:p>
    <w:p>
      <w:pPr>
        <w:pStyle w:val="itssubhead"/>
        <w:keepNext/>
        <w:keepLines/>
        <w:spacing w:after="0"/>
      </w:pPr>
      <w:r>
        <w:t>United States</w:t>
      </w:r>
    </w:p>
    <w:p>
      <w:pPr>
        <w:pStyle w:val="itsentry"/>
        <w:keepNext/>
        <w:keepLines/>
        <w:spacing w:after="0"/>
      </w:pPr>
      <w:r>
        <w:t>Strainic, Carolyn</w:t>
      </w:r>
      <w:r>
        <w:t xml:space="preserve"> - </w:t>
      </w:r>
      <w:r>
        <w:rPr>
          <w:color w:val="000000" w:themeColor="hyperlink"/>
          <w:u w:val="single"/>
        </w:rPr>
        <w:hyperlink r:id="rId239">
          <w:r>
            <w:rPr/>
            <w:t>A/72/PV.115</w:t>
          </w:r>
        </w:hyperlink>
      </w:r>
    </w:p>
    <w:p>
      <w:pPr>
        <w:pStyle w:val="itssubhead"/>
        <w:keepNext/>
        <w:keepLines/>
        <w:spacing w:after="0"/>
      </w:pPr>
      <w:r>
        <w:t>Egypt</w:t>
      </w:r>
    </w:p>
    <w:p>
      <w:pPr>
        <w:pStyle w:val="itsentry"/>
        <w:keepNext/>
        <w:keepLines/>
        <w:spacing w:after="0"/>
      </w:pPr>
      <w:r>
        <w:t>Edrees, Mohamed Fathi</w:t>
      </w:r>
      <w:r>
        <w:t xml:space="preserve"> - </w:t>
      </w:r>
      <w:r>
        <w:rPr>
          <w:color w:val="000000" w:themeColor="hyperlink"/>
          <w:u w:val="single"/>
        </w:rPr>
        <w:hyperlink r:id="rId239">
          <w:r>
            <w:rPr/>
            <w:t>A/72/PV.115</w:t>
          </w:r>
        </w:hyperlink>
      </w:r>
      <w:r>
        <w:br/>
      </w:r>
    </w:p>
    <w:p>
      <w:pPr>
        <w:pStyle w:val="itshead"/>
        <w:keepNext/>
        <w:keepLines/>
      </w:pPr>
      <w:r>
        <w:t>SEXUAL MINORITIES (Agenda Item 72b)</w:t>
      </w:r>
    </w:p>
    <w:p>
      <w:pPr>
        <w:pStyle w:val="itssubhead"/>
        <w:keepNext/>
        <w:keepLines/>
        <w:spacing w:after="0"/>
      </w:pPr>
      <w:r>
        <w:t>New Zealand</w:t>
      </w:r>
    </w:p>
    <w:p>
      <w:pPr>
        <w:pStyle w:val="itsentry"/>
        <w:keepNext/>
        <w:keepLines/>
        <w:spacing w:after="0"/>
      </w:pPr>
      <w:r>
        <w:t>Clyne, Jarrod</w:t>
      </w:r>
      <w:r>
        <w:t xml:space="preserve"> - </w:t>
      </w:r>
      <w:r>
        <w:rPr>
          <w:color w:val="000000" w:themeColor="hyperlink"/>
          <w:u w:val="single"/>
        </w:rPr>
        <w:hyperlink r:id="rId129">
          <w:r>
            <w:rPr/>
            <w:t>A/C.3/72/SR.34</w:t>
          </w:r>
        </w:hyperlink>
      </w:r>
    </w:p>
    <w:p>
      <w:pPr>
        <w:pStyle w:val="itssubhead"/>
        <w:keepNext/>
        <w:keepLines/>
        <w:spacing w:after="0"/>
      </w:pPr>
      <w:r>
        <w:t>Netherlands</w:t>
      </w:r>
    </w:p>
    <w:p>
      <w:pPr>
        <w:pStyle w:val="itsentry"/>
        <w:keepNext/>
        <w:keepLines/>
        <w:spacing w:after="0"/>
      </w:pPr>
      <w:r>
        <w:t xml:space="preserve">Oppenheimer, Yaron </w:t>
      </w:r>
      <w:r>
        <w:t xml:space="preserve"> - </w:t>
      </w:r>
      <w:r>
        <w:rPr>
          <w:color w:val="000000" w:themeColor="hyperlink"/>
          <w:u w:val="single"/>
        </w:rPr>
        <w:hyperlink r:id="rId129">
          <w:r>
            <w:rPr/>
            <w:t>A/C.3/72/SR.34</w:t>
          </w:r>
        </w:hyperlink>
      </w:r>
    </w:p>
    <w:p>
      <w:pPr>
        <w:pStyle w:val="itssubhead"/>
        <w:keepNext/>
        <w:keepLines/>
        <w:spacing w:after="0"/>
      </w:pPr>
      <w:r>
        <w:t>Japan</w:t>
      </w:r>
    </w:p>
    <w:p>
      <w:pPr>
        <w:pStyle w:val="itsentry"/>
        <w:keepNext/>
        <w:keepLines/>
        <w:spacing w:after="0"/>
      </w:pPr>
      <w:r>
        <w:t>Omiya, Yumi</w:t>
      </w:r>
      <w:r>
        <w:t xml:space="preserve"> - </w:t>
      </w:r>
      <w:r>
        <w:rPr>
          <w:color w:val="000000" w:themeColor="hyperlink"/>
          <w:u w:val="single"/>
        </w:rPr>
        <w:hyperlink r:id="rId129">
          <w:r>
            <w:rPr/>
            <w:t>A/C.3/72/SR.34</w:t>
          </w:r>
        </w:hyperlink>
      </w:r>
    </w:p>
    <w:p>
      <w:pPr>
        <w:pStyle w:val="itssubhead"/>
        <w:keepNext/>
        <w:keepLines/>
        <w:spacing w:after="0"/>
      </w:pPr>
      <w:r>
        <w:t>United Kingdom</w:t>
      </w:r>
    </w:p>
    <w:p>
      <w:pPr>
        <w:pStyle w:val="itsentry"/>
        <w:keepNext/>
        <w:keepLines/>
        <w:spacing w:after="0"/>
      </w:pPr>
      <w:r>
        <w:t>Holtz, Aaron</w:t>
      </w:r>
      <w:r>
        <w:t xml:space="preserve"> - </w:t>
      </w:r>
      <w:r>
        <w:rPr>
          <w:color w:val="000000" w:themeColor="hyperlink"/>
          <w:u w:val="single"/>
        </w:rPr>
        <w:hyperlink r:id="rId129">
          <w:r>
            <w:rPr/>
            <w:t>A/C.3/72/SR.34</w:t>
          </w:r>
        </w:hyperlink>
      </w:r>
    </w:p>
    <w:p>
      <w:pPr>
        <w:pStyle w:val="itssubhead"/>
        <w:keepNext/>
        <w:keepLines/>
        <w:spacing w:after="0"/>
      </w:pPr>
      <w:r>
        <w:t>France</w:t>
      </w:r>
    </w:p>
    <w:p>
      <w:pPr>
        <w:pStyle w:val="itsentry"/>
        <w:keepNext/>
        <w:keepLines/>
        <w:spacing w:after="0"/>
      </w:pPr>
      <w:r>
        <w:t>Charrier, Marie-Laure</w:t>
      </w:r>
      <w:r>
        <w:t xml:space="preserve"> - </w:t>
      </w:r>
      <w:r>
        <w:rPr>
          <w:color w:val="000000" w:themeColor="hyperlink"/>
          <w:u w:val="single"/>
        </w:rPr>
        <w:hyperlink r:id="rId129">
          <w:r>
            <w:rPr/>
            <w:t>A/C.3/72/SR.34</w:t>
          </w:r>
        </w:hyperlink>
      </w:r>
    </w:p>
    <w:p>
      <w:pPr>
        <w:pStyle w:val="itssubhead"/>
        <w:keepNext/>
        <w:keepLines/>
        <w:spacing w:after="0"/>
      </w:pPr>
      <w:r>
        <w:t>Spain</w:t>
      </w:r>
    </w:p>
    <w:p>
      <w:pPr>
        <w:pStyle w:val="itsentry"/>
        <w:keepNext/>
        <w:keepLines/>
        <w:spacing w:after="0"/>
      </w:pPr>
      <w:r>
        <w:t>Bastida Peydro, José María</w:t>
      </w:r>
      <w:r>
        <w:t xml:space="preserve"> - </w:t>
      </w:r>
      <w:r>
        <w:rPr>
          <w:color w:val="000000" w:themeColor="hyperlink"/>
          <w:u w:val="single"/>
        </w:rPr>
        <w:hyperlink r:id="rId129">
          <w:r>
            <w:rPr/>
            <w:t>A/C.3/72/SR.34</w:t>
          </w:r>
        </w:hyperlink>
      </w:r>
    </w:p>
    <w:p>
      <w:pPr>
        <w:pStyle w:val="itssubhead"/>
        <w:keepNext/>
        <w:keepLines/>
        <w:spacing w:after="0"/>
      </w:pPr>
      <w:r>
        <w:t>Colombia</w:t>
      </w:r>
    </w:p>
    <w:p>
      <w:pPr>
        <w:pStyle w:val="itsentry"/>
        <w:keepNext/>
        <w:keepLines/>
        <w:spacing w:after="0"/>
      </w:pPr>
      <w:r>
        <w:t>Carabali Baquero, Mauricio</w:t>
      </w:r>
      <w:r>
        <w:t xml:space="preserve"> - </w:t>
      </w:r>
      <w:r>
        <w:rPr>
          <w:color w:val="000000" w:themeColor="hyperlink"/>
          <w:u w:val="single"/>
        </w:rPr>
        <w:hyperlink r:id="rId129">
          <w:r>
            <w:rPr/>
            <w:t>A/C.3/72/SR.34</w:t>
          </w:r>
        </w:hyperlink>
      </w:r>
    </w:p>
    <w:p>
      <w:pPr>
        <w:pStyle w:val="itssubhead"/>
        <w:keepNext/>
        <w:keepLines/>
        <w:spacing w:after="0"/>
      </w:pPr>
      <w:r>
        <w:t>Mexico</w:t>
      </w:r>
    </w:p>
    <w:p>
      <w:pPr>
        <w:pStyle w:val="itsentry"/>
        <w:keepNext/>
        <w:keepLines/>
        <w:spacing w:after="0"/>
      </w:pPr>
      <w:r>
        <w:t>Amarillas Castellanos, Elizabeth</w:t>
      </w:r>
      <w:r>
        <w:t xml:space="preserve"> - </w:t>
      </w:r>
      <w:r>
        <w:rPr>
          <w:color w:val="000000" w:themeColor="hyperlink"/>
          <w:u w:val="single"/>
        </w:rPr>
        <w:hyperlink r:id="rId129">
          <w:r>
            <w:rPr/>
            <w:t>A/C.3/72/SR.34</w:t>
          </w:r>
        </w:hyperlink>
      </w:r>
    </w:p>
    <w:p>
      <w:pPr>
        <w:pStyle w:val="itssubhead"/>
        <w:keepNext/>
        <w:keepLines/>
        <w:spacing w:after="0"/>
      </w:pPr>
      <w:r>
        <w:t>European Union</w:t>
      </w:r>
    </w:p>
    <w:p>
      <w:pPr>
        <w:pStyle w:val="itsentry"/>
        <w:keepNext/>
        <w:keepLines/>
        <w:spacing w:after="0"/>
      </w:pPr>
      <w:r>
        <w:t>Wacker, Dörthe</w:t>
      </w:r>
      <w:r>
        <w:t xml:space="preserve"> - </w:t>
      </w:r>
      <w:r>
        <w:rPr>
          <w:color w:val="000000" w:themeColor="hyperlink"/>
          <w:u w:val="single"/>
        </w:rPr>
        <w:hyperlink r:id="rId129">
          <w:r>
            <w:rPr/>
            <w:t>A/C.3/72/SR.34</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129">
          <w:r>
            <w:rPr/>
            <w:t>A/C.3/72/SR.34</w:t>
          </w:r>
        </w:hyperlink>
      </w:r>
    </w:p>
    <w:p>
      <w:pPr>
        <w:pStyle w:val="itssubhead"/>
        <w:keepNext/>
        <w:keepLines/>
        <w:spacing w:after="0"/>
      </w:pPr>
      <w:r>
        <w:t>Sweden</w:t>
      </w:r>
    </w:p>
    <w:p>
      <w:pPr>
        <w:pStyle w:val="itsentry"/>
        <w:keepNext/>
        <w:keepLines/>
        <w:spacing w:after="0"/>
      </w:pPr>
      <w:r>
        <w:t>Schoulgin Nyoni, Irina</w:t>
      </w:r>
      <w:r>
        <w:t xml:space="preserve"> - </w:t>
      </w:r>
      <w:r>
        <w:rPr>
          <w:color w:val="000000" w:themeColor="hyperlink"/>
          <w:u w:val="single"/>
        </w:rPr>
        <w:hyperlink r:id="rId129">
          <w:r>
            <w:rPr/>
            <w:t>A/C.3/72/SR.34</w:t>
          </w:r>
        </w:hyperlink>
      </w:r>
    </w:p>
    <w:p>
      <w:pPr>
        <w:pStyle w:val="itssubhead"/>
        <w:keepNext/>
        <w:keepLines/>
        <w:spacing w:after="0"/>
      </w:pPr>
      <w:r>
        <w:t>South Africa</w:t>
      </w:r>
    </w:p>
    <w:p>
      <w:pPr>
        <w:pStyle w:val="itsentry"/>
        <w:keepNext/>
        <w:keepLines/>
        <w:spacing w:after="0"/>
      </w:pPr>
      <w:r>
        <w:t>Mminele, Mahlatse</w:t>
      </w:r>
      <w:r>
        <w:t xml:space="preserve"> - </w:t>
      </w:r>
      <w:r>
        <w:rPr>
          <w:color w:val="000000" w:themeColor="hyperlink"/>
          <w:u w:val="single"/>
        </w:rPr>
        <w:hyperlink r:id="rId129">
          <w:r>
            <w:rPr/>
            <w:t>A/C.3/72/SR.34</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129">
          <w:r>
            <w:rPr/>
            <w:t>A/C.3/72/SR.34</w:t>
          </w:r>
        </w:hyperlink>
      </w:r>
    </w:p>
    <w:p>
      <w:pPr>
        <w:pStyle w:val="itssubhead"/>
        <w:keepNext/>
        <w:keepLines/>
        <w:spacing w:after="0"/>
      </w:pPr>
      <w:r>
        <w:t>Albania</w:t>
      </w:r>
    </w:p>
    <w:p>
      <w:pPr>
        <w:pStyle w:val="itsentry"/>
        <w:keepNext/>
        <w:keepLines/>
        <w:spacing w:after="0"/>
      </w:pPr>
      <w:r>
        <w:t>Kadare, Besiana</w:t>
      </w:r>
      <w:r>
        <w:t xml:space="preserve"> - </w:t>
      </w:r>
      <w:r>
        <w:rPr>
          <w:color w:val="000000" w:themeColor="hyperlink"/>
          <w:u w:val="single"/>
        </w:rPr>
        <w:hyperlink r:id="rId129">
          <w:r>
            <w:rPr/>
            <w:t>A/C.3/72/SR.34</w:t>
          </w:r>
        </w:hyperlink>
      </w:r>
    </w:p>
    <w:p>
      <w:pPr>
        <w:pStyle w:val="itssubhead"/>
        <w:keepNext/>
        <w:keepLines/>
        <w:spacing w:after="0"/>
      </w:pPr>
      <w:r>
        <w:t>Israel</w:t>
      </w:r>
    </w:p>
    <w:p>
      <w:pPr>
        <w:pStyle w:val="itsentry"/>
        <w:keepNext/>
        <w:keepLines/>
        <w:spacing w:after="0"/>
      </w:pPr>
      <w:r>
        <w:t>Strohmayer, Elad</w:t>
      </w:r>
      <w:r>
        <w:t xml:space="preserve"> - </w:t>
      </w:r>
      <w:r>
        <w:rPr>
          <w:color w:val="000000" w:themeColor="hyperlink"/>
          <w:u w:val="single"/>
        </w:rPr>
        <w:hyperlink r:id="rId129">
          <w:r>
            <w:rPr/>
            <w:t>A/C.3/72/SR.34</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29">
          <w:r>
            <w:rPr/>
            <w:t>A/C.3/72/SR.34</w:t>
          </w:r>
        </w:hyperlink>
      </w:r>
    </w:p>
    <w:p>
      <w:pPr>
        <w:pStyle w:val="itssubhead"/>
        <w:keepNext/>
        <w:keepLines/>
        <w:spacing w:after="0"/>
      </w:pPr>
      <w:r>
        <w:t>Slovenia</w:t>
      </w:r>
    </w:p>
    <w:p>
      <w:pPr>
        <w:pStyle w:val="itsentry"/>
        <w:keepNext/>
        <w:keepLines/>
        <w:spacing w:after="0"/>
      </w:pPr>
      <w:r>
        <w:t>Ucakar, Urska</w:t>
      </w:r>
      <w:r>
        <w:t xml:space="preserve"> - </w:t>
      </w:r>
      <w:r>
        <w:rPr>
          <w:color w:val="000000" w:themeColor="hyperlink"/>
          <w:u w:val="single"/>
        </w:rPr>
        <w:hyperlink r:id="rId129">
          <w:r>
            <w:rPr/>
            <w:t>A/C.3/72/SR.34</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129">
          <w:r>
            <w:rPr/>
            <w:t>A/C.3/72/SR.34</w:t>
          </w:r>
        </w:hyperlink>
      </w:r>
    </w:p>
    <w:p>
      <w:pPr>
        <w:pStyle w:val="itssubhead"/>
        <w:keepNext/>
        <w:keepLines/>
        <w:spacing w:after="0"/>
      </w:pPr>
      <w:r>
        <w:t>Switzerland</w:t>
      </w:r>
    </w:p>
    <w:p>
      <w:pPr>
        <w:pStyle w:val="itsentry"/>
        <w:keepNext/>
        <w:keepLines/>
        <w:spacing w:after="0"/>
      </w:pPr>
      <w:r>
        <w:t>Macherel, Lauranne</w:t>
      </w:r>
      <w:r>
        <w:t xml:space="preserve"> - </w:t>
      </w:r>
      <w:r>
        <w:rPr>
          <w:color w:val="000000" w:themeColor="hyperlink"/>
          <w:u w:val="single"/>
        </w:rPr>
        <w:hyperlink r:id="rId129">
          <w:r>
            <w:rPr/>
            <w:t>A/C.3/72/SR.34</w:t>
          </w:r>
        </w:hyperlink>
      </w:r>
    </w:p>
    <w:p>
      <w:pPr>
        <w:pStyle w:val="itssubhead"/>
        <w:keepNext/>
        <w:keepLines/>
        <w:spacing w:after="0"/>
      </w:pPr>
      <w:r>
        <w:t>UN. Human Rights Council. Independent Expert on Protection against Violence and Discrimination based on Sexual Orientation and Gender Identity</w:t>
      </w:r>
    </w:p>
    <w:p>
      <w:pPr>
        <w:pStyle w:val="itsentry"/>
        <w:keepNext/>
        <w:keepLines/>
        <w:spacing w:after="0"/>
      </w:pPr>
      <w:r>
        <w:t>Vitit Muntarbhorn</w:t>
      </w:r>
      <w:r>
        <w:t xml:space="preserve"> - </w:t>
      </w:r>
      <w:r>
        <w:rPr>
          <w:color w:val="000000" w:themeColor="hyperlink"/>
          <w:u w:val="single"/>
        </w:rPr>
        <w:hyperlink r:id="rId129">
          <w:r>
            <w:rPr/>
            <w:t>A/C.3/72/SR.34</w:t>
          </w:r>
        </w:hyperlink>
      </w:r>
    </w:p>
    <w:p>
      <w:pPr>
        <w:pStyle w:val="itssubhead"/>
        <w:keepNext/>
        <w:keepLines/>
        <w:spacing w:after="0"/>
      </w:pPr>
      <w:r>
        <w:t>LGBTI Core Group</w:t>
      </w:r>
    </w:p>
    <w:p>
      <w:pPr>
        <w:pStyle w:val="itsentry"/>
        <w:keepNext/>
        <w:keepLines/>
        <w:spacing w:after="0"/>
      </w:pPr>
      <w:r>
        <w:t>García Moritán, Martín (Argentina)</w:t>
      </w:r>
      <w:r>
        <w:t xml:space="preserve"> - </w:t>
      </w:r>
      <w:r>
        <w:rPr>
          <w:color w:val="000000" w:themeColor="hyperlink"/>
          <w:u w:val="single"/>
        </w:rPr>
        <w:hyperlink r:id="rId49">
          <w:r>
            <w:rPr/>
            <w:t>A/C.3/72/SR.35</w:t>
          </w:r>
        </w:hyperlink>
      </w:r>
    </w:p>
    <w:p>
      <w:pPr>
        <w:pStyle w:val="itssubhead"/>
        <w:keepNext/>
        <w:keepLines/>
        <w:spacing w:after="0"/>
      </w:pPr>
      <w:r>
        <w:t>Canada</w:t>
      </w:r>
    </w:p>
    <w:p>
      <w:pPr>
        <w:pStyle w:val="itsentry"/>
        <w:keepNext/>
        <w:keepLines/>
        <w:spacing w:after="0"/>
      </w:pPr>
      <w:r>
        <w:t>Jelinski, Cameron</w:t>
      </w:r>
      <w:r>
        <w:t xml:space="preserve"> - </w:t>
      </w:r>
      <w:r>
        <w:rPr>
          <w:color w:val="000000" w:themeColor="hyperlink"/>
          <w:u w:val="single"/>
        </w:rPr>
        <w:hyperlink r:id="rId129">
          <w:r>
            <w:rPr/>
            <w:t>A/C.3/72/SR.34</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129">
          <w:r>
            <w:rPr/>
            <w:t>A/C.3/72/SR.34</w:t>
          </w:r>
        </w:hyperlink>
      </w:r>
    </w:p>
    <w:p>
      <w:pPr>
        <w:pStyle w:val="itssubhead"/>
        <w:keepNext/>
        <w:keepLines/>
        <w:spacing w:after="0"/>
      </w:pPr>
      <w:r>
        <w:t>Malta</w:t>
      </w:r>
    </w:p>
    <w:p>
      <w:pPr>
        <w:pStyle w:val="itsentry"/>
        <w:keepNext/>
        <w:keepLines/>
        <w:spacing w:after="0"/>
      </w:pPr>
      <w:r>
        <w:t>Sammut, Annaliese</w:t>
      </w:r>
      <w:r>
        <w:t xml:space="preserve"> - </w:t>
      </w:r>
      <w:r>
        <w:rPr>
          <w:color w:val="000000" w:themeColor="hyperlink"/>
          <w:u w:val="single"/>
        </w:rPr>
        <w:hyperlink r:id="rId129">
          <w:r>
            <w:rPr/>
            <w:t>A/C.3/72/SR.34</w:t>
          </w:r>
        </w:hyperlink>
      </w:r>
    </w:p>
    <w:p>
      <w:pPr>
        <w:pStyle w:val="itssubhead"/>
        <w:keepNext/>
        <w:keepLines/>
        <w:spacing w:after="0"/>
      </w:pPr>
      <w:r>
        <w:t>Belgium</w:t>
      </w:r>
    </w:p>
    <w:p>
      <w:pPr>
        <w:pStyle w:val="itsentry"/>
        <w:keepNext/>
        <w:keepLines/>
        <w:spacing w:after="0"/>
      </w:pPr>
      <w:r>
        <w:t>Verstichel, Annelies</w:t>
      </w:r>
      <w:r>
        <w:t xml:space="preserve"> - </w:t>
      </w:r>
      <w:r>
        <w:rPr>
          <w:color w:val="000000" w:themeColor="hyperlink"/>
          <w:u w:val="single"/>
        </w:rPr>
        <w:hyperlink r:id="rId129">
          <w:r>
            <w:rPr/>
            <w:t>A/C.3/72/SR.34</w:t>
          </w:r>
        </w:hyperlink>
      </w:r>
      <w:r>
        <w:br/>
      </w:r>
    </w:p>
    <w:p>
      <w:pPr>
        <w:pStyle w:val="itshead"/>
        <w:keepNext/>
        <w:keepLines/>
      </w:pPr>
      <w:r>
        <w:t>SLAVERY (Agenda Item 72a)</w:t>
      </w:r>
    </w:p>
    <w:p>
      <w:pPr>
        <w:pStyle w:val="itssubhead"/>
        <w:keepNext/>
        <w:keepLines/>
        <w:spacing w:after="0"/>
      </w:pPr>
      <w:r>
        <w:t>UN. Assistant Secretary-General for Human Rights</w:t>
      </w:r>
    </w:p>
    <w:p>
      <w:pPr>
        <w:pStyle w:val="itsentry"/>
        <w:keepNext/>
        <w:keepLines/>
        <w:spacing w:after="0"/>
      </w:pPr>
      <w:r>
        <w:t>Gilmour, Andrew</w:t>
      </w:r>
      <w:r>
        <w:t xml:space="preserve"> - </w:t>
      </w:r>
      <w:r>
        <w:rPr>
          <w:color w:val="000000" w:themeColor="hyperlink"/>
          <w:u w:val="single"/>
        </w:rPr>
        <w:hyperlink r:id="rId95">
          <w:r>
            <w:rPr/>
            <w:t>A/C.3/72/SR.18</w:t>
          </w:r>
        </w:hyperlink>
      </w:r>
    </w:p>
    <w:p>
      <w:pPr>
        <w:pStyle w:val="itssubhead"/>
        <w:keepNext/>
        <w:keepLines/>
        <w:spacing w:after="0"/>
      </w:pPr>
      <w:r>
        <w:t>Paraguay</w:t>
      </w:r>
    </w:p>
    <w:p>
      <w:pPr>
        <w:pStyle w:val="itsentry"/>
        <w:keepNext/>
        <w:keepLines/>
        <w:spacing w:after="0"/>
      </w:pPr>
      <w:r>
        <w:t xml:space="preserve">Sandoval Espínola, Ana Soledad </w:t>
      </w:r>
      <w:r>
        <w:t xml:space="preserve"> - </w:t>
      </w:r>
      <w:r>
        <w:rPr>
          <w:color w:val="000000" w:themeColor="hyperlink"/>
          <w:u w:val="single"/>
        </w:rPr>
        <w:hyperlink r:id="rId127">
          <w:r>
            <w:rPr/>
            <w:t>A/C.3/72/SR.33</w:t>
          </w:r>
        </w:hyperlink>
      </w:r>
    </w:p>
    <w:p>
      <w:pPr>
        <w:pStyle w:val="itssubhead"/>
        <w:keepNext/>
        <w:keepLines/>
        <w:spacing w:after="0"/>
      </w:pPr>
      <w:r>
        <w:t>United Kingdom</w:t>
      </w:r>
    </w:p>
    <w:p>
      <w:pPr>
        <w:pStyle w:val="itsentry"/>
        <w:keepNext/>
        <w:keepLines/>
        <w:spacing w:after="0"/>
      </w:pPr>
      <w:r>
        <w:t>Wheeler, Thomas</w:t>
      </w:r>
      <w:r>
        <w:t xml:space="preserve"> - </w:t>
      </w:r>
      <w:r>
        <w:rPr>
          <w:color w:val="000000" w:themeColor="hyperlink"/>
          <w:u w:val="single"/>
        </w:rPr>
        <w:hyperlink r:id="rId127">
          <w:r>
            <w:rPr/>
            <w:t>A/C.3/72/SR.33</w:t>
          </w:r>
        </w:hyperlink>
      </w:r>
    </w:p>
    <w:p>
      <w:pPr>
        <w:pStyle w:val="itssubhead"/>
        <w:keepNext/>
        <w:keepLines/>
        <w:spacing w:after="0"/>
      </w:pPr>
      <w:r>
        <w:t>South Africa</w:t>
      </w:r>
    </w:p>
    <w:p>
      <w:pPr>
        <w:pStyle w:val="itsentry"/>
        <w:keepNext/>
        <w:keepLines/>
        <w:spacing w:after="0"/>
      </w:pPr>
      <w:r>
        <w:t>Lekalakala, Kgomotso</w:t>
      </w:r>
      <w:r>
        <w:t xml:space="preserve"> - </w:t>
      </w:r>
      <w:r>
        <w:rPr>
          <w:color w:val="000000" w:themeColor="hyperlink"/>
          <w:u w:val="single"/>
        </w:rPr>
        <w:hyperlink r:id="rId127">
          <w:r>
            <w:rPr/>
            <w:t>A/C.3/72/SR.33</w:t>
          </w:r>
        </w:hyperlink>
      </w:r>
    </w:p>
    <w:p>
      <w:pPr>
        <w:pStyle w:val="itssubhead"/>
        <w:keepNext/>
        <w:keepLines/>
        <w:spacing w:after="0"/>
      </w:pPr>
      <w:r>
        <w:t>UN. Human Rights Council. Special Rapporteur on Contemporary Forms of Slavery</w:t>
      </w:r>
    </w:p>
    <w:p>
      <w:pPr>
        <w:pStyle w:val="itsentry"/>
        <w:keepNext/>
        <w:keepLines/>
        <w:spacing w:after="0"/>
      </w:pPr>
      <w:r>
        <w:t>Bhoola, Urmila</w:t>
      </w:r>
      <w:r>
        <w:t xml:space="preserve"> - </w:t>
      </w:r>
      <w:r>
        <w:rPr>
          <w:color w:val="000000" w:themeColor="hyperlink"/>
          <w:u w:val="single"/>
        </w:rPr>
        <w:hyperlink r:id="rId127">
          <w:r>
            <w:rPr/>
            <w:t>A/C.3/72/SR.33</w:t>
          </w:r>
        </w:hyperlink>
      </w:r>
    </w:p>
    <w:p>
      <w:pPr>
        <w:pStyle w:val="itssubhead"/>
        <w:keepNext/>
        <w:keepLines/>
        <w:spacing w:after="0"/>
      </w:pPr>
      <w:r>
        <w:t>Qatar</w:t>
      </w:r>
    </w:p>
    <w:p>
      <w:pPr>
        <w:pStyle w:val="itsentry"/>
        <w:keepNext/>
        <w:keepLines/>
        <w:spacing w:after="0"/>
      </w:pPr>
      <w:r>
        <w:t>Al Mansoori, Abdulhadi Said A.M.</w:t>
      </w:r>
      <w:r>
        <w:t xml:space="preserve"> - </w:t>
      </w:r>
      <w:r>
        <w:rPr>
          <w:color w:val="000000" w:themeColor="hyperlink"/>
          <w:u w:val="single"/>
        </w:rPr>
        <w:hyperlink r:id="rId127">
          <w:r>
            <w:rPr/>
            <w:t>A/C.3/72/SR.33</w:t>
          </w:r>
        </w:hyperlink>
      </w:r>
    </w:p>
    <w:p>
      <w:pPr>
        <w:pStyle w:val="itssubhead"/>
        <w:keepNext/>
        <w:keepLines/>
        <w:spacing w:after="0"/>
      </w:pPr>
      <w:r>
        <w:t>Morocco</w:t>
      </w:r>
    </w:p>
    <w:p>
      <w:pPr>
        <w:pStyle w:val="itsentry"/>
        <w:keepNext/>
        <w:keepLines/>
        <w:spacing w:after="0"/>
      </w:pPr>
      <w:r>
        <w:t>Mortaji, El Hachmia</w:t>
      </w:r>
      <w:r>
        <w:t xml:space="preserve"> - </w:t>
      </w:r>
      <w:r>
        <w:rPr>
          <w:color w:val="000000" w:themeColor="hyperlink"/>
          <w:u w:val="single"/>
        </w:rPr>
        <w:hyperlink r:id="rId127">
          <w:r>
            <w:rPr/>
            <w:t>A/C.3/72/SR.33</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27">
          <w:r>
            <w:rPr/>
            <w:t>A/C.3/72/SR.33</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127">
          <w:r>
            <w:rPr/>
            <w:t>A/C.3/72/SR.33</w:t>
          </w:r>
        </w:hyperlink>
      </w:r>
      <w:r>
        <w:br/>
      </w:r>
    </w:p>
    <w:p>
      <w:pPr>
        <w:pStyle w:val="itshead"/>
        <w:keepNext/>
        <w:keepLines/>
      </w:pPr>
      <w:r>
        <w:t>SLAVERY--MEMORIALS (Agenda Item 119)</w:t>
      </w:r>
    </w:p>
    <w:p>
      <w:pPr>
        <w:pStyle w:val="itssubhead"/>
        <w:keepNext/>
        <w:keepLines/>
        <w:spacing w:after="0"/>
      </w:pPr>
      <w:r>
        <w:t>UN. Group of African States. Chair</w:t>
      </w:r>
    </w:p>
    <w:p>
      <w:pPr>
        <w:pStyle w:val="itsentry"/>
        <w:keepNext/>
        <w:keepLines/>
        <w:spacing w:after="0"/>
      </w:pPr>
      <w:r>
        <w:t>Tangara, Mamadou  (Gambia)</w:t>
      </w:r>
      <w:r>
        <w:t xml:space="preserve"> - </w:t>
      </w:r>
      <w:r>
        <w:rPr>
          <w:color w:val="000000" w:themeColor="hyperlink"/>
          <w:u w:val="single"/>
        </w:rPr>
        <w:hyperlink r:id="rId188">
          <w:r>
            <w:rPr/>
            <w:t>A/72/PV.80</w:t>
          </w:r>
        </w:hyperlink>
      </w:r>
    </w:p>
    <w:p>
      <w:pPr>
        <w:pStyle w:val="itssubhead"/>
        <w:keepNext/>
        <w:keepLines/>
        <w:spacing w:after="0"/>
      </w:pPr>
      <w:r>
        <w:t>UN. Group of Eastern European States</w:t>
      </w:r>
    </w:p>
    <w:p>
      <w:pPr>
        <w:pStyle w:val="itsentry"/>
        <w:keepNext/>
        <w:keepLines/>
        <w:spacing w:after="0"/>
      </w:pPr>
      <w:r>
        <w:t>Rybakov, Valentin (Belarus)</w:t>
      </w:r>
      <w:r>
        <w:t xml:space="preserve"> - </w:t>
      </w:r>
      <w:r>
        <w:rPr>
          <w:color w:val="000000" w:themeColor="hyperlink"/>
          <w:u w:val="single"/>
        </w:rPr>
        <w:hyperlink r:id="rId188">
          <w:r>
            <w:rPr/>
            <w:t>A/72/PV.80</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188">
          <w:r>
            <w:rPr/>
            <w:t>A/72/PV.80</w:t>
          </w:r>
        </w:hyperlink>
      </w:r>
    </w:p>
    <w:p>
      <w:pPr>
        <w:pStyle w:val="itssubhead"/>
        <w:keepNext/>
        <w:keepLines/>
        <w:spacing w:after="0"/>
      </w:pPr>
      <w:r>
        <w:t>Equatorial Guinea</w:t>
      </w:r>
    </w:p>
    <w:p>
      <w:pPr>
        <w:pStyle w:val="itsentry"/>
        <w:keepNext/>
        <w:keepLines/>
        <w:spacing w:after="0"/>
      </w:pPr>
      <w:r>
        <w:t>Ndong Mba, Anatolio</w:t>
      </w:r>
      <w:r>
        <w:t xml:space="preserve"> - </w:t>
      </w:r>
      <w:r>
        <w:rPr>
          <w:color w:val="000000" w:themeColor="hyperlink"/>
          <w:u w:val="single"/>
        </w:rPr>
        <w:hyperlink r:id="rId188">
          <w:r>
            <w:rPr/>
            <w:t>A/72/PV.80</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188">
          <w:r>
            <w:rPr/>
            <w:t>A/72/PV.80</w:t>
          </w:r>
        </w:hyperlink>
      </w:r>
    </w:p>
    <w:p>
      <w:pPr>
        <w:pStyle w:val="itssubhead"/>
        <w:keepNext/>
        <w:keepLines/>
        <w:spacing w:after="0"/>
      </w:pPr>
      <w:r>
        <w:t>UN. General Assembly. Vice-President</w:t>
      </w:r>
    </w:p>
    <w:p>
      <w:pPr>
        <w:pStyle w:val="itsentry"/>
        <w:keepNext/>
        <w:keepLines/>
        <w:spacing w:after="0"/>
      </w:pPr>
      <w:r>
        <w:t>Perera, Amrith Rohan (Sri Lanka)</w:t>
      </w:r>
      <w:r>
        <w:t xml:space="preserve"> - </w:t>
      </w:r>
      <w:r>
        <w:rPr>
          <w:color w:val="000000" w:themeColor="hyperlink"/>
          <w:u w:val="single"/>
        </w:rPr>
        <w:hyperlink r:id="rId188">
          <w:r>
            <w:rPr/>
            <w:t>A/72/PV.80</w:t>
          </w:r>
        </w:hyperlink>
      </w:r>
    </w:p>
    <w:p>
      <w:pPr>
        <w:pStyle w:val="itssubhead"/>
        <w:keepNext/>
        <w:keepLines/>
        <w:spacing w:after="0"/>
      </w:pPr>
      <w:r>
        <w:t>United States</w:t>
      </w:r>
    </w:p>
    <w:p>
      <w:pPr>
        <w:pStyle w:val="itsentry"/>
        <w:keepNext/>
        <w:keepLines/>
        <w:spacing w:after="0"/>
      </w:pPr>
      <w:r>
        <w:t>Haley, Nikki</w:t>
      </w:r>
      <w:r>
        <w:t xml:space="preserve"> - </w:t>
      </w:r>
      <w:r>
        <w:rPr>
          <w:color w:val="000000" w:themeColor="hyperlink"/>
          <w:u w:val="single"/>
        </w:rPr>
        <w:hyperlink r:id="rId188">
          <w:r>
            <w:rPr/>
            <w:t>A/72/PV.80</w:t>
          </w:r>
        </w:hyperlink>
      </w:r>
    </w:p>
    <w:p>
      <w:pPr>
        <w:pStyle w:val="itssubhead"/>
        <w:keepNext/>
        <w:keepLines/>
        <w:spacing w:after="0"/>
      </w:pPr>
      <w:r>
        <w:t>UN. Group of Western European and Other States</w:t>
      </w:r>
    </w:p>
    <w:p>
      <w:pPr>
        <w:pStyle w:val="itsentry"/>
        <w:keepNext/>
        <w:keepLines/>
        <w:spacing w:after="0"/>
      </w:pPr>
      <w:r>
        <w:t>Furman, Noa (Israel)</w:t>
      </w:r>
      <w:r>
        <w:t xml:space="preserve"> - </w:t>
      </w:r>
      <w:r>
        <w:rPr>
          <w:color w:val="000000" w:themeColor="hyperlink"/>
          <w:u w:val="single"/>
        </w:rPr>
        <w:hyperlink r:id="rId188">
          <w:r>
            <w:rPr/>
            <w:t>A/72/PV.80</w:t>
          </w:r>
        </w:hyperlink>
      </w:r>
    </w:p>
    <w:p>
      <w:pPr>
        <w:pStyle w:val="itssubhead"/>
        <w:keepNext/>
        <w:keepLines/>
        <w:spacing w:after="0"/>
      </w:pPr>
      <w:r>
        <w:t>UN. Group of Asian States. Chair</w:t>
      </w:r>
    </w:p>
    <w:p>
      <w:pPr>
        <w:pStyle w:val="itsentry"/>
        <w:keepNext/>
        <w:keepLines/>
        <w:spacing w:after="0"/>
      </w:pPr>
      <w:r>
        <w:t>Al-Thani, Alya Ahmed S.A. (Qatar)</w:t>
      </w:r>
      <w:r>
        <w:t xml:space="preserve"> - </w:t>
      </w:r>
      <w:r>
        <w:rPr>
          <w:color w:val="000000" w:themeColor="hyperlink"/>
          <w:u w:val="single"/>
        </w:rPr>
        <w:hyperlink r:id="rId188">
          <w:r>
            <w:rPr/>
            <w:t>A/72/PV.80</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188">
          <w:r>
            <w:rPr/>
            <w:t>A/72/PV.80</w:t>
          </w:r>
        </w:hyperlink>
      </w:r>
    </w:p>
    <w:p>
      <w:pPr>
        <w:pStyle w:val="itssubhead"/>
        <w:keepNext/>
        <w:keepLines/>
        <w:spacing w:after="0"/>
      </w:pPr>
      <w:r>
        <w:t>UN. Group of Latin American and Caribbean States</w:t>
      </w:r>
    </w:p>
    <w:p>
      <w:pPr>
        <w:pStyle w:val="itsentry"/>
        <w:keepNext/>
        <w:keepLines/>
        <w:spacing w:after="0"/>
      </w:pPr>
      <w:r>
        <w:t>Rosselli, Elbio (Uruguay)</w:t>
      </w:r>
      <w:r>
        <w:t xml:space="preserve"> - </w:t>
      </w:r>
      <w:r>
        <w:rPr>
          <w:color w:val="000000" w:themeColor="hyperlink"/>
          <w:u w:val="single"/>
        </w:rPr>
        <w:hyperlink r:id="rId188">
          <w:r>
            <w:rPr/>
            <w:t>A/72/PV.80</w:t>
          </w:r>
        </w:hyperlink>
      </w:r>
    </w:p>
    <w:p>
      <w:pPr>
        <w:pStyle w:val="itssubhead"/>
        <w:keepNext/>
        <w:keepLines/>
        <w:spacing w:after="0"/>
      </w:pPr>
      <w:r>
        <w:t>Ghana</w:t>
      </w:r>
    </w:p>
    <w:p>
      <w:pPr>
        <w:pStyle w:val="itsentry"/>
        <w:keepNext/>
        <w:keepLines/>
        <w:spacing w:after="0"/>
      </w:pPr>
      <w:r>
        <w:t>Pobee, Martha Ama Akyaa</w:t>
      </w:r>
      <w:r>
        <w:t xml:space="preserve"> - </w:t>
      </w:r>
      <w:r>
        <w:rPr>
          <w:color w:val="000000" w:themeColor="hyperlink"/>
          <w:u w:val="single"/>
        </w:rPr>
        <w:hyperlink r:id="rId188">
          <w:r>
            <w:rPr/>
            <w:t>A/72/PV.80</w:t>
          </w:r>
        </w:hyperlink>
      </w:r>
    </w:p>
    <w:p>
      <w:pPr>
        <w:pStyle w:val="itssubhead"/>
        <w:keepNext/>
        <w:keepLines/>
        <w:spacing w:after="0"/>
      </w:pPr>
      <w:r>
        <w:t>***</w:t>
      </w:r>
    </w:p>
    <w:p>
      <w:pPr>
        <w:pStyle w:val="itsentry"/>
        <w:keepNext/>
        <w:keepLines/>
        <w:spacing w:after="0"/>
      </w:pPr>
      <w:r>
        <w:t>Dixon, Graciela</w:t>
      </w:r>
      <w:r>
        <w:t xml:space="preserve"> - </w:t>
      </w:r>
      <w:r>
        <w:rPr>
          <w:color w:val="000000" w:themeColor="hyperlink"/>
          <w:u w:val="single"/>
        </w:rPr>
        <w:hyperlink r:id="rId188">
          <w:r>
            <w:rPr/>
            <w:t>A/72/PV.80</w:t>
          </w:r>
        </w:hyperlink>
      </w:r>
      <w:r>
        <w:br/>
      </w:r>
    </w:p>
    <w:p>
      <w:pPr>
        <w:pStyle w:val="itshead"/>
        <w:keepNext/>
        <w:keepLines/>
      </w:pPr>
      <w:r>
        <w:t>SMALL ARMS--ILLICIT TRAFFIC (Agenda Item 99p)</w:t>
      </w:r>
    </w:p>
    <w:p>
      <w:pPr>
        <w:pStyle w:val="itssubhead"/>
        <w:keepNext/>
        <w:keepLines/>
        <w:spacing w:after="0"/>
      </w:pPr>
      <w:r>
        <w:t>Nigeria</w:t>
      </w:r>
    </w:p>
    <w:p>
      <w:pPr>
        <w:pStyle w:val="itsentry"/>
        <w:keepNext/>
        <w:keepLines/>
        <w:spacing w:after="0"/>
      </w:pPr>
      <w:r>
        <w:t>Weinoh, Kingsley</w:t>
      </w:r>
      <w:r>
        <w:t xml:space="preserve"> - </w:t>
      </w:r>
      <w:r>
        <w:rPr>
          <w:color w:val="000000" w:themeColor="hyperlink"/>
          <w:u w:val="single"/>
        </w:rPr>
        <w:hyperlink r:id="rId41">
          <w:r>
            <w:rPr/>
            <w:t>A/C.1/72/PV.19</w:t>
          </w:r>
        </w:hyperlink>
      </w:r>
    </w:p>
    <w:p>
      <w:pPr>
        <w:pStyle w:val="itssubhead"/>
        <w:keepNext/>
        <w:keepLines/>
        <w:spacing w:after="0"/>
      </w:pPr>
      <w:r>
        <w:t>Ghana</w:t>
      </w:r>
    </w:p>
    <w:p>
      <w:pPr>
        <w:pStyle w:val="itsentry"/>
        <w:keepNext/>
        <w:keepLines/>
        <w:spacing w:after="0"/>
      </w:pPr>
      <w:r>
        <w:t>Frimpong, Fred</w:t>
      </w:r>
      <w:r>
        <w:t xml:space="preserve"> - </w:t>
      </w:r>
      <w:r>
        <w:rPr>
          <w:color w:val="000000" w:themeColor="hyperlink"/>
          <w:u w:val="single"/>
        </w:rPr>
        <w:hyperlink r:id="rId39">
          <w:r>
            <w:rPr/>
            <w:t>A/C.1/72/PV.18</w:t>
          </w:r>
        </w:hyperlink>
      </w:r>
    </w:p>
    <w:p>
      <w:pPr>
        <w:pStyle w:val="itssubhead"/>
        <w:keepNext/>
        <w:keepLines/>
        <w:spacing w:after="0"/>
      </w:pPr>
      <w:r>
        <w:t>India</w:t>
      </w:r>
    </w:p>
    <w:p>
      <w:pPr>
        <w:pStyle w:val="itsentry"/>
        <w:keepNext/>
        <w:keepLines/>
        <w:spacing w:after="0"/>
      </w:pPr>
      <w:r>
        <w:t>Bayyapu, Sandeep Kumar</w:t>
      </w:r>
      <w:r>
        <w:t xml:space="preserve"> - </w:t>
      </w:r>
      <w:r>
        <w:rPr>
          <w:color w:val="000000" w:themeColor="hyperlink"/>
          <w:u w:val="single"/>
        </w:rPr>
        <w:hyperlink r:id="rId40">
          <w:r>
            <w:rPr/>
            <w:t>A/C.1/72/PV.17</w:t>
          </w:r>
        </w:hyperlink>
      </w:r>
    </w:p>
    <w:p>
      <w:pPr>
        <w:pStyle w:val="itssubhead"/>
        <w:keepNext/>
        <w:keepLines/>
        <w:spacing w:after="0"/>
      </w:pPr>
      <w:r>
        <w:t>Canada</w:t>
      </w:r>
    </w:p>
    <w:p>
      <w:pPr>
        <w:pStyle w:val="itsentry"/>
        <w:keepNext/>
        <w:keepLines/>
        <w:spacing w:after="0"/>
      </w:pPr>
      <w:r>
        <w:t>Kapur, Vishal</w:t>
      </w:r>
      <w:r>
        <w:t xml:space="preserve"> - </w:t>
      </w:r>
      <w:r>
        <w:rPr>
          <w:color w:val="000000" w:themeColor="hyperlink"/>
          <w:u w:val="single"/>
        </w:rPr>
        <w:hyperlink r:id="rId41">
          <w:r>
            <w:rPr/>
            <w:t>A/C.1/72/PV.19</w:t>
          </w:r>
        </w:hyperlink>
      </w:r>
    </w:p>
    <w:p>
      <w:pPr>
        <w:pStyle w:val="itssubhead"/>
        <w:keepNext/>
        <w:keepLines/>
        <w:spacing w:after="0"/>
      </w:pPr>
      <w:r>
        <w:t>Senegal</w:t>
      </w:r>
    </w:p>
    <w:p>
      <w:pPr>
        <w:pStyle w:val="itsentry"/>
        <w:keepNext/>
        <w:keepLines/>
        <w:spacing w:after="0"/>
      </w:pPr>
      <w:r>
        <w:t>Sene, Isidor Marcel</w:t>
      </w:r>
      <w:r>
        <w:t xml:space="preserve"> - </w:t>
      </w:r>
      <w:r>
        <w:rPr>
          <w:color w:val="000000" w:themeColor="hyperlink"/>
          <w:u w:val="single"/>
        </w:rPr>
        <w:hyperlink r:id="rId40">
          <w:r>
            <w:rPr/>
            <w:t>A/C.1/72/PV.17</w:t>
          </w:r>
        </w:hyperlink>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39">
          <w:r>
            <w:rPr/>
            <w:t>A/C.1/72/PV.18</w:t>
          </w:r>
        </w:hyperlink>
      </w:r>
    </w:p>
    <w:p>
      <w:pPr>
        <w:pStyle w:val="itssubhead"/>
        <w:keepNext/>
        <w:keepLines/>
        <w:spacing w:after="0"/>
      </w:pPr>
      <w:r>
        <w:t>Ireland</w:t>
      </w:r>
    </w:p>
    <w:p>
      <w:pPr>
        <w:pStyle w:val="itsentry"/>
        <w:keepNext/>
        <w:keepLines/>
        <w:spacing w:after="0"/>
      </w:pPr>
      <w:r>
        <w:t>Gaffey, Michael</w:t>
      </w:r>
      <w:r>
        <w:t xml:space="preserve"> - </w:t>
      </w:r>
      <w:r>
        <w:rPr>
          <w:color w:val="000000" w:themeColor="hyperlink"/>
          <w:u w:val="single"/>
        </w:rPr>
        <w:hyperlink r:id="rId39">
          <w:r>
            <w:rPr/>
            <w:t>A/C.1/72/PV.18</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40">
          <w:r>
            <w:rPr/>
            <w:t>A/C.1/72/PV.17</w:t>
          </w:r>
        </w:hyperlink>
      </w:r>
      <w:r>
        <w:t xml:space="preserve">; </w:t>
      </w:r>
      <w:r>
        <w:rPr>
          <w:color w:val="000000" w:themeColor="hyperlink"/>
          <w:u w:val="single"/>
        </w:rPr>
        <w:hyperlink r:id="rId38">
          <w:r>
            <w:rPr/>
            <w:t>A/C.1/72/PV.26</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39">
          <w:r>
            <w:rPr/>
            <w:t>A/C.1/72/PV.18</w:t>
          </w:r>
        </w:hyperlink>
      </w:r>
    </w:p>
    <w:p>
      <w:pPr>
        <w:pStyle w:val="itssubhead"/>
        <w:keepNext/>
        <w:keepLines/>
        <w:spacing w:after="0"/>
      </w:pPr>
      <w:r>
        <w:t>Norway</w:t>
      </w:r>
    </w:p>
    <w:p>
      <w:pPr>
        <w:pStyle w:val="itsentry"/>
        <w:keepNext/>
        <w:keepLines/>
        <w:spacing w:after="0"/>
      </w:pPr>
      <w:r>
        <w:t>Langeland, Knut</w:t>
      </w:r>
      <w:r>
        <w:t xml:space="preserve"> - </w:t>
      </w:r>
      <w:r>
        <w:rPr>
          <w:color w:val="000000" w:themeColor="hyperlink"/>
          <w:u w:val="single"/>
        </w:rPr>
        <w:hyperlink r:id="rId40">
          <w:r>
            <w:rPr/>
            <w:t>A/C.1/72/PV.17</w:t>
          </w:r>
        </w:hyperlink>
      </w:r>
    </w:p>
    <w:p>
      <w:pPr>
        <w:pStyle w:val="itssubhead"/>
        <w:keepNext/>
        <w:keepLines/>
        <w:spacing w:after="0"/>
      </w:pPr>
      <w:r>
        <w:t>Costa Rica</w:t>
      </w:r>
    </w:p>
    <w:p>
      <w:pPr>
        <w:pStyle w:val="itsentry"/>
        <w:keepNext/>
        <w:keepLines/>
        <w:spacing w:after="0"/>
      </w:pPr>
      <w:r>
        <w:t>Castro Córdoba, Rolando</w:t>
      </w:r>
      <w:r>
        <w:t xml:space="preserve"> - </w:t>
      </w:r>
      <w:r>
        <w:rPr>
          <w:color w:val="000000" w:themeColor="hyperlink"/>
          <w:u w:val="single"/>
        </w:rPr>
        <w:hyperlink r:id="rId40">
          <w:r>
            <w:rPr/>
            <w:t>A/C.1/72/PV.17</w:t>
          </w:r>
        </w:hyperlink>
      </w:r>
    </w:p>
    <w:p>
      <w:pPr>
        <w:pStyle w:val="itssubhead"/>
        <w:keepNext/>
        <w:keepLines/>
        <w:spacing w:after="0"/>
      </w:pPr>
      <w:r>
        <w:t>UN. Group of Nordic Countries</w:t>
      </w:r>
    </w:p>
    <w:p>
      <w:pPr>
        <w:pStyle w:val="itsentry"/>
        <w:keepNext/>
        <w:keepLines/>
        <w:spacing w:after="0"/>
      </w:pPr>
      <w:r>
        <w:t>Paasilinna, Petra (Finland)</w:t>
      </w:r>
      <w:r>
        <w:t xml:space="preserve"> - </w:t>
      </w:r>
      <w:r>
        <w:rPr>
          <w:color w:val="000000" w:themeColor="hyperlink"/>
          <w:u w:val="single"/>
        </w:rPr>
        <w:hyperlink r:id="rId40">
          <w:r>
            <w:rPr/>
            <w:t>A/C.1/72/PV.17</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41">
          <w:r>
            <w:rPr/>
            <w:t>A/C.1/72/PV.19</w:t>
          </w:r>
        </w:hyperlink>
      </w:r>
    </w:p>
    <w:p>
      <w:pPr>
        <w:pStyle w:val="itssubhead"/>
        <w:keepNext/>
        <w:keepLines/>
        <w:spacing w:after="0"/>
      </w:pPr>
      <w:r>
        <w:t>Cambodia</w:t>
      </w:r>
    </w:p>
    <w:p>
      <w:pPr>
        <w:pStyle w:val="itsentry"/>
        <w:keepNext/>
        <w:keepLines/>
        <w:spacing w:after="0"/>
      </w:pPr>
      <w:r>
        <w:t>Tuy, Ry</w:t>
      </w:r>
      <w:r>
        <w:t xml:space="preserve"> - </w:t>
      </w:r>
      <w:r>
        <w:rPr>
          <w:color w:val="000000" w:themeColor="hyperlink"/>
          <w:u w:val="single"/>
        </w:rPr>
        <w:hyperlink r:id="rId41">
          <w:r>
            <w:rPr/>
            <w:t>A/C.1/72/PV.19</w:t>
          </w:r>
        </w:hyperlink>
      </w:r>
    </w:p>
    <w:p>
      <w:pPr>
        <w:pStyle w:val="itssubhead"/>
        <w:keepNext/>
        <w:keepLines/>
        <w:spacing w:after="0"/>
      </w:pPr>
      <w:r>
        <w:t>Germany</w:t>
      </w:r>
    </w:p>
    <w:p>
      <w:pPr>
        <w:pStyle w:val="itsentry"/>
        <w:keepNext/>
        <w:keepLines/>
        <w:spacing w:after="0"/>
      </w:pPr>
      <w:r>
        <w:t>Biontino, Michael</w:t>
      </w:r>
      <w:r>
        <w:t xml:space="preserve"> - </w:t>
      </w:r>
      <w:r>
        <w:rPr>
          <w:color w:val="000000" w:themeColor="hyperlink"/>
          <w:u w:val="single"/>
        </w:rPr>
        <w:hyperlink r:id="rId40">
          <w:r>
            <w:rPr/>
            <w:t>A/C.1/72/PV.17</w:t>
          </w:r>
        </w:hyperlink>
      </w:r>
    </w:p>
    <w:p>
      <w:pPr>
        <w:pStyle w:val="itssubhead"/>
        <w:keepNext/>
        <w:keepLines/>
        <w:spacing w:after="0"/>
      </w:pPr>
      <w:r>
        <w:t>Mexico</w:t>
      </w:r>
    </w:p>
    <w:p>
      <w:pPr>
        <w:pStyle w:val="itsentry"/>
        <w:keepNext/>
        <w:keepLines/>
        <w:spacing w:after="0"/>
      </w:pPr>
      <w:r>
        <w:t>García Guiza, Claudia Yuriria</w:t>
      </w:r>
      <w:r>
        <w:t xml:space="preserve"> - </w:t>
      </w:r>
      <w:r>
        <w:rPr>
          <w:color w:val="000000" w:themeColor="hyperlink"/>
          <w:u w:val="single"/>
        </w:rPr>
        <w:hyperlink r:id="rId40">
          <w:r>
            <w:rPr/>
            <w:t>A/C.1/72/PV.17</w:t>
          </w:r>
        </w:hyperlink>
      </w:r>
    </w:p>
    <w:p>
      <w:pPr>
        <w:pStyle w:val="itssubhead"/>
        <w:keepNext/>
        <w:keepLines/>
        <w:spacing w:after="0"/>
      </w:pPr>
      <w:r>
        <w:t>Zambia</w:t>
      </w:r>
    </w:p>
    <w:p>
      <w:pPr>
        <w:pStyle w:val="itsentry"/>
        <w:keepNext/>
        <w:keepLines/>
        <w:spacing w:after="0"/>
      </w:pPr>
      <w:r>
        <w:t>Zimba, Edwin Lyson</w:t>
      </w:r>
      <w:r>
        <w:t xml:space="preserve"> - </w:t>
      </w:r>
      <w:r>
        <w:rPr>
          <w:color w:val="000000" w:themeColor="hyperlink"/>
          <w:u w:val="single"/>
        </w:rPr>
        <w:hyperlink r:id="rId39">
          <w:r>
            <w:rPr/>
            <w:t>A/C.1/72/PV.18</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40">
          <w:r>
            <w:rPr/>
            <w:t>A/C.1/72/PV.17</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41">
          <w:r>
            <w:rPr/>
            <w:t>A/C.1/72/PV.19</w:t>
          </w:r>
        </w:hyperlink>
      </w:r>
    </w:p>
    <w:p>
      <w:pPr>
        <w:pStyle w:val="itssubhead"/>
        <w:keepNext/>
        <w:keepLines/>
        <w:spacing w:after="0"/>
      </w:pPr>
      <w:r>
        <w:t>Israel</w:t>
      </w:r>
    </w:p>
    <w:p>
      <w:pPr>
        <w:pStyle w:val="itsentry"/>
        <w:keepNext/>
        <w:keepLines/>
        <w:spacing w:after="0"/>
      </w:pPr>
      <w:r>
        <w:t>Elbaz Starinsky, Maor</w:t>
      </w:r>
      <w:r>
        <w:t xml:space="preserve"> - </w:t>
      </w:r>
      <w:r>
        <w:rPr>
          <w:color w:val="000000" w:themeColor="hyperlink"/>
          <w:u w:val="single"/>
        </w:rPr>
        <w:hyperlink r:id="rId39">
          <w:r>
            <w:rPr/>
            <w:t>A/C.1/72/PV.18</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41">
          <w:r>
            <w:rPr/>
            <w:t>A/C.1/72/PV.19</w:t>
          </w:r>
        </w:hyperlink>
      </w:r>
    </w:p>
    <w:p>
      <w:pPr>
        <w:pStyle w:val="itssubhead"/>
        <w:keepNext/>
        <w:keepLines/>
        <w:spacing w:after="0"/>
      </w:pPr>
      <w:r>
        <w:t>Botswana</w:t>
      </w:r>
    </w:p>
    <w:p>
      <w:pPr>
        <w:pStyle w:val="itsentry"/>
        <w:keepNext/>
        <w:keepLines/>
        <w:spacing w:after="0"/>
      </w:pPr>
      <w:r>
        <w:t>Motsumi, Lorato</w:t>
      </w:r>
      <w:r>
        <w:t xml:space="preserve"> - </w:t>
      </w:r>
      <w:r>
        <w:rPr>
          <w:color w:val="000000" w:themeColor="hyperlink"/>
          <w:u w:val="single"/>
        </w:rPr>
        <w:hyperlink r:id="rId41">
          <w:r>
            <w:rPr/>
            <w:t>A/C.1/72/PV.19</w:t>
          </w:r>
        </w:hyperlink>
      </w:r>
    </w:p>
    <w:p>
      <w:pPr>
        <w:pStyle w:val="itssubhead"/>
        <w:keepNext/>
        <w:keepLines/>
        <w:spacing w:after="0"/>
      </w:pPr>
      <w:r>
        <w:t>Guatemala</w:t>
      </w:r>
    </w:p>
    <w:p>
      <w:pPr>
        <w:pStyle w:val="itsentry"/>
        <w:keepNext/>
        <w:keepLines/>
        <w:spacing w:after="0"/>
      </w:pPr>
      <w:r>
        <w:t>Benard Estrada, Juan Antonio</w:t>
      </w:r>
      <w:r>
        <w:t xml:space="preserve"> - </w:t>
      </w:r>
      <w:r>
        <w:rPr>
          <w:color w:val="000000" w:themeColor="hyperlink"/>
          <w:u w:val="single"/>
        </w:rPr>
        <w:hyperlink r:id="rId40">
          <w:r>
            <w:rPr/>
            <w:t>A/C.1/72/PV.17</w:t>
          </w:r>
        </w:hyperlink>
      </w:r>
    </w:p>
    <w:p>
      <w:pPr>
        <w:pStyle w:val="itssubhead"/>
        <w:keepNext/>
        <w:keepLines/>
        <w:spacing w:after="0"/>
      </w:pPr>
      <w:r>
        <w:t>Paraguay</w:t>
      </w:r>
    </w:p>
    <w:p>
      <w:pPr>
        <w:pStyle w:val="itsentry"/>
        <w:keepNext/>
        <w:keepLines/>
        <w:spacing w:after="0"/>
      </w:pPr>
      <w:r>
        <w:t>Carrillo Gómez, Enrique José María</w:t>
      </w:r>
      <w:r>
        <w:t xml:space="preserve"> - </w:t>
      </w:r>
      <w:r>
        <w:rPr>
          <w:color w:val="000000" w:themeColor="hyperlink"/>
          <w:u w:val="single"/>
        </w:rPr>
        <w:hyperlink r:id="rId40">
          <w:r>
            <w:rPr/>
            <w:t>A/C.1/72/PV.17</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40">
          <w:r>
            <w:rPr/>
            <w:t>A/C.1/72/PV.17</w:t>
          </w:r>
        </w:hyperlink>
      </w:r>
    </w:p>
    <w:p>
      <w:pPr>
        <w:pStyle w:val="itssubhead"/>
        <w:keepNext/>
        <w:keepLines/>
        <w:spacing w:after="0"/>
      </w:pPr>
      <w:r>
        <w:t>Togo</w:t>
      </w:r>
    </w:p>
    <w:p>
      <w:pPr>
        <w:pStyle w:val="itsentry"/>
        <w:keepNext/>
        <w:keepLines/>
        <w:spacing w:after="0"/>
      </w:pPr>
      <w:r>
        <w:t>Kpayedo, Kokou</w:t>
      </w:r>
      <w:r>
        <w:t xml:space="preserve"> - </w:t>
      </w:r>
      <w:r>
        <w:rPr>
          <w:color w:val="000000" w:themeColor="hyperlink"/>
          <w:u w:val="single"/>
        </w:rPr>
        <w:hyperlink r:id="rId39">
          <w:r>
            <w:rPr/>
            <w:t>A/C.1/72/PV.18</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39">
          <w:r>
            <w:rPr/>
            <w:t>A/C.1/72/PV.18</w:t>
          </w:r>
        </w:hyperlink>
      </w:r>
    </w:p>
    <w:p>
      <w:pPr>
        <w:pStyle w:val="itssubhead"/>
        <w:keepNext/>
        <w:keepLines/>
        <w:spacing w:after="0"/>
      </w:pPr>
      <w:r>
        <w:t>Sri Lanka</w:t>
      </w:r>
    </w:p>
    <w:p>
      <w:pPr>
        <w:pStyle w:val="itsentry"/>
        <w:keepNext/>
        <w:keepLines/>
        <w:spacing w:after="0"/>
      </w:pPr>
      <w:r>
        <w:t>Panabokke, Savitri</w:t>
      </w:r>
      <w:r>
        <w:t xml:space="preserve"> - </w:t>
      </w:r>
      <w:r>
        <w:rPr>
          <w:color w:val="000000" w:themeColor="hyperlink"/>
          <w:u w:val="single"/>
        </w:rPr>
        <w:hyperlink r:id="rId39">
          <w:r>
            <w:rPr/>
            <w:t>A/C.1/72/PV.18</w:t>
          </w:r>
        </w:hyperlink>
      </w:r>
    </w:p>
    <w:p>
      <w:pPr>
        <w:pStyle w:val="itssubhead"/>
        <w:keepNext/>
        <w:keepLines/>
        <w:spacing w:after="0"/>
      </w:pPr>
      <w:r>
        <w:t>Republic of Korea</w:t>
      </w:r>
    </w:p>
    <w:p>
      <w:pPr>
        <w:pStyle w:val="itsentry"/>
        <w:keepNext/>
        <w:keepLines/>
        <w:spacing w:after="0"/>
      </w:pPr>
      <w:r>
        <w:t>Seo, Eun-ji</w:t>
      </w:r>
      <w:r>
        <w:t xml:space="preserve"> - </w:t>
      </w:r>
      <w:r>
        <w:rPr>
          <w:color w:val="000000" w:themeColor="hyperlink"/>
          <w:u w:val="single"/>
        </w:rPr>
        <w:hyperlink r:id="rId40">
          <w:r>
            <w:rPr/>
            <w:t>A/C.1/72/PV.17</w:t>
          </w:r>
        </w:hyperlink>
      </w:r>
    </w:p>
    <w:p>
      <w:pPr>
        <w:pStyle w:val="itssubhead"/>
        <w:keepNext/>
        <w:keepLines/>
        <w:spacing w:after="0"/>
      </w:pPr>
      <w:r>
        <w:t>Lao People's Democratic Republic</w:t>
      </w:r>
    </w:p>
    <w:p>
      <w:pPr>
        <w:pStyle w:val="itsentry"/>
        <w:keepNext/>
        <w:keepLines/>
        <w:spacing w:after="0"/>
      </w:pPr>
      <w:r>
        <w:t>Keobounsan, Somsanouk</w:t>
      </w:r>
      <w:r>
        <w:t xml:space="preserve"> - </w:t>
      </w:r>
      <w:r>
        <w:rPr>
          <w:color w:val="000000" w:themeColor="hyperlink"/>
          <w:u w:val="single"/>
        </w:rPr>
        <w:hyperlink r:id="rId39">
          <w:r>
            <w:rPr/>
            <w:t>A/C.1/72/PV.18</w:t>
          </w:r>
        </w:hyperlink>
      </w:r>
    </w:p>
    <w:p>
      <w:pPr>
        <w:pStyle w:val="itssubhead"/>
        <w:keepNext/>
        <w:keepLines/>
        <w:spacing w:after="0"/>
      </w:pPr>
      <w:r>
        <w:t>Samoa</w:t>
      </w:r>
    </w:p>
    <w:p>
      <w:pPr>
        <w:pStyle w:val="itsentry"/>
        <w:keepNext/>
        <w:keepLines/>
        <w:spacing w:after="0"/>
      </w:pPr>
      <w:r>
        <w:t>Elisaia, Ali'ioaiga Feturi</w:t>
      </w:r>
      <w:r>
        <w:t xml:space="preserve"> - </w:t>
      </w:r>
      <w:r>
        <w:rPr>
          <w:color w:val="000000" w:themeColor="hyperlink"/>
          <w:u w:val="single"/>
        </w:rPr>
        <w:hyperlink r:id="rId39">
          <w:r>
            <w:rPr/>
            <w:t>A/C.1/72/PV.18</w:t>
          </w:r>
        </w:hyperlink>
      </w:r>
    </w:p>
    <w:p>
      <w:pPr>
        <w:pStyle w:val="itssubhead"/>
        <w:keepNext/>
        <w:keepLines/>
        <w:spacing w:after="0"/>
      </w:pPr>
      <w:r>
        <w:t>China</w:t>
      </w:r>
    </w:p>
    <w:p>
      <w:pPr>
        <w:pStyle w:val="itsentry"/>
        <w:keepNext/>
        <w:keepLines/>
        <w:spacing w:after="0"/>
      </w:pPr>
      <w:r>
        <w:t>Wang, Chang</w:t>
      </w:r>
      <w:r>
        <w:t xml:space="preserve"> - </w:t>
      </w:r>
      <w:r>
        <w:rPr>
          <w:color w:val="000000" w:themeColor="hyperlink"/>
          <w:u w:val="single"/>
        </w:rPr>
        <w:hyperlink r:id="rId39">
          <w:r>
            <w:rPr/>
            <w:t>A/C.1/72/PV.18</w:t>
          </w:r>
        </w:hyperlink>
      </w:r>
    </w:p>
    <w:p>
      <w:pPr>
        <w:pStyle w:val="itssubhead"/>
        <w:keepNext/>
        <w:keepLines/>
        <w:spacing w:after="0"/>
      </w:pPr>
      <w:r>
        <w:t>Burkina Faso</w:t>
      </w:r>
    </w:p>
    <w:p>
      <w:pPr>
        <w:pStyle w:val="itsentry"/>
        <w:keepNext/>
        <w:keepLines/>
        <w:spacing w:after="0"/>
      </w:pPr>
      <w:r>
        <w:t>Bonkoungou, Wenbigda Honorine</w:t>
      </w:r>
      <w:r>
        <w:t xml:space="preserve"> - </w:t>
      </w:r>
      <w:r>
        <w:rPr>
          <w:color w:val="000000" w:themeColor="hyperlink"/>
          <w:u w:val="single"/>
        </w:rPr>
        <w:hyperlink r:id="rId41">
          <w:r>
            <w:rPr/>
            <w:t>A/C.1/72/PV.19</w:t>
          </w:r>
        </w:hyperlink>
      </w:r>
    </w:p>
    <w:p>
      <w:pPr>
        <w:pStyle w:val="itssubhead"/>
        <w:keepNext/>
        <w:keepLines/>
        <w:spacing w:after="0"/>
      </w:pPr>
      <w:r>
        <w:t>Ukraine</w:t>
      </w:r>
    </w:p>
    <w:p>
      <w:pPr>
        <w:pStyle w:val="itsentry"/>
        <w:keepNext/>
        <w:keepLines/>
        <w:spacing w:after="0"/>
      </w:pPr>
      <w:r>
        <w:t>Tsymbaliuk, Andriy</w:t>
      </w:r>
      <w:r>
        <w:t xml:space="preserve"> - </w:t>
      </w:r>
      <w:r>
        <w:rPr>
          <w:color w:val="000000" w:themeColor="hyperlink"/>
          <w:u w:val="single"/>
        </w:rPr>
        <w:hyperlink r:id="rId39">
          <w:r>
            <w:rPr/>
            <w:t>A/C.1/72/PV.18</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40">
          <w:r>
            <w:rPr/>
            <w:t>A/C.1/72/PV.17</w:t>
          </w:r>
        </w:hyperlink>
      </w:r>
    </w:p>
    <w:p>
      <w:pPr>
        <w:pStyle w:val="itssubhead"/>
        <w:keepNext/>
        <w:keepLines/>
        <w:spacing w:after="0"/>
      </w:pPr>
      <w:r>
        <w:t>Haiti</w:t>
      </w:r>
    </w:p>
    <w:p>
      <w:pPr>
        <w:pStyle w:val="itsentry"/>
        <w:keepNext/>
        <w:keepLines/>
        <w:spacing w:after="0"/>
      </w:pPr>
      <w:r>
        <w:t>Saint-Hilaire, Patrick</w:t>
      </w:r>
      <w:r>
        <w:t xml:space="preserve"> - </w:t>
      </w:r>
      <w:r>
        <w:rPr>
          <w:color w:val="000000" w:themeColor="hyperlink"/>
          <w:u w:val="single"/>
        </w:rPr>
        <w:hyperlink r:id="rId40">
          <w:r>
            <w:rPr/>
            <w:t>A/C.1/72/PV.17</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40">
          <w:r>
            <w:rPr/>
            <w:t>A/C.1/72/PV.17</w:t>
          </w:r>
        </w:hyperlink>
      </w:r>
    </w:p>
    <w:p>
      <w:pPr>
        <w:pStyle w:val="itssubhead"/>
        <w:keepNext/>
        <w:keepLines/>
        <w:spacing w:after="0"/>
      </w:pPr>
      <w:r>
        <w:t>ASEAN</w:t>
      </w:r>
    </w:p>
    <w:p>
      <w:pPr>
        <w:pStyle w:val="itsentry"/>
        <w:keepNext/>
        <w:keepLines/>
        <w:spacing w:after="0"/>
      </w:pPr>
      <w:r>
        <w:t>Chirapant, Nawin (Thailand)</w:t>
      </w:r>
      <w:r>
        <w:t xml:space="preserve"> - </w:t>
      </w:r>
      <w:r>
        <w:rPr>
          <w:color w:val="000000" w:themeColor="hyperlink"/>
          <w:u w:val="single"/>
        </w:rPr>
        <w:hyperlink r:id="rId39">
          <w:r>
            <w:rPr/>
            <w:t>A/C.1/72/PV.18</w:t>
          </w:r>
        </w:hyperlink>
      </w:r>
    </w:p>
    <w:p>
      <w:pPr>
        <w:pStyle w:val="itssubhead"/>
        <w:keepNext/>
        <w:keepLines/>
        <w:spacing w:after="0"/>
      </w:pPr>
      <w:r>
        <w:t>Singapore</w:t>
      </w:r>
    </w:p>
    <w:p>
      <w:pPr>
        <w:pStyle w:val="itsentry"/>
        <w:keepNext/>
        <w:keepLines/>
        <w:spacing w:after="0"/>
      </w:pPr>
      <w:r>
        <w:t>Lim, Tong Hai</w:t>
      </w:r>
      <w:r>
        <w:t xml:space="preserve"> - </w:t>
      </w:r>
      <w:r>
        <w:rPr>
          <w:color w:val="000000" w:themeColor="hyperlink"/>
          <w:u w:val="single"/>
        </w:rPr>
        <w:hyperlink r:id="rId39">
          <w:r>
            <w:rPr/>
            <w:t>A/C.1/72/PV.18</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40">
          <w:r>
            <w:rPr/>
            <w:t>A/C.1/72/PV.17</w:t>
          </w:r>
        </w:hyperlink>
      </w:r>
    </w:p>
    <w:p>
      <w:pPr>
        <w:pStyle w:val="itssubhead"/>
        <w:keepNext/>
        <w:keepLines/>
        <w:spacing w:after="0"/>
      </w:pPr>
      <w:r>
        <w:t>Caribbean Community</w:t>
      </w:r>
    </w:p>
    <w:p>
      <w:pPr>
        <w:pStyle w:val="itsentry"/>
        <w:keepNext/>
        <w:keepLines/>
        <w:spacing w:after="0"/>
      </w:pPr>
      <w:r>
        <w:t>Challenger, Asha (Antigua and Barbuda)</w:t>
      </w:r>
      <w:r>
        <w:t xml:space="preserve"> - </w:t>
      </w:r>
      <w:r>
        <w:rPr>
          <w:color w:val="000000" w:themeColor="hyperlink"/>
          <w:u w:val="single"/>
        </w:rPr>
        <w:hyperlink r:id="rId41">
          <w:r>
            <w:rPr/>
            <w:t>A/C.1/72/PV.19</w:t>
          </w:r>
        </w:hyperlink>
      </w:r>
    </w:p>
    <w:p>
      <w:pPr>
        <w:pStyle w:val="itsentry"/>
        <w:keepNext/>
        <w:keepLines/>
        <w:spacing w:after="0"/>
      </w:pPr>
      <w:r>
        <w:t>Ten-Pow, Rudolph Michael (Guyana)</w:t>
      </w:r>
      <w:r>
        <w:t xml:space="preserve"> - </w:t>
      </w:r>
      <w:r>
        <w:rPr>
          <w:color w:val="000000" w:themeColor="hyperlink"/>
          <w:u w:val="single"/>
        </w:rPr>
        <w:hyperlink r:id="rId40">
          <w:r>
            <w:rPr/>
            <w:t>A/C.1/72/PV.17</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39">
          <w:r>
            <w:rPr/>
            <w:t>A/C.1/72/PV.18</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9">
          <w:r>
            <w:rPr/>
            <w:t>A/C.1/72/PV.18</w:t>
          </w:r>
        </w:hyperlink>
      </w:r>
    </w:p>
    <w:p>
      <w:pPr>
        <w:pStyle w:val="itssubhead"/>
        <w:keepNext/>
        <w:keepLines/>
        <w:spacing w:after="0"/>
      </w:pPr>
      <w:r>
        <w:t>Australia</w:t>
      </w:r>
    </w:p>
    <w:p>
      <w:pPr>
        <w:pStyle w:val="itsentry"/>
        <w:keepNext/>
        <w:keepLines/>
        <w:spacing w:after="0"/>
      </w:pPr>
      <w:r>
        <w:t>Watson, Hugh</w:t>
      </w:r>
      <w:r>
        <w:t xml:space="preserve"> - </w:t>
      </w:r>
      <w:r>
        <w:rPr>
          <w:color w:val="000000" w:themeColor="hyperlink"/>
          <w:u w:val="single"/>
        </w:rPr>
        <w:hyperlink r:id="rId40">
          <w:r>
            <w:rPr/>
            <w:t>A/C.1/72/PV.17</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40">
          <w:r>
            <w:rPr/>
            <w:t>A/C.1/72/PV.17</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39">
          <w:r>
            <w:rPr/>
            <w:t>A/C.1/72/PV.18</w:t>
          </w:r>
        </w:hyperlink>
      </w:r>
    </w:p>
    <w:p>
      <w:pPr>
        <w:pStyle w:val="itssubhead"/>
        <w:keepNext/>
        <w:keepLines/>
        <w:spacing w:after="0"/>
      </w:pPr>
      <w:r>
        <w:t>Niger</w:t>
      </w:r>
    </w:p>
    <w:p>
      <w:pPr>
        <w:pStyle w:val="itsentry"/>
        <w:keepNext/>
        <w:keepLines/>
        <w:spacing w:after="0"/>
      </w:pPr>
      <w:r>
        <w:t xml:space="preserve">Oumar, Issa </w:t>
      </w:r>
      <w:r>
        <w:t xml:space="preserve"> - </w:t>
      </w:r>
      <w:r>
        <w:rPr>
          <w:color w:val="000000" w:themeColor="hyperlink"/>
          <w:u w:val="single"/>
        </w:rPr>
        <w:hyperlink r:id="rId41">
          <w:r>
            <w:rPr/>
            <w:t>A/C.1/72/PV.19</w:t>
          </w:r>
        </w:hyperlink>
      </w:r>
    </w:p>
    <w:p>
      <w:pPr>
        <w:pStyle w:val="itssubhead"/>
        <w:keepNext/>
        <w:keepLines/>
        <w:spacing w:after="0"/>
      </w:pPr>
      <w:r>
        <w:t>Iraq</w:t>
      </w:r>
    </w:p>
    <w:p>
      <w:pPr>
        <w:pStyle w:val="itsentry"/>
        <w:keepNext/>
        <w:keepLines/>
        <w:spacing w:after="0"/>
      </w:pPr>
      <w:r>
        <w:t>Al Rikabi, Maythem Salman Dawood</w:t>
      </w:r>
      <w:r>
        <w:t xml:space="preserve"> - </w:t>
      </w:r>
      <w:r>
        <w:rPr>
          <w:color w:val="000000" w:themeColor="hyperlink"/>
          <w:u w:val="single"/>
        </w:rPr>
        <w:hyperlink r:id="rId41">
          <w:r>
            <w:rPr/>
            <w:t>A/C.1/72/PV.19</w:t>
          </w:r>
        </w:hyperlink>
      </w:r>
    </w:p>
    <w:p>
      <w:pPr>
        <w:pStyle w:val="itssubhead"/>
        <w:keepNext/>
        <w:keepLines/>
        <w:spacing w:after="0"/>
      </w:pPr>
      <w:r>
        <w:t>Guinea</w:t>
      </w:r>
    </w:p>
    <w:p>
      <w:pPr>
        <w:pStyle w:val="itsentry"/>
        <w:keepNext/>
        <w:keepLines/>
        <w:spacing w:after="0"/>
      </w:pPr>
      <w:r>
        <w:t>Camara, Sékou</w:t>
      </w:r>
      <w:r>
        <w:t xml:space="preserve"> - </w:t>
      </w:r>
      <w:r>
        <w:rPr>
          <w:color w:val="000000" w:themeColor="hyperlink"/>
          <w:u w:val="single"/>
        </w:rPr>
        <w:hyperlink r:id="rId39">
          <w:r>
            <w:rPr/>
            <w:t>A/C.1/72/PV.18</w:t>
          </w:r>
        </w:hyperlink>
      </w:r>
    </w:p>
    <w:p>
      <w:pPr>
        <w:pStyle w:val="itssubhead"/>
        <w:keepNext/>
        <w:keepLines/>
        <w:spacing w:after="0"/>
      </w:pPr>
      <w:r>
        <w:t>Netherlands</w:t>
      </w:r>
    </w:p>
    <w:p>
      <w:pPr>
        <w:pStyle w:val="itsentry"/>
        <w:keepNext/>
        <w:keepLines/>
        <w:spacing w:after="0"/>
      </w:pPr>
      <w:r>
        <w:t>Broekhof, Maarten</w:t>
      </w:r>
      <w:r>
        <w:t xml:space="preserve"> - </w:t>
      </w:r>
      <w:r>
        <w:rPr>
          <w:color w:val="000000" w:themeColor="hyperlink"/>
          <w:u w:val="single"/>
        </w:rPr>
        <w:hyperlink r:id="rId40">
          <w:r>
            <w:rPr/>
            <w:t>A/C.1/72/PV.17</w:t>
          </w:r>
        </w:hyperlink>
      </w:r>
    </w:p>
    <w:p>
      <w:pPr>
        <w:pStyle w:val="itssubhead"/>
        <w:keepNext/>
        <w:keepLines/>
        <w:spacing w:after="0"/>
      </w:pPr>
      <w:r>
        <w:t>UN. Group of African States</w:t>
      </w:r>
    </w:p>
    <w:p>
      <w:pPr>
        <w:pStyle w:val="itsentry"/>
        <w:keepNext/>
        <w:keepLines/>
        <w:spacing w:after="0"/>
      </w:pPr>
      <w:r>
        <w:t>Hassan, Bassem Yehia Hassan Kassem (Egypt)</w:t>
      </w:r>
      <w:r>
        <w:t xml:space="preserve"> - </w:t>
      </w:r>
      <w:r>
        <w:rPr>
          <w:color w:val="000000" w:themeColor="hyperlink"/>
          <w:u w:val="single"/>
        </w:rPr>
        <w:hyperlink r:id="rId40">
          <w:r>
            <w:rPr/>
            <w:t>A/C.1/72/PV.17</w:t>
          </w:r>
        </w:hyperlink>
      </w:r>
    </w:p>
    <w:p>
      <w:pPr>
        <w:pStyle w:val="itssubhead"/>
        <w:keepNext/>
        <w:keepLines/>
        <w:spacing w:after="0"/>
      </w:pPr>
      <w:r>
        <w:t>New Zealand</w:t>
      </w:r>
    </w:p>
    <w:p>
      <w:pPr>
        <w:pStyle w:val="itsentry"/>
        <w:keepNext/>
        <w:keepLines/>
        <w:spacing w:after="0"/>
      </w:pPr>
      <w:r>
        <w:t>Donnelly, Katy</w:t>
      </w:r>
      <w:r>
        <w:t xml:space="preserve"> - </w:t>
      </w:r>
      <w:r>
        <w:rPr>
          <w:color w:val="000000" w:themeColor="hyperlink"/>
          <w:u w:val="single"/>
        </w:rPr>
        <w:hyperlink r:id="rId39">
          <w:r>
            <w:rPr/>
            <w:t>A/C.1/72/PV.18</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40">
          <w:r>
            <w:rPr/>
            <w:t>A/C.1/72/PV.17</w:t>
          </w:r>
        </w:hyperlink>
      </w:r>
    </w:p>
    <w:p>
      <w:pPr>
        <w:pStyle w:val="itssubhead"/>
        <w:keepNext/>
        <w:keepLines/>
        <w:spacing w:after="0"/>
      </w:pPr>
      <w:r>
        <w:t>Trinidad and Tobago</w:t>
      </w:r>
    </w:p>
    <w:p>
      <w:pPr>
        <w:pStyle w:val="itsentry"/>
        <w:keepNext/>
        <w:keepLines/>
        <w:spacing w:after="0"/>
      </w:pPr>
      <w:r>
        <w:t>Roopnarine, Charlene</w:t>
      </w:r>
      <w:r>
        <w:t xml:space="preserve"> - </w:t>
      </w:r>
      <w:r>
        <w:rPr>
          <w:color w:val="000000" w:themeColor="hyperlink"/>
          <w:u w:val="single"/>
        </w:rPr>
        <w:hyperlink r:id="rId39">
          <w:r>
            <w:rPr/>
            <w:t>A/C.1/72/PV.18</w:t>
          </w:r>
        </w:hyperlink>
      </w:r>
    </w:p>
    <w:p>
      <w:pPr>
        <w:pStyle w:val="itssubhead"/>
        <w:keepNext/>
        <w:keepLines/>
        <w:spacing w:after="0"/>
      </w:pPr>
      <w:r>
        <w:t>Myanmar</w:t>
      </w:r>
    </w:p>
    <w:p>
      <w:pPr>
        <w:pStyle w:val="itsentry"/>
        <w:keepNext/>
        <w:keepLines/>
        <w:spacing w:after="0"/>
      </w:pPr>
      <w:r>
        <w:t>Khant, Ko Ko</w:t>
      </w:r>
      <w:r>
        <w:t xml:space="preserve"> - </w:t>
      </w:r>
      <w:r>
        <w:rPr>
          <w:color w:val="000000" w:themeColor="hyperlink"/>
          <w:u w:val="single"/>
        </w:rPr>
        <w:hyperlink r:id="rId39">
          <w:r>
            <w:rPr/>
            <w:t>A/C.1/72/PV.18</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Brazil</w:t>
      </w:r>
    </w:p>
    <w:p>
      <w:pPr>
        <w:pStyle w:val="itsentry"/>
        <w:keepNext/>
        <w:keepLines/>
        <w:spacing w:after="0"/>
      </w:pPr>
      <w:r>
        <w:t>Giacomelli da Silva, Alex</w:t>
      </w:r>
      <w:r>
        <w:t xml:space="preserve"> - </w:t>
      </w:r>
      <w:r>
        <w:rPr>
          <w:color w:val="000000" w:themeColor="hyperlink"/>
          <w:u w:val="single"/>
        </w:rPr>
        <w:hyperlink r:id="rId41">
          <w:r>
            <w:rPr/>
            <w:t>A/C.1/72/PV.19</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39">
          <w:r>
            <w:rPr/>
            <w:t>A/C.1/72/PV.18</w:t>
          </w:r>
        </w:hyperlink>
      </w:r>
      <w:r>
        <w:br/>
      </w:r>
    </w:p>
    <w:p>
      <w:pPr>
        <w:pStyle w:val="itshead"/>
        <w:keepNext/>
        <w:keepLines/>
      </w:pPr>
      <w:r>
        <w:t>SMALL ARMS--ILLICIT TRAFFIC--ASSISTANCE (Agenda Item 99n)</w:t>
      </w:r>
    </w:p>
    <w:p>
      <w:pPr>
        <w:pStyle w:val="itssubhead"/>
        <w:keepNext/>
        <w:keepLines/>
        <w:spacing w:after="0"/>
      </w:pPr>
      <w:r>
        <w:t>Georgia</w:t>
      </w:r>
    </w:p>
    <w:p>
      <w:pPr>
        <w:pStyle w:val="itsentry"/>
        <w:keepNext/>
        <w:keepLines/>
        <w:spacing w:after="0"/>
      </w:pPr>
      <w:r>
        <w:t>Imnadze, Kaha</w:t>
      </w:r>
      <w:r>
        <w:t xml:space="preserve"> - </w:t>
      </w:r>
      <w:r>
        <w:rPr>
          <w:color w:val="000000" w:themeColor="hyperlink"/>
          <w:u w:val="single"/>
        </w:rPr>
        <w:hyperlink r:id="rId66">
          <w:r>
            <w:rPr/>
            <w:t>A/C.1/72/PV.21</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38">
          <w:r>
            <w:rPr/>
            <w:t>A/C.1/72/PV.26</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SOCIAL DEVELOPMENT (Agenda Item 27)</w:t>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23">
          <w:r>
            <w:rPr/>
            <w:t>A/C.3/72/SR.3</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21">
          <w:r>
            <w:rPr/>
            <w:t>A/C.3/72/SR.2</w:t>
          </w:r>
        </w:hyperlink>
      </w:r>
    </w:p>
    <w:p>
      <w:pPr>
        <w:pStyle w:val="itssubhead"/>
        <w:keepNext/>
        <w:keepLines/>
        <w:spacing w:after="0"/>
      </w:pPr>
      <w:r>
        <w:t>Malawi</w:t>
      </w:r>
    </w:p>
    <w:p>
      <w:pPr>
        <w:pStyle w:val="itsentry"/>
        <w:keepNext/>
        <w:keepLines/>
        <w:spacing w:after="0"/>
      </w:pPr>
      <w:r>
        <w:t>Mhura, Necton</w:t>
      </w:r>
      <w:r>
        <w:t xml:space="preserve"> - </w:t>
      </w:r>
      <w:r>
        <w:rPr>
          <w:color w:val="000000" w:themeColor="hyperlink"/>
          <w:u w:val="single"/>
        </w:rPr>
        <w:hyperlink r:id="rId31">
          <w:r>
            <w:rPr/>
            <w:t>A/C.3/72/SR.49</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21">
          <w:r>
            <w:rPr/>
            <w:t>A/C.3/72/SR.2</w:t>
          </w:r>
        </w:hyperlink>
      </w:r>
    </w:p>
    <w:p>
      <w:pPr>
        <w:pStyle w:val="itssubhead"/>
        <w:keepNext/>
        <w:keepLines/>
        <w:spacing w:after="0"/>
      </w:pPr>
      <w:r>
        <w:t>Kazakhstan</w:t>
      </w:r>
    </w:p>
    <w:p>
      <w:pPr>
        <w:pStyle w:val="itsentry"/>
        <w:keepNext/>
        <w:keepLines/>
        <w:spacing w:after="0"/>
      </w:pPr>
      <w:r>
        <w:t>Bultrikov, Ruslan</w:t>
      </w:r>
      <w:r>
        <w:t xml:space="preserve"> - </w:t>
      </w:r>
      <w:r>
        <w:rPr>
          <w:color w:val="000000" w:themeColor="hyperlink"/>
          <w:u w:val="single"/>
        </w:rPr>
        <w:hyperlink r:id="rId23">
          <w:r>
            <w:rPr/>
            <w:t>A/C.3/72/SR.3</w:t>
          </w:r>
        </w:hyperlink>
      </w:r>
    </w:p>
    <w:p>
      <w:pPr>
        <w:pStyle w:val="itssubhead"/>
        <w:keepNext/>
        <w:keepLines/>
        <w:spacing w:after="0"/>
      </w:pPr>
      <w:r>
        <w:t>Kyrgyzstan</w:t>
      </w:r>
    </w:p>
    <w:p>
      <w:pPr>
        <w:pStyle w:val="itsentry"/>
        <w:keepNext/>
        <w:keepLines/>
        <w:spacing w:after="0"/>
      </w:pPr>
      <w:r>
        <w:t>Moldoisaeva, Mirgul</w:t>
      </w:r>
      <w:r>
        <w:t xml:space="preserve"> - </w:t>
      </w:r>
      <w:r>
        <w:rPr>
          <w:color w:val="000000" w:themeColor="hyperlink"/>
          <w:u w:val="single"/>
        </w:rPr>
        <w:hyperlink r:id="rId23">
          <w:r>
            <w:rPr/>
            <w:t>A/C.3/72/SR.3</w:t>
          </w:r>
        </w:hyperlink>
      </w:r>
    </w:p>
    <w:p>
      <w:pPr>
        <w:pStyle w:val="itssubhead"/>
        <w:keepNext/>
        <w:keepLines/>
        <w:spacing w:after="0"/>
      </w:pPr>
      <w:r>
        <w:t>Caribbean Community</w:t>
      </w:r>
    </w:p>
    <w:p>
      <w:pPr>
        <w:pStyle w:val="itsentry"/>
        <w:keepNext/>
        <w:keepLines/>
        <w:spacing w:after="0"/>
      </w:pPr>
      <w:r>
        <w:t>Richardson, Cosmos (Saint Lucia)</w:t>
      </w:r>
      <w:r>
        <w:t xml:space="preserve"> - </w:t>
      </w:r>
      <w:r>
        <w:rPr>
          <w:color w:val="000000" w:themeColor="hyperlink"/>
          <w:u w:val="single"/>
        </w:rPr>
        <w:hyperlink r:id="rId23">
          <w:r>
            <w:rPr/>
            <w:t>A/C.3/72/SR.3</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22">
          <w:r>
            <w:rPr/>
            <w:t>A/C.3/72/SR.1</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23">
          <w:r>
            <w:rPr/>
            <w:t>A/C.3/72/SR.3</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21">
          <w:r>
            <w:rPr/>
            <w:t>A/C.3/72/SR.2</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Ukraine</w:t>
      </w:r>
    </w:p>
    <w:p>
      <w:pPr>
        <w:pStyle w:val="itsentry"/>
        <w:keepNext/>
        <w:keepLines/>
        <w:spacing w:after="0"/>
      </w:pPr>
      <w:r>
        <w:t>Horbachova, Daryna</w:t>
      </w:r>
      <w:r>
        <w:t xml:space="preserve"> - </w:t>
      </w:r>
      <w:r>
        <w:rPr>
          <w:color w:val="000000" w:themeColor="hyperlink"/>
          <w:u w:val="single"/>
        </w:rPr>
        <w:hyperlink r:id="rId23">
          <w:r>
            <w:rPr/>
            <w:t>A/C.3/72/SR.3</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21">
          <w:r>
            <w:rPr/>
            <w:t>A/C.3/72/SR.2</w:t>
          </w:r>
        </w:hyperlink>
      </w:r>
      <w:r>
        <w:br/>
      </w:r>
    </w:p>
    <w:p>
      <w:pPr>
        <w:pStyle w:val="itshead"/>
        <w:keepNext/>
        <w:keepLines/>
      </w:pPr>
      <w:r>
        <w:t>SOCIAL DEVELOPMENT--CONFERENCES (Agenda Item 27a)</w:t>
      </w:r>
    </w:p>
    <w:p>
      <w:pPr>
        <w:pStyle w:val="itssubhead"/>
        <w:keepNext/>
        <w:keepLines/>
        <w:spacing w:after="0"/>
      </w:pPr>
      <w:r>
        <w:t>Group of 77</w:t>
      </w:r>
    </w:p>
    <w:p>
      <w:pPr>
        <w:pStyle w:val="itsentry"/>
        <w:keepNext/>
        <w:keepLines/>
        <w:spacing w:after="0"/>
      </w:pPr>
      <w:r>
        <w:t>Tituaña Matango, Diego Alonso (Ecuador)</w:t>
      </w:r>
      <w:r>
        <w:t xml:space="preserve"> - </w:t>
      </w:r>
      <w:r>
        <w:rPr>
          <w:color w:val="000000" w:themeColor="hyperlink"/>
          <w:u w:val="single"/>
        </w:rPr>
        <w:hyperlink r:id="rId229">
          <w:r>
            <w:rPr/>
            <w:t>A/C.3/72/SR.52</w:t>
          </w:r>
        </w:hyperlink>
      </w:r>
    </w:p>
    <w:p>
      <w:pPr>
        <w:pStyle w:val="itsentry"/>
        <w:keepNext/>
        <w:keepLines/>
        <w:spacing w:after="0"/>
      </w:pPr>
      <w:r>
        <w:t>Yánez Loza, Helena (Ecuador)</w:t>
      </w:r>
      <w:r>
        <w:t xml:space="preserve"> - </w:t>
      </w:r>
      <w:r>
        <w:rPr>
          <w:color w:val="000000" w:themeColor="hyperlink"/>
          <w:u w:val="single"/>
        </w:rPr>
        <w:hyperlink r:id="rId22">
          <w:r>
            <w:rPr/>
            <w:t>A/C.3/72/SR.1</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1">
          <w:r>
            <w:rPr/>
            <w:t>A/C.3/72/SR.2</w:t>
          </w:r>
        </w:hyperlink>
      </w:r>
    </w:p>
    <w:p>
      <w:pPr>
        <w:pStyle w:val="itssubhead"/>
        <w:keepNext/>
        <w:keepLines/>
        <w:spacing w:after="0"/>
      </w:pPr>
      <w:r>
        <w:t>Zambia</w:t>
      </w:r>
    </w:p>
    <w:p>
      <w:pPr>
        <w:pStyle w:val="itsentry"/>
        <w:keepNext/>
        <w:keepLines/>
        <w:spacing w:after="0"/>
      </w:pPr>
      <w:r>
        <w:t>Kapambwe, Lazarous</w:t>
      </w:r>
      <w:r>
        <w:t xml:space="preserve"> - </w:t>
      </w:r>
      <w:r>
        <w:rPr>
          <w:color w:val="000000" w:themeColor="hyperlink"/>
          <w:u w:val="single"/>
        </w:rPr>
        <w:hyperlink r:id="rId21">
          <w:r>
            <w:rPr/>
            <w:t>A/C.3/72/SR.2</w:t>
          </w:r>
        </w:hyperlink>
      </w:r>
    </w:p>
    <w:p>
      <w:pPr>
        <w:pStyle w:val="itssubhead"/>
        <w:keepNext/>
        <w:keepLines/>
        <w:spacing w:after="0"/>
      </w:pPr>
      <w:r>
        <w:t>United States</w:t>
      </w:r>
    </w:p>
    <w:p>
      <w:pPr>
        <w:pStyle w:val="itsentry"/>
        <w:keepNext/>
        <w:keepLines/>
        <w:spacing w:after="0"/>
      </w:pPr>
      <w:r>
        <w:t>Walter, Marguerite</w:t>
      </w:r>
      <w:r>
        <w:t xml:space="preserve"> - </w:t>
      </w:r>
      <w:r>
        <w:rPr>
          <w:color w:val="000000" w:themeColor="hyperlink"/>
          <w:u w:val="single"/>
        </w:rPr>
        <w:hyperlink r:id="rId229">
          <w:r>
            <w:rPr/>
            <w:t>A/C.3/72/SR.52</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21">
          <w:r>
            <w:rPr/>
            <w:t>A/C.3/72/SR.2</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21">
          <w:r>
            <w:rPr/>
            <w:t>A/C.3/72/SR.2</w:t>
          </w:r>
        </w:hyperlink>
      </w:r>
    </w:p>
    <w:p>
      <w:pPr>
        <w:pStyle w:val="itssubhead"/>
        <w:keepNext/>
        <w:keepLines/>
        <w:spacing w:after="0"/>
      </w:pPr>
      <w:r>
        <w:t>Brazil</w:t>
      </w:r>
    </w:p>
    <w:p>
      <w:pPr>
        <w:pStyle w:val="itsentry"/>
        <w:keepNext/>
        <w:keepLines/>
        <w:spacing w:after="0"/>
      </w:pPr>
      <w:r>
        <w:t>Araújo Prado, Fabrício</w:t>
      </w:r>
      <w:r>
        <w:t xml:space="preserve"> - </w:t>
      </w:r>
      <w:r>
        <w:rPr>
          <w:color w:val="000000" w:themeColor="hyperlink"/>
          <w:u w:val="single"/>
        </w:rPr>
        <w:hyperlink r:id="rId229">
          <w:r>
            <w:rPr/>
            <w:t>A/C.3/72/SR.52</w:t>
          </w:r>
        </w:hyperlink>
      </w:r>
    </w:p>
    <w:p>
      <w:pPr>
        <w:pStyle w:val="itssubhead"/>
        <w:keepNext/>
        <w:keepLines/>
        <w:spacing w:after="0"/>
      </w:pPr>
      <w:r>
        <w:t>South Africa</w:t>
      </w:r>
    </w:p>
    <w:p>
      <w:pPr>
        <w:pStyle w:val="itsentry"/>
        <w:keepNext/>
        <w:keepLines/>
        <w:spacing w:after="0"/>
      </w:pPr>
      <w:r>
        <w:t>Hendricks, Jamion</w:t>
      </w:r>
      <w:r>
        <w:t xml:space="preserve"> - </w:t>
      </w:r>
      <w:r>
        <w:rPr>
          <w:color w:val="000000" w:themeColor="hyperlink"/>
          <w:u w:val="single"/>
        </w:rPr>
        <w:hyperlink r:id="rId21">
          <w:r>
            <w:rPr/>
            <w:t>A/C.3/72/SR.2</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229">
          <w:r>
            <w:rPr/>
            <w:t>A/C.3/72/SR.52</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21">
          <w:r>
            <w:rPr/>
            <w:t>A/C.3/72/SR.2</w:t>
          </w:r>
        </w:hyperlink>
      </w:r>
    </w:p>
    <w:p>
      <w:pPr>
        <w:pStyle w:val="itssubhead"/>
        <w:keepNext/>
        <w:keepLines/>
        <w:spacing w:after="0"/>
      </w:pPr>
      <w:r>
        <w:t>Russian Federation</w:t>
      </w:r>
    </w:p>
    <w:p>
      <w:pPr>
        <w:pStyle w:val="itsentry"/>
        <w:keepNext/>
        <w:keepLines/>
        <w:spacing w:after="0"/>
      </w:pPr>
      <w:r>
        <w:t xml:space="preserve">Mozolina, Olga V. </w:t>
      </w:r>
      <w:r>
        <w:t xml:space="preserve"> - </w:t>
      </w:r>
      <w:r>
        <w:rPr>
          <w:color w:val="000000" w:themeColor="hyperlink"/>
          <w:u w:val="single"/>
        </w:rPr>
        <w:hyperlink r:id="rId229">
          <w:r>
            <w:rPr/>
            <w:t>A/C.3/72/SR.52</w:t>
          </w:r>
        </w:hyperlink>
      </w:r>
    </w:p>
    <w:p>
      <w:pPr>
        <w:pStyle w:val="itsentry"/>
        <w:keepNext/>
        <w:keepLines/>
        <w:spacing w:after="0"/>
      </w:pPr>
      <w:r>
        <w:t>Likina, Ms.</w:t>
      </w:r>
      <w:r>
        <w:t xml:space="preserve"> - </w:t>
      </w:r>
      <w:r>
        <w:rPr>
          <w:color w:val="000000" w:themeColor="hyperlink"/>
          <w:u w:val="single"/>
        </w:rPr>
        <w:hyperlink r:id="rId21">
          <w:r>
            <w:rPr/>
            <w:t>A/C.3/72/SR.2</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229">
          <w:r>
            <w:rPr/>
            <w:t>A/C.3/72/SR.52</w:t>
          </w:r>
        </w:hyperlink>
      </w:r>
      <w:r>
        <w:br/>
      </w:r>
    </w:p>
    <w:p>
      <w:pPr>
        <w:pStyle w:val="itshead"/>
        <w:keepNext/>
        <w:keepLines/>
      </w:pPr>
      <w:r>
        <w:t>SOCIAL SITUATION (Agenda Item 27b)</w:t>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21">
          <w:r>
            <w:rPr/>
            <w:t>A/C.3/72/SR.2</w:t>
          </w:r>
        </w:hyperlink>
      </w:r>
    </w:p>
    <w:p>
      <w:pPr>
        <w:pStyle w:val="itssubhead"/>
        <w:keepNext/>
        <w:keepLines/>
        <w:spacing w:after="0"/>
      </w:pPr>
      <w:r>
        <w:t>Gabon</w:t>
      </w:r>
    </w:p>
    <w:p>
      <w:pPr>
        <w:pStyle w:val="itsentry"/>
        <w:keepNext/>
        <w:keepLines/>
        <w:spacing w:after="0"/>
      </w:pPr>
      <w:r>
        <w:t>Onanga Ndjila, Blanchard</w:t>
      </w:r>
      <w:r>
        <w:t xml:space="preserve"> - </w:t>
      </w:r>
      <w:r>
        <w:rPr>
          <w:color w:val="000000" w:themeColor="hyperlink"/>
          <w:u w:val="single"/>
        </w:rPr>
        <w:hyperlink r:id="rId79">
          <w:r>
            <w:rPr/>
            <w:t>A/C.3/72/SR.51</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22">
          <w:r>
            <w:rPr/>
            <w:t>A/C.3/72/SR.1</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21">
          <w:r>
            <w:rPr/>
            <w:t>A/C.3/72/SR.2</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23">
          <w:r>
            <w:rPr/>
            <w:t>A/C.3/72/SR.3</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23">
          <w:r>
            <w:rPr/>
            <w:t>A/C.3/72/SR.3</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21">
          <w:r>
            <w:rPr/>
            <w:t>A/C.3/72/SR.2</w:t>
          </w:r>
        </w:hyperlink>
      </w:r>
    </w:p>
    <w:p>
      <w:pPr>
        <w:pStyle w:val="itssubhead"/>
        <w:keepNext/>
        <w:keepLines/>
        <w:spacing w:after="0"/>
      </w:pPr>
      <w:r>
        <w:t>Libya</w:t>
      </w:r>
    </w:p>
    <w:p>
      <w:pPr>
        <w:pStyle w:val="itsentry"/>
        <w:keepNext/>
        <w:keepLines/>
        <w:spacing w:after="0"/>
      </w:pPr>
      <w:r>
        <w:t>Almabruk, Ibrahim K.M.</w:t>
      </w:r>
      <w:r>
        <w:t xml:space="preserve"> - </w:t>
      </w:r>
      <w:r>
        <w:rPr>
          <w:color w:val="000000" w:themeColor="hyperlink"/>
          <w:u w:val="single"/>
        </w:rPr>
        <w:hyperlink r:id="rId240">
          <w:r>
            <w:rPr/>
            <w:t>A/C.3/72/SR.4</w:t>
          </w:r>
        </w:hyperlink>
      </w:r>
    </w:p>
    <w:p>
      <w:pPr>
        <w:pStyle w:val="itssubhead"/>
        <w:keepNext/>
        <w:keepLines/>
        <w:spacing w:after="0"/>
      </w:pPr>
      <w:r>
        <w:t>Zambia</w:t>
      </w:r>
    </w:p>
    <w:p>
      <w:pPr>
        <w:pStyle w:val="itsentry"/>
        <w:keepNext/>
        <w:keepLines/>
        <w:spacing w:after="0"/>
      </w:pPr>
      <w:r>
        <w:t>Kapambwe, Lazarous</w:t>
      </w:r>
      <w:r>
        <w:t xml:space="preserve"> - </w:t>
      </w:r>
      <w:r>
        <w:rPr>
          <w:color w:val="000000" w:themeColor="hyperlink"/>
          <w:u w:val="single"/>
        </w:rPr>
        <w:hyperlink r:id="rId21">
          <w:r>
            <w:rPr/>
            <w:t>A/C.3/72/SR.2</w:t>
          </w:r>
        </w:hyperlink>
      </w:r>
    </w:p>
    <w:p>
      <w:pPr>
        <w:pStyle w:val="itssubhead"/>
        <w:keepNext/>
        <w:keepLines/>
        <w:spacing w:after="0"/>
      </w:pPr>
      <w:r>
        <w:t>Bangladesh</w:t>
      </w:r>
    </w:p>
    <w:p>
      <w:pPr>
        <w:pStyle w:val="itsentry"/>
        <w:keepNext/>
        <w:keepLines/>
        <w:spacing w:after="0"/>
      </w:pPr>
      <w:r>
        <w:t>Khaled, Mahjabeen</w:t>
      </w:r>
      <w:r>
        <w:t xml:space="preserve"> - </w:t>
      </w:r>
      <w:r>
        <w:rPr>
          <w:color w:val="000000" w:themeColor="hyperlink"/>
          <w:u w:val="single"/>
        </w:rPr>
        <w:hyperlink r:id="rId240">
          <w:r>
            <w:rPr/>
            <w:t>A/C.3/72/SR.4</w:t>
          </w:r>
        </w:hyperlink>
      </w:r>
    </w:p>
    <w:p>
      <w:pPr>
        <w:pStyle w:val="itssubhead"/>
        <w:keepNext/>
        <w:keepLines/>
        <w:spacing w:after="0"/>
      </w:pPr>
      <w:r>
        <w:t>Jordan</w:t>
      </w:r>
    </w:p>
    <w:p>
      <w:pPr>
        <w:pStyle w:val="itsentry"/>
        <w:keepNext/>
        <w:keepLines/>
        <w:spacing w:after="0"/>
      </w:pPr>
      <w:r>
        <w:t>Sukkar, Samar</w:t>
      </w:r>
      <w:r>
        <w:t xml:space="preserve"> - </w:t>
      </w:r>
      <w:r>
        <w:rPr>
          <w:color w:val="000000" w:themeColor="hyperlink"/>
          <w:u w:val="single"/>
        </w:rPr>
        <w:hyperlink r:id="rId23">
          <w:r>
            <w:rPr/>
            <w:t>A/C.3/72/SR.3</w:t>
          </w:r>
        </w:hyperlink>
      </w:r>
    </w:p>
    <w:p>
      <w:pPr>
        <w:pStyle w:val="itssubhead"/>
        <w:keepNext/>
        <w:keepLines/>
        <w:spacing w:after="0"/>
      </w:pPr>
      <w:r>
        <w:t>Russian Federation</w:t>
      </w:r>
    </w:p>
    <w:p>
      <w:pPr>
        <w:pStyle w:val="itsentry"/>
        <w:keepNext/>
        <w:keepLines/>
        <w:spacing w:after="0"/>
      </w:pPr>
      <w:r>
        <w:t>Likina, Ms.</w:t>
      </w:r>
      <w:r>
        <w:t xml:space="preserve"> - </w:t>
      </w:r>
      <w:r>
        <w:rPr>
          <w:color w:val="000000" w:themeColor="hyperlink"/>
          <w:u w:val="single"/>
        </w:rPr>
        <w:hyperlink r:id="rId21">
          <w:r>
            <w:rPr/>
            <w:t>A/C.3/72/SR.2</w:t>
          </w:r>
        </w:hyperlink>
      </w:r>
      <w:r>
        <w:t xml:space="preserve">; </w:t>
      </w:r>
      <w:r>
        <w:rPr>
          <w:color w:val="000000" w:themeColor="hyperlink"/>
          <w:u w:val="single"/>
        </w:rPr>
        <w:hyperlink r:id="rId240">
          <w:r>
            <w:rPr/>
            <w:t>A/C.3/72/SR.4</w:t>
          </w:r>
        </w:hyperlink>
      </w:r>
    </w:p>
    <w:p>
      <w:pPr>
        <w:pStyle w:val="itssubhead"/>
        <w:keepNext/>
        <w:keepLines/>
        <w:spacing w:after="0"/>
      </w:pPr>
      <w:r>
        <w:t>Venezuela (Bolivarian Republic of)</w:t>
      </w:r>
    </w:p>
    <w:p>
      <w:pPr>
        <w:pStyle w:val="itsentry"/>
        <w:keepNext/>
        <w:keepLines/>
        <w:spacing w:after="0"/>
      </w:pPr>
      <w:r>
        <w:t>Poveda Brito, Robert Alexander</w:t>
      </w:r>
      <w:r>
        <w:t xml:space="preserve"> - </w:t>
      </w:r>
      <w:r>
        <w:rPr>
          <w:color w:val="000000" w:themeColor="hyperlink"/>
          <w:u w:val="single"/>
        </w:rPr>
        <w:hyperlink r:id="rId23">
          <w:r>
            <w:rPr/>
            <w:t>A/C.3/72/SR.3</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23">
          <w:r>
            <w:rPr/>
            <w:t>A/C.3/72/SR.3</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1">
          <w:r>
            <w:rPr/>
            <w:t>A/C.3/72/SR.2</w:t>
          </w:r>
        </w:hyperlink>
      </w:r>
    </w:p>
    <w:p>
      <w:pPr>
        <w:pStyle w:val="itssubhead"/>
        <w:keepNext/>
        <w:keepLines/>
        <w:spacing w:after="0"/>
      </w:pPr>
      <w:r>
        <w:t>Ethiopia</w:t>
      </w:r>
    </w:p>
    <w:p>
      <w:pPr>
        <w:pStyle w:val="itsentry"/>
        <w:keepNext/>
        <w:keepLines/>
        <w:spacing w:after="0"/>
      </w:pPr>
      <w:r>
        <w:t>Gebru, Haileselassie Subba</w:t>
      </w:r>
      <w:r>
        <w:t xml:space="preserve"> - </w:t>
      </w:r>
      <w:r>
        <w:rPr>
          <w:color w:val="000000" w:themeColor="hyperlink"/>
          <w:u w:val="single"/>
        </w:rPr>
        <w:hyperlink r:id="rId23">
          <w:r>
            <w:rPr/>
            <w:t>A/C.3/72/SR.3</w:t>
          </w:r>
        </w:hyperlink>
      </w:r>
    </w:p>
    <w:p>
      <w:pPr>
        <w:pStyle w:val="itssubhead"/>
        <w:keepNext/>
        <w:keepLines/>
        <w:spacing w:after="0"/>
      </w:pPr>
      <w:r>
        <w:t>Canada</w:t>
      </w:r>
    </w:p>
    <w:p>
      <w:pPr>
        <w:pStyle w:val="itsentry"/>
        <w:keepNext/>
        <w:keepLines/>
        <w:spacing w:after="0"/>
      </w:pPr>
      <w:r>
        <w:t>Jelinski, Cameron</w:t>
      </w:r>
      <w:r>
        <w:t xml:space="preserve"> - </w:t>
      </w:r>
      <w:r>
        <w:rPr>
          <w:color w:val="000000" w:themeColor="hyperlink"/>
          <w:u w:val="single"/>
        </w:rPr>
        <w:hyperlink r:id="rId79">
          <w:r>
            <w:rPr/>
            <w:t>A/C.3/72/SR.51</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21">
          <w:r>
            <w:rPr/>
            <w:t>A/C.3/72/SR.2</w:t>
          </w:r>
        </w:hyperlink>
      </w:r>
    </w:p>
    <w:p>
      <w:pPr>
        <w:pStyle w:val="itssubhead"/>
        <w:keepNext/>
        <w:keepLines/>
        <w:spacing w:after="0"/>
      </w:pPr>
      <w:r>
        <w:t>Kyrgyzstan</w:t>
      </w:r>
    </w:p>
    <w:p>
      <w:pPr>
        <w:pStyle w:val="itsentry"/>
        <w:keepNext/>
        <w:keepLines/>
        <w:spacing w:after="0"/>
      </w:pPr>
      <w:r>
        <w:t>Moldoisaeva, Mirgul</w:t>
      </w:r>
      <w:r>
        <w:t xml:space="preserve"> - </w:t>
      </w:r>
      <w:r>
        <w:rPr>
          <w:color w:val="000000" w:themeColor="hyperlink"/>
          <w:u w:val="single"/>
        </w:rPr>
        <w:hyperlink r:id="rId23">
          <w:r>
            <w:rPr/>
            <w:t>A/C.3/72/SR.3</w:t>
          </w:r>
        </w:hyperlink>
      </w:r>
    </w:p>
    <w:p>
      <w:pPr>
        <w:pStyle w:val="itssubhead"/>
        <w:keepNext/>
        <w:keepLines/>
        <w:spacing w:after="0"/>
      </w:pPr>
      <w:r>
        <w:t>Malaysia</w:t>
      </w:r>
    </w:p>
    <w:p>
      <w:pPr>
        <w:pStyle w:val="itsentry"/>
        <w:keepNext/>
        <w:keepLines/>
        <w:spacing w:after="0"/>
      </w:pPr>
      <w:r>
        <w:t>Mohd Nasir, Amir Hamzah Bin</w:t>
      </w:r>
      <w:r>
        <w:t xml:space="preserve"> - </w:t>
      </w:r>
      <w:r>
        <w:rPr>
          <w:color w:val="000000" w:themeColor="hyperlink"/>
          <w:u w:val="single"/>
        </w:rPr>
        <w:hyperlink r:id="rId23">
          <w:r>
            <w:rPr/>
            <w:t>A/C.3/72/SR.3</w:t>
          </w:r>
        </w:hyperlink>
      </w:r>
    </w:p>
    <w:p>
      <w:pPr>
        <w:pStyle w:val="itssubhead"/>
        <w:keepNext/>
        <w:keepLines/>
        <w:spacing w:after="0"/>
      </w:pPr>
      <w:r>
        <w:t>Viet Nam</w:t>
      </w:r>
    </w:p>
    <w:p>
      <w:pPr>
        <w:pStyle w:val="itsentry"/>
        <w:keepNext/>
        <w:keepLines/>
        <w:spacing w:after="0"/>
      </w:pPr>
      <w:r>
        <w:t>Pham, Thi Kim Anh</w:t>
      </w:r>
      <w:r>
        <w:t xml:space="preserve"> - </w:t>
      </w:r>
      <w:r>
        <w:rPr>
          <w:color w:val="000000" w:themeColor="hyperlink"/>
          <w:u w:val="single"/>
        </w:rPr>
        <w:hyperlink r:id="rId21">
          <w:r>
            <w:rPr/>
            <w:t>A/C.3/72/SR.2</w:t>
          </w:r>
        </w:hyperlink>
      </w:r>
    </w:p>
    <w:p>
      <w:pPr>
        <w:pStyle w:val="itssubhead"/>
        <w:keepNext/>
        <w:keepLines/>
        <w:spacing w:after="0"/>
      </w:pPr>
      <w:r>
        <w:t>Djibouti</w:t>
      </w:r>
    </w:p>
    <w:p>
      <w:pPr>
        <w:pStyle w:val="itsentry"/>
        <w:keepNext/>
        <w:keepLines/>
        <w:spacing w:after="0"/>
      </w:pPr>
      <w:r>
        <w:t>Moussa, Moussa Mohamed</w:t>
      </w:r>
      <w:r>
        <w:t xml:space="preserve"> - </w:t>
      </w:r>
      <w:r>
        <w:rPr>
          <w:color w:val="000000" w:themeColor="hyperlink"/>
          <w:u w:val="single"/>
        </w:rPr>
        <w:hyperlink r:id="rId240">
          <w:r>
            <w:rPr/>
            <w:t>A/C.3/72/SR.4</w:t>
          </w:r>
        </w:hyperlink>
      </w:r>
    </w:p>
    <w:p>
      <w:pPr>
        <w:pStyle w:val="itssubhead"/>
        <w:keepNext/>
        <w:keepLines/>
        <w:spacing w:after="0"/>
      </w:pPr>
      <w:r>
        <w:t>Bhutan</w:t>
      </w:r>
    </w:p>
    <w:p>
      <w:pPr>
        <w:pStyle w:val="itsentry"/>
        <w:keepNext/>
        <w:keepLines/>
        <w:spacing w:after="0"/>
      </w:pPr>
      <w:r>
        <w:t>Choden, Tshoki</w:t>
      </w:r>
      <w:r>
        <w:t xml:space="preserve"> - </w:t>
      </w:r>
      <w:r>
        <w:rPr>
          <w:color w:val="000000" w:themeColor="hyperlink"/>
          <w:u w:val="single"/>
        </w:rPr>
        <w:hyperlink r:id="rId21">
          <w:r>
            <w:rPr/>
            <w:t>A/C.3/72/SR.2</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22">
          <w:r>
            <w:rPr/>
            <w:t>A/C.3/72/SR.1</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21">
          <w:r>
            <w:rPr/>
            <w:t>A/C.3/72/SR.2</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22">
          <w:r>
            <w:rPr/>
            <w:t>A/C.3/72/SR.1</w:t>
          </w:r>
        </w:hyperlink>
      </w:r>
    </w:p>
    <w:p>
      <w:pPr>
        <w:pStyle w:val="itssubhead"/>
        <w:keepNext/>
        <w:keepLines/>
        <w:spacing w:after="0"/>
      </w:pPr>
      <w:r>
        <w:t>Dominican Republic</w:t>
      </w:r>
    </w:p>
    <w:p>
      <w:pPr>
        <w:pStyle w:val="itsentry"/>
        <w:keepNext/>
        <w:keepLines/>
        <w:spacing w:after="0"/>
      </w:pPr>
      <w:r>
        <w:t>Cortorreal, Francisco</w:t>
      </w:r>
      <w:r>
        <w:t xml:space="preserve"> - </w:t>
      </w:r>
      <w:r>
        <w:rPr>
          <w:color w:val="000000" w:themeColor="hyperlink"/>
          <w:u w:val="single"/>
        </w:rPr>
        <w:hyperlink r:id="rId23">
          <w:r>
            <w:rPr/>
            <w:t>A/C.3/72/SR.3</w:t>
          </w:r>
        </w:hyperlink>
      </w:r>
    </w:p>
    <w:p>
      <w:pPr>
        <w:pStyle w:val="itssubhead"/>
        <w:keepNext/>
        <w:keepLines/>
        <w:spacing w:after="0"/>
      </w:pPr>
      <w:r>
        <w:t>Zimbabwe</w:t>
      </w:r>
    </w:p>
    <w:p>
      <w:pPr>
        <w:pStyle w:val="itsentry"/>
        <w:keepNext/>
        <w:keepLines/>
        <w:spacing w:after="0"/>
      </w:pPr>
      <w:r>
        <w:t>Shava, Frederick Musiiwa Makamure</w:t>
      </w:r>
      <w:r>
        <w:t xml:space="preserve"> - </w:t>
      </w:r>
      <w:r>
        <w:rPr>
          <w:color w:val="000000" w:themeColor="hyperlink"/>
          <w:u w:val="single"/>
        </w:rPr>
        <w:hyperlink r:id="rId23">
          <w:r>
            <w:rPr/>
            <w:t>A/C.3/72/SR.3</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91">
          <w:r>
            <w:rPr/>
            <w:t>A/C.3/72/SR.44</w:t>
          </w:r>
        </w:hyperlink>
      </w:r>
    </w:p>
    <w:p>
      <w:pPr>
        <w:pStyle w:val="itsentry"/>
        <w:keepNext/>
        <w:keepLines/>
        <w:spacing w:after="0"/>
      </w:pPr>
      <w:r>
        <w:t>Eckels-Currie, Kelley A.</w:t>
      </w:r>
      <w:r>
        <w:t xml:space="preserve"> - </w:t>
      </w:r>
      <w:r>
        <w:rPr>
          <w:color w:val="000000" w:themeColor="hyperlink"/>
          <w:u w:val="single"/>
        </w:rPr>
        <w:hyperlink r:id="rId79">
          <w:r>
            <w:rPr/>
            <w:t>A/C.3/72/SR.51</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240">
          <w:r>
            <w:rPr/>
            <w:t>A/C.3/72/SR.4</w:t>
          </w:r>
        </w:hyperlink>
      </w:r>
    </w:p>
    <w:p>
      <w:pPr>
        <w:pStyle w:val="itssubhead"/>
        <w:keepNext/>
        <w:keepLines/>
        <w:spacing w:after="0"/>
      </w:pPr>
      <w:r>
        <w:t>Lao People's Democratic Republic</w:t>
      </w:r>
    </w:p>
    <w:p>
      <w:pPr>
        <w:pStyle w:val="itsentry"/>
        <w:keepNext/>
        <w:keepLines/>
        <w:spacing w:after="0"/>
      </w:pPr>
      <w:r>
        <w:t>Phansourivong, Khaine</w:t>
      </w:r>
      <w:r>
        <w:t xml:space="preserve"> - </w:t>
      </w:r>
      <w:r>
        <w:rPr>
          <w:color w:val="000000" w:themeColor="hyperlink"/>
          <w:u w:val="single"/>
        </w:rPr>
        <w:hyperlink r:id="rId21">
          <w:r>
            <w:rPr/>
            <w:t>A/C.3/72/SR.2</w:t>
          </w:r>
        </w:hyperlink>
      </w:r>
    </w:p>
    <w:p>
      <w:pPr>
        <w:pStyle w:val="itssubhead"/>
        <w:keepNext/>
        <w:keepLines/>
        <w:spacing w:after="0"/>
      </w:pPr>
      <w:r>
        <w:t>South Africa</w:t>
      </w:r>
    </w:p>
    <w:p>
      <w:pPr>
        <w:pStyle w:val="itsentry"/>
        <w:keepNext/>
        <w:keepLines/>
        <w:spacing w:after="0"/>
      </w:pPr>
      <w:r>
        <w:t>Hendricks, Jamion</w:t>
      </w:r>
      <w:r>
        <w:t xml:space="preserve"> - </w:t>
      </w:r>
      <w:r>
        <w:rPr>
          <w:color w:val="000000" w:themeColor="hyperlink"/>
          <w:u w:val="single"/>
        </w:rPr>
        <w:hyperlink r:id="rId21">
          <w:r>
            <w:rPr/>
            <w:t>A/C.3/72/SR.2</w:t>
          </w:r>
        </w:hyperlink>
      </w:r>
    </w:p>
    <w:p>
      <w:pPr>
        <w:pStyle w:val="itsentry"/>
        <w:keepNext/>
        <w:keepLines/>
        <w:spacing w:after="0"/>
      </w:pPr>
      <w:r>
        <w:t>Bhengu, Nokulunga Zandile</w:t>
      </w:r>
      <w:r>
        <w:t xml:space="preserve"> - </w:t>
      </w:r>
      <w:r>
        <w:rPr>
          <w:color w:val="000000" w:themeColor="hyperlink"/>
          <w:u w:val="single"/>
        </w:rPr>
        <w:hyperlink r:id="rId79">
          <w:r>
            <w:rPr/>
            <w:t>A/C.3/72/SR.51</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21">
          <w:r>
            <w:rPr/>
            <w:t>A/C.3/72/SR.2</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23">
          <w:r>
            <w:rPr/>
            <w:t>A/C.3/72/SR.3</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1">
          <w:r>
            <w:rPr/>
            <w:t>A/C.3/72/SR.2</w:t>
          </w:r>
        </w:hyperlink>
      </w:r>
    </w:p>
    <w:p>
      <w:pPr>
        <w:pStyle w:val="itssubhead"/>
        <w:keepNext/>
        <w:keepLines/>
        <w:spacing w:after="0"/>
      </w:pPr>
      <w:r>
        <w:t>Togo</w:t>
      </w:r>
    </w:p>
    <w:p>
      <w:pPr>
        <w:pStyle w:val="itsentry"/>
        <w:keepNext/>
        <w:keepLines/>
        <w:spacing w:after="0"/>
      </w:pPr>
      <w:r>
        <w:t>Douti, Kamba</w:t>
      </w:r>
      <w:r>
        <w:t xml:space="preserve"> - </w:t>
      </w:r>
      <w:r>
        <w:rPr>
          <w:color w:val="000000" w:themeColor="hyperlink"/>
          <w:u w:val="single"/>
        </w:rPr>
        <w:hyperlink r:id="rId240">
          <w:r>
            <w:rPr/>
            <w:t>A/C.3/72/SR.4</w:t>
          </w:r>
        </w:hyperlink>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23">
          <w:r>
            <w:rPr/>
            <w:t>A/C.3/72/SR.3</w:t>
          </w:r>
        </w:hyperlink>
      </w:r>
    </w:p>
    <w:p>
      <w:pPr>
        <w:pStyle w:val="itssubhead"/>
        <w:keepNext/>
        <w:keepLines/>
        <w:spacing w:after="0"/>
      </w:pPr>
      <w:r>
        <w:t>Caribbean Community</w:t>
      </w:r>
    </w:p>
    <w:p>
      <w:pPr>
        <w:pStyle w:val="itsentry"/>
        <w:keepNext/>
        <w:keepLines/>
        <w:spacing w:after="0"/>
      </w:pPr>
      <w:r>
        <w:t>Richardson, Cosmos (Saint Lucia)</w:t>
      </w:r>
      <w:r>
        <w:t xml:space="preserve"> - </w:t>
      </w:r>
      <w:r>
        <w:rPr>
          <w:color w:val="000000" w:themeColor="hyperlink"/>
          <w:u w:val="single"/>
        </w:rPr>
        <w:hyperlink r:id="rId23">
          <w:r>
            <w:rPr/>
            <w:t>A/C.3/72/SR.3</w:t>
          </w:r>
        </w:hyperlink>
      </w:r>
    </w:p>
    <w:p>
      <w:pPr>
        <w:pStyle w:val="itssubhead"/>
        <w:keepNext/>
        <w:keepLines/>
        <w:spacing w:after="0"/>
      </w:pPr>
      <w:r>
        <w:t>Turkey</w:t>
      </w:r>
    </w:p>
    <w:p>
      <w:pPr>
        <w:pStyle w:val="itsentry"/>
        <w:keepNext/>
        <w:keepLines/>
        <w:spacing w:after="0"/>
      </w:pPr>
      <w:r>
        <w:t>Ugurluoglu, Murat</w:t>
      </w:r>
      <w:r>
        <w:t xml:space="preserve"> - </w:t>
      </w:r>
      <w:r>
        <w:rPr>
          <w:color w:val="000000" w:themeColor="hyperlink"/>
          <w:u w:val="single"/>
        </w:rPr>
        <w:hyperlink r:id="rId23">
          <w:r>
            <w:rPr/>
            <w:t>A/C.3/72/SR.3</w:t>
          </w:r>
        </w:hyperlink>
      </w:r>
    </w:p>
    <w:p>
      <w:pPr>
        <w:pStyle w:val="itssubhead"/>
        <w:keepNext/>
        <w:keepLines/>
        <w:spacing w:after="0"/>
      </w:pPr>
      <w:r>
        <w:t>Georgia</w:t>
      </w:r>
    </w:p>
    <w:p>
      <w:pPr>
        <w:pStyle w:val="itsentry"/>
        <w:keepNext/>
        <w:keepLines/>
        <w:spacing w:after="0"/>
      </w:pPr>
      <w:r>
        <w:t>Tumasyan, Georgi</w:t>
      </w:r>
      <w:r>
        <w:t xml:space="preserve"> - </w:t>
      </w:r>
      <w:r>
        <w:rPr>
          <w:color w:val="000000" w:themeColor="hyperlink"/>
          <w:u w:val="single"/>
        </w:rPr>
        <w:hyperlink r:id="rId240">
          <w:r>
            <w:rPr/>
            <w:t>A/C.3/72/SR.4</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23">
          <w:r>
            <w:rPr/>
            <w:t>A/C.3/72/SR.3</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21">
          <w:r>
            <w:rPr/>
            <w:t>A/C.3/72/SR.2</w:t>
          </w:r>
        </w:hyperlink>
      </w:r>
    </w:p>
    <w:p>
      <w:pPr>
        <w:pStyle w:val="itssubhead"/>
        <w:keepNext/>
        <w:keepLines/>
        <w:spacing w:after="0"/>
      </w:pPr>
      <w:r>
        <w:t>Bolivia (Plurinational State of)</w:t>
      </w:r>
    </w:p>
    <w:p>
      <w:pPr>
        <w:pStyle w:val="itsentry"/>
        <w:keepNext/>
        <w:keepLines/>
        <w:spacing w:after="0"/>
      </w:pPr>
      <w:r>
        <w:t>Zambrana, Marcelo</w:t>
      </w:r>
      <w:r>
        <w:t xml:space="preserve"> - </w:t>
      </w:r>
      <w:r>
        <w:rPr>
          <w:color w:val="000000" w:themeColor="hyperlink"/>
          <w:u w:val="single"/>
        </w:rPr>
        <w:hyperlink r:id="rId240">
          <w:r>
            <w:rPr/>
            <w:t>A/C.3/72/SR.4</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21">
          <w:r>
            <w:rPr/>
            <w:t>A/C.3/72/SR.2</w:t>
          </w:r>
        </w:hyperlink>
      </w:r>
    </w:p>
    <w:p>
      <w:pPr>
        <w:pStyle w:val="itssubhead"/>
        <w:keepNext/>
        <w:keepLines/>
        <w:spacing w:after="0"/>
      </w:pPr>
      <w:r>
        <w:t>Peru</w:t>
      </w:r>
    </w:p>
    <w:p>
      <w:pPr>
        <w:pStyle w:val="itsentry"/>
        <w:keepNext/>
        <w:keepLines/>
        <w:spacing w:after="0"/>
      </w:pPr>
      <w:r>
        <w:t>Habich Morales, Ronnie</w:t>
      </w:r>
      <w:r>
        <w:t xml:space="preserve"> - </w:t>
      </w:r>
      <w:r>
        <w:rPr>
          <w:color w:val="000000" w:themeColor="hyperlink"/>
          <w:u w:val="single"/>
        </w:rPr>
        <w:hyperlink r:id="rId22">
          <w:r>
            <w:rPr/>
            <w:t>A/C.3/72/SR.1</w:t>
          </w:r>
        </w:hyperlink>
      </w:r>
      <w:r>
        <w:t xml:space="preserve">; </w:t>
      </w:r>
      <w:r>
        <w:rPr>
          <w:color w:val="000000" w:themeColor="hyperlink"/>
          <w:u w:val="single"/>
        </w:rPr>
        <w:hyperlink r:id="rId79">
          <w:r>
            <w:rPr/>
            <w:t>A/C.3/72/SR.51</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21">
          <w:r>
            <w:rPr/>
            <w:t>A/C.3/72/SR.2</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21">
          <w:r>
            <w:rPr/>
            <w:t>A/C.3/72/SR.2</w:t>
          </w:r>
        </w:hyperlink>
      </w:r>
      <w:r>
        <w:t xml:space="preserve">; </w:t>
      </w:r>
      <w:r>
        <w:rPr>
          <w:color w:val="000000" w:themeColor="hyperlink"/>
          <w:u w:val="single"/>
        </w:rPr>
        <w:hyperlink r:id="rId91">
          <w:r>
            <w:rPr/>
            <w:t>A/C.3/72/SR.44</w:t>
          </w:r>
        </w:hyperlink>
      </w:r>
    </w:p>
    <w:p>
      <w:pPr>
        <w:pStyle w:val="itssubhead"/>
        <w:keepNext/>
        <w:keepLines/>
        <w:spacing w:after="0"/>
      </w:pPr>
      <w:r>
        <w:t>San Marino</w:t>
      </w:r>
    </w:p>
    <w:p>
      <w:pPr>
        <w:pStyle w:val="itsentry"/>
        <w:keepNext/>
        <w:keepLines/>
        <w:spacing w:after="0"/>
      </w:pPr>
      <w:r>
        <w:t>Beleffi, Damiano</w:t>
      </w:r>
      <w:r>
        <w:t xml:space="preserve"> - </w:t>
      </w:r>
      <w:r>
        <w:rPr>
          <w:color w:val="000000" w:themeColor="hyperlink"/>
          <w:u w:val="single"/>
        </w:rPr>
        <w:hyperlink r:id="rId21">
          <w:r>
            <w:rPr/>
            <w:t>A/C.3/72/SR.2</w:t>
          </w:r>
        </w:hyperlink>
      </w:r>
    </w:p>
    <w:p>
      <w:pPr>
        <w:pStyle w:val="itssubhead"/>
        <w:keepNext/>
        <w:keepLines/>
        <w:spacing w:after="0"/>
      </w:pPr>
      <w:r>
        <w:t>Madagascar</w:t>
      </w:r>
    </w:p>
    <w:p>
      <w:pPr>
        <w:pStyle w:val="itsentry"/>
        <w:keepNext/>
        <w:keepLines/>
        <w:spacing w:after="0"/>
      </w:pPr>
      <w:r>
        <w:t>Klein, Hantasoa Fida Cyrille</w:t>
      </w:r>
      <w:r>
        <w:t xml:space="preserve"> - </w:t>
      </w:r>
      <w:r>
        <w:rPr>
          <w:color w:val="000000" w:themeColor="hyperlink"/>
          <w:u w:val="single"/>
        </w:rPr>
        <w:hyperlink r:id="rId240">
          <w:r>
            <w:rPr/>
            <w:t>A/C.3/72/SR.4</w:t>
          </w:r>
        </w:hyperlink>
      </w:r>
    </w:p>
    <w:p>
      <w:pPr>
        <w:pStyle w:val="itssubhead"/>
        <w:keepNext/>
        <w:keepLines/>
        <w:spacing w:after="0"/>
      </w:pPr>
      <w:r>
        <w:t>Mali</w:t>
      </w:r>
    </w:p>
    <w:p>
      <w:pPr>
        <w:pStyle w:val="itsentry"/>
        <w:keepNext/>
        <w:keepLines/>
        <w:spacing w:after="0"/>
      </w:pPr>
      <w:r>
        <w:t>Konfourou, Issa</w:t>
      </w:r>
      <w:r>
        <w:t xml:space="preserve"> - </w:t>
      </w:r>
      <w:r>
        <w:rPr>
          <w:color w:val="000000" w:themeColor="hyperlink"/>
          <w:u w:val="single"/>
        </w:rPr>
        <w:hyperlink r:id="rId21">
          <w:r>
            <w:rPr/>
            <w:t>A/C.3/72/SR.2</w:t>
          </w:r>
        </w:hyperlink>
      </w:r>
    </w:p>
    <w:p>
      <w:pPr>
        <w:pStyle w:val="itssubhead"/>
        <w:keepNext/>
        <w:keepLines/>
        <w:spacing w:after="0"/>
      </w:pPr>
      <w:r>
        <w:t>Kazakhstan</w:t>
      </w:r>
    </w:p>
    <w:p>
      <w:pPr>
        <w:pStyle w:val="itsentry"/>
        <w:keepNext/>
        <w:keepLines/>
        <w:spacing w:after="0"/>
      </w:pPr>
      <w:r>
        <w:t>Bultrikov, Ruslan</w:t>
      </w:r>
      <w:r>
        <w:t xml:space="preserve"> - </w:t>
      </w:r>
      <w:r>
        <w:rPr>
          <w:color w:val="000000" w:themeColor="hyperlink"/>
          <w:u w:val="single"/>
        </w:rPr>
        <w:hyperlink r:id="rId23">
          <w:r>
            <w:rPr/>
            <w:t>A/C.3/72/SR.3</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21">
          <w:r>
            <w:rPr/>
            <w:t>A/C.3/72/SR.2</w:t>
          </w:r>
        </w:hyperlink>
      </w:r>
    </w:p>
    <w:p>
      <w:pPr>
        <w:pStyle w:val="itssubhead"/>
        <w:keepNext/>
        <w:keepLines/>
        <w:spacing w:after="0"/>
      </w:pPr>
      <w:r>
        <w:t>ILO</w:t>
      </w:r>
    </w:p>
    <w:p>
      <w:pPr>
        <w:pStyle w:val="itsentry"/>
        <w:keepNext/>
        <w:keepLines/>
        <w:spacing w:after="0"/>
      </w:pPr>
      <w:r>
        <w:t>Cassidy, Kevin</w:t>
      </w:r>
      <w:r>
        <w:t xml:space="preserve"> - </w:t>
      </w:r>
      <w:r>
        <w:rPr>
          <w:color w:val="000000" w:themeColor="hyperlink"/>
          <w:u w:val="single"/>
        </w:rPr>
        <w:hyperlink r:id="rId240">
          <w:r>
            <w:rPr/>
            <w:t>A/C.3/72/SR.4</w:t>
          </w:r>
        </w:hyperlink>
      </w:r>
    </w:p>
    <w:p>
      <w:pPr>
        <w:pStyle w:val="itssubhead"/>
        <w:keepNext/>
        <w:keepLines/>
        <w:spacing w:after="0"/>
      </w:pPr>
      <w:r>
        <w:t>Azerbaijan</w:t>
      </w:r>
    </w:p>
    <w:p>
      <w:pPr>
        <w:pStyle w:val="itsentry"/>
        <w:keepNext/>
        <w:keepLines/>
        <w:spacing w:after="0"/>
      </w:pPr>
      <w:r>
        <w:t>Mikayilli, Habib</w:t>
      </w:r>
      <w:r>
        <w:t xml:space="preserve"> - </w:t>
      </w:r>
      <w:r>
        <w:rPr>
          <w:color w:val="000000" w:themeColor="hyperlink"/>
          <w:u w:val="single"/>
        </w:rPr>
        <w:hyperlink r:id="rId23">
          <w:r>
            <w:rPr/>
            <w:t>A/C.3/72/SR.3</w:t>
          </w:r>
        </w:hyperlink>
      </w:r>
    </w:p>
    <w:p>
      <w:pPr>
        <w:pStyle w:val="itssubhead"/>
        <w:keepNext/>
        <w:keepLines/>
        <w:spacing w:after="0"/>
      </w:pPr>
      <w:r>
        <w:t>Ukraine</w:t>
      </w:r>
    </w:p>
    <w:p>
      <w:pPr>
        <w:pStyle w:val="itsentry"/>
        <w:keepNext/>
        <w:keepLines/>
        <w:spacing w:after="0"/>
      </w:pPr>
      <w:r>
        <w:t>Horbachova, Daryna</w:t>
      </w:r>
      <w:r>
        <w:t xml:space="preserve"> - </w:t>
      </w:r>
      <w:r>
        <w:rPr>
          <w:color w:val="000000" w:themeColor="hyperlink"/>
          <w:u w:val="single"/>
        </w:rPr>
        <w:hyperlink r:id="rId240">
          <w:r>
            <w:rPr/>
            <w:t>A/C.3/72/SR.4</w:t>
          </w:r>
        </w:hyperlink>
      </w:r>
    </w:p>
    <w:p>
      <w:pPr>
        <w:pStyle w:val="itssubhead"/>
        <w:keepNext/>
        <w:keepLines/>
        <w:spacing w:after="0"/>
      </w:pPr>
      <w:r>
        <w:t>Nepal</w:t>
      </w:r>
    </w:p>
    <w:p>
      <w:pPr>
        <w:pStyle w:val="itsentry"/>
        <w:keepNext/>
        <w:keepLines/>
        <w:spacing w:after="0"/>
      </w:pPr>
      <w:r>
        <w:t>Bhattarai, Durga Prasad</w:t>
      </w:r>
      <w:r>
        <w:t xml:space="preserve"> - </w:t>
      </w:r>
      <w:r>
        <w:rPr>
          <w:color w:val="000000" w:themeColor="hyperlink"/>
          <w:u w:val="single"/>
        </w:rPr>
        <w:hyperlink r:id="rId23">
          <w:r>
            <w:rPr/>
            <w:t>A/C.3/72/SR.3</w:t>
          </w:r>
        </w:hyperlink>
      </w:r>
    </w:p>
    <w:p>
      <w:pPr>
        <w:pStyle w:val="itssubhead"/>
        <w:keepNext/>
        <w:keepLines/>
        <w:spacing w:after="0"/>
      </w:pPr>
      <w:r>
        <w:t>Philippines</w:t>
      </w:r>
    </w:p>
    <w:p>
      <w:pPr>
        <w:pStyle w:val="itsentry"/>
        <w:keepNext/>
        <w:keepLines/>
        <w:spacing w:after="0"/>
      </w:pPr>
      <w:r>
        <w:t>Natividad, Irene Susan Barreiro</w:t>
      </w:r>
      <w:r>
        <w:t xml:space="preserve"> - </w:t>
      </w:r>
      <w:r>
        <w:rPr>
          <w:color w:val="000000" w:themeColor="hyperlink"/>
          <w:u w:val="single"/>
        </w:rPr>
        <w:hyperlink r:id="rId21">
          <w:r>
            <w:rPr/>
            <w:t>A/C.3/72/SR.2</w:t>
          </w:r>
        </w:hyperlink>
      </w:r>
    </w:p>
    <w:p>
      <w:pPr>
        <w:pStyle w:val="itssubhead"/>
        <w:keepNext/>
        <w:keepLines/>
        <w:spacing w:after="0"/>
      </w:pPr>
      <w:r>
        <w:t>Afghanistan</w:t>
      </w:r>
    </w:p>
    <w:p>
      <w:pPr>
        <w:pStyle w:val="itsentry"/>
        <w:keepNext/>
        <w:keepLines/>
        <w:spacing w:after="0"/>
      </w:pPr>
      <w:r>
        <w:t>Rasuli, Ghulam Seddiq</w:t>
      </w:r>
      <w:r>
        <w:t xml:space="preserve"> - </w:t>
      </w:r>
      <w:r>
        <w:rPr>
          <w:color w:val="000000" w:themeColor="hyperlink"/>
          <w:u w:val="single"/>
        </w:rPr>
        <w:hyperlink r:id="rId21">
          <w:r>
            <w:rPr/>
            <w:t>A/C.3/72/SR.2</w:t>
          </w:r>
        </w:hyperlink>
      </w:r>
      <w:r>
        <w:br/>
      </w:r>
    </w:p>
    <w:p>
      <w:pPr>
        <w:pStyle w:val="itshead"/>
        <w:keepNext/>
        <w:keepLines/>
      </w:pPr>
      <w:r>
        <w:t>SOLIDARITY (Agenda Item 72b)</w:t>
      </w:r>
    </w:p>
    <w:p>
      <w:pPr>
        <w:pStyle w:val="itssubhead"/>
        <w:keepNext/>
        <w:keepLines/>
        <w:spacing w:after="0"/>
      </w:pPr>
      <w:r>
        <w:t>Morocco</w:t>
      </w:r>
    </w:p>
    <w:p>
      <w:pPr>
        <w:pStyle w:val="itsentry"/>
        <w:keepNext/>
        <w:keepLines/>
        <w:spacing w:after="0"/>
      </w:pPr>
      <w:r>
        <w:t>Haidour, Naila</w:t>
      </w:r>
      <w:r>
        <w:t xml:space="preserve"> - </w:t>
      </w:r>
      <w:r>
        <w:rPr>
          <w:color w:val="000000" w:themeColor="hyperlink"/>
          <w:u w:val="single"/>
        </w:rPr>
        <w:hyperlink r:id="rId100">
          <w:r>
            <w:rPr/>
            <w:t>A/C.3/72/SR.21</w:t>
          </w:r>
        </w:hyperlink>
      </w:r>
    </w:p>
    <w:p>
      <w:pPr>
        <w:pStyle w:val="itssubhead"/>
        <w:keepNext/>
        <w:keepLines/>
        <w:spacing w:after="0"/>
      </w:pPr>
      <w:r>
        <w:t>Cuba</w:t>
      </w:r>
    </w:p>
    <w:p>
      <w:pPr>
        <w:pStyle w:val="itsentry"/>
        <w:keepNext/>
        <w:keepLines/>
        <w:spacing w:after="0"/>
      </w:pPr>
      <w:r>
        <w:t>Rodríguez Hernández, Jairo</w:t>
      </w:r>
      <w:r>
        <w:t xml:space="preserve"> - </w:t>
      </w:r>
      <w:r>
        <w:rPr>
          <w:color w:val="000000" w:themeColor="hyperlink"/>
          <w:u w:val="single"/>
        </w:rPr>
        <w:hyperlink r:id="rId100">
          <w:r>
            <w:rPr/>
            <w:t>A/C.3/72/SR.21</w:t>
          </w:r>
        </w:hyperlink>
      </w:r>
    </w:p>
    <w:p>
      <w:pPr>
        <w:pStyle w:val="itssubhead"/>
        <w:keepNext/>
        <w:keepLines/>
        <w:spacing w:after="0"/>
      </w:pPr>
      <w:r>
        <w:t>***</w:t>
      </w:r>
    </w:p>
    <w:p>
      <w:pPr>
        <w:pStyle w:val="itsentry"/>
        <w:keepNext/>
        <w:keepLines/>
        <w:spacing w:after="0"/>
      </w:pPr>
      <w:r>
        <w:t>Okafor, Obiora Chinedu</w:t>
      </w:r>
      <w:r>
        <w:t xml:space="preserve"> - </w:t>
      </w:r>
      <w:r>
        <w:rPr>
          <w:color w:val="000000" w:themeColor="hyperlink"/>
          <w:u w:val="single"/>
        </w:rPr>
        <w:hyperlink r:id="rId100">
          <w:r>
            <w:rPr/>
            <w:t>A/C.3/72/SR.21</w:t>
          </w:r>
        </w:hyperlink>
      </w:r>
    </w:p>
    <w:p>
      <w:pPr>
        <w:pStyle w:val="itssubhead"/>
        <w:keepNext/>
        <w:keepLines/>
        <w:spacing w:after="0"/>
      </w:pPr>
      <w:r>
        <w:t>Qatar</w:t>
      </w:r>
    </w:p>
    <w:p>
      <w:pPr>
        <w:pStyle w:val="itsentry"/>
        <w:keepNext/>
        <w:keepLines/>
        <w:spacing w:after="0"/>
      </w:pPr>
      <w:r>
        <w:t>Al Mansoori, Abdulhadi Said A.M.</w:t>
      </w:r>
      <w:r>
        <w:t xml:space="preserve"> - </w:t>
      </w:r>
      <w:r>
        <w:rPr>
          <w:color w:val="000000" w:themeColor="hyperlink"/>
          <w:u w:val="single"/>
        </w:rPr>
        <w:hyperlink r:id="rId100">
          <w:r>
            <w:rPr/>
            <w:t>A/C.3/72/SR.21</w:t>
          </w:r>
        </w:hyperlink>
      </w:r>
    </w:p>
    <w:p>
      <w:pPr>
        <w:pStyle w:val="itssubhead"/>
        <w:keepNext/>
        <w:keepLines/>
        <w:spacing w:after="0"/>
      </w:pPr>
      <w:r>
        <w:t>Coordinating Bureau of the Non-Aligned Countries</w:t>
      </w:r>
    </w:p>
    <w:p>
      <w:pPr>
        <w:pStyle w:val="itsentry"/>
        <w:keepNext/>
        <w:keepLines/>
        <w:spacing w:after="0"/>
      </w:pPr>
      <w:r>
        <w:t>Suárez Moreno, Henry Alfredo (Venezuela (Bolivarian Republic of))</w:t>
      </w:r>
      <w:r>
        <w:t xml:space="preserve"> - </w:t>
      </w:r>
      <w:r>
        <w:rPr>
          <w:color w:val="000000" w:themeColor="hyperlink"/>
          <w:u w:val="single"/>
        </w:rPr>
        <w:hyperlink r:id="rId100">
          <w:r>
            <w:rPr/>
            <w:t>A/C.3/72/SR.21</w:t>
          </w:r>
        </w:hyperlink>
      </w:r>
      <w:r>
        <w:br/>
      </w:r>
    </w:p>
    <w:p>
      <w:pPr>
        <w:pStyle w:val="itshead"/>
        <w:keepNext/>
        <w:keepLines/>
      </w:pPr>
      <w:r>
        <w:t>SPACE SECURITY (Agenda Item 52b)</w:t>
      </w:r>
    </w:p>
    <w:p>
      <w:pPr>
        <w:pStyle w:val="itssubhead"/>
        <w:keepNext/>
        <w:keepLines/>
        <w:spacing w:after="0"/>
      </w:pPr>
      <w:r>
        <w:t>China</w:t>
      </w:r>
    </w:p>
    <w:p>
      <w:pPr>
        <w:pStyle w:val="itsentry"/>
        <w:keepNext/>
        <w:keepLines/>
        <w:spacing w:after="0"/>
      </w:pPr>
      <w:r>
        <w:t>Sun, Lei</w:t>
      </w:r>
      <w:r>
        <w:t xml:space="preserve"> -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United States</w:t>
      </w:r>
    </w:p>
    <w:p>
      <w:pPr>
        <w:pStyle w:val="itsentry"/>
        <w:keepNext/>
        <w:keepLines/>
        <w:spacing w:after="0"/>
      </w:pPr>
      <w:r>
        <w:t>Hodgkins, Kenneth</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194">
          <w:r>
            <w:rPr/>
            <w:t>A/C.4/72/SR.11</w:t>
          </w:r>
        </w:hyperlink>
      </w:r>
    </w:p>
    <w:p>
      <w:pPr>
        <w:pStyle w:val="itsentry"/>
        <w:keepNext/>
        <w:keepLines/>
        <w:spacing w:after="0"/>
      </w:pPr>
      <w:r>
        <w:t>Datla Bala, Venkatesh Varma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p>
    <w:p>
      <w:pPr>
        <w:pStyle w:val="itssubhead"/>
        <w:keepNext/>
        <w:keepLines/>
        <w:spacing w:after="0"/>
      </w:pPr>
      <w:r>
        <w:t>Coordinating Bureau of the Non-Aligned Countries</w:t>
      </w:r>
    </w:p>
    <w:p>
      <w:pPr>
        <w:pStyle w:val="itsentry"/>
        <w:keepNext/>
        <w:keepLines/>
        <w:spacing w:after="0"/>
      </w:pPr>
      <w:r>
        <w:t>Tene, Robert Matheus Michael (Indonesia)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Australia</w:t>
      </w:r>
    </w:p>
    <w:p>
      <w:pPr>
        <w:pStyle w:val="itsentry"/>
        <w:keepNext/>
        <w:keepLines/>
        <w:spacing w:after="0"/>
      </w:pPr>
      <w:r>
        <w:t>Hansen, Darren</w:t>
      </w:r>
      <w:r>
        <w:t xml:space="preserve"> -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European Union</w:t>
      </w:r>
    </w:p>
    <w:p>
      <w:pPr>
        <w:pStyle w:val="itsentry"/>
        <w:keepNext/>
        <w:keepLines/>
        <w:spacing w:after="0"/>
      </w:pPr>
      <w:r>
        <w:t>Lenoir, Didier</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Airbus Industrie</w:t>
      </w:r>
    </w:p>
    <w:p>
      <w:pPr>
        <w:pStyle w:val="itsentry"/>
        <w:keepNext/>
        <w:keepLines/>
        <w:spacing w:after="0"/>
      </w:pPr>
      <w:r>
        <w:t>Genta, Daniela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UN. Office for Disarmament Affairs (Mar. 2007- )</w:t>
      </w:r>
    </w:p>
    <w:p>
      <w:pPr>
        <w:pStyle w:val="itsentry"/>
        <w:keepNext/>
        <w:keepLines/>
        <w:spacing w:after="0"/>
      </w:pPr>
      <w:r>
        <w:t>Markram, Thomas</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Satellite Industry Association</w:t>
      </w:r>
    </w:p>
    <w:p>
      <w:pPr>
        <w:pStyle w:val="itsentry"/>
        <w:keepNext/>
        <w:keepLines/>
        <w:spacing w:after="0"/>
      </w:pPr>
      <w:r>
        <w:t>Weeden, Charity 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Argentina</w:t>
      </w:r>
    </w:p>
    <w:p>
      <w:pPr>
        <w:pStyle w:val="itsentry"/>
        <w:keepNext/>
        <w:keepLines/>
        <w:spacing w:after="0"/>
      </w:pPr>
      <w:r>
        <w:t>Mazzeo, Gonzalo Sebastián</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Chile</w:t>
      </w:r>
    </w:p>
    <w:p>
      <w:pPr>
        <w:pStyle w:val="itsentry"/>
        <w:keepNext/>
        <w:keepLines/>
        <w:spacing w:after="0"/>
      </w:pPr>
      <w:r>
        <w:t>González, Raimundo</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192">
          <w:r>
            <w:rPr/>
            <w:t>A/C.1/72/PV.11</w:t>
          </w:r>
        </w:hyperlink>
      </w:r>
    </w:p>
    <w:p>
      <w:pPr>
        <w:pStyle w:val="itssubhead"/>
        <w:keepNext/>
        <w:keepLines/>
        <w:spacing w:after="0"/>
      </w:pPr>
      <w:r>
        <w:t>Project Ploughshares (Canada)</w:t>
      </w:r>
    </w:p>
    <w:p>
      <w:pPr>
        <w:pStyle w:val="itsentry"/>
        <w:keepNext/>
        <w:keepLines/>
        <w:spacing w:after="0"/>
      </w:pPr>
      <w:r>
        <w:t xml:space="preserve">West, Jessica </w:t>
      </w:r>
      <w:r>
        <w:t xml:space="preserve"> - </w:t>
      </w:r>
      <w:r>
        <w:rPr>
          <w:color w:val="000000" w:themeColor="hyperlink"/>
          <w:u w:val="single"/>
        </w:rPr>
        <w:hyperlink r:id="rId192">
          <w:r>
            <w:rPr/>
            <w:t>A/C.1/72/PV.11</w:t>
          </w:r>
        </w:hyperlink>
      </w:r>
      <w:r>
        <w:t xml:space="preserve">; </w:t>
      </w:r>
      <w:r>
        <w:rPr>
          <w:color w:val="000000" w:themeColor="hyperlink"/>
          <w:u w:val="single"/>
        </w:rPr>
        <w:hyperlink r:id="rId194">
          <w:r>
            <w:rPr/>
            <w:t>A/C.4/72/SR.11</w:t>
          </w:r>
        </w:hyperlink>
      </w:r>
    </w:p>
    <w:p>
      <w:pPr>
        <w:pStyle w:val="itssubhead"/>
        <w:keepNext/>
        <w:keepLines/>
        <w:spacing w:after="0"/>
      </w:pPr>
      <w:r>
        <w:t>Russian Federation</w:t>
      </w:r>
    </w:p>
    <w:p>
      <w:pPr>
        <w:pStyle w:val="itsentry"/>
        <w:keepNext/>
        <w:keepLines/>
        <w:spacing w:after="0"/>
      </w:pPr>
      <w:r>
        <w:t>Gudnov, Vasily</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Union of Concerned Scientists (Cambridge, Mass.)</w:t>
      </w:r>
    </w:p>
    <w:p>
      <w:pPr>
        <w:pStyle w:val="itsentry"/>
        <w:keepNext/>
        <w:keepLines/>
        <w:spacing w:after="0"/>
      </w:pPr>
      <w:r>
        <w:t>Grego, Laura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Office for Outer Space Affairs. Director</w:t>
      </w:r>
    </w:p>
    <w:p>
      <w:pPr>
        <w:pStyle w:val="itsentry"/>
        <w:keepNext/>
        <w:keepLines/>
        <w:spacing w:after="0"/>
      </w:pPr>
      <w:r>
        <w:t>Di Pippo, Simonetta</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Switzerland</w:t>
      </w:r>
    </w:p>
    <w:p>
      <w:pPr>
        <w:pStyle w:val="itsentry"/>
        <w:keepNext/>
        <w:keepLines/>
        <w:spacing w:after="0"/>
      </w:pPr>
      <w:r>
        <w:t>Archinard, Natália</w:t>
      </w:r>
      <w:r>
        <w:t xml:space="preserve"> - </w:t>
      </w:r>
      <w:r>
        <w:rPr>
          <w:color w:val="000000" w:themeColor="hyperlink"/>
          <w:u w:val="single"/>
        </w:rPr>
        <w:hyperlink r:id="rId192">
          <w:r>
            <w:rPr/>
            <w:t>A/C.1/72/PV.11</w:t>
          </w:r>
        </w:hyperlink>
      </w:r>
      <w:r>
        <w:t xml:space="preserve">; </w:t>
      </w:r>
      <w:r>
        <w:rPr>
          <w:color w:val="000000" w:themeColor="hyperlink"/>
          <w:u w:val="single"/>
        </w:rPr>
        <w:hyperlink r:id="rId194">
          <w:r>
            <w:rPr/>
            <w:t>A/C.4/72/SR.11</w:t>
          </w:r>
        </w:hyperlink>
      </w:r>
    </w:p>
    <w:p>
      <w:pPr>
        <w:pStyle w:val="itssubhead"/>
        <w:keepNext/>
        <w:keepLines/>
        <w:spacing w:after="0"/>
      </w:pPr>
      <w:r>
        <w:t>Canada</w:t>
      </w:r>
    </w:p>
    <w:p>
      <w:pPr>
        <w:pStyle w:val="itsentry"/>
        <w:keepNext/>
        <w:keepLines/>
        <w:spacing w:after="0"/>
      </w:pPr>
      <w:r>
        <w:t>McCarney, Rosemary</w:t>
      </w:r>
      <w:r>
        <w:t xml:space="preserve"> - </w:t>
      </w:r>
      <w:r>
        <w:rPr>
          <w:color w:val="000000" w:themeColor="hyperlink"/>
          <w:u w:val="single"/>
        </w:rPr>
        <w:hyperlink r:id="rId192">
          <w:r>
            <w:rPr/>
            <w:t>A/C.1/72/PV.11</w:t>
          </w:r>
        </w:hyperlink>
      </w:r>
      <w:r>
        <w:t xml:space="preserve">; </w:t>
      </w:r>
      <w:r>
        <w:rPr>
          <w:color w:val="000000" w:themeColor="hyperlink"/>
          <w:u w:val="single"/>
        </w:rPr>
        <w:hyperlink r:id="rId193">
          <w:r>
            <w:rPr/>
            <w:t>A/C.1/72/SR.11</w:t>
          </w:r>
        </w:hyperlink>
      </w:r>
      <w:r>
        <w:t xml:space="preserve">; </w:t>
      </w:r>
      <w:r>
        <w:rPr>
          <w:color w:val="000000" w:themeColor="hyperlink"/>
          <w:u w:val="single"/>
        </w:rPr>
        <w:hyperlink r:id="rId194">
          <w:r>
            <w:rPr/>
            <w:t>A/C.4/72/SR.11</w:t>
          </w:r>
        </w:hyperlink>
      </w:r>
    </w:p>
    <w:p>
      <w:pPr>
        <w:pStyle w:val="itssubhead"/>
        <w:keepNext/>
        <w:keepLines/>
        <w:spacing w:after="0"/>
      </w:pPr>
      <w:r>
        <w:t>UN. General Assembly. 1st Committee. Chair</w:t>
      </w:r>
    </w:p>
    <w:p>
      <w:pPr>
        <w:pStyle w:val="itsentry"/>
        <w:keepNext/>
        <w:keepLines/>
        <w:spacing w:after="0"/>
      </w:pPr>
      <w:r>
        <w:t>Bahr Aluloom, Mohammed Hussein (Iraq)</w:t>
      </w:r>
      <w:r>
        <w:t xml:space="preserve"> - </w:t>
      </w:r>
      <w:r>
        <w:rPr>
          <w:color w:val="000000" w:themeColor="hyperlink"/>
          <w:u w:val="single"/>
        </w:rPr>
        <w:hyperlink r:id="rId192">
          <w:r>
            <w:rPr/>
            <w:t>A/C.1/72/PV.11</w:t>
          </w:r>
        </w:hyperlink>
      </w:r>
      <w:r>
        <w:br/>
      </w:r>
    </w:p>
    <w:p>
      <w:pPr>
        <w:pStyle w:val="itshead"/>
        <w:keepNext/>
        <w:keepLines/>
      </w:pPr>
      <w:r>
        <w:t>SPECIAL POLITICAL MISSIONS (Agenda Item 56)</w:t>
      </w:r>
    </w:p>
    <w:p>
      <w:pPr>
        <w:pStyle w:val="itssubhead"/>
        <w:keepNext/>
        <w:keepLines/>
        <w:spacing w:after="0"/>
      </w:pPr>
      <w:r>
        <w:t>UN. Department of Field Support. Under-Secretary-General</w:t>
      </w:r>
    </w:p>
    <w:p>
      <w:pPr>
        <w:pStyle w:val="itsentry"/>
        <w:keepNext/>
        <w:keepLines/>
        <w:spacing w:after="0"/>
      </w:pPr>
      <w:r>
        <w:t>Khare, Atul</w:t>
      </w:r>
      <w:r>
        <w:t xml:space="preserve"> - </w:t>
      </w:r>
      <w:r>
        <w:rPr>
          <w:color w:val="000000" w:themeColor="hyperlink"/>
          <w:u w:val="single"/>
        </w:rPr>
        <w:hyperlink r:id="rId241">
          <w:r>
            <w:rPr/>
            <w:t>A/C.4/72/SR.21</w:t>
          </w:r>
        </w:hyperlink>
      </w:r>
    </w:p>
    <w:p>
      <w:pPr>
        <w:pStyle w:val="itssubhead"/>
        <w:keepNext/>
        <w:keepLines/>
        <w:spacing w:after="0"/>
      </w:pPr>
      <w:r>
        <w:t>ASEAN</w:t>
      </w:r>
    </w:p>
    <w:p>
      <w:pPr>
        <w:pStyle w:val="itsentry"/>
        <w:keepNext/>
        <w:keepLines/>
        <w:spacing w:after="0"/>
      </w:pPr>
      <w:r>
        <w:t>Krisnamurthi, Ina Hagniningtyas (Indonesia)</w:t>
      </w:r>
      <w:r>
        <w:t xml:space="preserve"> - </w:t>
      </w:r>
      <w:r>
        <w:rPr>
          <w:color w:val="000000" w:themeColor="hyperlink"/>
          <w:u w:val="single"/>
        </w:rPr>
        <w:hyperlink r:id="rId241">
          <w:r>
            <w:rPr/>
            <w:t>A/C.4/72/SR.21</w:t>
          </w:r>
        </w:hyperlink>
      </w:r>
    </w:p>
    <w:p>
      <w:pPr>
        <w:pStyle w:val="itssubhead"/>
        <w:keepNext/>
        <w:keepLines/>
        <w:spacing w:after="0"/>
      </w:pPr>
      <w:r>
        <w:t>Maldives</w:t>
      </w:r>
    </w:p>
    <w:p>
      <w:pPr>
        <w:pStyle w:val="itsentry"/>
        <w:keepNext/>
        <w:keepLines/>
        <w:spacing w:after="0"/>
      </w:pPr>
      <w:r>
        <w:t>Nasir, Ahmed</w:t>
      </w:r>
      <w:r>
        <w:t xml:space="preserve"> - </w:t>
      </w:r>
      <w:r>
        <w:rPr>
          <w:color w:val="000000" w:themeColor="hyperlink"/>
          <w:u w:val="single"/>
        </w:rPr>
        <w:hyperlink r:id="rId241">
          <w:r>
            <w:rPr/>
            <w:t>A/C.4/72/SR.21</w:t>
          </w:r>
        </w:hyperlink>
      </w:r>
    </w:p>
    <w:p>
      <w:pPr>
        <w:pStyle w:val="itssubhead"/>
        <w:keepNext/>
        <w:keepLines/>
        <w:spacing w:after="0"/>
      </w:pPr>
      <w:r>
        <w:t>South Africa</w:t>
      </w:r>
    </w:p>
    <w:p>
      <w:pPr>
        <w:pStyle w:val="itsentry"/>
        <w:keepNext/>
        <w:keepLines/>
        <w:spacing w:after="0"/>
      </w:pPr>
      <w:r>
        <w:t>Zaayman, Wouter Hofmeyr</w:t>
      </w:r>
      <w:r>
        <w:t xml:space="preserve"> - </w:t>
      </w:r>
      <w:r>
        <w:rPr>
          <w:color w:val="000000" w:themeColor="hyperlink"/>
          <w:u w:val="single"/>
        </w:rPr>
        <w:hyperlink r:id="rId241">
          <w:r>
            <w:rPr/>
            <w:t>A/C.4/72/SR.21</w:t>
          </w:r>
        </w:hyperlink>
      </w:r>
    </w:p>
    <w:p>
      <w:pPr>
        <w:pStyle w:val="itssubhead"/>
        <w:keepNext/>
        <w:keepLines/>
        <w:spacing w:after="0"/>
      </w:pPr>
      <w:r>
        <w:t>Sweden</w:t>
      </w:r>
    </w:p>
    <w:p>
      <w:pPr>
        <w:pStyle w:val="itsentry"/>
        <w:keepNext/>
        <w:keepLines/>
        <w:spacing w:after="0"/>
      </w:pPr>
      <w:r>
        <w:t>Rawet, Sigrún</w:t>
      </w:r>
      <w:r>
        <w:t xml:space="preserve"> - </w:t>
      </w:r>
      <w:r>
        <w:rPr>
          <w:color w:val="000000" w:themeColor="hyperlink"/>
          <w:u w:val="single"/>
        </w:rPr>
        <w:hyperlink r:id="rId226">
          <w:r>
            <w:rPr/>
            <w:t>A/C.4/72/SR.23</w:t>
          </w:r>
        </w:hyperlink>
      </w:r>
    </w:p>
    <w:p>
      <w:pPr>
        <w:pStyle w:val="itssubhead"/>
        <w:keepNext/>
        <w:keepLines/>
        <w:spacing w:after="0"/>
      </w:pPr>
      <w:r>
        <w:t>El Salvador</w:t>
      </w:r>
    </w:p>
    <w:p>
      <w:pPr>
        <w:pStyle w:val="itsentry"/>
        <w:keepNext/>
        <w:keepLines/>
        <w:spacing w:after="0"/>
      </w:pPr>
      <w:r>
        <w:t>Rivera Sánchez, Carla Esperanza</w:t>
      </w:r>
      <w:r>
        <w:t xml:space="preserve"> - </w:t>
      </w:r>
      <w:r>
        <w:rPr>
          <w:color w:val="000000" w:themeColor="hyperlink"/>
          <w:u w:val="single"/>
        </w:rPr>
        <w:hyperlink r:id="rId241">
          <w:r>
            <w:rPr/>
            <w:t>A/C.4/72/SR.21</w:t>
          </w:r>
        </w:hyperlink>
      </w:r>
    </w:p>
    <w:p>
      <w:pPr>
        <w:pStyle w:val="itssubhead"/>
        <w:keepNext/>
        <w:keepLines/>
        <w:spacing w:after="0"/>
      </w:pPr>
      <w:r>
        <w:t>Eritrea</w:t>
      </w:r>
    </w:p>
    <w:p>
      <w:pPr>
        <w:pStyle w:val="itsentry"/>
        <w:keepNext/>
        <w:keepLines/>
        <w:spacing w:after="0"/>
      </w:pPr>
      <w:r>
        <w:t>Haile, Elsa</w:t>
      </w:r>
      <w:r>
        <w:t xml:space="preserve"> - </w:t>
      </w:r>
      <w:r>
        <w:rPr>
          <w:color w:val="000000" w:themeColor="hyperlink"/>
          <w:u w:val="single"/>
        </w:rPr>
        <w:hyperlink r:id="rId241">
          <w:r>
            <w:rPr/>
            <w:t>A/C.4/72/SR.21</w:t>
          </w:r>
        </w:hyperlink>
      </w:r>
    </w:p>
    <w:p>
      <w:pPr>
        <w:pStyle w:val="itssubhead"/>
        <w:keepNext/>
        <w:keepLines/>
        <w:spacing w:after="0"/>
      </w:pPr>
      <w:r>
        <w:t>India</w:t>
      </w:r>
    </w:p>
    <w:p>
      <w:pPr>
        <w:pStyle w:val="itsentry"/>
        <w:keepNext/>
        <w:keepLines/>
        <w:spacing w:after="0"/>
      </w:pPr>
      <w:r>
        <w:t xml:space="preserve">Elangovan, T.K.S. </w:t>
      </w:r>
      <w:r>
        <w:t xml:space="preserve"> - </w:t>
      </w:r>
      <w:r>
        <w:rPr>
          <w:color w:val="000000" w:themeColor="hyperlink"/>
          <w:u w:val="single"/>
        </w:rPr>
        <w:hyperlink r:id="rId241">
          <w:r>
            <w:rPr/>
            <w:t>A/C.4/72/SR.21</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241">
          <w:r>
            <w:rPr/>
            <w:t>A/C.4/72/SR.21</w:t>
          </w:r>
        </w:hyperlink>
      </w:r>
    </w:p>
    <w:p>
      <w:pPr>
        <w:pStyle w:val="itssubhead"/>
        <w:keepNext/>
        <w:keepLines/>
        <w:spacing w:after="0"/>
      </w:pPr>
      <w:r>
        <w:t>Ethiopia</w:t>
      </w:r>
    </w:p>
    <w:p>
      <w:pPr>
        <w:pStyle w:val="itsentry"/>
        <w:keepNext/>
        <w:keepLines/>
        <w:spacing w:after="0"/>
      </w:pPr>
      <w:r>
        <w:t>Alemu, Tekeda</w:t>
      </w:r>
      <w:r>
        <w:t xml:space="preserve"> - </w:t>
      </w:r>
      <w:r>
        <w:rPr>
          <w:color w:val="000000" w:themeColor="hyperlink"/>
          <w:u w:val="single"/>
        </w:rPr>
        <w:hyperlink r:id="rId241">
          <w:r>
            <w:rPr/>
            <w:t>A/C.4/72/SR.21</w:t>
          </w:r>
        </w:hyperlink>
      </w:r>
    </w:p>
    <w:p>
      <w:pPr>
        <w:pStyle w:val="itssubhead"/>
        <w:keepNext/>
        <w:keepLines/>
        <w:spacing w:after="0"/>
      </w:pPr>
      <w:r>
        <w:t>Iraq</w:t>
      </w:r>
    </w:p>
    <w:p>
      <w:pPr>
        <w:pStyle w:val="itsentry"/>
        <w:keepNext/>
        <w:keepLines/>
        <w:spacing w:after="0"/>
      </w:pPr>
      <w:r>
        <w:t>Al Sahhaf, Ahmed Neamah Hasan</w:t>
      </w:r>
      <w:r>
        <w:t xml:space="preserve"> - </w:t>
      </w:r>
      <w:r>
        <w:rPr>
          <w:color w:val="000000" w:themeColor="hyperlink"/>
          <w:u w:val="single"/>
        </w:rPr>
        <w:hyperlink r:id="rId226">
          <w:r>
            <w:rPr/>
            <w:t>A/C.4/72/SR.23</w:t>
          </w:r>
        </w:hyperlink>
      </w:r>
    </w:p>
    <w:p>
      <w:pPr>
        <w:pStyle w:val="itssubhead"/>
        <w:keepNext/>
        <w:keepLines/>
        <w:spacing w:after="0"/>
      </w:pPr>
      <w:r>
        <w:t>Switzerland</w:t>
      </w:r>
    </w:p>
    <w:p>
      <w:pPr>
        <w:pStyle w:val="itsentry"/>
        <w:keepNext/>
        <w:keepLines/>
        <w:spacing w:after="0"/>
      </w:pPr>
      <w:r>
        <w:t>Zehnder, Olivier Marc</w:t>
      </w:r>
      <w:r>
        <w:t xml:space="preserve"> - </w:t>
      </w:r>
      <w:r>
        <w:rPr>
          <w:color w:val="000000" w:themeColor="hyperlink"/>
          <w:u w:val="single"/>
        </w:rPr>
        <w:hyperlink r:id="rId241">
          <w:r>
            <w:rPr/>
            <w:t>A/C.4/72/SR.21</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241">
          <w:r>
            <w:rPr/>
            <w:t>A/C.4/72/SR.21</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241">
          <w:r>
            <w:rPr/>
            <w:t>A/C.4/72/SR.21</w:t>
          </w:r>
        </w:hyperlink>
      </w:r>
    </w:p>
    <w:p>
      <w:pPr>
        <w:pStyle w:val="itssubhead"/>
        <w:keepNext/>
        <w:keepLines/>
        <w:spacing w:after="0"/>
      </w:pPr>
      <w:r>
        <w:t>Japan</w:t>
      </w:r>
    </w:p>
    <w:p>
      <w:pPr>
        <w:pStyle w:val="itsentry"/>
        <w:keepNext/>
        <w:keepLines/>
        <w:spacing w:after="0"/>
      </w:pPr>
      <w:r>
        <w:t>Sekito, Yutaka</w:t>
      </w:r>
      <w:r>
        <w:t xml:space="preserve"> - </w:t>
      </w:r>
      <w:r>
        <w:rPr>
          <w:color w:val="000000" w:themeColor="hyperlink"/>
          <w:u w:val="single"/>
        </w:rPr>
        <w:hyperlink r:id="rId241">
          <w:r>
            <w:rPr/>
            <w:t>A/C.4/72/SR.21</w:t>
          </w:r>
        </w:hyperlink>
      </w:r>
    </w:p>
    <w:p>
      <w:pPr>
        <w:pStyle w:val="itssubhead"/>
        <w:keepNext/>
        <w:keepLines/>
        <w:spacing w:after="0"/>
      </w:pPr>
      <w:r>
        <w:t>UN. Assistant Secretary-General for Political Affairs</w:t>
      </w:r>
    </w:p>
    <w:p>
      <w:pPr>
        <w:pStyle w:val="itsentry"/>
        <w:keepNext/>
        <w:keepLines/>
        <w:spacing w:after="0"/>
      </w:pPr>
      <w:r>
        <w:t>Zerihoun, Tayé-Brook</w:t>
      </w:r>
      <w:r>
        <w:t xml:space="preserve"> - </w:t>
      </w:r>
      <w:r>
        <w:rPr>
          <w:color w:val="000000" w:themeColor="hyperlink"/>
          <w:u w:val="single"/>
        </w:rPr>
        <w:hyperlink r:id="rId241">
          <w:r>
            <w:rPr/>
            <w:t>A/C.4/72/SR.21</w:t>
          </w:r>
        </w:hyperlink>
      </w:r>
    </w:p>
    <w:p>
      <w:pPr>
        <w:pStyle w:val="itssubhead"/>
        <w:keepNext/>
        <w:keepLines/>
        <w:spacing w:after="0"/>
      </w:pPr>
      <w:r>
        <w:t>Russian Federation</w:t>
      </w:r>
    </w:p>
    <w:p>
      <w:pPr>
        <w:pStyle w:val="itsentry"/>
        <w:keepNext/>
        <w:keepLines/>
        <w:spacing w:after="0"/>
      </w:pPr>
      <w:r>
        <w:t>Kuzmin, Gennady V.</w:t>
      </w:r>
      <w:r>
        <w:t xml:space="preserve"> - </w:t>
      </w:r>
      <w:r>
        <w:rPr>
          <w:color w:val="000000" w:themeColor="hyperlink"/>
          <w:u w:val="single"/>
        </w:rPr>
        <w:hyperlink r:id="rId226">
          <w:r>
            <w:rPr/>
            <w:t>A/C.4/72/SR.23</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241">
          <w:r>
            <w:rPr/>
            <w:t>A/C.4/72/SR.21</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241">
          <w:r>
            <w:rPr/>
            <w:t>A/C.4/72/SR.21</w:t>
          </w:r>
        </w:hyperlink>
      </w:r>
    </w:p>
    <w:p>
      <w:pPr>
        <w:pStyle w:val="itssubhead"/>
        <w:keepNext/>
        <w:keepLines/>
        <w:spacing w:after="0"/>
      </w:pPr>
      <w:r>
        <w:t>Coordinating Bureau of the Non-Aligned Countries</w:t>
      </w:r>
    </w:p>
    <w:p>
      <w:pPr>
        <w:pStyle w:val="itsentry"/>
        <w:keepNext/>
        <w:keepLines/>
        <w:spacing w:after="0"/>
      </w:pPr>
      <w:r>
        <w:t>Halfaoui, Yasser (Morocco)</w:t>
      </w:r>
      <w:r>
        <w:t xml:space="preserve"> - </w:t>
      </w:r>
      <w:r>
        <w:rPr>
          <w:color w:val="000000" w:themeColor="hyperlink"/>
          <w:u w:val="single"/>
        </w:rPr>
        <w:hyperlink r:id="rId241">
          <w:r>
            <w:rPr/>
            <w:t>A/C.4/72/SR.21</w:t>
          </w:r>
        </w:hyperlink>
      </w:r>
    </w:p>
    <w:p>
      <w:pPr>
        <w:pStyle w:val="itssubhead"/>
        <w:keepNext/>
        <w:keepLines/>
        <w:spacing w:after="0"/>
      </w:pPr>
      <w:r>
        <w:t>Morocco</w:t>
      </w:r>
    </w:p>
    <w:p>
      <w:pPr>
        <w:pStyle w:val="itsentry"/>
        <w:keepNext/>
        <w:keepLines/>
        <w:spacing w:after="0"/>
      </w:pPr>
      <w:r>
        <w:t>Halfaoui, Yasser</w:t>
      </w:r>
      <w:r>
        <w:t xml:space="preserve"> - </w:t>
      </w:r>
      <w:r>
        <w:rPr>
          <w:color w:val="000000" w:themeColor="hyperlink"/>
          <w:u w:val="single"/>
        </w:rPr>
        <w:hyperlink r:id="rId241">
          <w:r>
            <w:rPr/>
            <w:t>A/C.4/72/SR.21</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241">
          <w:r>
            <w:rPr/>
            <w:t>A/C.4/72/SR.21</w:t>
          </w:r>
        </w:hyperlink>
      </w:r>
    </w:p>
    <w:p>
      <w:pPr>
        <w:pStyle w:val="itssubhead"/>
        <w:keepNext/>
        <w:keepLines/>
        <w:spacing w:after="0"/>
      </w:pPr>
      <w:r>
        <w:t>Libya</w:t>
      </w:r>
    </w:p>
    <w:p>
      <w:pPr>
        <w:pStyle w:val="itsentry"/>
        <w:keepNext/>
        <w:keepLines/>
        <w:spacing w:after="0"/>
      </w:pPr>
      <w:r>
        <w:t>Belkheir, Ezzidin Y.A.</w:t>
      </w:r>
      <w:r>
        <w:t xml:space="preserve"> - </w:t>
      </w:r>
      <w:r>
        <w:rPr>
          <w:color w:val="000000" w:themeColor="hyperlink"/>
          <w:u w:val="single"/>
        </w:rPr>
        <w:hyperlink r:id="rId241">
          <w:r>
            <w:rPr/>
            <w:t>A/C.4/72/SR.21</w:t>
          </w:r>
        </w:hyperlink>
      </w:r>
    </w:p>
    <w:p>
      <w:pPr>
        <w:pStyle w:val="itssubhead"/>
        <w:keepNext/>
        <w:keepLines/>
        <w:spacing w:after="0"/>
      </w:pPr>
      <w:r>
        <w:t>Guatemala</w:t>
      </w:r>
    </w:p>
    <w:p>
      <w:pPr>
        <w:pStyle w:val="itsentry"/>
        <w:keepNext/>
        <w:keepLines/>
        <w:spacing w:after="0"/>
      </w:pPr>
      <w:r>
        <w:t>Castañeda Solares, Omar</w:t>
      </w:r>
      <w:r>
        <w:t xml:space="preserve"> - </w:t>
      </w:r>
      <w:r>
        <w:rPr>
          <w:color w:val="000000" w:themeColor="hyperlink"/>
          <w:u w:val="single"/>
        </w:rPr>
        <w:hyperlink r:id="rId241">
          <w:r>
            <w:rPr/>
            <w:t>A/C.4/72/SR.21</w:t>
          </w:r>
        </w:hyperlink>
      </w:r>
    </w:p>
    <w:p>
      <w:pPr>
        <w:pStyle w:val="itssubhead"/>
        <w:keepNext/>
        <w:keepLines/>
        <w:spacing w:after="0"/>
      </w:pPr>
      <w:r>
        <w:t>Finland</w:t>
      </w:r>
    </w:p>
    <w:p>
      <w:pPr>
        <w:pStyle w:val="itsentry"/>
        <w:keepNext/>
        <w:keepLines/>
        <w:spacing w:after="0"/>
      </w:pPr>
      <w:r>
        <w:t>Sauer, Kai Jürgen Mikael</w:t>
      </w:r>
      <w:r>
        <w:t xml:space="preserve"> - </w:t>
      </w:r>
      <w:r>
        <w:rPr>
          <w:color w:val="000000" w:themeColor="hyperlink"/>
          <w:u w:val="single"/>
        </w:rPr>
        <w:hyperlink r:id="rId241">
          <w:r>
            <w:rPr/>
            <w:t>A/C.4/72/SR.21</w:t>
          </w:r>
        </w:hyperlink>
      </w:r>
    </w:p>
    <w:p>
      <w:pPr>
        <w:pStyle w:val="itssubhead"/>
        <w:keepNext/>
        <w:keepLines/>
        <w:spacing w:after="0"/>
      </w:pPr>
      <w:r>
        <w:t>Turkey</w:t>
      </w:r>
    </w:p>
    <w:p>
      <w:pPr>
        <w:pStyle w:val="itsentry"/>
        <w:keepNext/>
        <w:keepLines/>
        <w:spacing w:after="0"/>
      </w:pPr>
      <w:r>
        <w:t>Begec, Güven</w:t>
      </w:r>
      <w:r>
        <w:t xml:space="preserve"> - </w:t>
      </w:r>
      <w:r>
        <w:rPr>
          <w:color w:val="000000" w:themeColor="hyperlink"/>
          <w:u w:val="single"/>
        </w:rPr>
        <w:hyperlink r:id="rId241">
          <w:r>
            <w:rPr/>
            <w:t>A/C.4/72/SR.21</w:t>
          </w:r>
        </w:hyperlink>
      </w:r>
    </w:p>
    <w:p>
      <w:pPr>
        <w:pStyle w:val="itssubhead"/>
        <w:keepNext/>
        <w:keepLines/>
        <w:spacing w:after="0"/>
      </w:pPr>
      <w:r>
        <w:t>Iran (Islamic Republic of)</w:t>
      </w:r>
    </w:p>
    <w:p>
      <w:pPr>
        <w:pStyle w:val="itsentry"/>
        <w:keepNext/>
        <w:keepLines/>
        <w:spacing w:after="0"/>
      </w:pPr>
      <w:r>
        <w:t>Maleki, Hossein</w:t>
      </w:r>
      <w:r>
        <w:t xml:space="preserve"> - </w:t>
      </w:r>
      <w:r>
        <w:rPr>
          <w:color w:val="000000" w:themeColor="hyperlink"/>
          <w:u w:val="single"/>
        </w:rPr>
        <w:hyperlink r:id="rId241">
          <w:r>
            <w:rPr/>
            <w:t>A/C.4/72/SR.21</w:t>
          </w:r>
        </w:hyperlink>
      </w:r>
    </w:p>
    <w:p>
      <w:pPr>
        <w:pStyle w:val="itssubhead"/>
        <w:keepNext/>
        <w:keepLines/>
        <w:spacing w:after="0"/>
      </w:pPr>
      <w:r>
        <w:t>Kenya</w:t>
      </w:r>
    </w:p>
    <w:p>
      <w:pPr>
        <w:pStyle w:val="itsentry"/>
        <w:keepNext/>
        <w:keepLines/>
        <w:spacing w:after="0"/>
      </w:pPr>
      <w:r>
        <w:t>Ikiara, Sospeter Karani</w:t>
      </w:r>
      <w:r>
        <w:t xml:space="preserve"> - </w:t>
      </w:r>
      <w:r>
        <w:rPr>
          <w:color w:val="000000" w:themeColor="hyperlink"/>
          <w:u w:val="single"/>
        </w:rPr>
        <w:hyperlink r:id="rId241">
          <w:r>
            <w:rPr/>
            <w:t>A/C.4/72/SR.21</w:t>
          </w:r>
        </w:hyperlink>
      </w:r>
    </w:p>
    <w:p>
      <w:pPr>
        <w:pStyle w:val="itssubhead"/>
        <w:keepNext/>
        <w:keepLines/>
        <w:spacing w:after="0"/>
      </w:pPr>
      <w:r>
        <w:t>Canada</w:t>
      </w:r>
    </w:p>
    <w:p>
      <w:pPr>
        <w:pStyle w:val="itsentry"/>
        <w:keepNext/>
        <w:keepLines/>
        <w:spacing w:after="0"/>
      </w:pPr>
      <w:r>
        <w:t>Bonser, Michael</w:t>
      </w:r>
      <w:r>
        <w:t xml:space="preserve"> - </w:t>
      </w:r>
      <w:r>
        <w:rPr>
          <w:color w:val="000000" w:themeColor="hyperlink"/>
          <w:u w:val="single"/>
        </w:rPr>
        <w:hyperlink r:id="rId241">
          <w:r>
            <w:rPr/>
            <w:t>A/C.4/72/SR.21</w:t>
          </w:r>
        </w:hyperlink>
      </w:r>
    </w:p>
    <w:p>
      <w:pPr>
        <w:pStyle w:val="itssubhead"/>
        <w:keepNext/>
        <w:keepLines/>
        <w:spacing w:after="0"/>
      </w:pPr>
      <w:r>
        <w:t>Myanmar</w:t>
      </w:r>
    </w:p>
    <w:p>
      <w:pPr>
        <w:pStyle w:val="itsentry"/>
        <w:keepNext/>
        <w:keepLines/>
        <w:spacing w:after="0"/>
      </w:pPr>
      <w:r>
        <w:t>Yee, Sann Thit</w:t>
      </w:r>
      <w:r>
        <w:t xml:space="preserve"> - </w:t>
      </w:r>
      <w:r>
        <w:rPr>
          <w:color w:val="000000" w:themeColor="hyperlink"/>
          <w:u w:val="single"/>
        </w:rPr>
        <w:hyperlink r:id="rId241">
          <w:r>
            <w:rPr/>
            <w:t>A/C.4/72/SR.21</w:t>
          </w:r>
        </w:hyperlink>
      </w:r>
      <w:r>
        <w:br/>
      </w:r>
    </w:p>
    <w:p>
      <w:pPr>
        <w:pStyle w:val="itshead"/>
        <w:keepNext/>
        <w:keepLines/>
      </w:pPr>
      <w:r>
        <w:t>SPORTS (Agenda Item 11)</w:t>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242">
          <w:r>
            <w:rPr/>
            <w:t>A/72/PV.48</w:t>
          </w:r>
        </w:hyperlink>
      </w:r>
    </w:p>
    <w:p>
      <w:pPr>
        <w:pStyle w:val="itssubhead"/>
        <w:keepNext/>
        <w:keepLines/>
        <w:spacing w:after="0"/>
      </w:pPr>
      <w:r>
        <w:t>Israel</w:t>
      </w:r>
    </w:p>
    <w:p>
      <w:pPr>
        <w:pStyle w:val="itsentry"/>
        <w:keepNext/>
        <w:keepLines/>
        <w:spacing w:after="0"/>
      </w:pPr>
      <w:r>
        <w:t>Fisher-Tsin, Anat</w:t>
      </w:r>
      <w:r>
        <w:t xml:space="preserve"> - </w:t>
      </w:r>
      <w:r>
        <w:rPr>
          <w:color w:val="000000" w:themeColor="hyperlink"/>
          <w:u w:val="single"/>
        </w:rPr>
        <w:hyperlink r:id="rId242">
          <w:r>
            <w:rPr/>
            <w:t>A/72/PV.48</w:t>
          </w:r>
        </w:hyperlink>
      </w:r>
    </w:p>
    <w:p>
      <w:pPr>
        <w:pStyle w:val="itssubhead"/>
        <w:keepNext/>
        <w:keepLines/>
        <w:spacing w:after="0"/>
      </w:pPr>
      <w:r>
        <w:t>Turkmenistan</w:t>
      </w:r>
    </w:p>
    <w:p>
      <w:pPr>
        <w:pStyle w:val="itsentry"/>
        <w:keepNext/>
        <w:keepLines/>
        <w:spacing w:after="0"/>
      </w:pPr>
      <w:r>
        <w:t>Ataeva, Aksoltan T.</w:t>
      </w:r>
      <w:r>
        <w:t xml:space="preserve"> - </w:t>
      </w:r>
      <w:r>
        <w:rPr>
          <w:color w:val="000000" w:themeColor="hyperlink"/>
          <w:u w:val="single"/>
        </w:rPr>
        <w:hyperlink r:id="rId185">
          <w:r>
            <w:rPr/>
            <w:t>A/72/PV.82</w:t>
          </w:r>
        </w:hyperlink>
      </w:r>
    </w:p>
    <w:p>
      <w:pPr>
        <w:pStyle w:val="itssubhead"/>
        <w:keepNext/>
        <w:keepLines/>
        <w:spacing w:after="0"/>
      </w:pPr>
      <w:r>
        <w:t>Bahrain</w:t>
      </w:r>
    </w:p>
    <w:p>
      <w:pPr>
        <w:pStyle w:val="itsentry"/>
        <w:keepNext/>
        <w:keepLines/>
        <w:spacing w:after="0"/>
      </w:pPr>
      <w:r>
        <w:t>Matar, Hayfa Ali</w:t>
      </w:r>
      <w:r>
        <w:t xml:space="preserve"> - </w:t>
      </w:r>
      <w:r>
        <w:rPr>
          <w:color w:val="000000" w:themeColor="hyperlink"/>
          <w:u w:val="single"/>
        </w:rPr>
        <w:hyperlink r:id="rId242">
          <w:r>
            <w:rPr/>
            <w:t>A/72/PV.48</w:t>
          </w:r>
        </w:hyperlink>
      </w:r>
    </w:p>
    <w:p>
      <w:pPr>
        <w:pStyle w:val="itssubhead"/>
        <w:keepNext/>
        <w:keepLines/>
        <w:spacing w:after="0"/>
      </w:pPr>
      <w:r>
        <w:t>Japan</w:t>
      </w:r>
    </w:p>
    <w:p>
      <w:pPr>
        <w:pStyle w:val="itsentry"/>
        <w:keepNext/>
        <w:keepLines/>
        <w:spacing w:after="0"/>
      </w:pPr>
      <w:r>
        <w:t>Hoshino, Toshiya</w:t>
      </w:r>
      <w:r>
        <w:t xml:space="preserve"> - </w:t>
      </w:r>
      <w:r>
        <w:rPr>
          <w:color w:val="000000" w:themeColor="hyperlink"/>
          <w:u w:val="single"/>
        </w:rPr>
        <w:hyperlink r:id="rId242">
          <w:r>
            <w:rPr/>
            <w:t>A/72/PV.48</w:t>
          </w:r>
        </w:hyperlink>
      </w:r>
    </w:p>
    <w:p>
      <w:pPr>
        <w:pStyle w:val="itssubhead"/>
        <w:keepNext/>
        <w:keepLines/>
        <w:spacing w:after="0"/>
      </w:pPr>
      <w:r>
        <w:t>Maldives</w:t>
      </w:r>
    </w:p>
    <w:p>
      <w:pPr>
        <w:pStyle w:val="itsentry"/>
        <w:keepNext/>
        <w:keepLines/>
        <w:spacing w:after="0"/>
      </w:pPr>
      <w:r>
        <w:t>Mohamed Didi, Zeena</w:t>
      </w:r>
      <w:r>
        <w:t xml:space="preserve"> - </w:t>
      </w:r>
      <w:r>
        <w:rPr>
          <w:color w:val="000000" w:themeColor="hyperlink"/>
          <w:u w:val="single"/>
        </w:rPr>
        <w:hyperlink r:id="rId242">
          <w:r>
            <w:rPr/>
            <w:t>A/72/PV.48</w:t>
          </w:r>
        </w:hyperlink>
      </w:r>
    </w:p>
    <w:p>
      <w:pPr>
        <w:pStyle w:val="itssubhead"/>
        <w:keepNext/>
        <w:keepLines/>
        <w:spacing w:after="0"/>
      </w:pPr>
      <w:r>
        <w:t>India</w:t>
      </w:r>
    </w:p>
    <w:p>
      <w:pPr>
        <w:pStyle w:val="itsentry"/>
        <w:keepNext/>
        <w:keepLines/>
        <w:spacing w:after="0"/>
      </w:pPr>
      <w:r>
        <w:t>Prasad, Suryanarayan Srinivas</w:t>
      </w:r>
      <w:r>
        <w:t xml:space="preserve"> - </w:t>
      </w:r>
      <w:r>
        <w:rPr>
          <w:color w:val="000000" w:themeColor="hyperlink"/>
          <w:u w:val="single"/>
        </w:rPr>
        <w:hyperlink r:id="rId242">
          <w:r>
            <w:rPr/>
            <w:t>A/72/PV.48</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42">
          <w:r>
            <w:rPr/>
            <w:t>A/72/PV.48</w:t>
          </w:r>
        </w:hyperlink>
      </w:r>
      <w:r>
        <w:t xml:space="preserve">; </w:t>
      </w:r>
      <w:r>
        <w:rPr>
          <w:color w:val="000000" w:themeColor="hyperlink"/>
          <w:u w:val="single"/>
        </w:rPr>
        <w:hyperlink r:id="rId16">
          <w:r>
            <w:rPr/>
            <w:t>A/72/PV.77</w:t>
          </w:r>
        </w:hyperlink>
      </w:r>
    </w:p>
    <w:p>
      <w:pPr>
        <w:pStyle w:val="itssubhead"/>
        <w:keepNext/>
        <w:keepLines/>
        <w:spacing w:after="0"/>
      </w:pPr>
      <w:r>
        <w:t>Tunisia</w:t>
      </w:r>
    </w:p>
    <w:p>
      <w:pPr>
        <w:pStyle w:val="itsentry"/>
        <w:keepNext/>
        <w:keepLines/>
        <w:spacing w:after="0"/>
      </w:pPr>
      <w:r>
        <w:t>Louati, Ramzi</w:t>
      </w:r>
      <w:r>
        <w:t xml:space="preserve"> - </w:t>
      </w:r>
      <w:r>
        <w:rPr>
          <w:color w:val="000000" w:themeColor="hyperlink"/>
          <w:u w:val="single"/>
        </w:rPr>
        <w:hyperlink r:id="rId242">
          <w:r>
            <w:rPr/>
            <w:t>A/72/PV.48</w:t>
          </w:r>
        </w:hyperlink>
      </w:r>
    </w:p>
    <w:p>
      <w:pPr>
        <w:pStyle w:val="itssubhead"/>
        <w:keepNext/>
        <w:keepLines/>
        <w:spacing w:after="0"/>
      </w:pPr>
      <w:r>
        <w:t>Qatar</w:t>
      </w:r>
    </w:p>
    <w:p>
      <w:pPr>
        <w:pStyle w:val="itsentry"/>
        <w:keepNext/>
        <w:keepLines/>
        <w:spacing w:after="0"/>
      </w:pPr>
      <w:r>
        <w:t>Al-Abdulla, Ms.</w:t>
      </w:r>
      <w:r>
        <w:t xml:space="preserve"> - </w:t>
      </w:r>
      <w:r>
        <w:rPr>
          <w:color w:val="000000" w:themeColor="hyperlink"/>
          <w:u w:val="single"/>
        </w:rPr>
        <w:hyperlink r:id="rId242">
          <w:r>
            <w:rPr/>
            <w:t>A/72/PV.48</w:t>
          </w:r>
        </w:hyperlink>
      </w:r>
    </w:p>
    <w:p>
      <w:pPr>
        <w:pStyle w:val="itssubhead"/>
        <w:keepNext/>
        <w:keepLines/>
        <w:spacing w:after="0"/>
      </w:pPr>
      <w:r>
        <w:t>Brunei Darussalam</w:t>
      </w:r>
    </w:p>
    <w:p>
      <w:pPr>
        <w:pStyle w:val="itsentry"/>
        <w:keepNext/>
        <w:keepLines/>
        <w:spacing w:after="0"/>
      </w:pPr>
      <w:r>
        <w:t>Sharifuddin, Asnawi</w:t>
      </w:r>
      <w:r>
        <w:t xml:space="preserve"> - </w:t>
      </w:r>
      <w:r>
        <w:rPr>
          <w:color w:val="000000" w:themeColor="hyperlink"/>
          <w:u w:val="single"/>
        </w:rPr>
        <w:hyperlink r:id="rId242">
          <w:r>
            <w:rPr/>
            <w:t>A/72/PV.48</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242">
          <w:r>
            <w:rPr/>
            <w:t>A/72/PV.48</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242">
          <w:r>
            <w:rPr/>
            <w:t>A/72/PV.48</w:t>
          </w:r>
        </w:hyperlink>
      </w:r>
    </w:p>
    <w:p>
      <w:pPr>
        <w:pStyle w:val="itssubhead"/>
        <w:keepNext/>
        <w:keepLines/>
        <w:spacing w:after="0"/>
      </w:pPr>
      <w:r>
        <w:t>Kuwait</w:t>
      </w:r>
    </w:p>
    <w:p>
      <w:pPr>
        <w:pStyle w:val="itsentry"/>
        <w:keepNext/>
        <w:keepLines/>
        <w:spacing w:after="0"/>
      </w:pPr>
      <w:r>
        <w:t>AlDuwaisan, Bashar Ali</w:t>
      </w:r>
      <w:r>
        <w:t xml:space="preserve"> - </w:t>
      </w:r>
      <w:r>
        <w:rPr>
          <w:color w:val="000000" w:themeColor="hyperlink"/>
          <w:u w:val="single"/>
        </w:rPr>
        <w:hyperlink r:id="rId242">
          <w:r>
            <w:rPr/>
            <w:t>A/72/PV.48</w:t>
          </w:r>
        </w:hyperlink>
      </w:r>
    </w:p>
    <w:p>
      <w:pPr>
        <w:pStyle w:val="itssubhead"/>
        <w:keepNext/>
        <w:keepLines/>
        <w:spacing w:after="0"/>
      </w:pPr>
      <w:r>
        <w:t>Greece</w:t>
      </w:r>
    </w:p>
    <w:p>
      <w:pPr>
        <w:pStyle w:val="itsentry"/>
        <w:keepNext/>
        <w:keepLines/>
        <w:spacing w:after="0"/>
      </w:pPr>
      <w:r>
        <w:t>Theofili, Maria</w:t>
      </w:r>
      <w:r>
        <w:t xml:space="preserve"> - </w:t>
      </w:r>
      <w:r>
        <w:rPr>
          <w:color w:val="000000" w:themeColor="hyperlink"/>
          <w:u w:val="single"/>
        </w:rPr>
        <w:hyperlink r:id="rId242">
          <w:r>
            <w:rPr/>
            <w:t>A/72/PV.48</w:t>
          </w:r>
        </w:hyperlink>
      </w:r>
    </w:p>
    <w:p>
      <w:pPr>
        <w:pStyle w:val="itssubhead"/>
        <w:keepNext/>
        <w:keepLines/>
        <w:spacing w:after="0"/>
      </w:pPr>
      <w:r>
        <w:t>International Olympic Committee</w:t>
      </w:r>
    </w:p>
    <w:p>
      <w:pPr>
        <w:pStyle w:val="itsentry"/>
        <w:keepNext/>
        <w:keepLines/>
        <w:spacing w:after="0"/>
      </w:pPr>
      <w:r>
        <w:t>Bach, Thomas</w:t>
      </w:r>
      <w:r>
        <w:t xml:space="preserve"> - </w:t>
      </w:r>
      <w:r>
        <w:rPr>
          <w:color w:val="000000" w:themeColor="hyperlink"/>
          <w:u w:val="single"/>
        </w:rPr>
        <w:hyperlink r:id="rId242">
          <w:r>
            <w:rPr/>
            <w:t>A/72/PV.48</w:t>
          </w:r>
        </w:hyperlink>
      </w:r>
    </w:p>
    <w:p>
      <w:pPr>
        <w:pStyle w:val="itssubhead"/>
        <w:keepNext/>
        <w:keepLines/>
        <w:spacing w:after="0"/>
      </w:pPr>
      <w:r>
        <w:t>***</w:t>
      </w:r>
    </w:p>
    <w:p>
      <w:pPr>
        <w:pStyle w:val="itsentry"/>
        <w:keepNext/>
        <w:keepLines/>
        <w:spacing w:after="0"/>
      </w:pPr>
      <w:r>
        <w:t>Kim, Yuna</w:t>
      </w:r>
      <w:r>
        <w:t xml:space="preserve"> - </w:t>
      </w:r>
      <w:r>
        <w:rPr>
          <w:color w:val="000000" w:themeColor="hyperlink"/>
          <w:u w:val="single"/>
        </w:rPr>
        <w:hyperlink r:id="rId242">
          <w:r>
            <w:rPr/>
            <w:t>A/72/PV.48</w:t>
          </w:r>
        </w:hyperlink>
      </w:r>
    </w:p>
    <w:p>
      <w:pPr>
        <w:pStyle w:val="itssubhead"/>
        <w:keepNext/>
        <w:keepLines/>
        <w:spacing w:after="0"/>
      </w:pPr>
      <w:r>
        <w:t>Republic of Korea</w:t>
      </w:r>
    </w:p>
    <w:p>
      <w:pPr>
        <w:pStyle w:val="itsentry"/>
        <w:keepNext/>
        <w:keepLines/>
        <w:spacing w:after="0"/>
      </w:pPr>
      <w:r>
        <w:t>Lee, Hee-Beom</w:t>
      </w:r>
      <w:r>
        <w:t xml:space="preserve"> - </w:t>
      </w:r>
      <w:r>
        <w:rPr>
          <w:color w:val="000000" w:themeColor="hyperlink"/>
          <w:u w:val="single"/>
        </w:rPr>
        <w:hyperlink r:id="rId242">
          <w:r>
            <w:rPr/>
            <w:t>A/72/PV.48</w:t>
          </w:r>
        </w:hyperlink>
      </w:r>
    </w:p>
    <w:p>
      <w:pPr>
        <w:pStyle w:val="itssubhead"/>
        <w:keepNext/>
        <w:keepLines/>
        <w:spacing w:after="0"/>
      </w:pPr>
      <w:r>
        <w:t>Singapore</w:t>
      </w:r>
    </w:p>
    <w:p>
      <w:pPr>
        <w:pStyle w:val="itsentry"/>
        <w:keepNext/>
        <w:keepLines/>
        <w:spacing w:after="0"/>
      </w:pPr>
      <w:r>
        <w:t>Wong, Lee Ting</w:t>
      </w:r>
      <w:r>
        <w:t xml:space="preserve"> - </w:t>
      </w:r>
      <w:r>
        <w:rPr>
          <w:color w:val="000000" w:themeColor="hyperlink"/>
          <w:u w:val="single"/>
        </w:rPr>
        <w:hyperlink r:id="rId242">
          <w:r>
            <w:rPr/>
            <w:t>A/72/PV.48</w:t>
          </w:r>
        </w:hyperlink>
      </w:r>
      <w:r>
        <w:br/>
      </w:r>
    </w:p>
    <w:p>
      <w:pPr>
        <w:pStyle w:val="itshead"/>
        <w:keepNext/>
        <w:keepLines/>
      </w:pPr>
      <w:r>
        <w:t>STORMS (Agenda Item 19j)</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46">
          <w:r>
            <w:rPr/>
            <w:t>A/C.2/72/SR.26</w:t>
          </w:r>
        </w:hyperlink>
      </w:r>
    </w:p>
    <w:p>
      <w:pPr>
        <w:pStyle w:val="itssubhead"/>
        <w:keepNext/>
        <w:keepLines/>
        <w:spacing w:after="0"/>
      </w:pPr>
      <w:r>
        <w:t>Iran (Islamic Republic of)</w:t>
      </w:r>
    </w:p>
    <w:p>
      <w:pPr>
        <w:pStyle w:val="itsentry"/>
        <w:keepNext/>
        <w:keepLines/>
        <w:spacing w:after="0"/>
      </w:pPr>
      <w:r>
        <w:t>Momeni, Javad</w:t>
      </w:r>
      <w:r>
        <w:t xml:space="preserve"> - </w:t>
      </w:r>
      <w:r>
        <w:rPr>
          <w:color w:val="000000" w:themeColor="hyperlink"/>
          <w:u w:val="single"/>
        </w:rPr>
        <w:hyperlink r:id="rId25">
          <w:r>
            <w:rPr/>
            <w:t>A/C.2/72/SR.9</w:t>
          </w:r>
        </w:hyperlink>
      </w:r>
      <w:r>
        <w:br/>
      </w:r>
    </w:p>
    <w:p>
      <w:pPr>
        <w:pStyle w:val="itshead"/>
        <w:keepNext/>
        <w:keepLines/>
      </w:pPr>
      <w:r>
        <w:t>STRADDLING FISH STOCKS (Agenda Item 77b)</w:t>
      </w:r>
    </w:p>
    <w:p>
      <w:pPr>
        <w:pStyle w:val="itssubhead"/>
        <w:keepNext/>
        <w:keepLines/>
        <w:spacing w:after="0"/>
      </w:pPr>
      <w:r>
        <w:t>Ukraine</w:t>
      </w:r>
    </w:p>
    <w:p>
      <w:pPr>
        <w:pStyle w:val="itsentry"/>
        <w:keepNext/>
        <w:keepLines/>
        <w:spacing w:after="0"/>
      </w:pPr>
      <w:r>
        <w:t>Vassylenko, Volodymyr A.</w:t>
      </w:r>
      <w:r>
        <w:t xml:space="preserve"> - </w:t>
      </w:r>
      <w:r>
        <w:rPr>
          <w:color w:val="000000" w:themeColor="hyperlink"/>
          <w:u w:val="single"/>
        </w:rPr>
        <w:hyperlink r:id="rId181">
          <w:r>
            <w:rPr/>
            <w:t>A/72/PV.64</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180">
          <w:r>
            <w:rPr/>
            <w:t>A/72/PV.63</w:t>
          </w:r>
        </w:hyperlink>
      </w:r>
    </w:p>
    <w:p>
      <w:pPr>
        <w:pStyle w:val="itsentry"/>
        <w:keepNext/>
        <w:keepLines/>
        <w:spacing w:after="0"/>
      </w:pPr>
      <w:r>
        <w:t>Fernández Valoni, José Luis</w:t>
      </w:r>
      <w:r>
        <w:t xml:space="preserve"> - </w:t>
      </w:r>
      <w:r>
        <w:rPr>
          <w:color w:val="000000" w:themeColor="hyperlink"/>
          <w:u w:val="single"/>
        </w:rPr>
        <w:hyperlink r:id="rId181">
          <w:r>
            <w:rPr/>
            <w:t>A/72/PV.64</w:t>
          </w:r>
        </w:hyperlink>
      </w:r>
    </w:p>
    <w:p>
      <w:pPr>
        <w:pStyle w:val="itssubhead"/>
        <w:keepNext/>
        <w:keepLines/>
        <w:spacing w:after="0"/>
      </w:pPr>
      <w:r>
        <w:t>Canada</w:t>
      </w:r>
    </w:p>
    <w:p>
      <w:pPr>
        <w:pStyle w:val="itsentry"/>
        <w:keepNext/>
        <w:keepLines/>
        <w:spacing w:after="0"/>
      </w:pPr>
      <w:r>
        <w:t>Bonser, Michael</w:t>
      </w:r>
      <w:r>
        <w:t xml:space="preserve"> - </w:t>
      </w:r>
      <w:r>
        <w:rPr>
          <w:color w:val="000000" w:themeColor="hyperlink"/>
          <w:u w:val="single"/>
        </w:rPr>
        <w:hyperlink r:id="rId180">
          <w:r>
            <w:rPr/>
            <w:t>A/72/PV.63</w:t>
          </w:r>
        </w:hyperlink>
      </w:r>
    </w:p>
    <w:p>
      <w:pPr>
        <w:pStyle w:val="itssubhead"/>
        <w:keepNext/>
        <w:keepLines/>
        <w:spacing w:after="0"/>
      </w:pPr>
      <w:r>
        <w:t>Monaco</w:t>
      </w:r>
    </w:p>
    <w:p>
      <w:pPr>
        <w:pStyle w:val="itsentry"/>
        <w:keepNext/>
        <w:keepLines/>
        <w:spacing w:after="0"/>
      </w:pPr>
      <w:r>
        <w:t>Rosabrunetto, Isabelle</w:t>
      </w:r>
      <w:r>
        <w:t xml:space="preserve"> - </w:t>
      </w:r>
      <w:r>
        <w:rPr>
          <w:color w:val="000000" w:themeColor="hyperlink"/>
          <w:u w:val="single"/>
        </w:rPr>
        <w:hyperlink r:id="rId180">
          <w:r>
            <w:rPr/>
            <w:t>A/72/PV.63</w:t>
          </w:r>
        </w:hyperlink>
      </w:r>
    </w:p>
    <w:p>
      <w:pPr>
        <w:pStyle w:val="itssubhead"/>
        <w:keepNext/>
        <w:keepLines/>
        <w:spacing w:after="0"/>
      </w:pPr>
      <w:r>
        <w:t>UN. Group of African States</w:t>
      </w:r>
    </w:p>
    <w:p>
      <w:pPr>
        <w:pStyle w:val="itsentry"/>
        <w:keepNext/>
        <w:keepLines/>
        <w:spacing w:after="0"/>
      </w:pPr>
      <w:r>
        <w:t>Remaoun, Mehdi (Algeria)</w:t>
      </w:r>
      <w:r>
        <w:t xml:space="preserve"> - </w:t>
      </w:r>
      <w:r>
        <w:rPr>
          <w:color w:val="000000" w:themeColor="hyperlink"/>
          <w:u w:val="single"/>
        </w:rPr>
        <w:hyperlink r:id="rId180">
          <w:r>
            <w:rPr/>
            <w:t>A/72/PV.63</w:t>
          </w:r>
        </w:hyperlink>
      </w:r>
    </w:p>
    <w:p>
      <w:pPr>
        <w:pStyle w:val="itssubhead"/>
        <w:keepNext/>
        <w:keepLines/>
        <w:spacing w:after="0"/>
      </w:pPr>
      <w:r>
        <w:t>European Union</w:t>
      </w:r>
    </w:p>
    <w:p>
      <w:pPr>
        <w:pStyle w:val="itsentry"/>
        <w:keepNext/>
        <w:keepLines/>
        <w:spacing w:after="0"/>
      </w:pPr>
      <w:r>
        <w:t>Cujo, Eglantine</w:t>
      </w:r>
      <w:r>
        <w:t xml:space="preserve"> - </w:t>
      </w:r>
      <w:r>
        <w:rPr>
          <w:color w:val="000000" w:themeColor="hyperlink"/>
          <w:u w:val="single"/>
        </w:rPr>
        <w:hyperlink r:id="rId180">
          <w:r>
            <w:rPr/>
            <w:t>A/72/PV.63</w:t>
          </w:r>
        </w:hyperlink>
      </w:r>
      <w:r>
        <w:t xml:space="preserve">; </w:t>
      </w:r>
      <w:r>
        <w:rPr>
          <w:color w:val="000000" w:themeColor="hyperlink"/>
          <w:u w:val="single"/>
        </w:rPr>
        <w:hyperlink r:id="rId181">
          <w:r>
            <w:rPr/>
            <w:t>A/72/PV.64</w:t>
          </w:r>
        </w:hyperlink>
      </w:r>
    </w:p>
    <w:p>
      <w:pPr>
        <w:pStyle w:val="itssubhead"/>
        <w:keepNext/>
        <w:keepLines/>
        <w:spacing w:after="0"/>
      </w:pPr>
      <w:r>
        <w:t>Australia</w:t>
      </w:r>
    </w:p>
    <w:p>
      <w:pPr>
        <w:pStyle w:val="itsentry"/>
        <w:keepNext/>
        <w:keepLines/>
        <w:spacing w:after="0"/>
      </w:pPr>
      <w:r>
        <w:t>Wilson, Caitlin</w:t>
      </w:r>
      <w:r>
        <w:t xml:space="preserve"> - </w:t>
      </w:r>
      <w:r>
        <w:rPr>
          <w:color w:val="000000" w:themeColor="hyperlink"/>
          <w:u w:val="single"/>
        </w:rPr>
        <w:hyperlink r:id="rId180">
          <w:r>
            <w:rPr/>
            <w:t>A/72/PV.63</w:t>
          </w:r>
        </w:hyperlink>
      </w:r>
    </w:p>
    <w:p>
      <w:pPr>
        <w:pStyle w:val="itssubhead"/>
        <w:keepNext/>
        <w:keepLines/>
        <w:spacing w:after="0"/>
      </w:pPr>
      <w:r>
        <w:t>Maldives</w:t>
      </w:r>
    </w:p>
    <w:p>
      <w:pPr>
        <w:pStyle w:val="itsentry"/>
        <w:keepNext/>
        <w:keepLines/>
        <w:spacing w:after="0"/>
      </w:pPr>
      <w:r>
        <w:t>Ravshan, Mr.</w:t>
      </w:r>
      <w:r>
        <w:t xml:space="preserve"> - </w:t>
      </w:r>
      <w:r>
        <w:rPr>
          <w:color w:val="000000" w:themeColor="hyperlink"/>
          <w:u w:val="single"/>
        </w:rPr>
        <w:hyperlink r:id="rId181">
          <w:r>
            <w:rPr/>
            <w:t>A/72/PV.64</w:t>
          </w:r>
        </w:hyperlink>
      </w:r>
    </w:p>
    <w:p>
      <w:pPr>
        <w:pStyle w:val="itssubhead"/>
        <w:keepNext/>
        <w:keepLines/>
        <w:spacing w:after="0"/>
      </w:pPr>
      <w:r>
        <w:t>Mexico</w:t>
      </w:r>
    </w:p>
    <w:p>
      <w:pPr>
        <w:pStyle w:val="itsentry"/>
        <w:keepNext/>
        <w:keepLines/>
        <w:spacing w:after="0"/>
      </w:pPr>
      <w:r>
        <w:t>Alday González, Alejandro</w:t>
      </w:r>
      <w:r>
        <w:t xml:space="preserve"> - </w:t>
      </w:r>
      <w:r>
        <w:rPr>
          <w:color w:val="000000" w:themeColor="hyperlink"/>
          <w:u w:val="single"/>
        </w:rPr>
        <w:hyperlink r:id="rId181">
          <w:r>
            <w:rPr/>
            <w:t>A/72/PV.64</w:t>
          </w:r>
        </w:hyperlink>
      </w:r>
    </w:p>
    <w:p>
      <w:pPr>
        <w:pStyle w:val="itssubhead"/>
        <w:keepNext/>
        <w:keepLines/>
        <w:spacing w:after="0"/>
      </w:pPr>
      <w:r>
        <w:t>Norway</w:t>
      </w:r>
    </w:p>
    <w:p>
      <w:pPr>
        <w:pStyle w:val="itsentry"/>
        <w:keepNext/>
        <w:keepLines/>
        <w:spacing w:after="0"/>
      </w:pPr>
      <w:r>
        <w:t>Kravik, Andreas Motzfeldt</w:t>
      </w:r>
      <w:r>
        <w:t xml:space="preserve"> - </w:t>
      </w:r>
      <w:r>
        <w:rPr>
          <w:color w:val="000000" w:themeColor="hyperlink"/>
          <w:u w:val="single"/>
        </w:rPr>
        <w:hyperlink r:id="rId180">
          <w:r>
            <w:rPr/>
            <w:t>A/72/PV.63</w:t>
          </w:r>
        </w:hyperlink>
      </w:r>
    </w:p>
    <w:p>
      <w:pPr>
        <w:pStyle w:val="itssubhead"/>
        <w:keepNext/>
        <w:keepLines/>
        <w:spacing w:after="0"/>
      </w:pPr>
      <w:r>
        <w:t>United States</w:t>
      </w:r>
    </w:p>
    <w:p>
      <w:pPr>
        <w:pStyle w:val="itsentry"/>
        <w:keepNext/>
        <w:keepLines/>
        <w:spacing w:after="0"/>
      </w:pPr>
      <w:r>
        <w:t>Claycomb, Lloyd</w:t>
      </w:r>
      <w:r>
        <w:t xml:space="preserve"> - </w:t>
      </w:r>
      <w:r>
        <w:rPr>
          <w:color w:val="000000" w:themeColor="hyperlink"/>
          <w:u w:val="single"/>
        </w:rPr>
        <w:hyperlink r:id="rId181">
          <w:r>
            <w:rPr/>
            <w:t>A/72/PV.64</w:t>
          </w:r>
        </w:hyperlink>
      </w:r>
    </w:p>
    <w:p>
      <w:pPr>
        <w:pStyle w:val="itssubhead"/>
        <w:keepNext/>
        <w:keepLines/>
        <w:spacing w:after="0"/>
      </w:pPr>
      <w:r>
        <w:t>Venezuela (Bolivarian Republic of)</w:t>
      </w:r>
    </w:p>
    <w:p>
      <w:pPr>
        <w:pStyle w:val="itsentry"/>
        <w:keepNext/>
        <w:keepLines/>
        <w:spacing w:after="0"/>
      </w:pPr>
      <w:r>
        <w:t>Engelbrecht Schadtler, Cristiane</w:t>
      </w:r>
      <w:r>
        <w:t xml:space="preserve"> - </w:t>
      </w:r>
      <w:r>
        <w:rPr>
          <w:color w:val="000000" w:themeColor="hyperlink"/>
          <w:u w:val="single"/>
        </w:rPr>
        <w:hyperlink r:id="rId181">
          <w:r>
            <w:rPr/>
            <w:t>A/72/PV.64</w:t>
          </w:r>
        </w:hyperlink>
      </w:r>
    </w:p>
    <w:p>
      <w:pPr>
        <w:pStyle w:val="itssubhead"/>
        <w:keepNext/>
        <w:keepLines/>
        <w:spacing w:after="0"/>
      </w:pPr>
      <w:r>
        <w:t>Nepal</w:t>
      </w:r>
    </w:p>
    <w:p>
      <w:pPr>
        <w:pStyle w:val="itsentry"/>
        <w:keepNext/>
        <w:keepLines/>
        <w:spacing w:after="0"/>
      </w:pPr>
      <w:r>
        <w:t>Nakarmi, Sabita</w:t>
      </w:r>
      <w:r>
        <w:t xml:space="preserve"> - </w:t>
      </w:r>
      <w:r>
        <w:rPr>
          <w:color w:val="000000" w:themeColor="hyperlink"/>
          <w:u w:val="single"/>
        </w:rPr>
        <w:hyperlink r:id="rId181">
          <w:r>
            <w:rPr/>
            <w:t>A/72/PV.64</w:t>
          </w:r>
        </w:hyperlink>
      </w:r>
    </w:p>
    <w:p>
      <w:pPr>
        <w:pStyle w:val="itssubhead"/>
        <w:keepNext/>
        <w:keepLines/>
        <w:spacing w:after="0"/>
      </w:pPr>
      <w:r>
        <w:t>Group of Least Developed Countries</w:t>
      </w:r>
    </w:p>
    <w:p>
      <w:pPr>
        <w:pStyle w:val="itsentry"/>
        <w:keepNext/>
        <w:keepLines/>
        <w:spacing w:after="0"/>
      </w:pPr>
      <w:r>
        <w:t>Islam, Tariq Ariful (Bangladesh)</w:t>
      </w:r>
      <w:r>
        <w:t xml:space="preserve"> - </w:t>
      </w:r>
      <w:r>
        <w:rPr>
          <w:color w:val="000000" w:themeColor="hyperlink"/>
          <w:u w:val="single"/>
        </w:rPr>
        <w:hyperlink r:id="rId180">
          <w:r>
            <w:rPr/>
            <w:t>A/72/PV.63</w:t>
          </w:r>
        </w:hyperlink>
      </w:r>
    </w:p>
    <w:p>
      <w:pPr>
        <w:pStyle w:val="itssubhead"/>
        <w:keepNext/>
        <w:keepLines/>
        <w:spacing w:after="0"/>
      </w:pPr>
      <w:r>
        <w:t>Solomon Islands</w:t>
      </w:r>
    </w:p>
    <w:p>
      <w:pPr>
        <w:pStyle w:val="itsentry"/>
        <w:keepNext/>
        <w:keepLines/>
        <w:spacing w:after="0"/>
      </w:pPr>
      <w:r>
        <w:t>Sisilo, Robert</w:t>
      </w:r>
      <w:r>
        <w:t xml:space="preserve"> - </w:t>
      </w:r>
      <w:r>
        <w:rPr>
          <w:color w:val="000000" w:themeColor="hyperlink"/>
          <w:u w:val="single"/>
        </w:rPr>
        <w:hyperlink r:id="rId181">
          <w:r>
            <w:rPr/>
            <w:t>A/72/PV.64</w:t>
          </w:r>
        </w:hyperlink>
      </w:r>
    </w:p>
    <w:p>
      <w:pPr>
        <w:pStyle w:val="itssubhead"/>
        <w:keepNext/>
        <w:keepLines/>
        <w:spacing w:after="0"/>
      </w:pPr>
      <w:r>
        <w:t>Kuwait</w:t>
      </w:r>
    </w:p>
    <w:p>
      <w:pPr>
        <w:pStyle w:val="itsentry"/>
        <w:keepNext/>
        <w:keepLines/>
        <w:spacing w:after="0"/>
      </w:pPr>
      <w:r>
        <w:t>Alajmi, Mohammad H.M.S.</w:t>
      </w:r>
      <w:r>
        <w:t xml:space="preserve"> - </w:t>
      </w:r>
      <w:r>
        <w:rPr>
          <w:color w:val="000000" w:themeColor="hyperlink"/>
          <w:u w:val="single"/>
        </w:rPr>
        <w:hyperlink r:id="rId180">
          <w:r>
            <w:rPr/>
            <w:t>A/72/PV.63</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181">
          <w:r>
            <w:rPr/>
            <w:t>A/72/PV.64</w:t>
          </w:r>
        </w:hyperlink>
      </w:r>
    </w:p>
    <w:p>
      <w:pPr>
        <w:pStyle w:val="itssubhead"/>
        <w:keepNext/>
        <w:keepLines/>
        <w:spacing w:after="0"/>
      </w:pPr>
      <w:r>
        <w:t>Pacific Islands Forum</w:t>
      </w:r>
    </w:p>
    <w:p>
      <w:pPr>
        <w:pStyle w:val="itsentry"/>
        <w:keepNext/>
        <w:keepLines/>
        <w:spacing w:after="0"/>
      </w:pPr>
      <w:r>
        <w:t>Elisaia, Ali'ioaiga Feturi (Samoa)</w:t>
      </w:r>
      <w:r>
        <w:t xml:space="preserve"> - </w:t>
      </w:r>
      <w:r>
        <w:rPr>
          <w:color w:val="000000" w:themeColor="hyperlink"/>
          <w:u w:val="single"/>
        </w:rPr>
        <w:hyperlink r:id="rId180">
          <w:r>
            <w:rPr/>
            <w:t>A/72/PV.63</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181">
          <w:r>
            <w:rPr/>
            <w:t>A/72/PV.64</w:t>
          </w:r>
        </w:hyperlink>
      </w:r>
    </w:p>
    <w:p>
      <w:pPr>
        <w:pStyle w:val="itssubhead"/>
        <w:keepNext/>
        <w:keepLines/>
        <w:spacing w:after="0"/>
      </w:pPr>
      <w:r>
        <w:t>Turkey</w:t>
      </w:r>
    </w:p>
    <w:p>
      <w:pPr>
        <w:pStyle w:val="itsentry"/>
        <w:keepNext/>
        <w:keepLines/>
        <w:spacing w:after="0"/>
      </w:pPr>
      <w:r>
        <w:t>Özkan, Ipek Zeytinoglu</w:t>
      </w:r>
      <w:r>
        <w:t xml:space="preserve"> - </w:t>
      </w:r>
      <w:r>
        <w:rPr>
          <w:color w:val="000000" w:themeColor="hyperlink"/>
          <w:u w:val="single"/>
        </w:rPr>
        <w:hyperlink r:id="rId181">
          <w:r>
            <w:rPr/>
            <w:t>A/72/PV.64</w:t>
          </w:r>
        </w:hyperlink>
      </w:r>
    </w:p>
    <w:p>
      <w:pPr>
        <w:pStyle w:val="itssubhead"/>
        <w:keepNext/>
        <w:keepLines/>
        <w:spacing w:after="0"/>
      </w:pPr>
      <w:r>
        <w:t>Mauritius</w:t>
      </w:r>
    </w:p>
    <w:p>
      <w:pPr>
        <w:pStyle w:val="itsentry"/>
        <w:keepNext/>
        <w:keepLines/>
        <w:spacing w:after="0"/>
      </w:pPr>
      <w:r>
        <w:t>Bukoree, Rishy</w:t>
      </w:r>
      <w:r>
        <w:t xml:space="preserve"> - </w:t>
      </w:r>
      <w:r>
        <w:rPr>
          <w:color w:val="000000" w:themeColor="hyperlink"/>
          <w:u w:val="single"/>
        </w:rPr>
        <w:hyperlink r:id="rId181">
          <w:r>
            <w:rPr/>
            <w:t>A/72/PV.64</w:t>
          </w:r>
        </w:hyperlink>
      </w:r>
    </w:p>
    <w:p>
      <w:pPr>
        <w:pStyle w:val="itssubhead"/>
        <w:keepNext/>
        <w:keepLines/>
        <w:spacing w:after="0"/>
      </w:pPr>
      <w:r>
        <w:t>Iceland</w:t>
      </w:r>
    </w:p>
    <w:p>
      <w:pPr>
        <w:pStyle w:val="itsentry"/>
        <w:keepNext/>
        <w:keepLines/>
        <w:spacing w:after="0"/>
      </w:pPr>
      <w:r>
        <w:t>Palsson, Matthias G.</w:t>
      </w:r>
      <w:r>
        <w:t xml:space="preserve"> - </w:t>
      </w:r>
      <w:r>
        <w:rPr>
          <w:color w:val="000000" w:themeColor="hyperlink"/>
          <w:u w:val="single"/>
        </w:rPr>
        <w:hyperlink r:id="rId180">
          <w:r>
            <w:rPr/>
            <w:t>A/72/PV.63</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180">
          <w:r>
            <w:rPr/>
            <w:t>A/72/PV.63</w:t>
          </w:r>
        </w:hyperlink>
      </w:r>
    </w:p>
    <w:p>
      <w:pPr>
        <w:pStyle w:val="itssubhead"/>
        <w:keepNext/>
        <w:keepLines/>
        <w:spacing w:after="0"/>
      </w:pPr>
      <w:r>
        <w:t>Colombia</w:t>
      </w:r>
    </w:p>
    <w:p>
      <w:pPr>
        <w:pStyle w:val="itsentry"/>
        <w:keepNext/>
        <w:keepLines/>
        <w:spacing w:after="0"/>
      </w:pPr>
      <w:r>
        <w:t>Cuéllar Torres, Juan</w:t>
      </w:r>
      <w:r>
        <w:t xml:space="preserve"> - </w:t>
      </w:r>
      <w:r>
        <w:rPr>
          <w:color w:val="000000" w:themeColor="hyperlink"/>
          <w:u w:val="single"/>
        </w:rPr>
        <w:hyperlink r:id="rId181">
          <w:r>
            <w:rPr/>
            <w:t>A/72/PV.64</w:t>
          </w:r>
        </w:hyperlink>
      </w:r>
    </w:p>
    <w:p>
      <w:pPr>
        <w:pStyle w:val="itssubhead"/>
        <w:keepNext/>
        <w:keepLines/>
        <w:spacing w:after="0"/>
      </w:pPr>
      <w:r>
        <w:t>Palau</w:t>
      </w:r>
    </w:p>
    <w:p>
      <w:pPr>
        <w:pStyle w:val="itsentry"/>
        <w:keepNext/>
        <w:keepLines/>
        <w:spacing w:after="0"/>
      </w:pPr>
      <w:r>
        <w:t>Kyota, Hersey</w:t>
      </w:r>
      <w:r>
        <w:t xml:space="preserve"> - </w:t>
      </w:r>
      <w:r>
        <w:rPr>
          <w:color w:val="000000" w:themeColor="hyperlink"/>
          <w:u w:val="single"/>
        </w:rPr>
        <w:hyperlink r:id="rId181">
          <w:r>
            <w:rPr/>
            <w:t>A/72/PV.64</w:t>
          </w:r>
        </w:hyperlink>
      </w:r>
    </w:p>
    <w:p>
      <w:pPr>
        <w:pStyle w:val="itssubhead"/>
        <w:keepNext/>
        <w:keepLines/>
        <w:spacing w:after="0"/>
      </w:pPr>
      <w:r>
        <w:t>Japan</w:t>
      </w:r>
    </w:p>
    <w:p>
      <w:pPr>
        <w:pStyle w:val="itsentry"/>
        <w:keepNext/>
        <w:keepLines/>
        <w:spacing w:after="0"/>
      </w:pPr>
      <w:r>
        <w:t>Hasebe, Jun</w:t>
      </w:r>
      <w:r>
        <w:t xml:space="preserve"> - </w:t>
      </w:r>
      <w:r>
        <w:rPr>
          <w:color w:val="000000" w:themeColor="hyperlink"/>
          <w:u w:val="single"/>
        </w:rPr>
        <w:hyperlink r:id="rId180">
          <w:r>
            <w:rPr/>
            <w:t>A/72/PV.63</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181">
          <w:r>
            <w:rPr/>
            <w:t>A/72/PV.64</w:t>
          </w:r>
        </w:hyperlink>
      </w:r>
    </w:p>
    <w:p>
      <w:pPr>
        <w:pStyle w:val="itssubhead"/>
        <w:keepNext/>
        <w:keepLines/>
        <w:spacing w:after="0"/>
      </w:pPr>
      <w:r>
        <w:t>Pacific Small Island Developing States</w:t>
      </w:r>
    </w:p>
    <w:p>
      <w:pPr>
        <w:pStyle w:val="itsentry"/>
        <w:keepNext/>
        <w:keepLines/>
        <w:spacing w:after="0"/>
      </w:pPr>
      <w:r>
        <w:t>Chigiyal, Jane J. (Micronesia (Federated States of))</w:t>
      </w:r>
      <w:r>
        <w:t xml:space="preserve"> - </w:t>
      </w:r>
      <w:r>
        <w:rPr>
          <w:color w:val="000000" w:themeColor="hyperlink"/>
          <w:u w:val="single"/>
        </w:rPr>
        <w:hyperlink r:id="rId180">
          <w:r>
            <w:rPr/>
            <w:t>A/72/PV.63</w:t>
          </w:r>
        </w:hyperlink>
      </w:r>
    </w:p>
    <w:p>
      <w:pPr>
        <w:pStyle w:val="itssubhead"/>
        <w:keepNext/>
        <w:keepLines/>
        <w:spacing w:after="0"/>
      </w:pPr>
      <w:r>
        <w:t>Group of 77</w:t>
      </w:r>
    </w:p>
    <w:p>
      <w:pPr>
        <w:pStyle w:val="itsentry"/>
        <w:keepNext/>
        <w:keepLines/>
        <w:spacing w:after="0"/>
      </w:pPr>
      <w:r>
        <w:t>García Paz y Miño, Fabián Oswaldo (Ecuador)</w:t>
      </w:r>
      <w:r>
        <w:t xml:space="preserve"> - </w:t>
      </w:r>
      <w:r>
        <w:rPr>
          <w:color w:val="000000" w:themeColor="hyperlink"/>
          <w:u w:val="single"/>
        </w:rPr>
        <w:hyperlink r:id="rId180">
          <w:r>
            <w:rPr/>
            <w:t>A/72/PV.63</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180">
          <w:r>
            <w:rPr/>
            <w:t>A/72/PV.63</w:t>
          </w:r>
        </w:hyperlink>
      </w:r>
    </w:p>
    <w:p>
      <w:pPr>
        <w:pStyle w:val="itssubhead"/>
        <w:keepNext/>
        <w:keepLines/>
        <w:spacing w:after="0"/>
      </w:pPr>
      <w:r>
        <w:t>Malta</w:t>
      </w:r>
    </w:p>
    <w:p>
      <w:pPr>
        <w:pStyle w:val="itsentry"/>
        <w:keepNext/>
        <w:keepLines/>
        <w:spacing w:after="0"/>
      </w:pPr>
      <w:r>
        <w:t>Inguanez, Carmelo</w:t>
      </w:r>
      <w:r>
        <w:t xml:space="preserve"> - </w:t>
      </w:r>
      <w:r>
        <w:rPr>
          <w:color w:val="000000" w:themeColor="hyperlink"/>
          <w:u w:val="single"/>
        </w:rPr>
        <w:hyperlink r:id="rId180">
          <w:r>
            <w:rPr/>
            <w:t>A/72/PV.63</w:t>
          </w:r>
        </w:hyperlink>
      </w:r>
    </w:p>
    <w:p>
      <w:pPr>
        <w:pStyle w:val="itssubhead"/>
        <w:keepNext/>
        <w:keepLines/>
        <w:spacing w:after="0"/>
      </w:pPr>
      <w:r>
        <w:t>Kiribati</w:t>
      </w:r>
    </w:p>
    <w:p>
      <w:pPr>
        <w:pStyle w:val="itsentry"/>
        <w:keepNext/>
        <w:keepLines/>
        <w:spacing w:after="0"/>
      </w:pPr>
      <w:r>
        <w:t>Tito, Teburoro</w:t>
      </w:r>
      <w:r>
        <w:t xml:space="preserve"> - </w:t>
      </w:r>
      <w:r>
        <w:rPr>
          <w:color w:val="000000" w:themeColor="hyperlink"/>
          <w:u w:val="single"/>
        </w:rPr>
        <w:hyperlink r:id="rId181">
          <w:r>
            <w:rPr/>
            <w:t>A/72/PV.64</w:t>
          </w:r>
        </w:hyperlink>
      </w:r>
    </w:p>
    <w:p>
      <w:pPr>
        <w:pStyle w:val="itssubhead"/>
        <w:keepNext/>
        <w:keepLines/>
        <w:spacing w:after="0"/>
      </w:pPr>
      <w:r>
        <w:t>Marshall Islands</w:t>
      </w:r>
    </w:p>
    <w:p>
      <w:pPr>
        <w:pStyle w:val="itsentry"/>
        <w:keepNext/>
        <w:keepLines/>
        <w:spacing w:after="0"/>
      </w:pPr>
      <w:r>
        <w:t>Kabua, Amatlain Elizabeth</w:t>
      </w:r>
      <w:r>
        <w:t xml:space="preserve"> - </w:t>
      </w:r>
      <w:r>
        <w:rPr>
          <w:color w:val="000000" w:themeColor="hyperlink"/>
          <w:u w:val="single"/>
        </w:rPr>
        <w:hyperlink r:id="rId181">
          <w:r>
            <w:rPr/>
            <w:t>A/72/PV.64</w:t>
          </w:r>
        </w:hyperlink>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181">
          <w:r>
            <w:rPr/>
            <w:t>A/72/PV.64</w:t>
          </w:r>
        </w:hyperlink>
      </w:r>
    </w:p>
    <w:p>
      <w:pPr>
        <w:pStyle w:val="itssubhead"/>
        <w:keepNext/>
        <w:keepLines/>
        <w:spacing w:after="0"/>
      </w:pPr>
      <w:r>
        <w:t>New Zealand</w:t>
      </w:r>
    </w:p>
    <w:p>
      <w:pPr>
        <w:pStyle w:val="itsentry"/>
        <w:keepNext/>
        <w:keepLines/>
        <w:spacing w:after="0"/>
      </w:pPr>
      <w:r>
        <w:t>Neilson, Kate</w:t>
      </w:r>
      <w:r>
        <w:t xml:space="preserve"> - </w:t>
      </w:r>
      <w:r>
        <w:rPr>
          <w:color w:val="000000" w:themeColor="hyperlink"/>
          <w:u w:val="single"/>
        </w:rPr>
        <w:hyperlink r:id="rId180">
          <w:r>
            <w:rPr/>
            <w:t>A/72/PV.63</w:t>
          </w:r>
        </w:hyperlink>
      </w:r>
    </w:p>
    <w:p>
      <w:pPr>
        <w:pStyle w:val="itssubhead"/>
        <w:keepNext/>
        <w:keepLines/>
        <w:spacing w:after="0"/>
      </w:pPr>
      <w:r>
        <w:t>India</w:t>
      </w:r>
    </w:p>
    <w:p>
      <w:pPr>
        <w:pStyle w:val="itsentry"/>
        <w:keepNext/>
        <w:keepLines/>
        <w:spacing w:after="0"/>
      </w:pPr>
      <w:r>
        <w:t>Umasankar, Yedla</w:t>
      </w:r>
      <w:r>
        <w:t xml:space="preserve"> - </w:t>
      </w:r>
      <w:r>
        <w:rPr>
          <w:color w:val="000000" w:themeColor="hyperlink"/>
          <w:u w:val="single"/>
        </w:rPr>
        <w:hyperlink r:id="rId181">
          <w:r>
            <w:rPr/>
            <w:t>A/72/PV.64</w:t>
          </w:r>
        </w:hyperlink>
      </w:r>
    </w:p>
    <w:p>
      <w:pPr>
        <w:pStyle w:val="itssubhead"/>
        <w:keepNext/>
        <w:keepLines/>
        <w:spacing w:after="0"/>
      </w:pPr>
      <w:r>
        <w:t>South Africa</w:t>
      </w:r>
    </w:p>
    <w:p>
      <w:pPr>
        <w:pStyle w:val="itsentry"/>
        <w:keepNext/>
        <w:keepLines/>
        <w:spacing w:after="0"/>
      </w:pPr>
      <w:r>
        <w:t>Joyini, Thembile</w:t>
      </w:r>
      <w:r>
        <w:t xml:space="preserve"> - </w:t>
      </w:r>
      <w:r>
        <w:rPr>
          <w:color w:val="000000" w:themeColor="hyperlink"/>
          <w:u w:val="single"/>
        </w:rPr>
        <w:hyperlink r:id="rId180">
          <w:r>
            <w:rPr/>
            <w:t>A/72/PV.63</w:t>
          </w:r>
        </w:hyperlink>
      </w:r>
    </w:p>
    <w:p>
      <w:pPr>
        <w:pStyle w:val="itssubhead"/>
        <w:keepNext/>
        <w:keepLines/>
        <w:spacing w:after="0"/>
      </w:pPr>
      <w:r>
        <w:t>Singapore</w:t>
      </w:r>
    </w:p>
    <w:p>
      <w:pPr>
        <w:pStyle w:val="itsentry"/>
        <w:keepNext/>
        <w:keepLines/>
        <w:spacing w:after="0"/>
      </w:pPr>
      <w:r>
        <w:t>Gafoor, Burhan</w:t>
      </w:r>
      <w:r>
        <w:t xml:space="preserve"> - </w:t>
      </w:r>
      <w:r>
        <w:rPr>
          <w:color w:val="000000" w:themeColor="hyperlink"/>
          <w:u w:val="single"/>
        </w:rPr>
        <w:hyperlink r:id="rId180">
          <w:r>
            <w:rPr/>
            <w:t>A/72/PV.63</w:t>
          </w:r>
        </w:hyperlink>
      </w:r>
    </w:p>
    <w:p>
      <w:pPr>
        <w:pStyle w:val="itssubhead"/>
        <w:keepNext/>
        <w:keepLines/>
        <w:spacing w:after="0"/>
      </w:pPr>
      <w:r>
        <w:t>Caribbean Community</w:t>
      </w:r>
    </w:p>
    <w:p>
      <w:pPr>
        <w:pStyle w:val="itsentry"/>
        <w:keepNext/>
        <w:keepLines/>
        <w:spacing w:after="0"/>
      </w:pPr>
      <w:r>
        <w:t>Rattray, Courtenay  (Jamaica)</w:t>
      </w:r>
      <w:r>
        <w:t xml:space="preserve"> - </w:t>
      </w:r>
      <w:r>
        <w:rPr>
          <w:color w:val="000000" w:themeColor="hyperlink"/>
          <w:u w:val="single"/>
        </w:rPr>
        <w:hyperlink r:id="rId180">
          <w:r>
            <w:rPr/>
            <w:t>A/72/PV.63</w:t>
          </w:r>
        </w:hyperlink>
      </w:r>
    </w:p>
    <w:p>
      <w:pPr>
        <w:pStyle w:val="itssubhead"/>
        <w:keepNext/>
        <w:keepLines/>
        <w:spacing w:after="0"/>
      </w:pPr>
      <w:r>
        <w:t>El Salvador</w:t>
      </w:r>
    </w:p>
    <w:p>
      <w:pPr>
        <w:pStyle w:val="itsentry"/>
        <w:keepNext/>
        <w:keepLines/>
        <w:spacing w:after="0"/>
      </w:pPr>
      <w:r>
        <w:t>Celarié Landaverde, Héctor Enrique</w:t>
      </w:r>
      <w:r>
        <w:t xml:space="preserve"> - </w:t>
      </w:r>
      <w:r>
        <w:rPr>
          <w:color w:val="000000" w:themeColor="hyperlink"/>
          <w:u w:val="single"/>
        </w:rPr>
        <w:hyperlink r:id="rId181">
          <w:r>
            <w:rPr/>
            <w:t>A/72/PV.64</w:t>
          </w:r>
        </w:hyperlink>
      </w:r>
      <w:r>
        <w:br/>
      </w:r>
    </w:p>
    <w:p>
      <w:pPr>
        <w:pStyle w:val="itshead"/>
        <w:keepNext/>
        <w:keepLines/>
      </w:pPr>
      <w:r>
        <w:t>SUSTAINABLE DEVELOPMENT (Agenda Item 19)</w:t>
      </w:r>
    </w:p>
    <w:p>
      <w:pPr>
        <w:pStyle w:val="itssubhead"/>
        <w:keepNext/>
        <w:keepLines/>
        <w:spacing w:after="0"/>
      </w:pPr>
      <w:r>
        <w:t>***</w:t>
      </w:r>
    </w:p>
    <w:p>
      <w:pPr>
        <w:pStyle w:val="itsentry"/>
        <w:keepNext/>
        <w:keepLines/>
        <w:spacing w:after="0"/>
      </w:pPr>
      <w:r>
        <w:t>Ibaraki, Stephen</w:t>
      </w:r>
      <w:r>
        <w:t xml:space="preserve"> - </w:t>
      </w:r>
      <w:r>
        <w:rPr>
          <w:color w:val="000000" w:themeColor="hyperlink"/>
          <w:u w:val="single"/>
        </w:rPr>
        <w:hyperlink r:id="rId238">
          <w:r>
            <w:rPr/>
            <w:t>A/C.2/72/SR.11</w:t>
          </w:r>
        </w:hyperlink>
      </w:r>
    </w:p>
    <w:p>
      <w:pPr>
        <w:pStyle w:val="itssubhead"/>
        <w:keepNext/>
        <w:keepLines/>
        <w:spacing w:after="0"/>
      </w:pPr>
      <w:r>
        <w:t>Nicaragua</w:t>
      </w:r>
    </w:p>
    <w:p>
      <w:pPr>
        <w:pStyle w:val="itsentry"/>
        <w:keepNext/>
        <w:keepLines/>
        <w:spacing w:after="0"/>
      </w:pPr>
      <w:r>
        <w:t>Bajaña Tinoco, Karla Alejandra</w:t>
      </w:r>
      <w:r>
        <w:t xml:space="preserve"> - </w:t>
      </w:r>
      <w:r>
        <w:rPr>
          <w:color w:val="000000" w:themeColor="hyperlink"/>
          <w:u w:val="single"/>
        </w:rPr>
        <w:hyperlink r:id="rId28">
          <w:r>
            <w:rPr/>
            <w:t>A/C.2/72/SR.8</w:t>
          </w:r>
        </w:hyperlink>
      </w:r>
    </w:p>
    <w:p>
      <w:pPr>
        <w:pStyle w:val="itssubhead"/>
        <w:keepNext/>
        <w:keepLines/>
        <w:spacing w:after="0"/>
      </w:pPr>
      <w:r>
        <w:t>China</w:t>
      </w:r>
    </w:p>
    <w:p>
      <w:pPr>
        <w:pStyle w:val="itsentry"/>
        <w:keepNext/>
        <w:keepLines/>
        <w:spacing w:after="0"/>
      </w:pPr>
      <w:r>
        <w:t>Xu, Zhongsheng</w:t>
      </w:r>
      <w:r>
        <w:t xml:space="preserve"> - </w:t>
      </w:r>
      <w:r>
        <w:rPr>
          <w:color w:val="000000" w:themeColor="hyperlink"/>
          <w:u w:val="single"/>
        </w:rPr>
        <w:hyperlink r:id="rId28">
          <w:r>
            <w:rPr/>
            <w:t>A/C.2/72/SR.8</w:t>
          </w:r>
        </w:hyperlink>
      </w:r>
    </w:p>
    <w:p>
      <w:pPr>
        <w:pStyle w:val="itssubhead"/>
        <w:keepNext/>
        <w:keepLines/>
        <w:spacing w:after="0"/>
      </w:pPr>
      <w:r>
        <w:t>UN. Group of Arab States</w:t>
      </w:r>
    </w:p>
    <w:p>
      <w:pPr>
        <w:pStyle w:val="itsentry"/>
        <w:keepNext/>
        <w:keepLines/>
        <w:spacing w:after="0"/>
      </w:pPr>
      <w:r>
        <w:t>Lemine, Mohamed El Bechir Mohamed (Mauritania)</w:t>
      </w:r>
      <w:r>
        <w:t xml:space="preserve"> - </w:t>
      </w:r>
      <w:r>
        <w:rPr>
          <w:color w:val="000000" w:themeColor="hyperlink"/>
          <w:u w:val="single"/>
        </w:rPr>
        <w:hyperlink r:id="rId46">
          <w:r>
            <w:rPr/>
            <w:t>A/C.2/72/SR.26</w:t>
          </w:r>
        </w:hyperlink>
      </w:r>
    </w:p>
    <w:p>
      <w:pPr>
        <w:pStyle w:val="itssubhead"/>
        <w:keepNext/>
        <w:keepLines/>
        <w:spacing w:after="0"/>
      </w:pPr>
      <w:r>
        <w:t>ITU</w:t>
      </w:r>
    </w:p>
    <w:p>
      <w:pPr>
        <w:pStyle w:val="itsentry"/>
        <w:keepNext/>
        <w:keepLines/>
        <w:spacing w:after="0"/>
      </w:pPr>
      <w:r>
        <w:t>Fowlie, Gary</w:t>
      </w:r>
      <w:r>
        <w:t xml:space="preserve"> - </w:t>
      </w:r>
      <w:r>
        <w:rPr>
          <w:color w:val="000000" w:themeColor="hyperlink"/>
          <w:u w:val="single"/>
        </w:rPr>
        <w:hyperlink r:id="rId238">
          <w:r>
            <w:rPr/>
            <w:t>A/C.2/72/SR.11</w:t>
          </w:r>
        </w:hyperlink>
      </w:r>
    </w:p>
    <w:p>
      <w:pPr>
        <w:pStyle w:val="itssubhead"/>
        <w:keepNext/>
        <w:keepLines/>
        <w:spacing w:after="0"/>
      </w:pPr>
      <w:r>
        <w:t>Harvard University (Cambridge, Mass.)</w:t>
      </w:r>
    </w:p>
    <w:p>
      <w:pPr>
        <w:pStyle w:val="itsentry"/>
        <w:keepNext/>
        <w:keepLines/>
        <w:spacing w:after="0"/>
      </w:pPr>
      <w:r>
        <w:t>Schnapp, Jeffrey</w:t>
      </w:r>
      <w:r>
        <w:t xml:space="preserve"> - </w:t>
      </w:r>
      <w:r>
        <w:rPr>
          <w:color w:val="000000" w:themeColor="hyperlink"/>
          <w:u w:val="single"/>
        </w:rPr>
        <w:hyperlink r:id="rId238">
          <w:r>
            <w:rPr/>
            <w:t>A/C.2/72/SR.11</w:t>
          </w:r>
        </w:hyperlink>
      </w:r>
    </w:p>
    <w:p>
      <w:pPr>
        <w:pStyle w:val="itssubhead"/>
        <w:keepNext/>
        <w:keepLines/>
        <w:spacing w:after="0"/>
      </w:pPr>
      <w:r>
        <w:t>Sistema de la Integración Centroamericana</w:t>
      </w:r>
    </w:p>
    <w:p>
      <w:pPr>
        <w:pStyle w:val="itsentry"/>
        <w:keepNext/>
        <w:keepLines/>
        <w:spacing w:after="0"/>
      </w:pPr>
      <w:r>
        <w:t>Luna, Madelin Esther (Dominican Republic)</w:t>
      </w:r>
      <w:r>
        <w:t xml:space="preserve"> - </w:t>
      </w:r>
      <w:r>
        <w:rPr>
          <w:color w:val="000000" w:themeColor="hyperlink"/>
          <w:u w:val="single"/>
        </w:rPr>
        <w:hyperlink r:id="rId46">
          <w:r>
            <w:rPr/>
            <w:t>A/C.2/72/SR.26</w:t>
          </w:r>
        </w:hyperlink>
      </w:r>
    </w:p>
    <w:p>
      <w:pPr>
        <w:pStyle w:val="itssubhead"/>
        <w:keepNext/>
        <w:keepLines/>
        <w:spacing w:after="0"/>
      </w:pPr>
      <w:r>
        <w:t>South Africa</w:t>
      </w:r>
    </w:p>
    <w:p>
      <w:pPr>
        <w:pStyle w:val="itsentry"/>
        <w:keepNext/>
        <w:keepLines/>
        <w:spacing w:after="0"/>
      </w:pPr>
      <w:r>
        <w:t>Rabohale, Ms.</w:t>
      </w:r>
      <w:r>
        <w:t xml:space="preserve"> - </w:t>
      </w:r>
      <w:r>
        <w:rPr>
          <w:color w:val="000000" w:themeColor="hyperlink"/>
          <w:u w:val="single"/>
        </w:rPr>
        <w:hyperlink r:id="rId238">
          <w:r>
            <w:rPr/>
            <w:t>A/C.2/72/SR.11</w:t>
          </w:r>
        </w:hyperlink>
      </w:r>
    </w:p>
    <w:p>
      <w:pPr>
        <w:pStyle w:val="itssubhead"/>
        <w:keepNext/>
        <w:keepLines/>
        <w:spacing w:after="0"/>
      </w:pPr>
      <w:r>
        <w:t>State of Palestine</w:t>
      </w:r>
    </w:p>
    <w:p>
      <w:pPr>
        <w:pStyle w:val="itsentry"/>
        <w:keepNext/>
        <w:keepLines/>
        <w:spacing w:after="0"/>
      </w:pPr>
      <w:r>
        <w:t>Shawesh, Abdullah Abu</w:t>
      </w:r>
      <w:r>
        <w:t xml:space="preserve"> - </w:t>
      </w:r>
      <w:r>
        <w:rPr>
          <w:color w:val="000000" w:themeColor="hyperlink"/>
          <w:u w:val="single"/>
        </w:rPr>
        <w:hyperlink r:id="rId46">
          <w:r>
            <w:rPr/>
            <w:t>A/C.2/72/SR.26</w:t>
          </w:r>
        </w:hyperlink>
      </w:r>
    </w:p>
    <w:p>
      <w:pPr>
        <w:pStyle w:val="itssubhead"/>
        <w:keepNext/>
        <w:keepLines/>
        <w:spacing w:after="0"/>
      </w:pPr>
      <w:r>
        <w:t>FarmDrive (Firm : Kenya)</w:t>
      </w:r>
    </w:p>
    <w:p>
      <w:pPr>
        <w:pStyle w:val="itsentry"/>
        <w:keepNext/>
        <w:keepLines/>
        <w:spacing w:after="0"/>
      </w:pPr>
      <w:r>
        <w:t>Kimani, Rita</w:t>
      </w:r>
      <w:r>
        <w:t xml:space="preserve"> - </w:t>
      </w:r>
      <w:r>
        <w:rPr>
          <w:color w:val="000000" w:themeColor="hyperlink"/>
          <w:u w:val="single"/>
        </w:rPr>
        <w:hyperlink r:id="rId238">
          <w:r>
            <w:rPr/>
            <w:t>A/C.2/72/SR.11</w:t>
          </w:r>
        </w:hyperlink>
      </w:r>
    </w:p>
    <w:p>
      <w:pPr>
        <w:pStyle w:val="itssubhead"/>
        <w:keepNext/>
        <w:keepLines/>
        <w:spacing w:after="0"/>
      </w:pPr>
      <w:r>
        <w:t>Zambia</w:t>
      </w:r>
    </w:p>
    <w:p>
      <w:pPr>
        <w:pStyle w:val="itsentry"/>
        <w:keepNext/>
        <w:keepLines/>
        <w:spacing w:after="0"/>
      </w:pPr>
      <w:r>
        <w:t>Kapambwe, Lazarous</w:t>
      </w:r>
      <w:r>
        <w:t xml:space="preserve"> - </w:t>
      </w:r>
      <w:r>
        <w:rPr>
          <w:color w:val="000000" w:themeColor="hyperlink"/>
          <w:u w:val="single"/>
        </w:rPr>
        <w:hyperlink r:id="rId238">
          <w:r>
            <w:rPr/>
            <w:t>A/C.2/72/SR.11</w:t>
          </w:r>
        </w:hyperlink>
      </w:r>
    </w:p>
    <w:p>
      <w:pPr>
        <w:pStyle w:val="itssubhead"/>
        <w:keepNext/>
        <w:keepLines/>
        <w:spacing w:after="0"/>
      </w:pPr>
      <w:r>
        <w:t>Brazil</w:t>
      </w:r>
    </w:p>
    <w:p>
      <w:pPr>
        <w:pStyle w:val="itsentry"/>
        <w:keepNext/>
        <w:keepLines/>
        <w:spacing w:after="0"/>
      </w:pPr>
      <w:r>
        <w:t>Oliveira Sobota, Livia</w:t>
      </w:r>
      <w:r>
        <w:t xml:space="preserve"> - </w:t>
      </w:r>
      <w:r>
        <w:rPr>
          <w:color w:val="000000" w:themeColor="hyperlink"/>
          <w:u w:val="single"/>
        </w:rPr>
        <w:hyperlink r:id="rId238">
          <w:r>
            <w:rPr/>
            <w:t>A/C.2/72/SR.11</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238">
          <w:r>
            <w:rPr/>
            <w:t>A/C.2/72/SR.11</w:t>
          </w:r>
        </w:hyperlink>
      </w:r>
      <w:r>
        <w:t xml:space="preserve">; </w:t>
      </w:r>
      <w:r>
        <w:rPr>
          <w:color w:val="000000" w:themeColor="hyperlink"/>
          <w:u w:val="single"/>
        </w:rPr>
        <w:hyperlink r:id="rId28">
          <w:r>
            <w:rPr/>
            <w:t>A/C.2/72/SR.8</w:t>
          </w:r>
        </w:hyperlink>
      </w:r>
    </w:p>
    <w:p>
      <w:pPr>
        <w:pStyle w:val="itssubhead"/>
        <w:keepNext/>
        <w:keepLines/>
        <w:spacing w:after="0"/>
      </w:pPr>
      <w:r>
        <w:t>Alliance of Small Island States</w:t>
      </w:r>
    </w:p>
    <w:p>
      <w:pPr>
        <w:pStyle w:val="itsentry"/>
        <w:keepNext/>
        <w:keepLines/>
        <w:spacing w:after="0"/>
      </w:pPr>
      <w:r>
        <w:t>Naeem, Mariyam Midhfa (Maldives)</w:t>
      </w:r>
      <w:r>
        <w:t xml:space="preserve"> - </w:t>
      </w:r>
      <w:r>
        <w:rPr>
          <w:color w:val="000000" w:themeColor="hyperlink"/>
          <w:u w:val="single"/>
        </w:rPr>
        <w:hyperlink r:id="rId28">
          <w:r>
            <w:rPr/>
            <w:t>A/C.2/72/SR.8</w:t>
          </w:r>
        </w:hyperlink>
      </w:r>
    </w:p>
    <w:p>
      <w:pPr>
        <w:pStyle w:val="itssubhead"/>
        <w:keepNext/>
        <w:keepLines/>
        <w:spacing w:after="0"/>
      </w:pPr>
      <w:r>
        <w:t>Syrian Arab Republic</w:t>
      </w:r>
    </w:p>
    <w:p>
      <w:pPr>
        <w:pStyle w:val="itsentry"/>
        <w:keepNext/>
        <w:keepLines/>
        <w:spacing w:after="0"/>
      </w:pPr>
      <w:r>
        <w:t>Shurbaji, Roua</w:t>
      </w:r>
      <w:r>
        <w:t xml:space="preserve"> - </w:t>
      </w:r>
      <w:r>
        <w:rPr>
          <w:color w:val="000000" w:themeColor="hyperlink"/>
          <w:u w:val="single"/>
        </w:rPr>
        <w:hyperlink r:id="rId46">
          <w:r>
            <w:rPr/>
            <w:t>A/C.2/72/SR.26</w:t>
          </w:r>
        </w:hyperlink>
      </w:r>
    </w:p>
    <w:p>
      <w:pPr>
        <w:pStyle w:val="itssubhead"/>
        <w:keepNext/>
        <w:keepLines/>
        <w:spacing w:after="0"/>
      </w:pPr>
      <w:r>
        <w:t>UN. Commission on Science and Technology for Development. Chair</w:t>
      </w:r>
    </w:p>
    <w:p>
      <w:pPr>
        <w:pStyle w:val="itsentry"/>
        <w:keepNext/>
        <w:keepLines/>
        <w:spacing w:after="0"/>
      </w:pPr>
      <w:r>
        <w:t>Wang, Ruijin (China)</w:t>
      </w:r>
      <w:r>
        <w:t xml:space="preserve"> - </w:t>
      </w:r>
      <w:r>
        <w:rPr>
          <w:color w:val="000000" w:themeColor="hyperlink"/>
          <w:u w:val="single"/>
        </w:rPr>
        <w:hyperlink r:id="rId238">
          <w:r>
            <w:rPr/>
            <w:t>A/C.2/72/SR.11</w:t>
          </w:r>
        </w:hyperlink>
      </w:r>
    </w:p>
    <w:p>
      <w:pPr>
        <w:pStyle w:val="itssubhead"/>
        <w:keepNext/>
        <w:keepLines/>
        <w:spacing w:after="0"/>
      </w:pPr>
      <w:r>
        <w:t>Global Pulse</w:t>
      </w:r>
    </w:p>
    <w:p>
      <w:pPr>
        <w:pStyle w:val="itsentry"/>
        <w:keepNext/>
        <w:keepLines/>
        <w:spacing w:after="0"/>
      </w:pPr>
      <w:r>
        <w:t>Kirkpatrick, Robert</w:t>
      </w:r>
      <w:r>
        <w:t xml:space="preserve"> - </w:t>
      </w:r>
      <w:r>
        <w:rPr>
          <w:color w:val="000000" w:themeColor="hyperlink"/>
          <w:u w:val="single"/>
        </w:rPr>
        <w:hyperlink r:id="rId238">
          <w:r>
            <w:rPr/>
            <w:t>A/C.2/72/SR.11</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Kyrgyzstan</w:t>
      </w:r>
    </w:p>
    <w:p>
      <w:pPr>
        <w:pStyle w:val="itsentry"/>
        <w:keepNext/>
        <w:keepLines/>
        <w:spacing w:after="0"/>
      </w:pPr>
      <w:r>
        <w:t>Moldoisaeva, Mirgul</w:t>
      </w:r>
      <w:r>
        <w:t xml:space="preserve"> - </w:t>
      </w:r>
      <w:r>
        <w:rPr>
          <w:color w:val="000000" w:themeColor="hyperlink"/>
          <w:u w:val="single"/>
        </w:rPr>
        <w:hyperlink r:id="rId185">
          <w:r>
            <w:rPr/>
            <w:t>A/72/PV.82</w:t>
          </w:r>
        </w:hyperlink>
      </w:r>
    </w:p>
    <w:p>
      <w:pPr>
        <w:pStyle w:val="itssubhead"/>
        <w:keepNext/>
        <w:keepLines/>
        <w:spacing w:after="0"/>
      </w:pPr>
      <w:r>
        <w:t>Community of Latin American and Caribbean States</w:t>
      </w:r>
    </w:p>
    <w:p>
      <w:pPr>
        <w:pStyle w:val="itsentry"/>
        <w:keepNext/>
        <w:keepLines/>
        <w:spacing w:after="0"/>
      </w:pPr>
      <w:r>
        <w:t>Soriano Mena, Pablo José (El Salvador)</w:t>
      </w:r>
      <w:r>
        <w:t xml:space="preserve"> - </w:t>
      </w:r>
      <w:r>
        <w:rPr>
          <w:color w:val="000000" w:themeColor="hyperlink"/>
          <w:u w:val="single"/>
        </w:rPr>
        <w:hyperlink r:id="rId28">
          <w:r>
            <w:rPr/>
            <w:t>A/C.2/72/SR.8</w:t>
          </w:r>
        </w:hyperlink>
      </w:r>
    </w:p>
    <w:p>
      <w:pPr>
        <w:pStyle w:val="itssubhead"/>
        <w:keepNext/>
        <w:keepLines/>
        <w:spacing w:after="0"/>
      </w:pPr>
      <w:r>
        <w:t>Mauritius</w:t>
      </w:r>
    </w:p>
    <w:p>
      <w:pPr>
        <w:pStyle w:val="itsentry"/>
        <w:keepNext/>
        <w:keepLines/>
        <w:spacing w:after="0"/>
      </w:pPr>
      <w:r>
        <w:t>Luchoomun, Vishal Anand</w:t>
      </w:r>
      <w:r>
        <w:t xml:space="preserve"> - </w:t>
      </w:r>
      <w:r>
        <w:rPr>
          <w:color w:val="000000" w:themeColor="hyperlink"/>
          <w:u w:val="single"/>
        </w:rPr>
        <w:hyperlink r:id="rId238">
          <w:r>
            <w:rPr/>
            <w:t>A/C.2/72/SR.11</w:t>
          </w:r>
        </w:hyperlink>
      </w:r>
    </w:p>
    <w:p>
      <w:pPr>
        <w:pStyle w:val="itssubhead"/>
        <w:keepNext/>
        <w:keepLines/>
        <w:spacing w:after="0"/>
      </w:pPr>
      <w:r>
        <w:t>Uzbekistan</w:t>
      </w:r>
    </w:p>
    <w:p>
      <w:pPr>
        <w:pStyle w:val="itsentry"/>
        <w:keepNext/>
        <w:keepLines/>
        <w:spacing w:after="0"/>
      </w:pPr>
      <w:r>
        <w:t>Ibragimov, Bakhtiyor</w:t>
      </w:r>
      <w:r>
        <w:t xml:space="preserve"> - </w:t>
      </w:r>
      <w:r>
        <w:rPr>
          <w:color w:val="000000" w:themeColor="hyperlink"/>
          <w:u w:val="single"/>
        </w:rPr>
        <w:hyperlink r:id="rId27">
          <w:r>
            <w:rPr/>
            <w:t>A/C.2/72/SR.25</w:t>
          </w:r>
        </w:hyperlink>
      </w:r>
    </w:p>
    <w:p>
      <w:pPr>
        <w:pStyle w:val="itssubhead"/>
        <w:keepNext/>
        <w:keepLines/>
        <w:spacing w:after="0"/>
      </w:pPr>
      <w:r>
        <w:t>UNDP. Regional Bureau for Arab States. Assistant Administrator and Regional Director</w:t>
      </w:r>
    </w:p>
    <w:p>
      <w:pPr>
        <w:pStyle w:val="itsentry"/>
        <w:keepNext/>
        <w:keepLines/>
        <w:spacing w:after="0"/>
      </w:pPr>
      <w:r>
        <w:t>De Caen, Sophie</w:t>
      </w:r>
      <w:r>
        <w:t xml:space="preserve"> - </w:t>
      </w:r>
      <w:r>
        <w:rPr>
          <w:color w:val="000000" w:themeColor="hyperlink"/>
          <w:u w:val="single"/>
        </w:rPr>
        <w:hyperlink r:id="rId28">
          <w:r>
            <w:rPr/>
            <w:t>A/C.2/72/SR.8</w:t>
          </w:r>
        </w:hyperlink>
      </w:r>
    </w:p>
    <w:p>
      <w:pPr>
        <w:pStyle w:val="itssubhead"/>
        <w:keepNext/>
        <w:keepLines/>
        <w:spacing w:after="0"/>
      </w:pPr>
      <w:r>
        <w:t>Nigeria</w:t>
      </w:r>
    </w:p>
    <w:p>
      <w:pPr>
        <w:pStyle w:val="itsentry"/>
        <w:keepNext/>
        <w:keepLines/>
        <w:spacing w:after="0"/>
      </w:pPr>
      <w:r>
        <w:t>Edison, Margaret</w:t>
      </w:r>
      <w:r>
        <w:t xml:space="preserve"> - </w:t>
      </w:r>
      <w:r>
        <w:rPr>
          <w:color w:val="000000" w:themeColor="hyperlink"/>
          <w:u w:val="single"/>
        </w:rPr>
        <w:hyperlink r:id="rId238">
          <w:r>
            <w:rPr/>
            <w:t>A/C.2/72/SR.11</w:t>
          </w:r>
        </w:hyperlink>
      </w:r>
    </w:p>
    <w:p>
      <w:pPr>
        <w:pStyle w:val="itssubhead"/>
        <w:keepNext/>
        <w:keepLines/>
        <w:spacing w:after="0"/>
      </w:pPr>
      <w:r>
        <w:t>Israel</w:t>
      </w:r>
    </w:p>
    <w:p>
      <w:pPr>
        <w:pStyle w:val="itsentry"/>
        <w:keepNext/>
        <w:keepLines/>
        <w:spacing w:after="0"/>
      </w:pPr>
      <w:r>
        <w:t>Fisher-Tsin, Anat</w:t>
      </w:r>
      <w:r>
        <w:t xml:space="preserve"> - </w:t>
      </w:r>
      <w:r>
        <w:rPr>
          <w:color w:val="000000" w:themeColor="hyperlink"/>
          <w:u w:val="single"/>
        </w:rPr>
        <w:hyperlink r:id="rId27">
          <w:r>
            <w:rPr/>
            <w:t>A/C.2/72/SR.25</w:t>
          </w:r>
        </w:hyperlink>
      </w:r>
    </w:p>
    <w:p>
      <w:pPr>
        <w:pStyle w:val="itsentry"/>
        <w:keepNext/>
        <w:keepLines/>
        <w:spacing w:after="0"/>
      </w:pPr>
      <w:r>
        <w:t>Danon, Danny</w:t>
      </w:r>
      <w:r>
        <w:t xml:space="preserve"> - </w:t>
      </w:r>
      <w:r>
        <w:rPr>
          <w:color w:val="000000" w:themeColor="hyperlink"/>
          <w:u w:val="single"/>
        </w:rPr>
        <w:hyperlink r:id="rId46">
          <w:r>
            <w:rPr/>
            <w:t>A/C.2/72/SR.26</w:t>
          </w:r>
        </w:hyperlink>
      </w:r>
    </w:p>
    <w:p>
      <w:pPr>
        <w:pStyle w:val="itsentry"/>
        <w:keepNext/>
        <w:keepLines/>
        <w:spacing w:after="0"/>
      </w:pPr>
      <w:r>
        <w:t>Keren, Maayan</w:t>
      </w:r>
      <w:r>
        <w:t xml:space="preserve"> - </w:t>
      </w:r>
      <w:r>
        <w:rPr>
          <w:color w:val="000000" w:themeColor="hyperlink"/>
          <w:u w:val="single"/>
        </w:rPr>
        <w:hyperlink r:id="rId46">
          <w:r>
            <w:rPr/>
            <w:t>A/C.2/72/SR.26</w:t>
          </w:r>
        </w:hyperlink>
      </w:r>
    </w:p>
    <w:p>
      <w:pPr>
        <w:pStyle w:val="itssubhead"/>
        <w:keepNext/>
        <w:keepLines/>
        <w:spacing w:after="0"/>
      </w:pPr>
      <w:r>
        <w:t>Joseph L. Mailman School of Public Health (New York)</w:t>
      </w:r>
    </w:p>
    <w:p>
      <w:pPr>
        <w:pStyle w:val="itsentry"/>
        <w:keepNext/>
        <w:keepLines/>
        <w:spacing w:after="0"/>
      </w:pPr>
      <w:r>
        <w:t>Despommier, Dickson</w:t>
      </w:r>
      <w:r>
        <w:t xml:space="preserve"> - </w:t>
      </w:r>
      <w:r>
        <w:rPr>
          <w:color w:val="000000" w:themeColor="hyperlink"/>
          <w:u w:val="single"/>
        </w:rPr>
        <w:hyperlink r:id="rId238">
          <w:r>
            <w:rPr/>
            <w:t>A/C.2/72/SR.11</w:t>
          </w:r>
        </w:hyperlink>
      </w:r>
    </w:p>
    <w:p>
      <w:pPr>
        <w:pStyle w:val="itssubhead"/>
        <w:keepNext/>
        <w:keepLines/>
        <w:spacing w:after="0"/>
      </w:pPr>
      <w:r>
        <w:t>Afghanistan</w:t>
      </w:r>
    </w:p>
    <w:p>
      <w:pPr>
        <w:pStyle w:val="itsentry"/>
        <w:keepNext/>
        <w:keepLines/>
        <w:spacing w:after="0"/>
      </w:pPr>
      <w:r>
        <w:t>Salarzai, Nazifullah</w:t>
      </w:r>
      <w:r>
        <w:t xml:space="preserve"> - </w:t>
      </w:r>
      <w:r>
        <w:rPr>
          <w:color w:val="000000" w:themeColor="hyperlink"/>
          <w:u w:val="single"/>
        </w:rPr>
        <w:hyperlink r:id="rId185">
          <w:r>
            <w:rPr/>
            <w:t>A/72/PV.82</w:t>
          </w:r>
        </w:hyperlink>
      </w:r>
    </w:p>
    <w:p>
      <w:pPr>
        <w:pStyle w:val="itssubhead"/>
        <w:keepNext/>
        <w:keepLines/>
        <w:spacing w:after="0"/>
      </w:pPr>
      <w:r>
        <w:t>UNDP. Europe and the Commonwealth of Independent States. Assistant Administrator and Regional Director</w:t>
      </w:r>
    </w:p>
    <w:p>
      <w:pPr>
        <w:pStyle w:val="itsentry"/>
        <w:keepNext/>
        <w:keepLines/>
        <w:spacing w:after="0"/>
      </w:pPr>
      <w:r>
        <w:t>Sultanoglu, Ayse Cihan</w:t>
      </w:r>
      <w:r>
        <w:t xml:space="preserve"> - </w:t>
      </w:r>
      <w:r>
        <w:rPr>
          <w:color w:val="000000" w:themeColor="hyperlink"/>
          <w:u w:val="single"/>
        </w:rPr>
        <w:hyperlink r:id="rId28">
          <w:r>
            <w:rPr/>
            <w:t>A/C.2/72/SR.8</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27">
          <w:r>
            <w:rPr/>
            <w:t>A/C.2/72/SR.25</w:t>
          </w:r>
        </w:hyperlink>
      </w:r>
    </w:p>
    <w:p>
      <w:pPr>
        <w:pStyle w:val="itsentry"/>
        <w:keepNext/>
        <w:keepLines/>
        <w:spacing w:after="0"/>
      </w:pPr>
      <w:r>
        <w:t>Lawrence, Jason N.</w:t>
      </w:r>
      <w:r>
        <w:t xml:space="preserve"> - </w:t>
      </w:r>
      <w:r>
        <w:rPr>
          <w:color w:val="000000" w:themeColor="hyperlink"/>
          <w:u w:val="single"/>
        </w:rPr>
        <w:hyperlink r:id="rId27">
          <w:r>
            <w:rPr/>
            <w:t>A/C.2/72/SR.25</w:t>
          </w:r>
        </w:hyperlink>
      </w:r>
      <w:r>
        <w:t xml:space="preserve">; </w:t>
      </w:r>
      <w:r>
        <w:rPr>
          <w:color w:val="000000" w:themeColor="hyperlink"/>
          <w:u w:val="single"/>
        </w:rPr>
        <w:hyperlink r:id="rId46">
          <w:r>
            <w:rPr/>
            <w:t>A/C.2/72/SR.26</w:t>
          </w:r>
        </w:hyperlink>
      </w:r>
    </w:p>
    <w:p>
      <w:pPr>
        <w:pStyle w:val="itssubhead"/>
        <w:keepNext/>
        <w:keepLines/>
        <w:spacing w:after="0"/>
      </w:pPr>
      <w:r>
        <w:t>Kazakhstan</w:t>
      </w:r>
    </w:p>
    <w:p>
      <w:pPr>
        <w:pStyle w:val="itsentry"/>
        <w:keepNext/>
        <w:keepLines/>
        <w:spacing w:after="0"/>
      </w:pPr>
      <w:r>
        <w:t>Akhinzhanov, Yerkin</w:t>
      </w:r>
      <w:r>
        <w:t xml:space="preserve"> - </w:t>
      </w:r>
      <w:r>
        <w:rPr>
          <w:color w:val="000000" w:themeColor="hyperlink"/>
          <w:u w:val="single"/>
        </w:rPr>
        <w:hyperlink r:id="rId27">
          <w:r>
            <w:rPr/>
            <w:t>A/C.2/72/SR.25</w:t>
          </w:r>
        </w:hyperlink>
      </w:r>
    </w:p>
    <w:p>
      <w:pPr>
        <w:pStyle w:val="itssubhead"/>
        <w:keepNext/>
        <w:keepLines/>
        <w:spacing w:after="0"/>
      </w:pPr>
      <w:r>
        <w:t>Iran (Islamic Republic of)</w:t>
      </w:r>
    </w:p>
    <w:p>
      <w:pPr>
        <w:pStyle w:val="itsentry"/>
        <w:keepNext/>
        <w:keepLines/>
        <w:spacing w:after="0"/>
      </w:pPr>
      <w:r>
        <w:t>Momeni, Javad</w:t>
      </w:r>
      <w:r>
        <w:t xml:space="preserve"> - </w:t>
      </w:r>
      <w:r>
        <w:rPr>
          <w:color w:val="000000" w:themeColor="hyperlink"/>
          <w:u w:val="single"/>
        </w:rPr>
        <w:hyperlink r:id="rId28">
          <w:r>
            <w:rPr/>
            <w:t>A/C.2/72/SR.8</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1">
          <w:r>
            <w:rPr/>
            <w:t>A/72/PV.1</w:t>
          </w:r>
        </w:hyperlink>
      </w:r>
      <w:r>
        <w:t xml:space="preserve">; </w:t>
      </w:r>
      <w:r>
        <w:rPr>
          <w:color w:val="000000" w:themeColor="hyperlink"/>
          <w:u w:val="single"/>
        </w:rPr>
        <w:hyperlink r:id="rId62">
          <w:r>
            <w:rPr/>
            <w:t>A/72/PV.117</w:t>
          </w:r>
        </w:hyperlink>
      </w:r>
      <w:r>
        <w:t xml:space="preserve">; </w:t>
      </w:r>
      <w:r>
        <w:rPr>
          <w:color w:val="000000" w:themeColor="hyperlink"/>
          <w:u w:val="single"/>
        </w:rPr>
        <w:hyperlink r:id="rId28">
          <w:r>
            <w:rPr/>
            <w:t>A/C.2/72/SR.8</w:t>
          </w:r>
        </w:hyperlink>
      </w:r>
    </w:p>
    <w:p>
      <w:pPr>
        <w:pStyle w:val="itssubhead"/>
        <w:keepNext/>
        <w:keepLines/>
        <w:spacing w:after="0"/>
      </w:pPr>
      <w:r>
        <w:t>Sierra Leone</w:t>
      </w:r>
    </w:p>
    <w:p>
      <w:pPr>
        <w:pStyle w:val="itsentry"/>
        <w:keepNext/>
        <w:keepLines/>
        <w:spacing w:after="0"/>
      </w:pPr>
      <w:r>
        <w:t>George, Alan Ebun</w:t>
      </w:r>
      <w:r>
        <w:t xml:space="preserve"> - </w:t>
      </w:r>
      <w:r>
        <w:rPr>
          <w:color w:val="000000" w:themeColor="hyperlink"/>
          <w:u w:val="single"/>
        </w:rPr>
        <w:hyperlink r:id="rId238">
          <w:r>
            <w:rPr/>
            <w:t>A/C.2/72/SR.11</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65">
          <w:r>
            <w:rPr/>
            <w:t>A/C.2/72/SR.24</w:t>
          </w:r>
        </w:hyperlink>
      </w:r>
      <w:r>
        <w:t xml:space="preserve">; </w:t>
      </w:r>
      <w:r>
        <w:rPr>
          <w:color w:val="000000" w:themeColor="hyperlink"/>
          <w:u w:val="single"/>
        </w:rPr>
        <w:hyperlink r:id="rId27">
          <w:r>
            <w:rPr/>
            <w:t>A/C.2/72/SR.25</w:t>
          </w:r>
        </w:hyperlink>
      </w:r>
    </w:p>
    <w:p>
      <w:pPr>
        <w:pStyle w:val="itsentry"/>
        <w:keepNext/>
        <w:keepLines/>
        <w:spacing w:after="0"/>
      </w:pPr>
      <w:r>
        <w:t>Zidan, Dejan</w:t>
      </w:r>
      <w:r>
        <w:t xml:space="preserve"> - </w:t>
      </w:r>
      <w:r>
        <w:rPr>
          <w:color w:val="000000" w:themeColor="hyperlink"/>
          <w:u w:val="single"/>
        </w:rPr>
        <w:hyperlink r:id="rId29">
          <w:r>
            <w:rPr/>
            <w:t>A/72/PV.74</w:t>
          </w:r>
        </w:hyperlink>
      </w:r>
    </w:p>
    <w:p>
      <w:pPr>
        <w:pStyle w:val="itssubhead"/>
        <w:keepNext/>
        <w:keepLines/>
        <w:spacing w:after="0"/>
      </w:pPr>
      <w:r>
        <w:t>UN. Deputy Secretary-General</w:t>
      </w:r>
    </w:p>
    <w:p>
      <w:pPr>
        <w:pStyle w:val="itsentry"/>
        <w:keepNext/>
        <w:keepLines/>
        <w:spacing w:after="0"/>
      </w:pPr>
      <w:r>
        <w:t>Mohammed, Amina J.</w:t>
      </w:r>
      <w:r>
        <w:t xml:space="preserve"> - </w:t>
      </w:r>
      <w:r>
        <w:rPr>
          <w:color w:val="000000" w:themeColor="hyperlink"/>
          <w:u w:val="single"/>
        </w:rPr>
        <w:hyperlink r:id="rId238">
          <w:r>
            <w:rPr/>
            <w:t>A/C.2/72/SR.11</w:t>
          </w:r>
        </w:hyperlink>
      </w:r>
    </w:p>
    <w:p>
      <w:pPr>
        <w:pStyle w:val="itssubhead"/>
        <w:keepNext/>
        <w:keepLines/>
        <w:spacing w:after="0"/>
      </w:pPr>
      <w:r>
        <w:t>Lebanon</w:t>
      </w:r>
    </w:p>
    <w:p>
      <w:pPr>
        <w:pStyle w:val="itsentry"/>
        <w:keepNext/>
        <w:keepLines/>
        <w:spacing w:after="0"/>
      </w:pPr>
      <w:r>
        <w:t>Abbas, Hassan</w:t>
      </w:r>
      <w:r>
        <w:t xml:space="preserve"> - </w:t>
      </w:r>
      <w:r>
        <w:rPr>
          <w:color w:val="000000" w:themeColor="hyperlink"/>
          <w:u w:val="single"/>
        </w:rPr>
        <w:hyperlink r:id="rId27">
          <w:r>
            <w:rPr/>
            <w:t>A/C.2/72/SR.25</w:t>
          </w:r>
        </w:hyperlink>
      </w:r>
    </w:p>
    <w:p>
      <w:pPr>
        <w:pStyle w:val="itssubhead"/>
        <w:keepNext/>
        <w:keepLines/>
        <w:spacing w:after="0"/>
      </w:pPr>
      <w:r>
        <w:t>Wall Street Journal (Firm)</w:t>
      </w:r>
    </w:p>
    <w:p>
      <w:pPr>
        <w:pStyle w:val="itsentry"/>
        <w:keepNext/>
        <w:keepLines/>
        <w:spacing w:after="0"/>
      </w:pPr>
      <w:r>
        <w:t>Strong, Jennifer</w:t>
      </w:r>
      <w:r>
        <w:t xml:space="preserve"> - </w:t>
      </w:r>
      <w:r>
        <w:rPr>
          <w:color w:val="000000" w:themeColor="hyperlink"/>
          <w:u w:val="single"/>
        </w:rPr>
        <w:hyperlink r:id="rId238">
          <w:r>
            <w:rPr/>
            <w:t>A/C.2/72/SR.11</w:t>
          </w:r>
        </w:hyperlink>
      </w:r>
    </w:p>
    <w:p>
      <w:pPr>
        <w:pStyle w:val="itssubhead"/>
        <w:keepNext/>
        <w:keepLines/>
        <w:spacing w:after="0"/>
      </w:pPr>
      <w:r>
        <w:t>Hanson Robotics (Firm)</w:t>
      </w:r>
    </w:p>
    <w:p>
      <w:pPr>
        <w:pStyle w:val="itsentry"/>
        <w:keepNext/>
        <w:keepLines/>
        <w:spacing w:after="0"/>
      </w:pPr>
      <w:r>
        <w:t>Sophia (Robot, Hanson Robotics)</w:t>
      </w:r>
      <w:r>
        <w:t xml:space="preserve"> - </w:t>
      </w:r>
      <w:r>
        <w:rPr>
          <w:color w:val="000000" w:themeColor="hyperlink"/>
          <w:u w:val="single"/>
        </w:rPr>
        <w:hyperlink r:id="rId238">
          <w:r>
            <w:rPr/>
            <w:t>A/C.2/72/SR.11</w:t>
          </w:r>
        </w:hyperlink>
      </w:r>
    </w:p>
    <w:p>
      <w:pPr>
        <w:pStyle w:val="itsentry"/>
        <w:keepNext/>
        <w:keepLines/>
        <w:spacing w:after="0"/>
      </w:pPr>
      <w:r>
        <w:t>Hanson, David</w:t>
      </w:r>
      <w:r>
        <w:t xml:space="preserve"> - </w:t>
      </w:r>
      <w:r>
        <w:rPr>
          <w:color w:val="000000" w:themeColor="hyperlink"/>
          <w:u w:val="single"/>
        </w:rPr>
        <w:hyperlink r:id="rId238">
          <w:r>
            <w:rPr/>
            <w:t>A/C.2/72/SR.11</w:t>
          </w:r>
        </w:hyperlink>
      </w:r>
    </w:p>
    <w:p>
      <w:pPr>
        <w:pStyle w:val="itssubhead"/>
        <w:keepNext/>
        <w:keepLines/>
        <w:spacing w:after="0"/>
      </w:pPr>
      <w:r>
        <w:t>Malaysia</w:t>
      </w:r>
    </w:p>
    <w:p>
      <w:pPr>
        <w:pStyle w:val="itsentry"/>
        <w:keepNext/>
        <w:keepLines/>
        <w:spacing w:after="0"/>
      </w:pPr>
      <w:r>
        <w:t>Yaakob, Muhammad Shahrul Ikram</w:t>
      </w:r>
      <w:r>
        <w:t xml:space="preserve"> - </w:t>
      </w:r>
      <w:r>
        <w:rPr>
          <w:color w:val="000000" w:themeColor="hyperlink"/>
          <w:u w:val="single"/>
        </w:rPr>
        <w:hyperlink r:id="rId28">
          <w:r>
            <w:rPr/>
            <w:t>A/C.2/72/SR.8</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UN. General Assembly. 2nd Committee. Chair</w:t>
      </w:r>
    </w:p>
    <w:p>
      <w:pPr>
        <w:pStyle w:val="itsentry"/>
        <w:keepNext/>
        <w:keepLines/>
        <w:spacing w:after="0"/>
      </w:pPr>
      <w:r>
        <w:t>Jürgenson, Sven (Estonia)</w:t>
      </w:r>
      <w:r>
        <w:t xml:space="preserve"> - </w:t>
      </w:r>
      <w:r>
        <w:rPr>
          <w:color w:val="000000" w:themeColor="hyperlink"/>
          <w:u w:val="single"/>
        </w:rPr>
        <w:hyperlink r:id="rId238">
          <w:r>
            <w:rPr/>
            <w:t>A/C.2/72/SR.11</w:t>
          </w:r>
        </w:hyperlink>
      </w:r>
    </w:p>
    <w:p>
      <w:pPr>
        <w:pStyle w:val="itssubhead"/>
        <w:keepNext/>
        <w:keepLines/>
        <w:spacing w:after="0"/>
      </w:pPr>
      <w:r>
        <w:t>Turkmenistan</w:t>
      </w:r>
    </w:p>
    <w:p>
      <w:pPr>
        <w:pStyle w:val="itsentry"/>
        <w:keepNext/>
        <w:keepLines/>
        <w:spacing w:after="0"/>
      </w:pPr>
      <w:r>
        <w:t>Ataeva, Aksoltan T.</w:t>
      </w:r>
      <w:r>
        <w:t xml:space="preserve"> - </w:t>
      </w:r>
      <w:r>
        <w:rPr>
          <w:color w:val="000000" w:themeColor="hyperlink"/>
          <w:u w:val="single"/>
        </w:rPr>
        <w:hyperlink r:id="rId185">
          <w:r>
            <w:rPr/>
            <w:t>A/72/PV.82</w:t>
          </w:r>
        </w:hyperlink>
      </w:r>
      <w:r>
        <w:t xml:space="preserve">; </w:t>
      </w:r>
      <w:r>
        <w:rPr>
          <w:color w:val="000000" w:themeColor="hyperlink"/>
          <w:u w:val="single"/>
        </w:rPr>
        <w:hyperlink r:id="rId27">
          <w:r>
            <w:rPr/>
            <w:t>A/C.2/72/SR.25</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28">
          <w:r>
            <w:rPr/>
            <w:t>A/C.2/72/SR.8</w:t>
          </w:r>
        </w:hyperlink>
      </w:r>
    </w:p>
    <w:p>
      <w:pPr>
        <w:pStyle w:val="itssubhead"/>
        <w:keepNext/>
        <w:keepLines/>
        <w:spacing w:after="0"/>
      </w:pPr>
      <w:r>
        <w:t>UN. Economic and Social Council. President</w:t>
      </w:r>
    </w:p>
    <w:p>
      <w:pPr>
        <w:pStyle w:val="itsentry"/>
        <w:keepNext/>
        <w:keepLines/>
        <w:spacing w:after="0"/>
      </w:pPr>
      <w:r>
        <w:t>Chatardová, Marie (Czechia)</w:t>
      </w:r>
      <w:r>
        <w:t xml:space="preserve"> - </w:t>
      </w:r>
      <w:r>
        <w:rPr>
          <w:color w:val="000000" w:themeColor="hyperlink"/>
          <w:u w:val="single"/>
        </w:rPr>
        <w:hyperlink r:id="rId238">
          <w:r>
            <w:rPr/>
            <w:t>A/C.2/72/SR.11</w:t>
          </w:r>
        </w:hyperlink>
      </w:r>
    </w:p>
    <w:p>
      <w:pPr>
        <w:pStyle w:val="itssubhead"/>
        <w:keepNext/>
        <w:keepLines/>
        <w:spacing w:after="0"/>
      </w:pPr>
      <w:r>
        <w:t>World Tourism Organization</w:t>
      </w:r>
    </w:p>
    <w:p>
      <w:pPr>
        <w:pStyle w:val="itsentry"/>
        <w:keepNext/>
        <w:keepLines/>
        <w:spacing w:after="0"/>
      </w:pPr>
      <w:r>
        <w:t>Rahman, Kazi Afzalur</w:t>
      </w:r>
      <w:r>
        <w:t xml:space="preserve"> - </w:t>
      </w:r>
      <w:r>
        <w:rPr>
          <w:color w:val="000000" w:themeColor="hyperlink"/>
          <w:u w:val="single"/>
        </w:rPr>
        <w:hyperlink r:id="rId28">
          <w:r>
            <w:rPr/>
            <w:t>A/C.2/72/SR.8</w:t>
          </w:r>
        </w:hyperlink>
      </w:r>
      <w:r>
        <w:br/>
      </w:r>
    </w:p>
    <w:p>
      <w:pPr>
        <w:pStyle w:val="itshead"/>
        <w:keepNext/>
        <w:keepLines/>
      </w:pPr>
      <w:r>
        <w:t>SUSTAINABLE DEVELOPMENT--DEVELOPING ISLAND COUNTRIES (Agenda Item 19b)</w:t>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25">
          <w:r>
            <w:rPr/>
            <w:t>A/C.2/72/SR.9</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243">
          <w:r>
            <w:rPr/>
            <w:t>A/72/PV.109</w:t>
          </w:r>
        </w:hyperlink>
      </w:r>
    </w:p>
    <w:p>
      <w:pPr>
        <w:pStyle w:val="itssubhead"/>
        <w:keepNext/>
        <w:keepLines/>
        <w:spacing w:after="0"/>
      </w:pPr>
      <w:r>
        <w:t>FAO</w:t>
      </w:r>
    </w:p>
    <w:p>
      <w:pPr>
        <w:pStyle w:val="itsentry"/>
        <w:keepNext/>
        <w:keepLines/>
        <w:spacing w:after="0"/>
      </w:pPr>
      <w:r>
        <w:t>Mucavi, Carla</w:t>
      </w:r>
      <w:r>
        <w:t xml:space="preserve"> - </w:t>
      </w:r>
      <w:r>
        <w:rPr>
          <w:color w:val="000000" w:themeColor="hyperlink"/>
          <w:u w:val="single"/>
        </w:rPr>
        <w:hyperlink r:id="rId26">
          <w:r>
            <w:rPr/>
            <w:t>A/C.2/72/SR.10</w:t>
          </w:r>
        </w:hyperlink>
      </w:r>
    </w:p>
    <w:p>
      <w:pPr>
        <w:pStyle w:val="itssubhead"/>
        <w:keepNext/>
        <w:keepLines/>
        <w:spacing w:after="0"/>
      </w:pPr>
      <w:r>
        <w:t>Caribbean Community</w:t>
      </w:r>
    </w:p>
    <w:p>
      <w:pPr>
        <w:pStyle w:val="itsentry"/>
        <w:keepNext/>
        <w:keepLines/>
        <w:spacing w:after="0"/>
      </w:pPr>
      <w:r>
        <w:t>Marshall, Keith (Barbados)</w:t>
      </w:r>
      <w:r>
        <w:t xml:space="preserve"> - </w:t>
      </w:r>
      <w:r>
        <w:rPr>
          <w:color w:val="000000" w:themeColor="hyperlink"/>
          <w:u w:val="single"/>
        </w:rPr>
        <w:hyperlink r:id="rId28">
          <w:r>
            <w:rPr/>
            <w:t>A/C.2/72/SR.8</w:t>
          </w:r>
        </w:hyperlink>
      </w:r>
    </w:p>
    <w:p>
      <w:pPr>
        <w:pStyle w:val="itssubhead"/>
        <w:keepNext/>
        <w:keepLines/>
        <w:spacing w:after="0"/>
      </w:pPr>
      <w:r>
        <w:t>Group of 77</w:t>
      </w:r>
    </w:p>
    <w:p>
      <w:pPr>
        <w:pStyle w:val="itsentry"/>
        <w:keepNext/>
        <w:keepLines/>
        <w:spacing w:after="0"/>
      </w:pPr>
      <w:r>
        <w:t>Elgarf, Sheyam (Egypt)</w:t>
      </w:r>
      <w:r>
        <w:t xml:space="preserve"> - </w:t>
      </w:r>
      <w:r>
        <w:rPr>
          <w:color w:val="000000" w:themeColor="hyperlink"/>
          <w:u w:val="single"/>
        </w:rPr>
        <w:hyperlink r:id="rId243">
          <w:r>
            <w:rPr/>
            <w:t>A/72/PV.109</w:t>
          </w:r>
        </w:hyperlink>
      </w:r>
    </w:p>
    <w:p>
      <w:pPr>
        <w:pStyle w:val="itssubhead"/>
        <w:keepNext/>
        <w:keepLines/>
        <w:spacing w:after="0"/>
      </w:pPr>
      <w:r>
        <w:t>Pacific Small Island Developing States</w:t>
      </w:r>
    </w:p>
    <w:p>
      <w:pPr>
        <w:pStyle w:val="itsentry"/>
        <w:keepNext/>
        <w:keepLines/>
        <w:spacing w:after="0"/>
      </w:pPr>
      <w:r>
        <w:t>Sisilo, Robert (Solomon Islands)</w:t>
      </w:r>
      <w:r>
        <w:t xml:space="preserve"> - </w:t>
      </w:r>
      <w:r>
        <w:rPr>
          <w:color w:val="000000" w:themeColor="hyperlink"/>
          <w:u w:val="single"/>
        </w:rPr>
        <w:hyperlink r:id="rId28">
          <w:r>
            <w:rPr/>
            <w:t>A/C.2/72/SR.8</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Pacific Islands Development Forum</w:t>
      </w:r>
    </w:p>
    <w:p>
      <w:pPr>
        <w:pStyle w:val="itsentry"/>
        <w:keepNext/>
        <w:keepLines/>
        <w:spacing w:after="0"/>
      </w:pPr>
      <w:r>
        <w:t>Elisaia, Ali'ioaiga Feturi (Samoa)</w:t>
      </w:r>
      <w:r>
        <w:t xml:space="preserve"> - </w:t>
      </w:r>
      <w:r>
        <w:rPr>
          <w:color w:val="000000" w:themeColor="hyperlink"/>
          <w:u w:val="single"/>
        </w:rPr>
        <w:hyperlink r:id="rId28">
          <w:r>
            <w:rPr/>
            <w:t>A/C.2/72/SR.8</w:t>
          </w:r>
        </w:hyperlink>
      </w:r>
    </w:p>
    <w:p>
      <w:pPr>
        <w:pStyle w:val="itssubhead"/>
        <w:keepNext/>
        <w:keepLines/>
        <w:spacing w:after="0"/>
      </w:pPr>
      <w:r>
        <w:t>Tonga</w:t>
      </w:r>
    </w:p>
    <w:p>
      <w:pPr>
        <w:pStyle w:val="itsentry"/>
        <w:keepNext/>
        <w:keepLines/>
        <w:spacing w:after="0"/>
      </w:pPr>
      <w:r>
        <w:t>Mangisi, Tevita Suka</w:t>
      </w:r>
      <w:r>
        <w:t xml:space="preserve"> - </w:t>
      </w:r>
      <w:r>
        <w:rPr>
          <w:color w:val="000000" w:themeColor="hyperlink"/>
          <w:u w:val="single"/>
        </w:rPr>
        <w:hyperlink r:id="rId25">
          <w:r>
            <w:rPr/>
            <w:t>A/C.2/72/SR.9</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25">
          <w:r>
            <w:rPr/>
            <w:t>A/C.2/72/SR.9</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25">
          <w:r>
            <w:rPr/>
            <w:t>A/C.2/72/SR.9</w:t>
          </w:r>
        </w:hyperlink>
      </w:r>
    </w:p>
    <w:p>
      <w:pPr>
        <w:pStyle w:val="itssubhead"/>
        <w:keepNext/>
        <w:keepLines/>
        <w:spacing w:after="0"/>
      </w:pPr>
      <w:r>
        <w:t>Alliance of Small Island States</w:t>
      </w:r>
    </w:p>
    <w:p>
      <w:pPr>
        <w:pStyle w:val="itsentry"/>
        <w:keepNext/>
        <w:keepLines/>
        <w:spacing w:after="0"/>
      </w:pPr>
      <w:r>
        <w:t>Naeem, Mariyam Midhfa (Maldives)</w:t>
      </w:r>
      <w:r>
        <w:t xml:space="preserve"> - </w:t>
      </w:r>
      <w:r>
        <w:rPr>
          <w:color w:val="000000" w:themeColor="hyperlink"/>
          <w:u w:val="single"/>
        </w:rPr>
        <w:hyperlink r:id="rId28">
          <w:r>
            <w:rPr/>
            <w:t>A/C.2/72/SR.8</w:t>
          </w:r>
        </w:hyperlink>
      </w:r>
    </w:p>
    <w:p>
      <w:pPr>
        <w:pStyle w:val="itssubhead"/>
        <w:keepNext/>
        <w:keepLines/>
        <w:spacing w:after="0"/>
      </w:pPr>
      <w:r>
        <w:t>Dominican Republic</w:t>
      </w:r>
    </w:p>
    <w:p>
      <w:pPr>
        <w:pStyle w:val="itsentry"/>
        <w:keepNext/>
        <w:keepLines/>
        <w:spacing w:after="0"/>
      </w:pPr>
      <w:r>
        <w:t>Cedano, Joan Margarita</w:t>
      </w:r>
      <w:r>
        <w:t xml:space="preserve"> - </w:t>
      </w:r>
      <w:r>
        <w:rPr>
          <w:color w:val="000000" w:themeColor="hyperlink"/>
          <w:u w:val="single"/>
        </w:rPr>
        <w:hyperlink r:id="rId25">
          <w:r>
            <w:rPr/>
            <w:t>A/C.2/72/SR.9</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28">
          <w:r>
            <w:rPr/>
            <w:t>A/C.2/72/SR.8</w:t>
          </w:r>
        </w:hyperlink>
      </w:r>
      <w:r>
        <w:br/>
      </w:r>
    </w:p>
    <w:p>
      <w:pPr>
        <w:pStyle w:val="itshead"/>
        <w:keepNext/>
        <w:keepLines/>
      </w:pPr>
      <w:r>
        <w:t>SUSTAINABLE ENERGY (Agenda Item 19i)</w:t>
      </w:r>
    </w:p>
    <w:p>
      <w:pPr>
        <w:pStyle w:val="itssubhead"/>
        <w:keepNext/>
        <w:keepLines/>
        <w:spacing w:after="0"/>
      </w:pPr>
      <w:r>
        <w:t>Tonga</w:t>
      </w:r>
    </w:p>
    <w:p>
      <w:pPr>
        <w:pStyle w:val="itsentry"/>
        <w:keepNext/>
        <w:keepLines/>
        <w:spacing w:after="0"/>
      </w:pPr>
      <w:r>
        <w:t>Mangisi, Tevita Suka</w:t>
      </w:r>
      <w:r>
        <w:t xml:space="preserve"> - </w:t>
      </w:r>
      <w:r>
        <w:rPr>
          <w:color w:val="000000" w:themeColor="hyperlink"/>
          <w:u w:val="single"/>
        </w:rPr>
        <w:hyperlink r:id="rId25">
          <w:r>
            <w:rPr/>
            <w:t>A/C.2/72/SR.9</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25">
          <w:r>
            <w:rPr/>
            <w:t>A/C.2/72/SR.9</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28">
          <w:r>
            <w:rPr/>
            <w:t>A/C.2/72/SR.8</w:t>
          </w:r>
        </w:hyperlink>
      </w:r>
    </w:p>
    <w:p>
      <w:pPr>
        <w:pStyle w:val="itssubhead"/>
        <w:keepNext/>
        <w:keepLines/>
        <w:spacing w:after="0"/>
      </w:pPr>
      <w:r>
        <w:t>Zambia</w:t>
      </w:r>
    </w:p>
    <w:p>
      <w:pPr>
        <w:pStyle w:val="itsentry"/>
        <w:keepNext/>
        <w:keepLines/>
        <w:spacing w:after="0"/>
      </w:pPr>
      <w:r>
        <w:t>Chinyonga, Eliphas</w:t>
      </w:r>
      <w:r>
        <w:t xml:space="preserve"> - </w:t>
      </w:r>
      <w:r>
        <w:rPr>
          <w:color w:val="000000" w:themeColor="hyperlink"/>
          <w:u w:val="single"/>
        </w:rPr>
        <w:hyperlink r:id="rId25">
          <w:r>
            <w:rPr/>
            <w:t>A/C.2/72/SR.9</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25">
          <w:r>
            <w:rPr/>
            <w:t>A/C.2/72/SR.9</w:t>
          </w:r>
        </w:hyperlink>
      </w:r>
    </w:p>
    <w:p>
      <w:pPr>
        <w:pStyle w:val="itssubhead"/>
        <w:keepNext/>
        <w:keepLines/>
        <w:spacing w:after="0"/>
      </w:pPr>
      <w:r>
        <w:t>Singapore</w:t>
      </w:r>
    </w:p>
    <w:p>
      <w:pPr>
        <w:pStyle w:val="itsentry"/>
        <w:keepNext/>
        <w:keepLines/>
        <w:spacing w:after="0"/>
      </w:pPr>
      <w:r>
        <w:t>Yii, Chen Lun Martin</w:t>
      </w:r>
      <w:r>
        <w:t xml:space="preserve"> - </w:t>
      </w:r>
      <w:r>
        <w:rPr>
          <w:color w:val="000000" w:themeColor="hyperlink"/>
          <w:u w:val="single"/>
        </w:rPr>
        <w:hyperlink r:id="rId25">
          <w:r>
            <w:rPr/>
            <w:t>A/C.2/72/SR.9</w:t>
          </w:r>
        </w:hyperlink>
      </w:r>
    </w:p>
    <w:p>
      <w:pPr>
        <w:pStyle w:val="itssubhead"/>
        <w:keepNext/>
        <w:keepLines/>
        <w:spacing w:after="0"/>
      </w:pPr>
      <w:r>
        <w:t>Iceland</w:t>
      </w:r>
    </w:p>
    <w:p>
      <w:pPr>
        <w:pStyle w:val="itsentry"/>
        <w:keepNext/>
        <w:keepLines/>
        <w:spacing w:after="0"/>
      </w:pPr>
      <w:r>
        <w:t>Hannigan, Nikulas Peter John</w:t>
      </w:r>
      <w:r>
        <w:t xml:space="preserve"> - </w:t>
      </w:r>
      <w:r>
        <w:rPr>
          <w:color w:val="000000" w:themeColor="hyperlink"/>
          <w:u w:val="single"/>
        </w:rPr>
        <w:hyperlink r:id="rId26">
          <w:r>
            <w:rPr/>
            <w:t>A/C.2/72/SR.10</w:t>
          </w:r>
        </w:hyperlink>
      </w:r>
    </w:p>
    <w:p>
      <w:pPr>
        <w:pStyle w:val="itssubhead"/>
        <w:keepNext/>
        <w:keepLines/>
        <w:spacing w:after="0"/>
      </w:pPr>
      <w:r>
        <w:t>Congo</w:t>
      </w:r>
    </w:p>
    <w:p>
      <w:pPr>
        <w:pStyle w:val="itsentry"/>
        <w:keepNext/>
        <w:keepLines/>
        <w:spacing w:after="0"/>
      </w:pPr>
      <w:r>
        <w:t>Dingha, Appolinaire</w:t>
      </w:r>
      <w:r>
        <w:t xml:space="preserve"> - </w:t>
      </w:r>
      <w:r>
        <w:rPr>
          <w:color w:val="000000" w:themeColor="hyperlink"/>
          <w:u w:val="single"/>
        </w:rPr>
        <w:hyperlink r:id="rId26">
          <w:r>
            <w:rPr/>
            <w:t>A/C.2/72/SR.10</w:t>
          </w:r>
        </w:hyperlink>
      </w:r>
    </w:p>
    <w:p>
      <w:pPr>
        <w:pStyle w:val="itssubhead"/>
        <w:keepNext/>
        <w:keepLines/>
        <w:spacing w:after="0"/>
      </w:pPr>
      <w:r>
        <w:t>United Arab Emirates</w:t>
      </w:r>
    </w:p>
    <w:p>
      <w:pPr>
        <w:pStyle w:val="itsentry"/>
        <w:keepNext/>
        <w:keepLines/>
        <w:spacing w:after="0"/>
      </w:pPr>
      <w:r>
        <w:t>Al Dahmani, Ameirah</w:t>
      </w:r>
      <w:r>
        <w:t xml:space="preserve"> - </w:t>
      </w:r>
      <w:r>
        <w:rPr>
          <w:color w:val="000000" w:themeColor="hyperlink"/>
          <w:u w:val="single"/>
        </w:rPr>
        <w:hyperlink r:id="rId26">
          <w:r>
            <w:rPr/>
            <w:t>A/C.2/72/SR.10</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25">
          <w:r>
            <w:rPr/>
            <w:t>A/C.2/72/SR.9</w:t>
          </w:r>
        </w:hyperlink>
      </w:r>
    </w:p>
    <w:p>
      <w:pPr>
        <w:pStyle w:val="itssubhead"/>
        <w:keepNext/>
        <w:keepLines/>
        <w:spacing w:after="0"/>
      </w:pPr>
      <w:r>
        <w:t>Slovenia</w:t>
      </w:r>
    </w:p>
    <w:p>
      <w:pPr>
        <w:pStyle w:val="itsentry"/>
        <w:keepNext/>
        <w:keepLines/>
        <w:spacing w:after="0"/>
      </w:pPr>
      <w:r>
        <w:t>Jurecko, Sasa</w:t>
      </w:r>
      <w:r>
        <w:t xml:space="preserve"> - </w:t>
      </w:r>
      <w:r>
        <w:rPr>
          <w:color w:val="000000" w:themeColor="hyperlink"/>
          <w:u w:val="single"/>
        </w:rPr>
        <w:hyperlink r:id="rId46">
          <w:r>
            <w:rPr/>
            <w:t>A/C.2/72/SR.26</w:t>
          </w:r>
        </w:hyperlink>
      </w:r>
    </w:p>
    <w:p>
      <w:pPr>
        <w:pStyle w:val="itssubhead"/>
        <w:keepNext/>
        <w:keepLines/>
        <w:spacing w:after="0"/>
      </w:pPr>
      <w:r>
        <w:t>Group of 77</w:t>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International Renewable Energy Agency</w:t>
      </w:r>
    </w:p>
    <w:p>
      <w:pPr>
        <w:pStyle w:val="itsentry"/>
        <w:keepNext/>
        <w:keepLines/>
        <w:spacing w:after="0"/>
      </w:pPr>
      <w:r>
        <w:t xml:space="preserve">Ortiz de Urbina, Yera </w:t>
      </w:r>
      <w:r>
        <w:t xml:space="preserve"> - </w:t>
      </w:r>
      <w:r>
        <w:rPr>
          <w:color w:val="000000" w:themeColor="hyperlink"/>
          <w:u w:val="single"/>
        </w:rPr>
        <w:hyperlink r:id="rId26">
          <w:r>
            <w:rPr/>
            <w:t>A/C.2/72/SR.10</w:t>
          </w:r>
        </w:hyperlink>
      </w:r>
    </w:p>
    <w:p>
      <w:pPr>
        <w:pStyle w:val="itssubhead"/>
        <w:keepNext/>
        <w:keepLines/>
        <w:spacing w:after="0"/>
      </w:pPr>
      <w:r>
        <w:t>Turkmenistan</w:t>
      </w:r>
    </w:p>
    <w:p>
      <w:pPr>
        <w:pStyle w:val="itsentry"/>
        <w:keepNext/>
        <w:keepLines/>
        <w:spacing w:after="0"/>
      </w:pPr>
      <w:r>
        <w:t>Ataeva, Aksoltan T.</w:t>
      </w:r>
      <w:r>
        <w:t xml:space="preserve"> - </w:t>
      </w:r>
      <w:r>
        <w:rPr>
          <w:color w:val="000000" w:themeColor="hyperlink"/>
          <w:u w:val="single"/>
        </w:rPr>
        <w:hyperlink r:id="rId25">
          <w:r>
            <w:rPr/>
            <w:t>A/C.2/72/SR.9</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46">
          <w:r>
            <w:rPr/>
            <w:t>A/C.2/72/SR.26</w:t>
          </w:r>
        </w:hyperlink>
      </w:r>
    </w:p>
    <w:p>
      <w:pPr>
        <w:pStyle w:val="itssubhead"/>
        <w:keepNext/>
        <w:keepLines/>
        <w:spacing w:after="0"/>
      </w:pPr>
      <w:r>
        <w:t>Venezuela (Bolivarian Republic of)</w:t>
      </w:r>
    </w:p>
    <w:p>
      <w:pPr>
        <w:pStyle w:val="itsentry"/>
        <w:keepNext/>
        <w:keepLines/>
        <w:spacing w:after="0"/>
      </w:pPr>
      <w:r>
        <w:t>Engelbrecht Schadtler, Cristiane</w:t>
      </w:r>
      <w:r>
        <w:t xml:space="preserve"> - </w:t>
      </w:r>
      <w:r>
        <w:rPr>
          <w:color w:val="000000" w:themeColor="hyperlink"/>
          <w:u w:val="single"/>
        </w:rPr>
        <w:hyperlink r:id="rId46">
          <w:r>
            <w:rPr/>
            <w:t>A/C.2/72/SR.26</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Iraq</w:t>
      </w:r>
    </w:p>
    <w:p>
      <w:pPr>
        <w:pStyle w:val="itsentry"/>
        <w:keepNext/>
        <w:keepLines/>
        <w:spacing w:after="0"/>
      </w:pPr>
      <w:r>
        <w:t>Safah, Mr.</w:t>
      </w:r>
      <w:r>
        <w:t xml:space="preserve"> - </w:t>
      </w:r>
      <w:r>
        <w:rPr>
          <w:color w:val="000000" w:themeColor="hyperlink"/>
          <w:u w:val="single"/>
        </w:rPr>
        <w:hyperlink r:id="rId25">
          <w:r>
            <w:rPr/>
            <w:t>A/C.2/72/SR.9</w:t>
          </w:r>
        </w:hyperlink>
      </w:r>
    </w:p>
    <w:p>
      <w:pPr>
        <w:pStyle w:val="itssubhead"/>
        <w:keepNext/>
        <w:keepLines/>
        <w:spacing w:after="0"/>
      </w:pPr>
      <w:r>
        <w:t>Bhutan</w:t>
      </w:r>
    </w:p>
    <w:p>
      <w:pPr>
        <w:pStyle w:val="itsentry"/>
        <w:keepNext/>
        <w:keepLines/>
        <w:spacing w:after="0"/>
      </w:pPr>
      <w:r>
        <w:t>Tobgye, Sonam</w:t>
      </w:r>
      <w:r>
        <w:t xml:space="preserve"> - </w:t>
      </w:r>
      <w:r>
        <w:rPr>
          <w:color w:val="000000" w:themeColor="hyperlink"/>
          <w:u w:val="single"/>
        </w:rPr>
        <w:hyperlink r:id="rId26">
          <w:r>
            <w:rPr/>
            <w:t>A/C.2/72/SR.10</w:t>
          </w:r>
        </w:hyperlink>
      </w:r>
      <w:r>
        <w:br/>
      </w:r>
    </w:p>
    <w:p>
      <w:pPr>
        <w:pStyle w:val="itshead"/>
        <w:keepNext/>
        <w:keepLines/>
      </w:pPr>
      <w:r>
        <w:t>TECHNOLOGICAL CHANGE--SUSTAINABLE DEVELOPMENT (Agenda Item 177)</w:t>
      </w:r>
    </w:p>
    <w:p>
      <w:pPr>
        <w:pStyle w:val="itssubhead"/>
        <w:keepNext/>
        <w:keepLines/>
        <w:spacing w:after="0"/>
      </w:pPr>
      <w:r>
        <w:t>European Union</w:t>
      </w:r>
    </w:p>
    <w:p>
      <w:pPr>
        <w:pStyle w:val="itsentry"/>
        <w:keepNext/>
        <w:keepLines/>
        <w:spacing w:after="0"/>
      </w:pPr>
      <w:r>
        <w:t>Pontiroli, Andrea</w:t>
      </w:r>
      <w:r>
        <w:t xml:space="preserve"> - </w:t>
      </w:r>
      <w:r>
        <w:rPr>
          <w:color w:val="000000" w:themeColor="hyperlink"/>
          <w:u w:val="single"/>
        </w:rPr>
        <w:hyperlink r:id="rId208">
          <w:r>
            <w:rPr/>
            <w:t>A/72/PV.75</w:t>
          </w:r>
        </w:hyperlink>
      </w:r>
    </w:p>
    <w:p>
      <w:pPr>
        <w:pStyle w:val="itssubhead"/>
        <w:keepNext/>
        <w:keepLines/>
        <w:spacing w:after="0"/>
      </w:pPr>
      <w:r>
        <w:t>Israel</w:t>
      </w:r>
    </w:p>
    <w:p>
      <w:pPr>
        <w:pStyle w:val="itsentry"/>
        <w:keepNext/>
        <w:keepLines/>
        <w:spacing w:after="0"/>
      </w:pPr>
      <w:r>
        <w:t>Furman, Noa</w:t>
      </w:r>
      <w:r>
        <w:t xml:space="preserve"> - </w:t>
      </w:r>
      <w:r>
        <w:rPr>
          <w:color w:val="000000" w:themeColor="hyperlink"/>
          <w:u w:val="single"/>
        </w:rPr>
        <w:hyperlink r:id="rId208">
          <w:r>
            <w:rPr/>
            <w:t>A/72/PV.75</w:t>
          </w:r>
        </w:hyperlink>
      </w:r>
    </w:p>
    <w:p>
      <w:pPr>
        <w:pStyle w:val="itssubhead"/>
        <w:keepNext/>
        <w:keepLines/>
        <w:spacing w:after="0"/>
      </w:pPr>
      <w:r>
        <w:t>United States</w:t>
      </w:r>
    </w:p>
    <w:p>
      <w:pPr>
        <w:pStyle w:val="itsentry"/>
        <w:keepNext/>
        <w:keepLines/>
        <w:spacing w:after="0"/>
      </w:pPr>
      <w:r>
        <w:t>Christian, Marji</w:t>
      </w:r>
      <w:r>
        <w:t xml:space="preserve"> - </w:t>
      </w:r>
      <w:r>
        <w:rPr>
          <w:color w:val="000000" w:themeColor="hyperlink"/>
          <w:u w:val="single"/>
        </w:rPr>
        <w:hyperlink r:id="rId208">
          <w:r>
            <w:rPr/>
            <w:t>A/72/PV.75</w:t>
          </w:r>
        </w:hyperlink>
      </w:r>
    </w:p>
    <w:p>
      <w:pPr>
        <w:pStyle w:val="itssubhead"/>
        <w:keepNext/>
        <w:keepLines/>
        <w:spacing w:after="0"/>
      </w:pPr>
      <w:r>
        <w:t>Mexico</w:t>
      </w:r>
    </w:p>
    <w:p>
      <w:pPr>
        <w:pStyle w:val="itsentry"/>
        <w:keepNext/>
        <w:keepLines/>
        <w:spacing w:after="0"/>
      </w:pPr>
      <w:r>
        <w:t>Gómez Camacho, Juan José</w:t>
      </w:r>
      <w:r>
        <w:t xml:space="preserve"> - </w:t>
      </w:r>
      <w:r>
        <w:rPr>
          <w:color w:val="000000" w:themeColor="hyperlink"/>
          <w:u w:val="single"/>
        </w:rPr>
        <w:hyperlink r:id="rId208">
          <w:r>
            <w:rPr/>
            <w:t>A/72/PV.75</w:t>
          </w:r>
        </w:hyperlink>
      </w:r>
    </w:p>
    <w:p>
      <w:pPr>
        <w:pStyle w:val="itssubhead"/>
        <w:keepNext/>
        <w:keepLines/>
        <w:spacing w:after="0"/>
      </w:pPr>
      <w:r>
        <w:t>Japan</w:t>
      </w:r>
    </w:p>
    <w:p>
      <w:pPr>
        <w:pStyle w:val="itsentry"/>
        <w:keepNext/>
        <w:keepLines/>
        <w:spacing w:after="0"/>
      </w:pPr>
      <w:r>
        <w:t>Iiguni-Kanda, Mizuho</w:t>
      </w:r>
      <w:r>
        <w:t xml:space="preserve"> - </w:t>
      </w:r>
      <w:r>
        <w:rPr>
          <w:color w:val="000000" w:themeColor="hyperlink"/>
          <w:u w:val="single"/>
        </w:rPr>
        <w:hyperlink r:id="rId208">
          <w:r>
            <w:rPr/>
            <w:t>A/72/PV.75</w:t>
          </w:r>
        </w:hyperlink>
      </w:r>
      <w:r>
        <w:br/>
      </w:r>
    </w:p>
    <w:p>
      <w:pPr>
        <w:pStyle w:val="itshead"/>
        <w:keepNext/>
        <w:keepLines/>
      </w:pPr>
      <w:r>
        <w:t>TERRITORIES OCCUPIED BY ISRAEL--HUMAN RIGHTS (Agenda Item 54)</w:t>
      </w:r>
    </w:p>
    <w:p>
      <w:pPr>
        <w:pStyle w:val="itssubhead"/>
        <w:keepNext/>
        <w:keepLines/>
        <w:spacing w:after="0"/>
      </w:pPr>
      <w:r>
        <w:t>Lebanon</w:t>
      </w:r>
    </w:p>
    <w:p>
      <w:pPr>
        <w:pStyle w:val="itsentry"/>
        <w:keepNext/>
        <w:keepLines/>
        <w:spacing w:after="0"/>
      </w:pPr>
      <w:r>
        <w:t>Abbas, Hassan</w:t>
      </w:r>
      <w:r>
        <w:t xml:space="preserve"> - </w:t>
      </w:r>
      <w:r>
        <w:rPr>
          <w:color w:val="000000" w:themeColor="hyperlink"/>
          <w:u w:val="single"/>
        </w:rPr>
        <w:hyperlink r:id="rId244">
          <w:r>
            <w:rPr/>
            <w:t>A/C.4/72/SR.26</w:t>
          </w:r>
        </w:hyperlink>
      </w:r>
    </w:p>
    <w:p>
      <w:pPr>
        <w:pStyle w:val="itssubhead"/>
        <w:keepNext/>
        <w:keepLines/>
        <w:spacing w:after="0"/>
      </w:pPr>
      <w:r>
        <w:t>United Arab Emirates</w:t>
      </w:r>
    </w:p>
    <w:p>
      <w:pPr>
        <w:pStyle w:val="itsentry"/>
        <w:keepNext/>
        <w:keepLines/>
        <w:spacing w:after="0"/>
      </w:pPr>
      <w:r>
        <w:t>Alhammadi, Yousif Ali</w:t>
      </w:r>
      <w:r>
        <w:t xml:space="preserve"> - </w:t>
      </w:r>
      <w:r>
        <w:rPr>
          <w:color w:val="000000" w:themeColor="hyperlink"/>
          <w:u w:val="single"/>
        </w:rPr>
        <w:hyperlink r:id="rId104">
          <w:r>
            <w:rPr/>
            <w:t>A/C.4/72/SR.27</w:t>
          </w:r>
        </w:hyperlink>
      </w:r>
    </w:p>
    <w:p>
      <w:pPr>
        <w:pStyle w:val="itssubhead"/>
        <w:keepNext/>
        <w:keepLines/>
        <w:spacing w:after="0"/>
      </w:pPr>
      <w:r>
        <w:t>Indonesia</w:t>
      </w:r>
    </w:p>
    <w:p>
      <w:pPr>
        <w:pStyle w:val="itsentry"/>
        <w:keepNext/>
        <w:keepLines/>
        <w:spacing w:after="0"/>
      </w:pPr>
      <w:r>
        <w:t>Wardhana, Ali Andika</w:t>
      </w:r>
      <w:r>
        <w:t xml:space="preserve"> - </w:t>
      </w:r>
      <w:r>
        <w:rPr>
          <w:color w:val="000000" w:themeColor="hyperlink"/>
          <w:u w:val="single"/>
        </w:rPr>
        <w:hyperlink r:id="rId244">
          <w:r>
            <w:rPr/>
            <w:t>A/C.4/72/SR.26</w:t>
          </w:r>
        </w:hyperlink>
      </w:r>
    </w:p>
    <w:p>
      <w:pPr>
        <w:pStyle w:val="itsentry"/>
        <w:keepNext/>
        <w:keepLines/>
        <w:spacing w:after="0"/>
      </w:pPr>
      <w:r>
        <w:t>Bawazir, Ahmad Shaleh</w:t>
      </w:r>
      <w:r>
        <w:t xml:space="preserve"> - </w:t>
      </w:r>
      <w:r>
        <w:rPr>
          <w:color w:val="000000" w:themeColor="hyperlink"/>
          <w:u w:val="single"/>
        </w:rPr>
        <w:hyperlink r:id="rId104">
          <w:r>
            <w:rPr/>
            <w:t>A/C.4/72/SR.27</w:t>
          </w:r>
        </w:hyperlink>
      </w:r>
    </w:p>
    <w:p>
      <w:pPr>
        <w:pStyle w:val="itssubhead"/>
        <w:keepNext/>
        <w:keepLines/>
        <w:spacing w:after="0"/>
      </w:pPr>
      <w:r>
        <w:t>Bahrain</w:t>
      </w:r>
    </w:p>
    <w:p>
      <w:pPr>
        <w:pStyle w:val="itsentry"/>
        <w:keepNext/>
        <w:keepLines/>
        <w:spacing w:after="0"/>
      </w:pPr>
      <w:r>
        <w:t>Alswar, Mazen Aqeel Khalil Ebrahim</w:t>
      </w:r>
      <w:r>
        <w:t xml:space="preserve"> - </w:t>
      </w:r>
      <w:r>
        <w:rPr>
          <w:color w:val="000000" w:themeColor="hyperlink"/>
          <w:u w:val="single"/>
        </w:rPr>
        <w:hyperlink r:id="rId104">
          <w:r>
            <w:rPr/>
            <w:t>A/C.4/72/SR.27</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Iraq</w:t>
      </w:r>
    </w:p>
    <w:p>
      <w:pPr>
        <w:pStyle w:val="itsentry"/>
        <w:keepNext/>
        <w:keepLines/>
        <w:spacing w:after="0"/>
      </w:pPr>
      <w:r>
        <w:t>Nassrullah, Zahraa Mohammed Salih Mahdi</w:t>
      </w:r>
      <w:r>
        <w:t xml:space="preserve"> - </w:t>
      </w:r>
      <w:r>
        <w:rPr>
          <w:color w:val="000000" w:themeColor="hyperlink"/>
          <w:u w:val="single"/>
        </w:rPr>
        <w:hyperlink r:id="rId244">
          <w:r>
            <w:rPr/>
            <w:t>A/C.4/72/SR.26</w:t>
          </w:r>
        </w:hyperlink>
      </w:r>
    </w:p>
    <w:p>
      <w:pPr>
        <w:pStyle w:val="itssubhead"/>
        <w:keepNext/>
        <w:keepLines/>
        <w:spacing w:after="0"/>
      </w:pPr>
      <w:r>
        <w:t>League of Arab States</w:t>
      </w:r>
    </w:p>
    <w:p>
      <w:pPr>
        <w:pStyle w:val="itsentry"/>
        <w:keepNext/>
        <w:keepLines/>
        <w:spacing w:after="0"/>
      </w:pPr>
      <w:r>
        <w:t>Al-Mouallimi, Abdallah Yahya A. (Saudi Arabia)</w:t>
      </w:r>
      <w:r>
        <w:t xml:space="preserve"> - </w:t>
      </w:r>
      <w:r>
        <w:rPr>
          <w:color w:val="000000" w:themeColor="hyperlink"/>
          <w:u w:val="single"/>
        </w:rPr>
        <w:hyperlink r:id="rId244">
          <w:r>
            <w:rPr/>
            <w:t>A/C.4/72/SR.26</w:t>
          </w:r>
        </w:hyperlink>
      </w:r>
    </w:p>
    <w:p>
      <w:pPr>
        <w:pStyle w:val="itssubhead"/>
        <w:keepNext/>
        <w:keepLines/>
        <w:spacing w:after="0"/>
      </w:pPr>
      <w:r>
        <w:t>Kuwait</w:t>
      </w:r>
    </w:p>
    <w:p>
      <w:pPr>
        <w:pStyle w:val="itsentry"/>
        <w:keepNext/>
        <w:keepLines/>
        <w:spacing w:after="0"/>
      </w:pPr>
      <w:r>
        <w:t>Alsabah, Jawaher Ebraheem Duaij E.</w:t>
      </w:r>
      <w:r>
        <w:t xml:space="preserve"> - </w:t>
      </w:r>
      <w:r>
        <w:rPr>
          <w:color w:val="000000" w:themeColor="hyperlink"/>
          <w:u w:val="single"/>
        </w:rPr>
        <w:hyperlink r:id="rId244">
          <w:r>
            <w:rPr/>
            <w:t>A/C.4/72/SR.26</w:t>
          </w:r>
        </w:hyperlink>
      </w:r>
    </w:p>
    <w:p>
      <w:pPr>
        <w:pStyle w:val="itssubhead"/>
        <w:keepNext/>
        <w:keepLines/>
        <w:spacing w:after="0"/>
      </w:pPr>
      <w:r>
        <w:t>Libya</w:t>
      </w:r>
    </w:p>
    <w:p>
      <w:pPr>
        <w:pStyle w:val="itsentry"/>
        <w:keepNext/>
        <w:keepLines/>
        <w:spacing w:after="0"/>
      </w:pPr>
      <w:r>
        <w:t>Belkheir, Ezzidin Y.A.</w:t>
      </w:r>
      <w:r>
        <w:t xml:space="preserve"> - </w:t>
      </w:r>
      <w:r>
        <w:rPr>
          <w:color w:val="000000" w:themeColor="hyperlink"/>
          <w:u w:val="single"/>
        </w:rPr>
        <w:hyperlink r:id="rId104">
          <w:r>
            <w:rPr/>
            <w:t>A/C.4/72/SR.27</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244">
          <w:r>
            <w:rPr/>
            <w:t>A/C.4/72/SR.26</w:t>
          </w:r>
        </w:hyperlink>
      </w:r>
      <w:r>
        <w:t xml:space="preserve">; </w:t>
      </w:r>
      <w:r>
        <w:rPr>
          <w:color w:val="000000" w:themeColor="hyperlink"/>
          <w:u w:val="single"/>
        </w:rPr>
        <w:hyperlink r:id="rId104">
          <w:r>
            <w:rPr/>
            <w:t>A/C.4/72/SR.27</w:t>
          </w:r>
        </w:hyperlink>
      </w:r>
    </w:p>
    <w:p>
      <w:pPr>
        <w:pStyle w:val="itssubhead"/>
        <w:keepNext/>
        <w:keepLines/>
        <w:spacing w:after="0"/>
      </w:pPr>
      <w:r>
        <w:t>Qatar</w:t>
      </w:r>
    </w:p>
    <w:p>
      <w:pPr>
        <w:pStyle w:val="itsentry"/>
        <w:keepNext/>
        <w:keepLines/>
        <w:spacing w:after="0"/>
      </w:pPr>
      <w:r>
        <w:t>Al-Hamadi, Abdulrahman Yaaqob Y.A.</w:t>
      </w:r>
      <w:r>
        <w:t xml:space="preserve"> - </w:t>
      </w:r>
      <w:r>
        <w:rPr>
          <w:color w:val="000000" w:themeColor="hyperlink"/>
          <w:u w:val="single"/>
        </w:rPr>
        <w:hyperlink r:id="rId244">
          <w:r>
            <w:rPr/>
            <w:t>A/C.4/72/SR.26</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104">
          <w:r>
            <w:rPr/>
            <w:t>A/C.4/72/SR.27</w:t>
          </w:r>
        </w:hyperlink>
      </w:r>
    </w:p>
    <w:p>
      <w:pPr>
        <w:pStyle w:val="itsentry"/>
        <w:keepNext/>
        <w:keepLines/>
        <w:spacing w:after="0"/>
      </w:pPr>
      <w:r>
        <w:t>Rivero Rosario, Humberto</w:t>
      </w:r>
      <w:r>
        <w:t xml:space="preserve"> - </w:t>
      </w:r>
      <w:r>
        <w:rPr>
          <w:color w:val="000000" w:themeColor="hyperlink"/>
          <w:u w:val="single"/>
        </w:rPr>
        <w:hyperlink r:id="rId245">
          <w:r>
            <w:rPr/>
            <w:t>A/C.4/72/SR.28</w:t>
          </w:r>
        </w:hyperlink>
      </w:r>
    </w:p>
    <w:p>
      <w:pPr>
        <w:pStyle w:val="itssubhead"/>
        <w:keepNext/>
        <w:keepLines/>
        <w:spacing w:after="0"/>
      </w:pPr>
      <w:r>
        <w:t>Namibia</w:t>
      </w:r>
    </w:p>
    <w:p>
      <w:pPr>
        <w:pStyle w:val="itsentry"/>
        <w:keepNext/>
        <w:keepLines/>
        <w:spacing w:after="0"/>
      </w:pPr>
      <w:r>
        <w:t>Scott, Linda Anne</w:t>
      </w:r>
      <w:r>
        <w:t xml:space="preserve"> - </w:t>
      </w:r>
      <w:r>
        <w:rPr>
          <w:color w:val="000000" w:themeColor="hyperlink"/>
          <w:u w:val="single"/>
        </w:rPr>
        <w:hyperlink r:id="rId244">
          <w:r>
            <w:rPr/>
            <w:t>A/C.4/72/SR.26</w:t>
          </w:r>
        </w:hyperlink>
      </w:r>
    </w:p>
    <w:p>
      <w:pPr>
        <w:pStyle w:val="itssubhead"/>
        <w:keepNext/>
        <w:keepLines/>
        <w:spacing w:after="0"/>
      </w:pPr>
      <w:r>
        <w:t>United States</w:t>
      </w:r>
    </w:p>
    <w:p>
      <w:pPr>
        <w:pStyle w:val="itsentry"/>
        <w:keepNext/>
        <w:keepLines/>
        <w:spacing w:after="0"/>
      </w:pPr>
      <w:r>
        <w:t>Kendrick, Max</w:t>
      </w:r>
      <w:r>
        <w:t xml:space="preserve"> - </w:t>
      </w:r>
      <w:r>
        <w:rPr>
          <w:color w:val="000000" w:themeColor="hyperlink"/>
          <w:u w:val="single"/>
        </w:rPr>
        <w:hyperlink r:id="rId245">
          <w:r>
            <w:rPr/>
            <w:t>A/C.4/72/SR.28</w:t>
          </w:r>
        </w:hyperlink>
      </w:r>
    </w:p>
    <w:p>
      <w:pPr>
        <w:pStyle w:val="itssubhead"/>
        <w:keepNext/>
        <w:keepLines/>
        <w:spacing w:after="0"/>
      </w:pPr>
      <w:r>
        <w:t>Coordinating Bureau of the Non-Aligned Countries</w:t>
      </w:r>
    </w:p>
    <w:p>
      <w:pPr>
        <w:pStyle w:val="itsentry"/>
        <w:keepNext/>
        <w:keepLines/>
        <w:spacing w:after="0"/>
      </w:pPr>
      <w:r>
        <w:t>Suárez Moreno, Henry Alfredo (Venezuela (Bolivarian Republic of))</w:t>
      </w:r>
      <w:r>
        <w:t xml:space="preserve"> - </w:t>
      </w:r>
      <w:r>
        <w:rPr>
          <w:color w:val="000000" w:themeColor="hyperlink"/>
          <w:u w:val="single"/>
        </w:rPr>
        <w:hyperlink r:id="rId244">
          <w:r>
            <w:rPr/>
            <w:t>A/C.4/72/SR.26</w:t>
          </w:r>
        </w:hyperlink>
      </w:r>
    </w:p>
    <w:p>
      <w:pPr>
        <w:pStyle w:val="itssubhead"/>
        <w:keepNext/>
        <w:keepLines/>
        <w:spacing w:after="0"/>
      </w:pPr>
      <w:r>
        <w:t>UN. Special Committee to Investigate Israeli Practices affecting the Human Rights of the Palestinian People and Other Arabs of the Occupied Territories. Chair</w:t>
      </w:r>
    </w:p>
    <w:p>
      <w:pPr>
        <w:pStyle w:val="itsentry"/>
        <w:keepNext/>
        <w:keepLines/>
        <w:spacing w:after="0"/>
      </w:pPr>
      <w:r>
        <w:t>Khan, A. Sabarullah (Sri Lanka)</w:t>
      </w:r>
      <w:r>
        <w:t xml:space="preserve"> - </w:t>
      </w:r>
      <w:r>
        <w:rPr>
          <w:color w:val="000000" w:themeColor="hyperlink"/>
          <w:u w:val="single"/>
        </w:rPr>
        <w:hyperlink r:id="rId244">
          <w:r>
            <w:rPr/>
            <w:t>A/C.4/72/SR.26</w:t>
          </w:r>
        </w:hyperlink>
      </w:r>
    </w:p>
    <w:p>
      <w:pPr>
        <w:pStyle w:val="itssubhead"/>
        <w:keepNext/>
        <w:keepLines/>
        <w:spacing w:after="0"/>
      </w:pPr>
      <w:r>
        <w:t>State of Palestine</w:t>
      </w:r>
    </w:p>
    <w:p>
      <w:pPr>
        <w:pStyle w:val="itsentry"/>
        <w:keepNext/>
        <w:keepLines/>
        <w:spacing w:after="0"/>
      </w:pPr>
      <w:r>
        <w:t>Bamya, Majed</w:t>
      </w:r>
      <w:r>
        <w:t xml:space="preserve"> - </w:t>
      </w:r>
      <w:r>
        <w:rPr>
          <w:color w:val="000000" w:themeColor="hyperlink"/>
          <w:u w:val="single"/>
        </w:rPr>
        <w:hyperlink r:id="rId244">
          <w:r>
            <w:rPr/>
            <w:t>A/C.4/72/SR.26</w:t>
          </w:r>
        </w:hyperlink>
      </w:r>
    </w:p>
    <w:p>
      <w:pPr>
        <w:pStyle w:val="itsentry"/>
        <w:keepNext/>
        <w:keepLines/>
        <w:spacing w:after="0"/>
      </w:pPr>
      <w:r>
        <w:t>Abdelhady-Nasser, Feda</w:t>
      </w:r>
      <w:r>
        <w:t xml:space="preserve"> - </w:t>
      </w:r>
      <w:r>
        <w:rPr>
          <w:color w:val="000000" w:themeColor="hyperlink"/>
          <w:u w:val="single"/>
        </w:rPr>
        <w:hyperlink r:id="rId104">
          <w:r>
            <w:rPr/>
            <w:t>A/C.4/72/SR.27</w:t>
          </w:r>
        </w:hyperlink>
      </w:r>
      <w:r>
        <w:t xml:space="preserve">; </w:t>
      </w:r>
      <w:r>
        <w:rPr>
          <w:color w:val="000000" w:themeColor="hyperlink"/>
          <w:u w:val="single"/>
        </w:rPr>
        <w:hyperlink r:id="rId245">
          <w:r>
            <w:rPr/>
            <w:t>A/C.4/72/SR.28</w:t>
          </w:r>
        </w:hyperlink>
      </w:r>
    </w:p>
    <w:p>
      <w:pPr>
        <w:pStyle w:val="itsentry"/>
        <w:keepNext/>
        <w:keepLines/>
        <w:spacing w:after="0"/>
      </w:pPr>
      <w:r>
        <w:t>Rasheed, Nadya</w:t>
      </w:r>
      <w:r>
        <w:t xml:space="preserve"> - </w:t>
      </w:r>
      <w:r>
        <w:rPr>
          <w:color w:val="000000" w:themeColor="hyperlink"/>
          <w:u w:val="single"/>
        </w:rPr>
        <w:hyperlink r:id="rId244">
          <w:r>
            <w:rPr/>
            <w:t>A/C.4/72/SR.26</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104">
          <w:r>
            <w:rPr/>
            <w:t>A/C.4/72/SR.27</w:t>
          </w:r>
        </w:hyperlink>
      </w:r>
    </w:p>
    <w:p>
      <w:pPr>
        <w:pStyle w:val="itssubhead"/>
        <w:keepNext/>
        <w:keepLines/>
        <w:spacing w:after="0"/>
      </w:pPr>
      <w:r>
        <w:t>Egypt</w:t>
      </w:r>
    </w:p>
    <w:p>
      <w:pPr>
        <w:pStyle w:val="itsentry"/>
        <w:keepNext/>
        <w:keepLines/>
        <w:spacing w:after="0"/>
      </w:pPr>
      <w:r>
        <w:t>Elshandawily, Ahmed</w:t>
      </w:r>
      <w:r>
        <w:t xml:space="preserve"> - </w:t>
      </w:r>
      <w:r>
        <w:rPr>
          <w:color w:val="000000" w:themeColor="hyperlink"/>
          <w:u w:val="single"/>
        </w:rPr>
        <w:hyperlink r:id="rId104">
          <w:r>
            <w:rPr/>
            <w:t>A/C.4/72/SR.27</w:t>
          </w:r>
        </w:hyperlink>
      </w:r>
    </w:p>
    <w:p>
      <w:pPr>
        <w:pStyle w:val="itssubhead"/>
        <w:keepNext/>
        <w:keepLines/>
        <w:spacing w:after="0"/>
      </w:pPr>
      <w:r>
        <w:t>Morocco</w:t>
      </w:r>
    </w:p>
    <w:p>
      <w:pPr>
        <w:pStyle w:val="itsentry"/>
        <w:keepNext/>
        <w:keepLines/>
        <w:spacing w:after="0"/>
      </w:pPr>
      <w:r>
        <w:t>Atlassi, Mohammed</w:t>
      </w:r>
      <w:r>
        <w:t xml:space="preserve"> - </w:t>
      </w:r>
      <w:r>
        <w:rPr>
          <w:color w:val="000000" w:themeColor="hyperlink"/>
          <w:u w:val="single"/>
        </w:rPr>
        <w:hyperlink r:id="rId104">
          <w:r>
            <w:rPr/>
            <w:t>A/C.4/72/SR.27</w:t>
          </w:r>
        </w:hyperlink>
      </w:r>
    </w:p>
    <w:p>
      <w:pPr>
        <w:pStyle w:val="itssubhead"/>
        <w:keepNext/>
        <w:keepLines/>
        <w:spacing w:after="0"/>
      </w:pPr>
      <w:r>
        <w:t>UN. Office of the High Commissioner for Human Rights. New York Office. Assistant Secretary-General</w:t>
      </w:r>
    </w:p>
    <w:p>
      <w:pPr>
        <w:pStyle w:val="itsentry"/>
        <w:keepNext/>
        <w:keepLines/>
        <w:spacing w:after="0"/>
      </w:pPr>
      <w:r>
        <w:t>Mokhiber, Craig</w:t>
      </w:r>
      <w:r>
        <w:t xml:space="preserve"> - </w:t>
      </w:r>
      <w:r>
        <w:rPr>
          <w:color w:val="000000" w:themeColor="hyperlink"/>
          <w:u w:val="single"/>
        </w:rPr>
        <w:hyperlink r:id="rId244">
          <w:r>
            <w:rPr/>
            <w:t>A/C.4/72/SR.26</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104">
          <w:r>
            <w:rPr/>
            <w:t>A/C.4/72/SR.27</w:t>
          </w:r>
        </w:hyperlink>
      </w:r>
    </w:p>
    <w:p>
      <w:pPr>
        <w:pStyle w:val="itssubhead"/>
        <w:keepNext/>
        <w:keepLines/>
        <w:spacing w:after="0"/>
      </w:pPr>
      <w:r>
        <w:t>Syrian Arab Republic</w:t>
      </w:r>
    </w:p>
    <w:p>
      <w:pPr>
        <w:pStyle w:val="itsentry"/>
        <w:keepNext/>
        <w:keepLines/>
        <w:spacing w:after="0"/>
      </w:pPr>
      <w:r>
        <w:t>Ja'afari, Bashar</w:t>
      </w:r>
      <w:r>
        <w:t xml:space="preserve"> - </w:t>
      </w:r>
      <w:r>
        <w:rPr>
          <w:color w:val="000000" w:themeColor="hyperlink"/>
          <w:u w:val="single"/>
        </w:rPr>
        <w:hyperlink r:id="rId245">
          <w:r>
            <w:rPr/>
            <w:t>A/C.4/72/SR.28</w:t>
          </w:r>
        </w:hyperlink>
      </w:r>
    </w:p>
    <w:p>
      <w:pPr>
        <w:pStyle w:val="itsentry"/>
        <w:keepNext/>
        <w:keepLines/>
        <w:spacing w:after="0"/>
      </w:pPr>
      <w:r>
        <w:t>Mounzer, Mounzer</w:t>
      </w:r>
      <w:r>
        <w:t xml:space="preserve"> - </w:t>
      </w:r>
      <w:r>
        <w:rPr>
          <w:color w:val="000000" w:themeColor="hyperlink"/>
          <w:u w:val="single"/>
        </w:rPr>
        <w:hyperlink r:id="rId244">
          <w:r>
            <w:rPr/>
            <w:t>A/C.4/72/SR.26</w:t>
          </w:r>
        </w:hyperlink>
      </w:r>
      <w:r>
        <w:t xml:space="preserve">; </w:t>
      </w:r>
      <w:r>
        <w:rPr>
          <w:color w:val="000000" w:themeColor="hyperlink"/>
          <w:u w:val="single"/>
        </w:rPr>
        <w:hyperlink r:id="rId104">
          <w:r>
            <w:rPr/>
            <w:t>A/C.4/72/SR.27</w:t>
          </w:r>
        </w:hyperlink>
      </w:r>
    </w:p>
    <w:p>
      <w:pPr>
        <w:pStyle w:val="itssubhead"/>
        <w:keepNext/>
        <w:keepLines/>
        <w:spacing w:after="0"/>
      </w:pPr>
      <w:r>
        <w:t>China</w:t>
      </w:r>
    </w:p>
    <w:p>
      <w:pPr>
        <w:pStyle w:val="itsentry"/>
        <w:keepNext/>
        <w:keepLines/>
        <w:spacing w:after="0"/>
      </w:pPr>
      <w:r>
        <w:t>Xie, Xinxing</w:t>
      </w:r>
      <w:r>
        <w:t xml:space="preserve"> - </w:t>
      </w:r>
      <w:r>
        <w:rPr>
          <w:color w:val="000000" w:themeColor="hyperlink"/>
          <w:u w:val="single"/>
        </w:rPr>
        <w:hyperlink r:id="rId104">
          <w:r>
            <w:rPr/>
            <w:t>A/C.4/72/SR.27</w:t>
          </w:r>
        </w:hyperlink>
      </w:r>
    </w:p>
    <w:p>
      <w:pPr>
        <w:pStyle w:val="itssubhead"/>
        <w:keepNext/>
        <w:keepLines/>
        <w:spacing w:after="0"/>
      </w:pPr>
      <w:r>
        <w:t>Algeria</w:t>
      </w:r>
    </w:p>
    <w:p>
      <w:pPr>
        <w:pStyle w:val="itsentry"/>
        <w:keepNext/>
        <w:keepLines/>
        <w:spacing w:after="0"/>
      </w:pPr>
      <w:r>
        <w:t>Bouassila, Idriss</w:t>
      </w:r>
      <w:r>
        <w:t xml:space="preserve"> - </w:t>
      </w:r>
      <w:r>
        <w:rPr>
          <w:color w:val="000000" w:themeColor="hyperlink"/>
          <w:u w:val="single"/>
        </w:rPr>
        <w:hyperlink r:id="rId244">
          <w:r>
            <w:rPr/>
            <w:t>A/C.4/72/SR.26</w:t>
          </w:r>
        </w:hyperlink>
      </w:r>
    </w:p>
    <w:p>
      <w:pPr>
        <w:pStyle w:val="itssubhead"/>
        <w:keepNext/>
        <w:keepLines/>
        <w:spacing w:after="0"/>
      </w:pPr>
      <w:r>
        <w:t>Ecuador</w:t>
      </w:r>
    </w:p>
    <w:p>
      <w:pPr>
        <w:pStyle w:val="itsentry"/>
        <w:keepNext/>
        <w:keepLines/>
        <w:spacing w:after="0"/>
      </w:pPr>
      <w:r>
        <w:t>Zambrano Ortiz, Mario</w:t>
      </w:r>
      <w:r>
        <w:t xml:space="preserve"> - </w:t>
      </w:r>
      <w:r>
        <w:rPr>
          <w:color w:val="000000" w:themeColor="hyperlink"/>
          <w:u w:val="single"/>
        </w:rPr>
        <w:hyperlink r:id="rId244">
          <w:r>
            <w:rPr/>
            <w:t>A/C.4/72/SR.26</w:t>
          </w:r>
        </w:hyperlink>
      </w:r>
    </w:p>
    <w:p>
      <w:pPr>
        <w:pStyle w:val="itssubhead"/>
        <w:keepNext/>
        <w:keepLines/>
        <w:spacing w:after="0"/>
      </w:pPr>
      <w:r>
        <w:t>Nicaragua</w:t>
      </w:r>
    </w:p>
    <w:p>
      <w:pPr>
        <w:pStyle w:val="itsentry"/>
        <w:keepNext/>
        <w:keepLines/>
        <w:spacing w:after="0"/>
      </w:pPr>
      <w:r>
        <w:t>Escoto González, Emmanuel</w:t>
      </w:r>
      <w:r>
        <w:t xml:space="preserve"> - </w:t>
      </w:r>
      <w:r>
        <w:rPr>
          <w:color w:val="000000" w:themeColor="hyperlink"/>
          <w:u w:val="single"/>
        </w:rPr>
        <w:hyperlink r:id="rId244">
          <w:r>
            <w:rPr/>
            <w:t>A/C.4/72/SR.26</w:t>
          </w:r>
        </w:hyperlink>
      </w:r>
    </w:p>
    <w:p>
      <w:pPr>
        <w:pStyle w:val="itsentry"/>
        <w:keepNext/>
        <w:keepLines/>
        <w:spacing w:after="0"/>
      </w:pPr>
      <w:r>
        <w:t>Hermida Castillo, Jaime</w:t>
      </w:r>
      <w:r>
        <w:t xml:space="preserve"> - </w:t>
      </w:r>
      <w:r>
        <w:rPr>
          <w:color w:val="000000" w:themeColor="hyperlink"/>
          <w:u w:val="single"/>
        </w:rPr>
        <w:hyperlink r:id="rId244">
          <w:r>
            <w:rPr/>
            <w:t>A/C.4/72/SR.26</w:t>
          </w:r>
        </w:hyperlink>
      </w:r>
    </w:p>
    <w:p>
      <w:pPr>
        <w:pStyle w:val="itssubhead"/>
        <w:keepNext/>
        <w:keepLines/>
        <w:spacing w:after="0"/>
      </w:pPr>
      <w:r>
        <w:t>Turkey</w:t>
      </w:r>
    </w:p>
    <w:p>
      <w:pPr>
        <w:pStyle w:val="itsentry"/>
        <w:keepNext/>
        <w:keepLines/>
        <w:spacing w:after="0"/>
      </w:pPr>
      <w:r>
        <w:t>Demirel, Derle</w:t>
      </w:r>
      <w:r>
        <w:t xml:space="preserve"> - </w:t>
      </w:r>
      <w:r>
        <w:rPr>
          <w:color w:val="000000" w:themeColor="hyperlink"/>
          <w:u w:val="single"/>
        </w:rPr>
        <w:hyperlink r:id="rId104">
          <w:r>
            <w:rPr/>
            <w:t>A/C.4/72/SR.27</w:t>
          </w:r>
        </w:hyperlink>
      </w:r>
    </w:p>
    <w:p>
      <w:pPr>
        <w:pStyle w:val="itssubhead"/>
        <w:keepNext/>
        <w:keepLines/>
        <w:spacing w:after="0"/>
      </w:pPr>
      <w:r>
        <w:t>Israel</w:t>
      </w:r>
    </w:p>
    <w:p>
      <w:pPr>
        <w:pStyle w:val="itsentry"/>
        <w:keepNext/>
        <w:keepLines/>
        <w:spacing w:after="0"/>
      </w:pPr>
      <w:r>
        <w:t>Krasna, Benjamin</w:t>
      </w:r>
      <w:r>
        <w:t xml:space="preserve"> - </w:t>
      </w:r>
      <w:r>
        <w:rPr>
          <w:color w:val="000000" w:themeColor="hyperlink"/>
          <w:u w:val="single"/>
        </w:rPr>
        <w:hyperlink r:id="rId104">
          <w:r>
            <w:rPr/>
            <w:t>A/C.4/72/SR.27</w:t>
          </w:r>
        </w:hyperlink>
      </w:r>
    </w:p>
    <w:p>
      <w:pPr>
        <w:pStyle w:val="itsentry"/>
        <w:keepNext/>
        <w:keepLines/>
        <w:spacing w:after="0"/>
      </w:pPr>
      <w:r>
        <w:t>Meitzad, Hadas Ester</w:t>
      </w:r>
      <w:r>
        <w:t xml:space="preserve"> - </w:t>
      </w:r>
      <w:r>
        <w:rPr>
          <w:color w:val="000000" w:themeColor="hyperlink"/>
          <w:u w:val="single"/>
        </w:rPr>
        <w:hyperlink r:id="rId245">
          <w:r>
            <w:rPr/>
            <w:t>A/C.4/72/SR.28</w:t>
          </w:r>
        </w:hyperlink>
      </w:r>
    </w:p>
    <w:p>
      <w:pPr>
        <w:pStyle w:val="itssubhead"/>
        <w:keepNext/>
        <w:keepLines/>
        <w:spacing w:after="0"/>
      </w:pPr>
      <w:r>
        <w:t>Jordan</w:t>
      </w:r>
    </w:p>
    <w:p>
      <w:pPr>
        <w:pStyle w:val="itsentry"/>
        <w:keepNext/>
        <w:keepLines/>
        <w:spacing w:after="0"/>
      </w:pPr>
      <w:r>
        <w:t>Sughayar, Sonia Ishaq Ahmad</w:t>
      </w:r>
      <w:r>
        <w:t xml:space="preserve"> - </w:t>
      </w:r>
      <w:r>
        <w:rPr>
          <w:color w:val="000000" w:themeColor="hyperlink"/>
          <w:u w:val="single"/>
        </w:rPr>
        <w:hyperlink r:id="rId104">
          <w:r>
            <w:rPr/>
            <w:t>A/C.4/72/SR.27</w:t>
          </w:r>
        </w:hyperlink>
      </w:r>
    </w:p>
    <w:p>
      <w:pPr>
        <w:pStyle w:val="itssubhead"/>
        <w:keepNext/>
        <w:keepLines/>
        <w:spacing w:after="0"/>
      </w:pPr>
      <w:r>
        <w:t>Iran (Islamic Republic of)</w:t>
      </w:r>
    </w:p>
    <w:p>
      <w:pPr>
        <w:pStyle w:val="itsentry"/>
        <w:keepNext/>
        <w:keepLines/>
        <w:spacing w:after="0"/>
      </w:pPr>
      <w:r>
        <w:t>Maleki, Hossein</w:t>
      </w:r>
      <w:r>
        <w:t xml:space="preserve"> - </w:t>
      </w:r>
      <w:r>
        <w:rPr>
          <w:color w:val="000000" w:themeColor="hyperlink"/>
          <w:u w:val="single"/>
        </w:rPr>
        <w:hyperlink r:id="rId244">
          <w:r>
            <w:rPr/>
            <w:t>A/C.4/72/SR.26</w:t>
          </w:r>
        </w:hyperlink>
      </w:r>
      <w:r>
        <w:t xml:space="preserve">; </w:t>
      </w:r>
      <w:r>
        <w:rPr>
          <w:color w:val="000000" w:themeColor="hyperlink"/>
          <w:u w:val="single"/>
        </w:rPr>
        <w:hyperlink r:id="rId245">
          <w:r>
            <w:rPr/>
            <w:t>A/C.4/72/SR.28</w:t>
          </w:r>
        </w:hyperlink>
      </w:r>
    </w:p>
    <w:p>
      <w:pPr>
        <w:pStyle w:val="itssubhead"/>
        <w:keepNext/>
        <w:keepLines/>
        <w:spacing w:after="0"/>
      </w:pPr>
      <w:r>
        <w:t>European Union</w:t>
      </w:r>
    </w:p>
    <w:p>
      <w:pPr>
        <w:pStyle w:val="itsentry"/>
        <w:keepNext/>
        <w:keepLines/>
        <w:spacing w:after="0"/>
      </w:pPr>
      <w:r>
        <w:t>Paju, Tiina (Estonia)</w:t>
      </w:r>
      <w:r>
        <w:t xml:space="preserve"> - </w:t>
      </w:r>
      <w:r>
        <w:rPr>
          <w:color w:val="000000" w:themeColor="hyperlink"/>
          <w:u w:val="single"/>
        </w:rPr>
        <w:hyperlink r:id="rId245">
          <w:r>
            <w:rPr/>
            <w:t>A/C.4/72/SR.28</w:t>
          </w:r>
        </w:hyperlink>
      </w:r>
    </w:p>
    <w:p>
      <w:pPr>
        <w:pStyle w:val="itsentry"/>
        <w:keepNext/>
        <w:keepLines/>
        <w:spacing w:after="0"/>
      </w:pPr>
      <w:r>
        <w:t>Dabouis, Guillaume</w:t>
      </w:r>
      <w:r>
        <w:t xml:space="preserve"> - </w:t>
      </w:r>
      <w:r>
        <w:rPr>
          <w:color w:val="000000" w:themeColor="hyperlink"/>
          <w:u w:val="single"/>
        </w:rPr>
        <w:hyperlink r:id="rId244">
          <w:r>
            <w:rPr/>
            <w:t>A/C.4/72/SR.26</w:t>
          </w:r>
        </w:hyperlink>
      </w:r>
    </w:p>
    <w:p>
      <w:pPr>
        <w:pStyle w:val="itssubhead"/>
        <w:keepNext/>
        <w:keepLines/>
        <w:spacing w:after="0"/>
      </w:pPr>
      <w:r>
        <w:t>Brunei Darussalam</w:t>
      </w:r>
    </w:p>
    <w:p>
      <w:pPr>
        <w:pStyle w:val="itsentry"/>
        <w:keepNext/>
        <w:keepLines/>
        <w:spacing w:after="0"/>
      </w:pPr>
      <w:r>
        <w:t>Maidin, Dato Paduka</w:t>
      </w:r>
      <w:r>
        <w:t xml:space="preserve"> - </w:t>
      </w:r>
      <w:r>
        <w:rPr>
          <w:color w:val="000000" w:themeColor="hyperlink"/>
          <w:u w:val="single"/>
        </w:rPr>
        <w:hyperlink r:id="rId104">
          <w:r>
            <w:rPr/>
            <w:t>A/C.4/72/SR.27</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104">
          <w:r>
            <w:rPr/>
            <w:t>A/C.4/72/SR.27</w:t>
          </w:r>
        </w:hyperlink>
      </w:r>
    </w:p>
    <w:p>
      <w:pPr>
        <w:pStyle w:val="itssubhead"/>
        <w:keepNext/>
        <w:keepLines/>
        <w:spacing w:after="0"/>
      </w:pPr>
      <w:r>
        <w:t>South Africa</w:t>
      </w:r>
    </w:p>
    <w:p>
      <w:pPr>
        <w:pStyle w:val="itsentry"/>
        <w:keepNext/>
        <w:keepLines/>
        <w:spacing w:after="0"/>
      </w:pPr>
      <w:r>
        <w:t>Zaayman, Wouter Hofmeyr</w:t>
      </w:r>
      <w:r>
        <w:t xml:space="preserve"> - </w:t>
      </w:r>
      <w:r>
        <w:rPr>
          <w:color w:val="000000" w:themeColor="hyperlink"/>
          <w:u w:val="single"/>
        </w:rPr>
        <w:hyperlink r:id="rId104">
          <w:r>
            <w:rPr/>
            <w:t>A/C.4/72/SR.27</w:t>
          </w:r>
        </w:hyperlink>
      </w:r>
      <w:r>
        <w:br/>
      </w:r>
    </w:p>
    <w:p>
      <w:pPr>
        <w:pStyle w:val="itshead"/>
        <w:keepNext/>
        <w:keepLines/>
      </w:pPr>
      <w:r>
        <w:t>TERRITORIES OCCUPIED BY ISRAEL--NATURAL RESOURCES (Agenda Item 63)</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Organisation of Islamic Cooperation</w:t>
      </w:r>
    </w:p>
    <w:p>
      <w:pPr>
        <w:pStyle w:val="itsentry"/>
        <w:keepNext/>
        <w:keepLines/>
        <w:spacing w:after="0"/>
      </w:pPr>
      <w:r>
        <w:t>Al-Kuwari, Ahmad Saif Y.A. (Qatar)</w:t>
      </w:r>
      <w:r>
        <w:t xml:space="preserve"> - </w:t>
      </w:r>
      <w:r>
        <w:rPr>
          <w:color w:val="000000" w:themeColor="hyperlink"/>
          <w:u w:val="single"/>
        </w:rPr>
        <w:hyperlink r:id="rId246">
          <w:r>
            <w:rPr/>
            <w:t>A/C.2/72/SR.21</w:t>
          </w:r>
        </w:hyperlink>
      </w:r>
    </w:p>
    <w:p>
      <w:pPr>
        <w:pStyle w:val="itssubhead"/>
        <w:keepNext/>
        <w:keepLines/>
        <w:spacing w:after="0"/>
      </w:pPr>
      <w:r>
        <w:t>Indonesia</w:t>
      </w:r>
    </w:p>
    <w:p>
      <w:pPr>
        <w:pStyle w:val="itsentry"/>
        <w:keepNext/>
        <w:keepLines/>
        <w:spacing w:after="0"/>
      </w:pPr>
      <w:r>
        <w:t>Tobing, Sherwin Lumban</w:t>
      </w:r>
      <w:r>
        <w:t xml:space="preserve"> - </w:t>
      </w:r>
      <w:r>
        <w:rPr>
          <w:color w:val="000000" w:themeColor="hyperlink"/>
          <w:u w:val="single"/>
        </w:rPr>
        <w:hyperlink r:id="rId246">
          <w:r>
            <w:rPr/>
            <w:t>A/C.2/72/SR.21</w:t>
          </w:r>
        </w:hyperlink>
      </w:r>
    </w:p>
    <w:p>
      <w:pPr>
        <w:pStyle w:val="itssubhead"/>
        <w:keepNext/>
        <w:keepLines/>
        <w:spacing w:after="0"/>
      </w:pPr>
      <w:r>
        <w:t>European Union</w:t>
      </w:r>
    </w:p>
    <w:p>
      <w:pPr>
        <w:pStyle w:val="itsentry"/>
        <w:keepNext/>
        <w:keepLines/>
        <w:spacing w:after="0"/>
      </w:pPr>
      <w:r>
        <w:t>Angelov, Angel (Bulgaria)</w:t>
      </w:r>
      <w:r>
        <w:t xml:space="preserve"> - </w:t>
      </w:r>
      <w:r>
        <w:rPr>
          <w:color w:val="000000" w:themeColor="hyperlink"/>
          <w:u w:val="single"/>
        </w:rPr>
        <w:hyperlink r:id="rId27">
          <w:r>
            <w:rPr/>
            <w:t>A/C.2/72/SR.25</w:t>
          </w:r>
        </w:hyperlink>
      </w:r>
    </w:p>
    <w:p>
      <w:pPr>
        <w:pStyle w:val="itssubhead"/>
        <w:keepNext/>
        <w:keepLines/>
        <w:spacing w:after="0"/>
      </w:pPr>
      <w:r>
        <w:t>UN. ESCWA. Executive Secretary</w:t>
      </w:r>
    </w:p>
    <w:p>
      <w:pPr>
        <w:pStyle w:val="itsentry"/>
        <w:keepNext/>
        <w:keepLines/>
        <w:spacing w:after="0"/>
      </w:pPr>
      <w:r>
        <w:t>Alhakim, Mohamed Ali</w:t>
      </w:r>
      <w:r>
        <w:t xml:space="preserve"> - </w:t>
      </w:r>
      <w:r>
        <w:rPr>
          <w:color w:val="000000" w:themeColor="hyperlink"/>
          <w:u w:val="single"/>
        </w:rPr>
        <w:hyperlink r:id="rId246">
          <w:r>
            <w:rPr/>
            <w:t>A/C.2/72/SR.21</w:t>
          </w:r>
        </w:hyperlink>
      </w:r>
    </w:p>
    <w:p>
      <w:pPr>
        <w:pStyle w:val="itssubhead"/>
        <w:keepNext/>
        <w:keepLines/>
        <w:spacing w:after="0"/>
      </w:pPr>
      <w:r>
        <w:t>Qatar</w:t>
      </w:r>
    </w:p>
    <w:p>
      <w:pPr>
        <w:pStyle w:val="itsentry"/>
        <w:keepNext/>
        <w:keepLines/>
        <w:spacing w:after="0"/>
      </w:pPr>
      <w:r>
        <w:t>Al Shammari, Nouf Abdullah</w:t>
      </w:r>
      <w:r>
        <w:t xml:space="preserve"> - </w:t>
      </w:r>
      <w:r>
        <w:rPr>
          <w:color w:val="000000" w:themeColor="hyperlink"/>
          <w:u w:val="single"/>
        </w:rPr>
        <w:hyperlink r:id="rId246">
          <w:r>
            <w:rPr/>
            <w:t>A/C.2/72/SR.21</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246">
          <w:r>
            <w:rPr/>
            <w:t>A/C.2/72/SR.21</w:t>
          </w:r>
        </w:hyperlink>
      </w:r>
    </w:p>
    <w:p>
      <w:pPr>
        <w:pStyle w:val="itssubhead"/>
        <w:keepNext/>
        <w:keepLines/>
        <w:spacing w:after="0"/>
      </w:pPr>
      <w:r>
        <w:t>State of Palestine</w:t>
      </w:r>
    </w:p>
    <w:p>
      <w:pPr>
        <w:pStyle w:val="itsentry"/>
        <w:keepNext/>
        <w:keepLines/>
        <w:spacing w:after="0"/>
      </w:pPr>
      <w:r>
        <w:t>Shawesh, Abdullah Abu</w:t>
      </w:r>
      <w:r>
        <w:t xml:space="preserve"> - </w:t>
      </w:r>
      <w:r>
        <w:rPr>
          <w:color w:val="000000" w:themeColor="hyperlink"/>
          <w:u w:val="single"/>
        </w:rPr>
        <w:hyperlink r:id="rId246">
          <w:r>
            <w:rPr/>
            <w:t>A/C.2/72/SR.21</w:t>
          </w:r>
        </w:hyperlink>
      </w:r>
      <w:r>
        <w:t xml:space="preserve">; </w:t>
      </w:r>
      <w:r>
        <w:rPr>
          <w:color w:val="000000" w:themeColor="hyperlink"/>
          <w:u w:val="single"/>
        </w:rPr>
        <w:hyperlink r:id="rId27">
          <w:r>
            <w:rPr/>
            <w:t>A/C.2/72/SR.25</w:t>
          </w:r>
        </w:hyperlink>
      </w:r>
    </w:p>
    <w:p>
      <w:pPr>
        <w:pStyle w:val="itssubhead"/>
        <w:keepNext/>
        <w:keepLines/>
        <w:spacing w:after="0"/>
      </w:pPr>
      <w:r>
        <w:t>Malaysia</w:t>
      </w:r>
    </w:p>
    <w:p>
      <w:pPr>
        <w:pStyle w:val="itsentry"/>
        <w:keepNext/>
        <w:keepLines/>
        <w:spacing w:after="0"/>
      </w:pPr>
      <w:r>
        <w:t>Ahmad Tajuddin, Mohd Suhaimi Bin</w:t>
      </w:r>
      <w:r>
        <w:t xml:space="preserve"> - </w:t>
      </w:r>
      <w:r>
        <w:rPr>
          <w:color w:val="000000" w:themeColor="hyperlink"/>
          <w:u w:val="single"/>
        </w:rPr>
        <w:hyperlink r:id="rId246">
          <w:r>
            <w:rPr/>
            <w:t>A/C.2/72/SR.21</w:t>
          </w:r>
        </w:hyperlink>
      </w:r>
    </w:p>
    <w:p>
      <w:pPr>
        <w:pStyle w:val="itssubhead"/>
        <w:keepNext/>
        <w:keepLines/>
        <w:spacing w:after="0"/>
      </w:pPr>
      <w:r>
        <w:t>Israel</w:t>
      </w:r>
    </w:p>
    <w:p>
      <w:pPr>
        <w:pStyle w:val="itsentry"/>
        <w:keepNext/>
        <w:keepLines/>
        <w:spacing w:after="0"/>
      </w:pPr>
      <w:r>
        <w:t>Shalev-Schlosser, Tibor</w:t>
      </w:r>
      <w:r>
        <w:t xml:space="preserve"> - </w:t>
      </w:r>
      <w:r>
        <w:rPr>
          <w:color w:val="000000" w:themeColor="hyperlink"/>
          <w:u w:val="single"/>
        </w:rPr>
        <w:hyperlink r:id="rId246">
          <w:r>
            <w:rPr/>
            <w:t>A/C.2/72/SR.21</w:t>
          </w:r>
        </w:hyperlink>
      </w:r>
    </w:p>
    <w:p>
      <w:pPr>
        <w:pStyle w:val="itsentry"/>
        <w:keepNext/>
        <w:keepLines/>
        <w:spacing w:after="0"/>
      </w:pPr>
      <w:r>
        <w:t>Fisher-Tsin, Anat</w:t>
      </w:r>
      <w:r>
        <w:t xml:space="preserve"> - </w:t>
      </w:r>
      <w:r>
        <w:rPr>
          <w:color w:val="000000" w:themeColor="hyperlink"/>
          <w:u w:val="single"/>
        </w:rPr>
        <w:hyperlink r:id="rId27">
          <w:r>
            <w:rPr/>
            <w:t>A/C.2/72/SR.25</w:t>
          </w:r>
        </w:hyperlink>
      </w:r>
    </w:p>
    <w:p>
      <w:pPr>
        <w:pStyle w:val="itssubhead"/>
        <w:keepNext/>
        <w:keepLines/>
        <w:spacing w:after="0"/>
      </w:pPr>
      <w:r>
        <w:t>Saudi Arabia</w:t>
      </w:r>
    </w:p>
    <w:p>
      <w:pPr>
        <w:pStyle w:val="itsentry"/>
        <w:keepNext/>
        <w:keepLines/>
        <w:spacing w:after="0"/>
      </w:pPr>
      <w:r>
        <w:t>Khashaan, Mohammed Essam M.</w:t>
      </w:r>
      <w:r>
        <w:t xml:space="preserve"> - </w:t>
      </w:r>
      <w:r>
        <w:rPr>
          <w:color w:val="000000" w:themeColor="hyperlink"/>
          <w:u w:val="single"/>
        </w:rPr>
        <w:hyperlink r:id="rId246">
          <w:r>
            <w:rPr/>
            <w:t>A/C.2/72/SR.21</w:t>
          </w:r>
        </w:hyperlink>
      </w:r>
    </w:p>
    <w:p>
      <w:pPr>
        <w:pStyle w:val="itsentry"/>
        <w:keepNext/>
        <w:keepLines/>
        <w:spacing w:after="0"/>
      </w:pPr>
      <w:r>
        <w:t>AlGhunim, Abdullah Mohammed A.</w:t>
      </w:r>
      <w:r>
        <w:t xml:space="preserve"> - </w:t>
      </w:r>
      <w:r>
        <w:rPr>
          <w:color w:val="000000" w:themeColor="hyperlink"/>
          <w:u w:val="single"/>
        </w:rPr>
        <w:hyperlink r:id="rId27">
          <w:r>
            <w:rPr/>
            <w:t>A/C.2/72/SR.25</w:t>
          </w:r>
        </w:hyperlink>
      </w:r>
    </w:p>
    <w:p>
      <w:pPr>
        <w:pStyle w:val="itssubhead"/>
        <w:keepNext/>
        <w:keepLines/>
        <w:spacing w:after="0"/>
      </w:pPr>
      <w:r>
        <w:t>Iraq</w:t>
      </w:r>
    </w:p>
    <w:p>
      <w:pPr>
        <w:pStyle w:val="itsentry"/>
        <w:keepNext/>
        <w:keepLines/>
        <w:spacing w:after="0"/>
      </w:pPr>
      <w:r>
        <w:t>Al Khafaji, Saad Abdulhadi Mohammed Ali</w:t>
      </w:r>
      <w:r>
        <w:t xml:space="preserve"> - </w:t>
      </w:r>
      <w:r>
        <w:rPr>
          <w:color w:val="000000" w:themeColor="hyperlink"/>
          <w:u w:val="single"/>
        </w:rPr>
        <w:hyperlink r:id="rId246">
          <w:r>
            <w:rPr/>
            <w:t>A/C.2/72/SR.21</w:t>
          </w:r>
        </w:hyperlink>
      </w:r>
    </w:p>
    <w:p>
      <w:pPr>
        <w:pStyle w:val="itssubhead"/>
        <w:keepNext/>
        <w:keepLines/>
        <w:spacing w:after="0"/>
      </w:pPr>
      <w:r>
        <w:t>United Arab Emirates</w:t>
      </w:r>
    </w:p>
    <w:p>
      <w:pPr>
        <w:pStyle w:val="itsentry"/>
        <w:keepNext/>
        <w:keepLines/>
        <w:spacing w:after="0"/>
      </w:pPr>
      <w:r>
        <w:t>Al Awadi, Ms.</w:t>
      </w:r>
      <w:r>
        <w:t xml:space="preserve"> - </w:t>
      </w:r>
      <w:r>
        <w:rPr>
          <w:color w:val="000000" w:themeColor="hyperlink"/>
          <w:u w:val="single"/>
        </w:rPr>
        <w:hyperlink r:id="rId246">
          <w:r>
            <w:rPr/>
            <w:t>A/C.2/72/SR.21</w:t>
          </w:r>
        </w:hyperlink>
      </w:r>
    </w:p>
    <w:p>
      <w:pPr>
        <w:pStyle w:val="itssubhead"/>
        <w:keepNext/>
        <w:keepLines/>
        <w:spacing w:after="0"/>
      </w:pPr>
      <w:r>
        <w:t>Namibia</w:t>
      </w:r>
    </w:p>
    <w:p>
      <w:pPr>
        <w:pStyle w:val="itsentry"/>
        <w:keepNext/>
        <w:keepLines/>
        <w:spacing w:after="0"/>
      </w:pPr>
      <w:r>
        <w:t>Scott, Linda Anne</w:t>
      </w:r>
      <w:r>
        <w:t xml:space="preserve"> - </w:t>
      </w:r>
      <w:r>
        <w:rPr>
          <w:color w:val="000000" w:themeColor="hyperlink"/>
          <w:u w:val="single"/>
        </w:rPr>
        <w:hyperlink r:id="rId246">
          <w:r>
            <w:rPr/>
            <w:t>A/C.2/72/SR.21</w:t>
          </w:r>
        </w:hyperlink>
      </w:r>
    </w:p>
    <w:p>
      <w:pPr>
        <w:pStyle w:val="itssubhead"/>
        <w:keepNext/>
        <w:keepLines/>
        <w:spacing w:after="0"/>
      </w:pPr>
      <w:r>
        <w:t>Iran (Islamic Republic of)</w:t>
      </w:r>
    </w:p>
    <w:p>
      <w:pPr>
        <w:pStyle w:val="itsentry"/>
        <w:keepNext/>
        <w:keepLines/>
        <w:spacing w:after="0"/>
      </w:pPr>
      <w:r>
        <w:t>Roodgar, Mr.</w:t>
      </w:r>
      <w:r>
        <w:t xml:space="preserve"> - </w:t>
      </w:r>
      <w:r>
        <w:rPr>
          <w:color w:val="000000" w:themeColor="hyperlink"/>
          <w:u w:val="single"/>
        </w:rPr>
        <w:hyperlink r:id="rId246">
          <w:r>
            <w:rPr/>
            <w:t>A/C.2/72/SR.21</w:t>
          </w:r>
        </w:hyperlink>
      </w:r>
    </w:p>
    <w:p>
      <w:pPr>
        <w:pStyle w:val="itssubhead"/>
        <w:keepNext/>
        <w:keepLines/>
        <w:spacing w:after="0"/>
      </w:pPr>
      <w:r>
        <w:t>Libya</w:t>
      </w:r>
    </w:p>
    <w:p>
      <w:pPr>
        <w:pStyle w:val="itsentry"/>
        <w:keepNext/>
        <w:keepLines/>
        <w:spacing w:after="0"/>
      </w:pPr>
      <w:r>
        <w:t>Annakou, Omar A.A.</w:t>
      </w:r>
      <w:r>
        <w:t xml:space="preserve"> - </w:t>
      </w:r>
      <w:r>
        <w:rPr>
          <w:color w:val="000000" w:themeColor="hyperlink"/>
          <w:u w:val="single"/>
        </w:rPr>
        <w:hyperlink r:id="rId246">
          <w:r>
            <w:rPr/>
            <w:t>A/C.2/72/SR.21</w:t>
          </w:r>
        </w:hyperlink>
      </w:r>
    </w:p>
    <w:p>
      <w:pPr>
        <w:pStyle w:val="itssubhead"/>
        <w:keepNext/>
        <w:keepLines/>
        <w:spacing w:after="0"/>
      </w:pPr>
      <w:r>
        <w:t>Bangladesh</w:t>
      </w:r>
    </w:p>
    <w:p>
      <w:pPr>
        <w:pStyle w:val="itsentry"/>
        <w:keepNext/>
        <w:keepLines/>
        <w:spacing w:after="0"/>
      </w:pPr>
      <w:r>
        <w:t>Moni, Dipu</w:t>
      </w:r>
      <w:r>
        <w:t xml:space="preserve"> - </w:t>
      </w:r>
      <w:r>
        <w:rPr>
          <w:color w:val="000000" w:themeColor="hyperlink"/>
          <w:u w:val="single"/>
        </w:rPr>
        <w:hyperlink r:id="rId246">
          <w:r>
            <w:rPr/>
            <w:t>A/C.2/72/SR.21</w:t>
          </w:r>
        </w:hyperlink>
      </w:r>
    </w:p>
    <w:p>
      <w:pPr>
        <w:pStyle w:val="itssubhead"/>
        <w:keepNext/>
        <w:keepLines/>
        <w:spacing w:after="0"/>
      </w:pPr>
      <w:r>
        <w:t>League of Arab States</w:t>
      </w:r>
    </w:p>
    <w:p>
      <w:pPr>
        <w:pStyle w:val="itsentry"/>
        <w:keepNext/>
        <w:keepLines/>
        <w:spacing w:after="0"/>
      </w:pPr>
      <w:r>
        <w:t>Aljamali, Talal Ali Rashed (Yemen)</w:t>
      </w:r>
      <w:r>
        <w:t xml:space="preserve"> - </w:t>
      </w:r>
      <w:r>
        <w:rPr>
          <w:color w:val="000000" w:themeColor="hyperlink"/>
          <w:u w:val="single"/>
        </w:rPr>
        <w:hyperlink r:id="rId246">
          <w:r>
            <w:rPr/>
            <w:t>A/C.2/72/SR.21</w:t>
          </w:r>
        </w:hyperlink>
      </w:r>
    </w:p>
    <w:p>
      <w:pPr>
        <w:pStyle w:val="itssubhead"/>
        <w:keepNext/>
        <w:keepLines/>
        <w:spacing w:after="0"/>
      </w:pPr>
      <w:r>
        <w:t>Jordan</w:t>
      </w:r>
    </w:p>
    <w:p>
      <w:pPr>
        <w:pStyle w:val="itsentry"/>
        <w:keepNext/>
        <w:keepLines/>
        <w:spacing w:after="0"/>
      </w:pPr>
      <w:r>
        <w:t>Aljazi, Nour Mamdouh Kaseb</w:t>
      </w:r>
      <w:r>
        <w:t xml:space="preserve"> - </w:t>
      </w:r>
      <w:r>
        <w:rPr>
          <w:color w:val="000000" w:themeColor="hyperlink"/>
          <w:u w:val="single"/>
        </w:rPr>
        <w:hyperlink r:id="rId246">
          <w:r>
            <w:rPr/>
            <w:t>A/C.2/72/SR.21</w:t>
          </w:r>
        </w:hyperlink>
      </w:r>
    </w:p>
    <w:p>
      <w:pPr>
        <w:pStyle w:val="itssubhead"/>
        <w:keepNext/>
        <w:keepLines/>
        <w:spacing w:after="0"/>
      </w:pPr>
      <w:r>
        <w:t>South Africa</w:t>
      </w:r>
    </w:p>
    <w:p>
      <w:pPr>
        <w:pStyle w:val="itsentry"/>
        <w:keepNext/>
        <w:keepLines/>
        <w:spacing w:after="0"/>
      </w:pPr>
      <w:r>
        <w:t>Mminele, Mahlatse</w:t>
      </w:r>
      <w:r>
        <w:t xml:space="preserve"> - </w:t>
      </w:r>
      <w:r>
        <w:rPr>
          <w:color w:val="000000" w:themeColor="hyperlink"/>
          <w:u w:val="single"/>
        </w:rPr>
        <w:hyperlink r:id="rId246">
          <w:r>
            <w:rPr/>
            <w:t>A/C.2/72/SR.21</w:t>
          </w:r>
        </w:hyperlink>
      </w:r>
    </w:p>
    <w:p>
      <w:pPr>
        <w:pStyle w:val="itssubhead"/>
        <w:keepNext/>
        <w:keepLines/>
        <w:spacing w:after="0"/>
      </w:pPr>
      <w:r>
        <w:t>Syrian Arab Republic</w:t>
      </w:r>
    </w:p>
    <w:p>
      <w:pPr>
        <w:pStyle w:val="itsentry"/>
        <w:keepNext/>
        <w:keepLines/>
        <w:spacing w:after="0"/>
      </w:pPr>
      <w:r>
        <w:t>Shurbaji, Roua</w:t>
      </w:r>
      <w:r>
        <w:t xml:space="preserve"> - </w:t>
      </w:r>
      <w:r>
        <w:rPr>
          <w:color w:val="000000" w:themeColor="hyperlink"/>
          <w:u w:val="single"/>
        </w:rPr>
        <w:hyperlink r:id="rId246">
          <w:r>
            <w:rPr/>
            <w:t>A/C.2/72/SR.21</w:t>
          </w:r>
        </w:hyperlink>
      </w:r>
    </w:p>
    <w:p>
      <w:pPr>
        <w:pStyle w:val="itssubhead"/>
        <w:keepNext/>
        <w:keepLines/>
        <w:spacing w:after="0"/>
      </w:pPr>
      <w:r>
        <w:t>Brunei Darussalam</w:t>
      </w:r>
    </w:p>
    <w:p>
      <w:pPr>
        <w:pStyle w:val="itsentry"/>
        <w:keepNext/>
        <w:keepLines/>
        <w:spacing w:after="0"/>
      </w:pPr>
      <w:r>
        <w:t xml:space="preserve">Ahmad, Abhar </w:t>
      </w:r>
      <w:r>
        <w:t xml:space="preserve"> - </w:t>
      </w:r>
      <w:r>
        <w:rPr>
          <w:color w:val="000000" w:themeColor="hyperlink"/>
          <w:u w:val="single"/>
        </w:rPr>
        <w:hyperlink r:id="rId246">
          <w:r>
            <w:rPr/>
            <w:t>A/C.2/72/SR.21</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246">
          <w:r>
            <w:rPr/>
            <w:t>A/C.2/72/SR.21</w:t>
          </w:r>
        </w:hyperlink>
      </w:r>
    </w:p>
    <w:p>
      <w:pPr>
        <w:pStyle w:val="itssubhead"/>
        <w:keepNext/>
        <w:keepLines/>
        <w:spacing w:after="0"/>
      </w:pPr>
      <w:r>
        <w:t>Egypt</w:t>
      </w:r>
    </w:p>
    <w:p>
      <w:pPr>
        <w:pStyle w:val="itsentry"/>
        <w:keepNext/>
        <w:keepLines/>
        <w:spacing w:after="0"/>
      </w:pPr>
      <w:r>
        <w:t>Gad, Mohamed Omar</w:t>
      </w:r>
      <w:r>
        <w:t xml:space="preserve"> - </w:t>
      </w:r>
      <w:r>
        <w:rPr>
          <w:color w:val="000000" w:themeColor="hyperlink"/>
          <w:u w:val="single"/>
        </w:rPr>
        <w:hyperlink r:id="rId246">
          <w:r>
            <w:rPr/>
            <w:t>A/C.2/72/SR.21</w:t>
          </w:r>
        </w:hyperlink>
      </w:r>
    </w:p>
    <w:p>
      <w:pPr>
        <w:pStyle w:val="itssubhead"/>
        <w:keepNext/>
        <w:keepLines/>
        <w:spacing w:after="0"/>
      </w:pPr>
      <w:r>
        <w:t>Group of 77</w:t>
      </w:r>
    </w:p>
    <w:p>
      <w:pPr>
        <w:pStyle w:val="itsentry"/>
        <w:keepNext/>
        <w:keepLines/>
        <w:spacing w:after="0"/>
      </w:pPr>
      <w:r>
        <w:t>Yánez Loza, Helena (Ecuador)</w:t>
      </w:r>
      <w:r>
        <w:t xml:space="preserve"> - </w:t>
      </w:r>
      <w:r>
        <w:rPr>
          <w:color w:val="000000" w:themeColor="hyperlink"/>
          <w:u w:val="single"/>
        </w:rPr>
        <w:hyperlink r:id="rId246">
          <w:r>
            <w:rPr/>
            <w:t>A/C.2/72/SR.21</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r>
        <w:t xml:space="preserve">; </w:t>
      </w:r>
      <w:r>
        <w:rPr>
          <w:color w:val="000000" w:themeColor="hyperlink"/>
          <w:u w:val="single"/>
        </w:rPr>
        <w:hyperlink r:id="rId27">
          <w:r>
            <w:rPr/>
            <w:t>A/C.2/72/SR.25</w:t>
          </w:r>
        </w:hyperlink>
      </w:r>
      <w:r>
        <w:br/>
      </w:r>
    </w:p>
    <w:p>
      <w:pPr>
        <w:pStyle w:val="itshead"/>
        <w:keepNext/>
        <w:keepLines/>
      </w:pPr>
      <w:r>
        <w:t>TERRORISM (Agenda Item 109)</w:t>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247">
          <w:r>
            <w:rPr/>
            <w:t>A/C.6/72/SR.1</w:t>
          </w:r>
        </w:hyperlink>
      </w:r>
    </w:p>
    <w:p>
      <w:pPr>
        <w:pStyle w:val="itssubhead"/>
        <w:keepNext/>
        <w:keepLines/>
        <w:spacing w:after="0"/>
      </w:pPr>
      <w:r>
        <w:t>United States</w:t>
      </w:r>
    </w:p>
    <w:p>
      <w:pPr>
        <w:pStyle w:val="itsentry"/>
        <w:keepNext/>
        <w:keepLines/>
        <w:spacing w:after="0"/>
      </w:pPr>
      <w:r>
        <w:t>Pierce, Emily</w:t>
      </w:r>
      <w:r>
        <w:t xml:space="preserve"> - </w:t>
      </w:r>
      <w:r>
        <w:rPr>
          <w:color w:val="000000" w:themeColor="hyperlink"/>
          <w:u w:val="single"/>
        </w:rPr>
        <w:hyperlink r:id="rId248">
          <w:r>
            <w:rPr/>
            <w:t>A/C.6/72/SR.3</w:t>
          </w:r>
        </w:hyperlink>
      </w:r>
    </w:p>
    <w:p>
      <w:pPr>
        <w:pStyle w:val="itssubhead"/>
        <w:keepNext/>
        <w:keepLines/>
        <w:spacing w:after="0"/>
      </w:pPr>
      <w:r>
        <w:t>Libya</w:t>
      </w:r>
    </w:p>
    <w:p>
      <w:pPr>
        <w:pStyle w:val="itsentry"/>
        <w:keepNext/>
        <w:keepLines/>
        <w:spacing w:after="0"/>
      </w:pPr>
      <w:r>
        <w:t>Essa, Essa A.E.</w:t>
      </w:r>
      <w:r>
        <w:t xml:space="preserve"> - </w:t>
      </w:r>
      <w:r>
        <w:rPr>
          <w:color w:val="000000" w:themeColor="hyperlink"/>
          <w:u w:val="single"/>
        </w:rPr>
        <w:hyperlink r:id="rId249">
          <w:r>
            <w:rPr/>
            <w:t>A/C.6/72/SR.2</w:t>
          </w:r>
        </w:hyperlink>
      </w:r>
    </w:p>
    <w:p>
      <w:pPr>
        <w:pStyle w:val="itssubhead"/>
        <w:keepNext/>
        <w:keepLines/>
        <w:spacing w:after="0"/>
      </w:pPr>
      <w:r>
        <w:t>Honduras</w:t>
      </w:r>
    </w:p>
    <w:p>
      <w:pPr>
        <w:pStyle w:val="itsentry"/>
        <w:keepNext/>
        <w:keepLines/>
        <w:spacing w:after="0"/>
      </w:pPr>
      <w:r>
        <w:t>Cerrato, Yolannie</w:t>
      </w:r>
      <w:r>
        <w:t xml:space="preserve"> - </w:t>
      </w:r>
      <w:r>
        <w:rPr>
          <w:color w:val="000000" w:themeColor="hyperlink"/>
          <w:u w:val="single"/>
        </w:rPr>
        <w:hyperlink r:id="rId248">
          <w:r>
            <w:rPr/>
            <w:t>A/C.6/72/SR.3</w:t>
          </w:r>
        </w:hyperlink>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249">
          <w:r>
            <w:rPr/>
            <w:t>A/C.6/72/SR.2</w:t>
          </w:r>
        </w:hyperlink>
      </w:r>
    </w:p>
    <w:p>
      <w:pPr>
        <w:pStyle w:val="itssubhead"/>
        <w:keepNext/>
        <w:keepLines/>
        <w:spacing w:after="0"/>
      </w:pPr>
      <w:r>
        <w:t>Sri Lanka</w:t>
      </w:r>
    </w:p>
    <w:p>
      <w:pPr>
        <w:pStyle w:val="itsentry"/>
        <w:keepNext/>
        <w:keepLines/>
        <w:spacing w:after="0"/>
      </w:pPr>
      <w:r>
        <w:t>Samarasinghe, Sonali</w:t>
      </w:r>
      <w:r>
        <w:t xml:space="preserve"> - </w:t>
      </w:r>
      <w:r>
        <w:rPr>
          <w:color w:val="000000" w:themeColor="hyperlink"/>
          <w:u w:val="single"/>
        </w:rPr>
        <w:hyperlink r:id="rId249">
          <w:r>
            <w:rPr/>
            <w:t>A/C.6/72/SR.2</w:t>
          </w:r>
        </w:hyperlink>
      </w:r>
    </w:p>
    <w:p>
      <w:pPr>
        <w:pStyle w:val="itssubhead"/>
        <w:keepNext/>
        <w:keepLines/>
        <w:spacing w:after="0"/>
      </w:pPr>
      <w:r>
        <w:t>Israel</w:t>
      </w:r>
    </w:p>
    <w:p>
      <w:pPr>
        <w:pStyle w:val="itsentry"/>
        <w:keepNext/>
        <w:keepLines/>
        <w:spacing w:after="0"/>
      </w:pPr>
      <w:r>
        <w:t>Heumann, Amit</w:t>
      </w:r>
      <w:r>
        <w:t xml:space="preserve"> - </w:t>
      </w:r>
      <w:r>
        <w:rPr>
          <w:color w:val="000000" w:themeColor="hyperlink"/>
          <w:u w:val="single"/>
        </w:rPr>
        <w:hyperlink r:id="rId249">
          <w:r>
            <w:rPr/>
            <w:t>A/C.6/72/SR.2</w:t>
          </w:r>
        </w:hyperlink>
      </w:r>
    </w:p>
    <w:p>
      <w:pPr>
        <w:pStyle w:val="itssubhead"/>
        <w:keepNext/>
        <w:keepLines/>
        <w:spacing w:after="0"/>
      </w:pPr>
      <w:r>
        <w:t>Mali</w:t>
      </w:r>
    </w:p>
    <w:p>
      <w:pPr>
        <w:pStyle w:val="itsentry"/>
        <w:keepNext/>
        <w:keepLines/>
        <w:spacing w:after="0"/>
      </w:pPr>
      <w:r>
        <w:t>Konfourou, Issa</w:t>
      </w:r>
      <w:r>
        <w:t xml:space="preserve"> - </w:t>
      </w:r>
      <w:r>
        <w:rPr>
          <w:color w:val="000000" w:themeColor="hyperlink"/>
          <w:u w:val="single"/>
        </w:rPr>
        <w:hyperlink r:id="rId250">
          <w:r>
            <w:rPr/>
            <w:t>A/C.6/72/SR.4</w:t>
          </w:r>
        </w:hyperlink>
      </w:r>
    </w:p>
    <w:p>
      <w:pPr>
        <w:pStyle w:val="itssubhead"/>
        <w:keepNext/>
        <w:keepLines/>
        <w:spacing w:after="0"/>
      </w:pPr>
      <w:r>
        <w:t>Nicaragua</w:t>
      </w:r>
    </w:p>
    <w:p>
      <w:pPr>
        <w:pStyle w:val="itsentry"/>
        <w:keepNext/>
        <w:keepLines/>
        <w:spacing w:after="0"/>
      </w:pPr>
      <w:r>
        <w:t>Argüello González, Alina Julia</w:t>
      </w:r>
      <w:r>
        <w:t xml:space="preserve"> - </w:t>
      </w:r>
      <w:r>
        <w:rPr>
          <w:color w:val="000000" w:themeColor="hyperlink"/>
          <w:u w:val="single"/>
        </w:rPr>
        <w:hyperlink r:id="rId249">
          <w:r>
            <w:rPr/>
            <w:t>A/C.6/72/SR.2</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250">
          <w:r>
            <w:rPr/>
            <w:t>A/C.6/72/SR.4</w:t>
          </w:r>
        </w:hyperlink>
      </w:r>
    </w:p>
    <w:p>
      <w:pPr>
        <w:pStyle w:val="itssubhead"/>
        <w:keepNext/>
        <w:keepLines/>
        <w:spacing w:after="0"/>
      </w:pPr>
      <w:r>
        <w:t>Japan</w:t>
      </w:r>
    </w:p>
    <w:p>
      <w:pPr>
        <w:pStyle w:val="itsentry"/>
        <w:keepNext/>
        <w:keepLines/>
        <w:spacing w:after="0"/>
      </w:pPr>
      <w:r>
        <w:t>Hasebe, Jun</w:t>
      </w:r>
      <w:r>
        <w:t xml:space="preserve"> - </w:t>
      </w:r>
      <w:r>
        <w:rPr>
          <w:color w:val="000000" w:themeColor="hyperlink"/>
          <w:u w:val="single"/>
        </w:rPr>
        <w:hyperlink r:id="rId249">
          <w:r>
            <w:rPr/>
            <w:t>A/C.6/72/SR.2</w:t>
          </w:r>
        </w:hyperlink>
      </w:r>
    </w:p>
    <w:p>
      <w:pPr>
        <w:pStyle w:val="itssubhead"/>
        <w:keepNext/>
        <w:keepLines/>
        <w:spacing w:after="0"/>
      </w:pPr>
      <w:r>
        <w:t>Kazakhstan</w:t>
      </w:r>
    </w:p>
    <w:p>
      <w:pPr>
        <w:pStyle w:val="itsentry"/>
        <w:keepNext/>
        <w:keepLines/>
        <w:spacing w:after="0"/>
      </w:pPr>
      <w:r>
        <w:t>Sadykov, Barlybay</w:t>
      </w:r>
      <w:r>
        <w:t xml:space="preserve"> - </w:t>
      </w:r>
      <w:r>
        <w:rPr>
          <w:color w:val="000000" w:themeColor="hyperlink"/>
          <w:u w:val="single"/>
        </w:rPr>
        <w:hyperlink r:id="rId248">
          <w:r>
            <w:rPr/>
            <w:t>A/C.6/72/SR.3</w:t>
          </w:r>
        </w:hyperlink>
      </w:r>
    </w:p>
    <w:p>
      <w:pPr>
        <w:pStyle w:val="itssubhead"/>
        <w:keepNext/>
        <w:keepLines/>
        <w:spacing w:after="0"/>
      </w:pPr>
      <w:r>
        <w:t>Central African Republic</w:t>
      </w:r>
    </w:p>
    <w:p>
      <w:pPr>
        <w:pStyle w:val="itsentry"/>
        <w:keepNext/>
        <w:keepLines/>
        <w:spacing w:after="0"/>
      </w:pPr>
      <w:r>
        <w:t>Kpatamango, Marcien Aubin</w:t>
      </w:r>
      <w:r>
        <w:t xml:space="preserve"> - </w:t>
      </w:r>
      <w:r>
        <w:rPr>
          <w:color w:val="000000" w:themeColor="hyperlink"/>
          <w:u w:val="single"/>
        </w:rPr>
        <w:hyperlink r:id="rId250">
          <w:r>
            <w:rPr/>
            <w:t>A/C.6/72/SR.4</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248">
          <w:r>
            <w:rPr/>
            <w:t>A/C.6/72/SR.3</w:t>
          </w:r>
        </w:hyperlink>
      </w:r>
    </w:p>
    <w:p>
      <w:pPr>
        <w:pStyle w:val="itssubhead"/>
        <w:keepNext/>
        <w:keepLines/>
        <w:spacing w:after="0"/>
      </w:pPr>
      <w:r>
        <w:t>Zambia</w:t>
      </w:r>
    </w:p>
    <w:p>
      <w:pPr>
        <w:pStyle w:val="itsentry"/>
        <w:keepNext/>
        <w:keepLines/>
        <w:spacing w:after="0"/>
      </w:pPr>
      <w:r>
        <w:t>Kapambwe, Lazarous</w:t>
      </w:r>
      <w:r>
        <w:t xml:space="preserve"> - </w:t>
      </w:r>
      <w:r>
        <w:rPr>
          <w:color w:val="000000" w:themeColor="hyperlink"/>
          <w:u w:val="single"/>
        </w:rPr>
        <w:hyperlink r:id="rId248">
          <w:r>
            <w:rPr/>
            <w:t>A/C.6/72/SR.3</w:t>
          </w:r>
        </w:hyperlink>
      </w:r>
    </w:p>
    <w:p>
      <w:pPr>
        <w:pStyle w:val="itssubhead"/>
        <w:keepNext/>
        <w:keepLines/>
        <w:spacing w:after="0"/>
      </w:pPr>
      <w:r>
        <w:t>Canada</w:t>
      </w:r>
    </w:p>
    <w:p>
      <w:pPr>
        <w:pStyle w:val="itsentry"/>
        <w:keepNext/>
        <w:keepLines/>
        <w:spacing w:after="0"/>
      </w:pPr>
      <w:r>
        <w:t>Boucher, Catherine</w:t>
      </w:r>
      <w:r>
        <w:t xml:space="preserve"> - </w:t>
      </w:r>
      <w:r>
        <w:rPr>
          <w:color w:val="000000" w:themeColor="hyperlink"/>
          <w:u w:val="single"/>
        </w:rPr>
        <w:hyperlink r:id="rId157">
          <w:r>
            <w:rPr/>
            <w:t>A/C.6/72/SR.30</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248">
          <w:r>
            <w:rPr/>
            <w:t>A/C.6/72/SR.3</w:t>
          </w:r>
        </w:hyperlink>
      </w:r>
    </w:p>
    <w:p>
      <w:pPr>
        <w:pStyle w:val="itssubhead"/>
        <w:keepNext/>
        <w:keepLines/>
        <w:spacing w:after="0"/>
      </w:pPr>
      <w:r>
        <w:t>Tunisia</w:t>
      </w:r>
    </w:p>
    <w:p>
      <w:pPr>
        <w:pStyle w:val="itsentry"/>
        <w:keepNext/>
        <w:keepLines/>
        <w:spacing w:after="0"/>
      </w:pPr>
      <w:r>
        <w:t>Khiari, Mohamed Khaled</w:t>
      </w:r>
      <w:r>
        <w:t xml:space="preserve"> - </w:t>
      </w:r>
      <w:r>
        <w:rPr>
          <w:color w:val="000000" w:themeColor="hyperlink"/>
          <w:u w:val="single"/>
        </w:rPr>
        <w:hyperlink r:id="rId248">
          <w:r>
            <w:rPr/>
            <w:t>A/C.6/72/SR.3</w:t>
          </w:r>
        </w:hyperlink>
      </w:r>
    </w:p>
    <w:p>
      <w:pPr>
        <w:pStyle w:val="itssubhead"/>
        <w:keepNext/>
        <w:keepLines/>
        <w:spacing w:after="0"/>
      </w:pPr>
      <w:r>
        <w:t>Algeria</w:t>
      </w:r>
    </w:p>
    <w:p>
      <w:pPr>
        <w:pStyle w:val="itsentry"/>
        <w:keepNext/>
        <w:keepLines/>
        <w:spacing w:after="0"/>
      </w:pPr>
      <w:r>
        <w:t>Boukadoum, Sabri</w:t>
      </w:r>
      <w:r>
        <w:t xml:space="preserve"> - </w:t>
      </w:r>
      <w:r>
        <w:rPr>
          <w:color w:val="000000" w:themeColor="hyperlink"/>
          <w:u w:val="single"/>
        </w:rPr>
        <w:hyperlink r:id="rId250">
          <w:r>
            <w:rPr/>
            <w:t>A/C.6/72/SR.4</w:t>
          </w:r>
        </w:hyperlink>
      </w:r>
    </w:p>
    <w:p>
      <w:pPr>
        <w:pStyle w:val="itssubhead"/>
        <w:keepNext/>
        <w:keepLines/>
        <w:spacing w:after="0"/>
      </w:pPr>
      <w:r>
        <w:t>Chad</w:t>
      </w:r>
    </w:p>
    <w:p>
      <w:pPr>
        <w:pStyle w:val="itsentry"/>
        <w:keepNext/>
        <w:keepLines/>
        <w:spacing w:after="0"/>
      </w:pPr>
      <w:r>
        <w:t>Ahmat, Absakine Yerima</w:t>
      </w:r>
      <w:r>
        <w:t xml:space="preserve"> - </w:t>
      </w:r>
      <w:r>
        <w:rPr>
          <w:color w:val="000000" w:themeColor="hyperlink"/>
          <w:u w:val="single"/>
        </w:rPr>
        <w:hyperlink r:id="rId250">
          <w:r>
            <w:rPr/>
            <w:t>A/C.6/72/SR.4</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249">
          <w:r>
            <w:rPr/>
            <w:t>A/C.6/72/SR.2</w:t>
          </w:r>
        </w:hyperlink>
      </w:r>
    </w:p>
    <w:p>
      <w:pPr>
        <w:pStyle w:val="itssubhead"/>
        <w:keepNext/>
        <w:keepLines/>
        <w:spacing w:after="0"/>
      </w:pPr>
      <w:r>
        <w:t>United Kingdom</w:t>
      </w:r>
    </w:p>
    <w:p>
      <w:pPr>
        <w:pStyle w:val="itsentry"/>
        <w:keepNext/>
        <w:keepLines/>
        <w:spacing w:after="0"/>
      </w:pPr>
      <w:r>
        <w:t>Dowdall, Jonathan</w:t>
      </w:r>
      <w:r>
        <w:t xml:space="preserve"> - </w:t>
      </w:r>
      <w:r>
        <w:rPr>
          <w:color w:val="000000" w:themeColor="hyperlink"/>
          <w:u w:val="single"/>
        </w:rPr>
        <w:hyperlink r:id="rId247">
          <w:r>
            <w:rPr/>
            <w:t>A/C.6/72/SR.1</w:t>
          </w:r>
        </w:hyperlink>
      </w:r>
    </w:p>
    <w:p>
      <w:pPr>
        <w:pStyle w:val="itssubhead"/>
        <w:keepNext/>
        <w:keepLines/>
        <w:spacing w:after="0"/>
      </w:pPr>
      <w:r>
        <w:t>Gambia</w:t>
      </w:r>
    </w:p>
    <w:p>
      <w:pPr>
        <w:pStyle w:val="itsentry"/>
        <w:keepNext/>
        <w:keepLines/>
        <w:spacing w:after="0"/>
      </w:pPr>
      <w:r>
        <w:t xml:space="preserve">Sankareh Farage, Saffie </w:t>
      </w:r>
      <w:r>
        <w:t xml:space="preserve"> - </w:t>
      </w:r>
      <w:r>
        <w:rPr>
          <w:color w:val="000000" w:themeColor="hyperlink"/>
          <w:u w:val="single"/>
        </w:rPr>
        <w:hyperlink r:id="rId250">
          <w:r>
            <w:rPr/>
            <w:t>A/C.6/72/SR.4</w:t>
          </w:r>
        </w:hyperlink>
      </w:r>
    </w:p>
    <w:p>
      <w:pPr>
        <w:pStyle w:val="itssubhead"/>
        <w:keepNext/>
        <w:keepLines/>
        <w:spacing w:after="0"/>
      </w:pPr>
      <w:r>
        <w:t>China</w:t>
      </w:r>
    </w:p>
    <w:p>
      <w:pPr>
        <w:pStyle w:val="itsentry"/>
        <w:keepNext/>
        <w:keepLines/>
        <w:spacing w:after="0"/>
      </w:pPr>
      <w:r>
        <w:t>Shi, Xiaobin</w:t>
      </w:r>
      <w:r>
        <w:t xml:space="preserve"> - </w:t>
      </w:r>
      <w:r>
        <w:rPr>
          <w:color w:val="000000" w:themeColor="hyperlink"/>
          <w:u w:val="single"/>
        </w:rPr>
        <w:hyperlink r:id="rId249">
          <w:r>
            <w:rPr/>
            <w:t>A/C.6/72/SR.2</w:t>
          </w:r>
        </w:hyperlink>
      </w:r>
    </w:p>
    <w:p>
      <w:pPr>
        <w:pStyle w:val="itssubhead"/>
        <w:keepNext/>
        <w:keepLines/>
        <w:spacing w:after="0"/>
      </w:pPr>
      <w:r>
        <w:t>International Committee of the Red Cross</w:t>
      </w:r>
    </w:p>
    <w:p>
      <w:pPr>
        <w:pStyle w:val="itsentry"/>
        <w:keepNext/>
        <w:keepLines/>
        <w:spacing w:after="0"/>
      </w:pPr>
      <w:r>
        <w:t>Sabga, Charles</w:t>
      </w:r>
      <w:r>
        <w:t xml:space="preserve"> - </w:t>
      </w:r>
      <w:r>
        <w:rPr>
          <w:color w:val="000000" w:themeColor="hyperlink"/>
          <w:u w:val="single"/>
        </w:rPr>
        <w:hyperlink r:id="rId237">
          <w:r>
            <w:rPr/>
            <w:t>A/C.6/72/SR.5</w:t>
          </w:r>
        </w:hyperlink>
      </w:r>
    </w:p>
    <w:p>
      <w:pPr>
        <w:pStyle w:val="itssubhead"/>
        <w:keepNext/>
        <w:keepLines/>
        <w:spacing w:after="0"/>
      </w:pPr>
      <w:r>
        <w:t>ASEAN</w:t>
      </w:r>
    </w:p>
    <w:p>
      <w:pPr>
        <w:pStyle w:val="itsentry"/>
        <w:keepNext/>
        <w:keepLines/>
        <w:spacing w:after="0"/>
      </w:pPr>
      <w:r>
        <w:t>Ke, Sovann (Cambodia)</w:t>
      </w:r>
      <w:r>
        <w:t xml:space="preserve"> - </w:t>
      </w:r>
      <w:r>
        <w:rPr>
          <w:color w:val="000000" w:themeColor="hyperlink"/>
          <w:u w:val="single"/>
        </w:rPr>
        <w:hyperlink r:id="rId247">
          <w:r>
            <w:rPr/>
            <w:t>A/C.6/72/SR.1</w:t>
          </w:r>
        </w:hyperlink>
      </w:r>
    </w:p>
    <w:p>
      <w:pPr>
        <w:pStyle w:val="itssubhead"/>
        <w:keepNext/>
        <w:keepLines/>
        <w:spacing w:after="0"/>
      </w:pPr>
      <w:r>
        <w:t>Lebanon</w:t>
      </w:r>
    </w:p>
    <w:p>
      <w:pPr>
        <w:pStyle w:val="itsentry"/>
        <w:keepNext/>
        <w:keepLines/>
        <w:spacing w:after="0"/>
      </w:pPr>
      <w:r>
        <w:t>Salam, Nawaf A.</w:t>
      </w:r>
      <w:r>
        <w:t xml:space="preserve"> - </w:t>
      </w:r>
      <w:r>
        <w:rPr>
          <w:color w:val="000000" w:themeColor="hyperlink"/>
          <w:u w:val="single"/>
        </w:rPr>
        <w:hyperlink r:id="rId249">
          <w:r>
            <w:rPr/>
            <w:t>A/C.6/72/SR.2</w:t>
          </w:r>
        </w:hyperlink>
      </w:r>
    </w:p>
    <w:p>
      <w:pPr>
        <w:pStyle w:val="itssubhead"/>
        <w:keepNext/>
        <w:keepLines/>
        <w:spacing w:after="0"/>
      </w:pPr>
      <w:r>
        <w:t>Organisation of Islamic Cooperation</w:t>
      </w:r>
    </w:p>
    <w:p>
      <w:pPr>
        <w:pStyle w:val="itsentry"/>
        <w:keepNext/>
        <w:keepLines/>
        <w:spacing w:after="0"/>
      </w:pPr>
      <w:r>
        <w:t>Althari, Nawaf (Saudi Arabia)</w:t>
      </w:r>
      <w:r>
        <w:t xml:space="preserve"> - </w:t>
      </w:r>
      <w:r>
        <w:rPr>
          <w:color w:val="000000" w:themeColor="hyperlink"/>
          <w:u w:val="single"/>
        </w:rPr>
        <w:hyperlink r:id="rId248">
          <w:r>
            <w:rPr/>
            <w:t>A/C.6/72/SR.3</w:t>
          </w:r>
        </w:hyperlink>
      </w:r>
    </w:p>
    <w:p>
      <w:pPr>
        <w:pStyle w:val="itssubhead"/>
        <w:keepNext/>
        <w:keepLines/>
        <w:spacing w:after="0"/>
      </w:pPr>
      <w:r>
        <w:t>Iran (Islamic Republic of)</w:t>
      </w:r>
    </w:p>
    <w:p>
      <w:pPr>
        <w:pStyle w:val="itsentry"/>
        <w:keepNext/>
        <w:keepLines/>
        <w:spacing w:after="0"/>
      </w:pPr>
      <w:r>
        <w:t>Bagherpour Ardekani, Abbas</w:t>
      </w:r>
      <w:r>
        <w:t xml:space="preserve"> - </w:t>
      </w:r>
      <w:r>
        <w:rPr>
          <w:color w:val="000000" w:themeColor="hyperlink"/>
          <w:u w:val="single"/>
        </w:rPr>
        <w:hyperlink r:id="rId248">
          <w:r>
            <w:rPr/>
            <w:t>A/C.6/72/SR.3</w:t>
          </w:r>
        </w:hyperlink>
      </w:r>
    </w:p>
    <w:p>
      <w:pPr>
        <w:pStyle w:val="itssubhead"/>
        <w:keepNext/>
        <w:keepLines/>
        <w:spacing w:after="0"/>
      </w:pPr>
      <w:r>
        <w:t>Senegal</w:t>
      </w:r>
    </w:p>
    <w:p>
      <w:pPr>
        <w:pStyle w:val="itsentry"/>
        <w:keepNext/>
        <w:keepLines/>
        <w:spacing w:after="0"/>
      </w:pPr>
      <w:r>
        <w:t>Gaye, Coumba</w:t>
      </w:r>
      <w:r>
        <w:t xml:space="preserve"> - </w:t>
      </w:r>
      <w:r>
        <w:rPr>
          <w:color w:val="000000" w:themeColor="hyperlink"/>
          <w:u w:val="single"/>
        </w:rPr>
        <w:hyperlink r:id="rId249">
          <w:r>
            <w:rPr/>
            <w:t>A/C.6/72/SR.2</w:t>
          </w:r>
        </w:hyperlink>
      </w:r>
    </w:p>
    <w:p>
      <w:pPr>
        <w:pStyle w:val="itssubhead"/>
        <w:keepNext/>
        <w:keepLines/>
        <w:spacing w:after="0"/>
      </w:pPr>
      <w:r>
        <w:t>Peru</w:t>
      </w:r>
    </w:p>
    <w:p>
      <w:pPr>
        <w:pStyle w:val="itsentry"/>
        <w:keepNext/>
        <w:keepLines/>
        <w:spacing w:after="0"/>
      </w:pPr>
      <w:r>
        <w:t>Meza-Cuadra Velásquez, Gustavo Adolfo</w:t>
      </w:r>
      <w:r>
        <w:t xml:space="preserve"> - </w:t>
      </w:r>
      <w:r>
        <w:rPr>
          <w:color w:val="000000" w:themeColor="hyperlink"/>
          <w:u w:val="single"/>
        </w:rPr>
        <w:hyperlink r:id="rId247">
          <w:r>
            <w:rPr/>
            <w:t>A/C.6/72/SR.1</w:t>
          </w:r>
        </w:hyperlink>
      </w:r>
    </w:p>
    <w:p>
      <w:pPr>
        <w:pStyle w:val="itssubhead"/>
        <w:keepNext/>
        <w:keepLines/>
        <w:spacing w:after="0"/>
      </w:pPr>
      <w:r>
        <w:t>United Arab Emirates</w:t>
      </w:r>
    </w:p>
    <w:p>
      <w:pPr>
        <w:pStyle w:val="itsentry"/>
        <w:keepNext/>
        <w:keepLines/>
        <w:spacing w:after="0"/>
      </w:pPr>
      <w:r>
        <w:t xml:space="preserve">Al-Dah, Maisoon </w:t>
      </w:r>
      <w:r>
        <w:t xml:space="preserve"> - </w:t>
      </w:r>
      <w:r>
        <w:rPr>
          <w:color w:val="000000" w:themeColor="hyperlink"/>
          <w:u w:val="single"/>
        </w:rPr>
        <w:hyperlink r:id="rId249">
          <w:r>
            <w:rPr/>
            <w:t>A/C.6/72/SR.2</w:t>
          </w:r>
        </w:hyperlink>
      </w:r>
    </w:p>
    <w:p>
      <w:pPr>
        <w:pStyle w:val="itssubhead"/>
        <w:keepNext/>
        <w:keepLines/>
        <w:spacing w:after="0"/>
      </w:pPr>
      <w:r>
        <w:t>Azerbaijan</w:t>
      </w:r>
    </w:p>
    <w:p>
      <w:pPr>
        <w:pStyle w:val="itsentry"/>
        <w:keepNext/>
        <w:keepLines/>
        <w:spacing w:after="0"/>
      </w:pPr>
      <w:r>
        <w:t>Musayev, Tofig</w:t>
      </w:r>
      <w:r>
        <w:t xml:space="preserve"> - </w:t>
      </w:r>
      <w:r>
        <w:rPr>
          <w:color w:val="000000" w:themeColor="hyperlink"/>
          <w:u w:val="single"/>
        </w:rPr>
        <w:hyperlink r:id="rId250">
          <w:r>
            <w:rPr/>
            <w:t>A/C.6/72/SR.4</w:t>
          </w:r>
        </w:hyperlink>
      </w:r>
    </w:p>
    <w:p>
      <w:pPr>
        <w:pStyle w:val="itssubhead"/>
        <w:keepNext/>
        <w:keepLines/>
        <w:spacing w:after="0"/>
      </w:pPr>
      <w:r>
        <w:t>Morocco</w:t>
      </w:r>
    </w:p>
    <w:p>
      <w:pPr>
        <w:pStyle w:val="itsentry"/>
        <w:keepNext/>
        <w:keepLines/>
        <w:spacing w:after="0"/>
      </w:pPr>
      <w:r>
        <w:t>Hilale, Omar</w:t>
      </w:r>
      <w:r>
        <w:t xml:space="preserve"> - </w:t>
      </w:r>
      <w:r>
        <w:rPr>
          <w:color w:val="000000" w:themeColor="hyperlink"/>
          <w:u w:val="single"/>
        </w:rPr>
        <w:hyperlink r:id="rId249">
          <w:r>
            <w:rPr/>
            <w:t>A/C.6/72/SR.2</w:t>
          </w:r>
        </w:hyperlink>
      </w:r>
    </w:p>
    <w:p>
      <w:pPr>
        <w:pStyle w:val="itssubhead"/>
        <w:keepNext/>
        <w:keepLines/>
        <w:spacing w:after="0"/>
      </w:pPr>
      <w:r>
        <w:t>Ukraine</w:t>
      </w:r>
    </w:p>
    <w:p>
      <w:pPr>
        <w:pStyle w:val="itsentry"/>
        <w:keepNext/>
        <w:keepLines/>
        <w:spacing w:after="0"/>
      </w:pPr>
      <w:r>
        <w:t>Lisuchenko, Yevgen</w:t>
      </w:r>
      <w:r>
        <w:t xml:space="preserve"> - </w:t>
      </w:r>
      <w:r>
        <w:rPr>
          <w:color w:val="000000" w:themeColor="hyperlink"/>
          <w:u w:val="single"/>
        </w:rPr>
        <w:hyperlink r:id="rId249">
          <w:r>
            <w:rPr/>
            <w:t>A/C.6/72/SR.2</w:t>
          </w:r>
        </w:hyperlink>
      </w:r>
      <w:r>
        <w:t xml:space="preserve">; </w:t>
      </w:r>
      <w:r>
        <w:rPr>
          <w:color w:val="000000" w:themeColor="hyperlink"/>
          <w:u w:val="single"/>
        </w:rPr>
        <w:hyperlink r:id="rId248">
          <w:r>
            <w:rPr/>
            <w:t>A/C.6/72/SR.3</w:t>
          </w:r>
        </w:hyperlink>
      </w:r>
    </w:p>
    <w:p>
      <w:pPr>
        <w:pStyle w:val="itssubhead"/>
        <w:keepNext/>
        <w:keepLines/>
        <w:spacing w:after="0"/>
      </w:pPr>
      <w:r>
        <w:t>Bahrain</w:t>
      </w:r>
    </w:p>
    <w:p>
      <w:pPr>
        <w:pStyle w:val="itsentry"/>
        <w:keepNext/>
        <w:keepLines/>
        <w:spacing w:after="0"/>
      </w:pPr>
      <w:r>
        <w:t>Banihammad, Khaled Ahmed Abdulla Mohamed</w:t>
      </w:r>
      <w:r>
        <w:t xml:space="preserve"> - </w:t>
      </w:r>
      <w:r>
        <w:rPr>
          <w:color w:val="000000" w:themeColor="hyperlink"/>
          <w:u w:val="single"/>
        </w:rPr>
        <w:hyperlink r:id="rId250">
          <w:r>
            <w:rPr/>
            <w:t>A/C.6/72/SR.4</w:t>
          </w:r>
        </w:hyperlink>
      </w:r>
    </w:p>
    <w:p>
      <w:pPr>
        <w:pStyle w:val="itssubhead"/>
        <w:keepNext/>
        <w:keepLines/>
        <w:spacing w:after="0"/>
      </w:pPr>
      <w:r>
        <w:t>India</w:t>
      </w:r>
    </w:p>
    <w:p>
      <w:pPr>
        <w:pStyle w:val="itsentry"/>
        <w:keepNext/>
        <w:keepLines/>
        <w:spacing w:after="0"/>
      </w:pPr>
      <w:r>
        <w:t>Umasankar, Yedla</w:t>
      </w:r>
      <w:r>
        <w:t xml:space="preserve"> - </w:t>
      </w:r>
      <w:r>
        <w:rPr>
          <w:color w:val="000000" w:themeColor="hyperlink"/>
          <w:u w:val="single"/>
        </w:rPr>
        <w:hyperlink r:id="rId247">
          <w:r>
            <w:rPr/>
            <w:t>A/C.6/72/SR.1</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248">
          <w:r>
            <w:rPr/>
            <w:t>A/C.6/72/SR.3</w:t>
          </w:r>
        </w:hyperlink>
      </w:r>
    </w:p>
    <w:p>
      <w:pPr>
        <w:pStyle w:val="itssubhead"/>
        <w:keepNext/>
        <w:keepLines/>
        <w:spacing w:after="0"/>
      </w:pPr>
      <w:r>
        <w:t>State of Palestine</w:t>
      </w:r>
    </w:p>
    <w:p>
      <w:pPr>
        <w:pStyle w:val="itsentry"/>
        <w:keepNext/>
        <w:keepLines/>
        <w:spacing w:after="0"/>
      </w:pPr>
      <w:r>
        <w:t>Bamya, Majed</w:t>
      </w:r>
      <w:r>
        <w:t xml:space="preserve"> - </w:t>
      </w:r>
      <w:r>
        <w:rPr>
          <w:color w:val="000000" w:themeColor="hyperlink"/>
          <w:u w:val="single"/>
        </w:rPr>
        <w:hyperlink r:id="rId237">
          <w:r>
            <w:rPr/>
            <w:t>A/C.6/72/SR.5</w:t>
          </w:r>
        </w:hyperlink>
      </w:r>
    </w:p>
    <w:p>
      <w:pPr>
        <w:pStyle w:val="itssubhead"/>
        <w:keepNext/>
        <w:keepLines/>
        <w:spacing w:after="0"/>
      </w:pPr>
      <w:r>
        <w:t>Uruguay</w:t>
      </w:r>
    </w:p>
    <w:p>
      <w:pPr>
        <w:pStyle w:val="itsentry"/>
        <w:keepNext/>
        <w:keepLines/>
        <w:spacing w:after="0"/>
      </w:pPr>
      <w:r>
        <w:t>Sande, María</w:t>
      </w:r>
      <w:r>
        <w:t xml:space="preserve"> - </w:t>
      </w:r>
      <w:r>
        <w:rPr>
          <w:color w:val="000000" w:themeColor="hyperlink"/>
          <w:u w:val="single"/>
        </w:rPr>
        <w:hyperlink r:id="rId250">
          <w:r>
            <w:rPr/>
            <w:t>A/C.6/72/SR.4</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247">
          <w:r>
            <w:rPr/>
            <w:t>A/C.6/72/SR.1</w:t>
          </w:r>
        </w:hyperlink>
      </w:r>
    </w:p>
    <w:p>
      <w:pPr>
        <w:pStyle w:val="itssubhead"/>
        <w:keepNext/>
        <w:keepLines/>
        <w:spacing w:after="0"/>
      </w:pPr>
      <w:r>
        <w:t>European Union</w:t>
      </w:r>
    </w:p>
    <w:p>
      <w:pPr>
        <w:pStyle w:val="itsentry"/>
        <w:keepNext/>
        <w:keepLines/>
        <w:spacing w:after="0"/>
      </w:pPr>
      <w:r>
        <w:t>Cujo, Eglantine</w:t>
      </w:r>
      <w:r>
        <w:t xml:space="preserve"> - </w:t>
      </w:r>
      <w:r>
        <w:rPr>
          <w:color w:val="000000" w:themeColor="hyperlink"/>
          <w:u w:val="single"/>
        </w:rPr>
        <w:hyperlink r:id="rId247">
          <w:r>
            <w:rPr/>
            <w:t>A/C.6/72/SR.1</w:t>
          </w:r>
        </w:hyperlink>
      </w:r>
    </w:p>
    <w:p>
      <w:pPr>
        <w:pStyle w:val="itssubhead"/>
        <w:keepNext/>
        <w:keepLines/>
        <w:spacing w:after="0"/>
      </w:pPr>
      <w:r>
        <w:t>Kuwait</w:t>
      </w:r>
    </w:p>
    <w:p>
      <w:pPr>
        <w:pStyle w:val="itsentry"/>
        <w:keepNext/>
        <w:keepLines/>
        <w:spacing w:after="0"/>
      </w:pPr>
      <w:r>
        <w:t>AlMowaizri, Bashar Abdulah</w:t>
      </w:r>
      <w:r>
        <w:t xml:space="preserve"> - </w:t>
      </w:r>
      <w:r>
        <w:rPr>
          <w:color w:val="000000" w:themeColor="hyperlink"/>
          <w:u w:val="single"/>
        </w:rPr>
        <w:hyperlink r:id="rId248">
          <w:r>
            <w:rPr/>
            <w:t>A/C.6/72/SR.3</w:t>
          </w:r>
        </w:hyperlink>
      </w:r>
    </w:p>
    <w:p>
      <w:pPr>
        <w:pStyle w:val="itssubhead"/>
        <w:keepNext/>
        <w:keepLines/>
        <w:spacing w:after="0"/>
      </w:pPr>
      <w:r>
        <w:t>Iraq</w:t>
      </w:r>
    </w:p>
    <w:p>
      <w:pPr>
        <w:pStyle w:val="itsentry"/>
        <w:keepNext/>
        <w:keepLines/>
        <w:spacing w:after="0"/>
      </w:pPr>
      <w:r>
        <w:t>Al-Juboori, Intisar Talib Dawood</w:t>
      </w:r>
      <w:r>
        <w:t xml:space="preserve"> - </w:t>
      </w:r>
      <w:r>
        <w:rPr>
          <w:color w:val="000000" w:themeColor="hyperlink"/>
          <w:u w:val="single"/>
        </w:rPr>
        <w:hyperlink r:id="rId248">
          <w:r>
            <w:rPr/>
            <w:t>A/C.6/72/SR.3</w:t>
          </w:r>
        </w:hyperlink>
      </w:r>
    </w:p>
    <w:p>
      <w:pPr>
        <w:pStyle w:val="itssubhead"/>
        <w:keepNext/>
        <w:keepLines/>
        <w:spacing w:after="0"/>
      </w:pPr>
      <w:r>
        <w:t>Australia</w:t>
      </w:r>
    </w:p>
    <w:p>
      <w:pPr>
        <w:pStyle w:val="itsentry"/>
        <w:keepNext/>
        <w:keepLines/>
        <w:spacing w:after="0"/>
      </w:pPr>
      <w:r>
        <w:t>McDougall, Carrie</w:t>
      </w:r>
      <w:r>
        <w:t xml:space="preserve"> - </w:t>
      </w:r>
      <w:r>
        <w:rPr>
          <w:color w:val="000000" w:themeColor="hyperlink"/>
          <w:u w:val="single"/>
        </w:rPr>
        <w:hyperlink r:id="rId247">
          <w:r>
            <w:rPr/>
            <w:t>A/C.6/72/SR.1</w:t>
          </w:r>
        </w:hyperlink>
      </w:r>
    </w:p>
    <w:p>
      <w:pPr>
        <w:pStyle w:val="itssubhead"/>
        <w:keepNext/>
        <w:keepLines/>
        <w:spacing w:after="0"/>
      </w:pPr>
      <w:r>
        <w:t>Singapore</w:t>
      </w:r>
    </w:p>
    <w:p>
      <w:pPr>
        <w:pStyle w:val="itsentry"/>
        <w:keepNext/>
        <w:keepLines/>
        <w:spacing w:after="0"/>
      </w:pPr>
      <w:r>
        <w:t xml:space="preserve">Liang, Qixin </w:t>
      </w:r>
      <w:r>
        <w:t xml:space="preserve"> - </w:t>
      </w:r>
      <w:r>
        <w:rPr>
          <w:color w:val="000000" w:themeColor="hyperlink"/>
          <w:u w:val="single"/>
        </w:rPr>
        <w:hyperlink r:id="rId247">
          <w:r>
            <w:rPr/>
            <w:t>A/C.6/72/SR.1</w:t>
          </w:r>
        </w:hyperlink>
      </w:r>
    </w:p>
    <w:p>
      <w:pPr>
        <w:pStyle w:val="itssubhead"/>
        <w:keepNext/>
        <w:keepLines/>
        <w:spacing w:after="0"/>
      </w:pPr>
      <w:r>
        <w:t>Dominican Republic</w:t>
      </w:r>
    </w:p>
    <w:p>
      <w:pPr>
        <w:pStyle w:val="itsentry"/>
        <w:keepNext/>
        <w:keepLines/>
        <w:spacing w:after="0"/>
      </w:pPr>
      <w:r>
        <w:t>Del Rosario Ceballos, Enriquillo A.</w:t>
      </w:r>
      <w:r>
        <w:t xml:space="preserve"> - </w:t>
      </w:r>
      <w:r>
        <w:rPr>
          <w:color w:val="000000" w:themeColor="hyperlink"/>
          <w:u w:val="single"/>
        </w:rPr>
        <w:hyperlink r:id="rId250">
          <w:r>
            <w:rPr/>
            <w:t>A/C.6/72/SR.4</w:t>
          </w:r>
        </w:hyperlink>
      </w:r>
    </w:p>
    <w:p>
      <w:pPr>
        <w:pStyle w:val="itssubhead"/>
        <w:keepNext/>
        <w:keepLines/>
        <w:spacing w:after="0"/>
      </w:pPr>
      <w:r>
        <w:t>Bolivia (Plurinational State of)</w:t>
      </w:r>
    </w:p>
    <w:p>
      <w:pPr>
        <w:pStyle w:val="itsentry"/>
        <w:keepNext/>
        <w:keepLines/>
        <w:spacing w:after="0"/>
      </w:pPr>
      <w:r>
        <w:t>Llorentty Solíz, Sacha Sergio</w:t>
      </w:r>
      <w:r>
        <w:t xml:space="preserve"> - </w:t>
      </w:r>
      <w:r>
        <w:rPr>
          <w:color w:val="000000" w:themeColor="hyperlink"/>
          <w:u w:val="single"/>
        </w:rPr>
        <w:hyperlink r:id="rId250">
          <w:r>
            <w:rPr/>
            <w:t>A/C.6/72/SR.4</w:t>
          </w:r>
        </w:hyperlink>
      </w:r>
    </w:p>
    <w:p>
      <w:pPr>
        <w:pStyle w:val="itssubhead"/>
        <w:keepNext/>
        <w:keepLines/>
        <w:spacing w:after="0"/>
      </w:pPr>
      <w:r>
        <w:t>Côte d'Ivoire</w:t>
      </w:r>
    </w:p>
    <w:p>
      <w:pPr>
        <w:pStyle w:val="itsentry"/>
        <w:keepNext/>
        <w:keepLines/>
        <w:spacing w:after="0"/>
      </w:pPr>
      <w:r>
        <w:t>Tanoh-Boutchoué, Bernard</w:t>
      </w:r>
      <w:r>
        <w:t xml:space="preserve"> - </w:t>
      </w:r>
      <w:r>
        <w:rPr>
          <w:color w:val="000000" w:themeColor="hyperlink"/>
          <w:u w:val="single"/>
        </w:rPr>
        <w:hyperlink r:id="rId250">
          <w:r>
            <w:rPr/>
            <w:t>A/C.6/72/SR.4</w:t>
          </w:r>
        </w:hyperlink>
      </w:r>
    </w:p>
    <w:p>
      <w:pPr>
        <w:pStyle w:val="itssubhead"/>
        <w:keepNext/>
        <w:keepLines/>
        <w:spacing w:after="0"/>
      </w:pPr>
      <w:r>
        <w:t>Djibouti</w:t>
      </w:r>
    </w:p>
    <w:p>
      <w:pPr>
        <w:pStyle w:val="itsentry"/>
        <w:keepNext/>
        <w:keepLines/>
        <w:spacing w:after="0"/>
      </w:pPr>
      <w:r>
        <w:t>Moussa, Youssouf Aden</w:t>
      </w:r>
      <w:r>
        <w:t xml:space="preserve"> - </w:t>
      </w:r>
      <w:r>
        <w:rPr>
          <w:color w:val="000000" w:themeColor="hyperlink"/>
          <w:u w:val="single"/>
        </w:rPr>
        <w:hyperlink r:id="rId250">
          <w:r>
            <w:rPr/>
            <w:t>A/C.6/72/SR.4</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250">
          <w:r>
            <w:rPr/>
            <w:t>A/C.6/72/SR.4</w:t>
          </w:r>
        </w:hyperlink>
      </w:r>
    </w:p>
    <w:p>
      <w:pPr>
        <w:pStyle w:val="itssubhead"/>
        <w:keepNext/>
        <w:keepLines/>
        <w:spacing w:after="0"/>
      </w:pPr>
      <w:r>
        <w:t>Uganda</w:t>
      </w:r>
    </w:p>
    <w:p>
      <w:pPr>
        <w:pStyle w:val="itsentry"/>
        <w:keepNext/>
        <w:keepLines/>
        <w:spacing w:after="0"/>
      </w:pPr>
      <w:r>
        <w:t>Ayebare, Adonia</w:t>
      </w:r>
      <w:r>
        <w:t xml:space="preserve"> - </w:t>
      </w:r>
      <w:r>
        <w:rPr>
          <w:color w:val="000000" w:themeColor="hyperlink"/>
          <w:u w:val="single"/>
        </w:rPr>
        <w:hyperlink r:id="rId250">
          <w:r>
            <w:rPr/>
            <w:t>A/C.6/72/SR.4</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249">
          <w:r>
            <w:rPr/>
            <w:t>A/C.6/72/SR.2</w:t>
          </w:r>
        </w:hyperlink>
      </w:r>
    </w:p>
    <w:p>
      <w:pPr>
        <w:pStyle w:val="itssubhead"/>
        <w:keepNext/>
        <w:keepLines/>
        <w:spacing w:after="0"/>
      </w:pPr>
      <w:r>
        <w:t>Brazil</w:t>
      </w:r>
    </w:p>
    <w:p>
      <w:pPr>
        <w:pStyle w:val="itsentry"/>
        <w:keepNext/>
        <w:keepLines/>
        <w:spacing w:after="0"/>
      </w:pPr>
      <w:r>
        <w:t>Luna, Patrick</w:t>
      </w:r>
      <w:r>
        <w:t xml:space="preserve"> - </w:t>
      </w:r>
      <w:r>
        <w:rPr>
          <w:color w:val="000000" w:themeColor="hyperlink"/>
          <w:u w:val="single"/>
        </w:rPr>
        <w:hyperlink r:id="rId250">
          <w:r>
            <w:rPr/>
            <w:t>A/C.6/72/SR.4</w:t>
          </w:r>
        </w:hyperlink>
      </w:r>
    </w:p>
    <w:p>
      <w:pPr>
        <w:pStyle w:val="itssubhead"/>
        <w:keepNext/>
        <w:keepLines/>
        <w:spacing w:after="0"/>
      </w:pPr>
      <w:r>
        <w:t>Turkey</w:t>
      </w:r>
    </w:p>
    <w:p>
      <w:pPr>
        <w:pStyle w:val="itsentry"/>
        <w:keepNext/>
        <w:keepLines/>
        <w:spacing w:after="0"/>
      </w:pPr>
      <w:r>
        <w:t>Sen, Ramis</w:t>
      </w:r>
      <w:r>
        <w:t xml:space="preserve"> - </w:t>
      </w:r>
      <w:r>
        <w:rPr>
          <w:color w:val="000000" w:themeColor="hyperlink"/>
          <w:u w:val="single"/>
        </w:rPr>
        <w:hyperlink r:id="rId248">
          <w:r>
            <w:rPr/>
            <w:t>A/C.6/72/SR.3</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237">
          <w:r>
            <w:rPr/>
            <w:t>A/C.6/72/SR.5</w:t>
          </w:r>
        </w:hyperlink>
      </w:r>
    </w:p>
    <w:p>
      <w:pPr>
        <w:pStyle w:val="itssubhead"/>
        <w:keepNext/>
        <w:keepLines/>
        <w:spacing w:after="0"/>
      </w:pPr>
      <w:r>
        <w:t>Mauritius</w:t>
      </w:r>
    </w:p>
    <w:p>
      <w:pPr>
        <w:pStyle w:val="itsentry"/>
        <w:keepNext/>
        <w:keepLines/>
        <w:spacing w:after="0"/>
      </w:pPr>
      <w:r>
        <w:t>Bukoree, Rishy</w:t>
      </w:r>
      <w:r>
        <w:t xml:space="preserve"> - </w:t>
      </w:r>
      <w:r>
        <w:rPr>
          <w:color w:val="000000" w:themeColor="hyperlink"/>
          <w:u w:val="single"/>
        </w:rPr>
        <w:hyperlink r:id="rId250">
          <w:r>
            <w:rPr/>
            <w:t>A/C.6/72/SR.4</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247">
          <w:r>
            <w:rPr/>
            <w:t>A/C.6/72/SR.1</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248">
          <w:r>
            <w:rPr/>
            <w:t>A/C.6/72/SR.3</w:t>
          </w:r>
        </w:hyperlink>
      </w:r>
    </w:p>
    <w:p>
      <w:pPr>
        <w:pStyle w:val="itssubhead"/>
        <w:keepNext/>
        <w:keepLines/>
        <w:spacing w:after="0"/>
      </w:pPr>
      <w:r>
        <w:t>UN. General Assembly. 6th Committee. Working Group on Measures to Eliminate International Terrorism. Chair</w:t>
      </w:r>
    </w:p>
    <w:p>
      <w:pPr>
        <w:pStyle w:val="itsentry"/>
        <w:keepNext/>
        <w:keepLines/>
        <w:spacing w:after="0"/>
      </w:pPr>
      <w:r>
        <w:t>Perera, Amrith Rohan (Sri Lanka)</w:t>
      </w:r>
      <w:r>
        <w:t xml:space="preserve"> - </w:t>
      </w:r>
      <w:r>
        <w:rPr>
          <w:color w:val="000000" w:themeColor="hyperlink"/>
          <w:u w:val="single"/>
        </w:rPr>
        <w:hyperlink r:id="rId34">
          <w:r>
            <w:rPr/>
            <w:t>A/C.6/72/SR.28</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Nepal</w:t>
      </w:r>
    </w:p>
    <w:p>
      <w:pPr>
        <w:pStyle w:val="itsentry"/>
        <w:keepNext/>
        <w:keepLines/>
        <w:spacing w:after="0"/>
      </w:pPr>
      <w:r>
        <w:t>Paudyal, Bharat Raj</w:t>
      </w:r>
      <w:r>
        <w:t xml:space="preserve"> - </w:t>
      </w:r>
      <w:r>
        <w:rPr>
          <w:color w:val="000000" w:themeColor="hyperlink"/>
          <w:u w:val="single"/>
        </w:rPr>
        <w:hyperlink r:id="rId250">
          <w:r>
            <w:rPr/>
            <w:t>A/C.6/72/SR.4</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248">
          <w:r>
            <w:rPr/>
            <w:t>A/C.6/72/SR.3</w:t>
          </w:r>
        </w:hyperlink>
      </w:r>
    </w:p>
    <w:p>
      <w:pPr>
        <w:pStyle w:val="itssubhead"/>
        <w:keepNext/>
        <w:keepLines/>
        <w:spacing w:after="0"/>
      </w:pPr>
      <w:r>
        <w:t>Eritrea</w:t>
      </w:r>
    </w:p>
    <w:p>
      <w:pPr>
        <w:pStyle w:val="itsentry"/>
        <w:keepNext/>
        <w:keepLines/>
        <w:spacing w:after="0"/>
      </w:pPr>
      <w:r>
        <w:t>Gebremedhin, Stephanie</w:t>
      </w:r>
      <w:r>
        <w:t xml:space="preserve"> - </w:t>
      </w:r>
      <w:r>
        <w:rPr>
          <w:color w:val="000000" w:themeColor="hyperlink"/>
          <w:u w:val="single"/>
        </w:rPr>
        <w:hyperlink r:id="rId250">
          <w:r>
            <w:rPr/>
            <w:t>A/C.6/72/SR.4</w:t>
          </w:r>
        </w:hyperlink>
      </w:r>
    </w:p>
    <w:p>
      <w:pPr>
        <w:pStyle w:val="itssubhead"/>
        <w:keepNext/>
        <w:keepLines/>
        <w:spacing w:after="0"/>
      </w:pPr>
      <w:r>
        <w:t>Caribbean Community</w:t>
      </w:r>
    </w:p>
    <w:p>
      <w:pPr>
        <w:pStyle w:val="itsentry"/>
        <w:keepNext/>
        <w:keepLines/>
        <w:spacing w:after="0"/>
      </w:pPr>
      <w:r>
        <w:t>Aching, Lizanne (Trinidad and Tobago)</w:t>
      </w:r>
      <w:r>
        <w:t xml:space="preserve"> - </w:t>
      </w:r>
      <w:r>
        <w:rPr>
          <w:color w:val="000000" w:themeColor="hyperlink"/>
          <w:u w:val="single"/>
        </w:rPr>
        <w:hyperlink r:id="rId247">
          <w:r>
            <w:rPr/>
            <w:t>A/C.6/72/SR.1</w:t>
          </w:r>
        </w:hyperlink>
      </w:r>
    </w:p>
    <w:p>
      <w:pPr>
        <w:pStyle w:val="itssubhead"/>
        <w:keepNext/>
        <w:keepLines/>
        <w:spacing w:after="0"/>
      </w:pPr>
      <w:r>
        <w:t>Sierra Leone</w:t>
      </w:r>
    </w:p>
    <w:p>
      <w:pPr>
        <w:pStyle w:val="itsentry"/>
        <w:keepNext/>
        <w:keepLines/>
        <w:spacing w:after="0"/>
      </w:pPr>
      <w:r>
        <w:t>George, Saifu</w:t>
      </w:r>
      <w:r>
        <w:t xml:space="preserve"> - </w:t>
      </w:r>
      <w:r>
        <w:rPr>
          <w:color w:val="000000" w:themeColor="hyperlink"/>
          <w:u w:val="single"/>
        </w:rPr>
        <w:hyperlink r:id="rId250">
          <w:r>
            <w:rPr/>
            <w:t>A/C.6/72/SR.4</w:t>
          </w:r>
        </w:hyperlink>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248">
          <w:r>
            <w:rPr/>
            <w:t>A/C.6/72/SR.3</w:t>
          </w:r>
        </w:hyperlink>
      </w:r>
    </w:p>
    <w:p>
      <w:pPr>
        <w:pStyle w:val="itssubhead"/>
        <w:keepNext/>
        <w:keepLines/>
        <w:spacing w:after="0"/>
      </w:pPr>
      <w:r>
        <w:t>Thailand</w:t>
      </w:r>
    </w:p>
    <w:p>
      <w:pPr>
        <w:pStyle w:val="itsentry"/>
        <w:keepNext/>
        <w:keepLines/>
        <w:spacing w:after="0"/>
      </w:pPr>
      <w:r>
        <w:t>Chandrtri, Nontawat</w:t>
      </w:r>
      <w:r>
        <w:t xml:space="preserve"> - </w:t>
      </w:r>
      <w:r>
        <w:rPr>
          <w:color w:val="000000" w:themeColor="hyperlink"/>
          <w:u w:val="single"/>
        </w:rPr>
        <w:hyperlink r:id="rId249">
          <w:r>
            <w:rPr/>
            <w:t>A/C.6/72/SR.2</w:t>
          </w:r>
        </w:hyperlink>
      </w:r>
    </w:p>
    <w:p>
      <w:pPr>
        <w:pStyle w:val="itssubhead"/>
        <w:keepNext/>
        <w:keepLines/>
        <w:spacing w:after="0"/>
      </w:pPr>
      <w:r>
        <w:t>Georgia</w:t>
      </w:r>
    </w:p>
    <w:p>
      <w:pPr>
        <w:pStyle w:val="itsentry"/>
        <w:keepNext/>
        <w:keepLines/>
        <w:spacing w:after="0"/>
      </w:pPr>
      <w:r>
        <w:t>Mikeladze, Giorgi</w:t>
      </w:r>
      <w:r>
        <w:t xml:space="preserve"> - </w:t>
      </w:r>
      <w:r>
        <w:rPr>
          <w:color w:val="000000" w:themeColor="hyperlink"/>
          <w:u w:val="single"/>
        </w:rPr>
        <w:hyperlink r:id="rId248">
          <w:r>
            <w:rPr/>
            <w:t>A/C.6/72/SR.3</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247">
          <w:r>
            <w:rPr/>
            <w:t>A/C.6/72/SR.1</w:t>
          </w:r>
        </w:hyperlink>
      </w:r>
    </w:p>
    <w:p>
      <w:pPr>
        <w:pStyle w:val="itssubhead"/>
        <w:keepNext/>
        <w:keepLines/>
        <w:spacing w:after="0"/>
      </w:pPr>
      <w:r>
        <w:t>Republic of Korea</w:t>
      </w:r>
    </w:p>
    <w:p>
      <w:pPr>
        <w:pStyle w:val="itsentry"/>
        <w:keepNext/>
        <w:keepLines/>
        <w:spacing w:after="0"/>
      </w:pPr>
      <w:r>
        <w:t>Jeon, Yu Jin</w:t>
      </w:r>
      <w:r>
        <w:t xml:space="preserve"> - </w:t>
      </w:r>
      <w:r>
        <w:rPr>
          <w:color w:val="000000" w:themeColor="hyperlink"/>
          <w:u w:val="single"/>
        </w:rPr>
        <w:hyperlink r:id="rId250">
          <w:r>
            <w:rPr/>
            <w:t>A/C.6/72/SR.4</w:t>
          </w:r>
        </w:hyperlink>
      </w:r>
    </w:p>
    <w:p>
      <w:pPr>
        <w:pStyle w:val="itssubhead"/>
        <w:keepNext/>
        <w:keepLines/>
        <w:spacing w:after="0"/>
      </w:pPr>
      <w:r>
        <w:t>El Salvador</w:t>
      </w:r>
    </w:p>
    <w:p>
      <w:pPr>
        <w:pStyle w:val="itsentry"/>
        <w:keepNext/>
        <w:keepLines/>
        <w:spacing w:after="0"/>
      </w:pPr>
      <w:r>
        <w:t>Jaime Calderón, Héctor Enrique</w:t>
      </w:r>
      <w:r>
        <w:t xml:space="preserve"> - </w:t>
      </w:r>
      <w:r>
        <w:rPr>
          <w:color w:val="000000" w:themeColor="hyperlink"/>
          <w:u w:val="single"/>
        </w:rPr>
        <w:hyperlink r:id="rId249">
          <w:r>
            <w:rPr/>
            <w:t>A/C.6/72/SR.2</w:t>
          </w:r>
        </w:hyperlink>
      </w:r>
    </w:p>
    <w:p>
      <w:pPr>
        <w:pStyle w:val="itssubhead"/>
        <w:keepNext/>
        <w:keepLines/>
        <w:spacing w:after="0"/>
      </w:pPr>
      <w:r>
        <w:t>Lao People's Democratic Republic</w:t>
      </w:r>
    </w:p>
    <w:p>
      <w:pPr>
        <w:pStyle w:val="itsentry"/>
        <w:keepNext/>
        <w:keepLines/>
        <w:spacing w:after="0"/>
      </w:pPr>
      <w:r>
        <w:t>Mounsaveng, Vassana</w:t>
      </w:r>
      <w:r>
        <w:t xml:space="preserve"> - </w:t>
      </w:r>
      <w:r>
        <w:rPr>
          <w:color w:val="000000" w:themeColor="hyperlink"/>
          <w:u w:val="single"/>
        </w:rPr>
        <w:hyperlink r:id="rId249">
          <w:r>
            <w:rPr/>
            <w:t>A/C.6/72/SR.2</w:t>
          </w:r>
        </w:hyperlink>
      </w:r>
    </w:p>
    <w:p>
      <w:pPr>
        <w:pStyle w:val="itssubhead"/>
        <w:keepNext/>
        <w:keepLines/>
        <w:spacing w:after="0"/>
      </w:pPr>
      <w:r>
        <w:t>Bangladesh</w:t>
      </w:r>
    </w:p>
    <w:p>
      <w:pPr>
        <w:pStyle w:val="itsentry"/>
        <w:keepNext/>
        <w:keepLines/>
        <w:spacing w:after="0"/>
      </w:pPr>
      <w:r>
        <w:t>Khaled, Mahjabeen</w:t>
      </w:r>
      <w:r>
        <w:t xml:space="preserve"> - </w:t>
      </w:r>
      <w:r>
        <w:rPr>
          <w:color w:val="000000" w:themeColor="hyperlink"/>
          <w:u w:val="single"/>
        </w:rPr>
        <w:hyperlink r:id="rId248">
          <w:r>
            <w:rPr/>
            <w:t>A/C.6/72/SR.3</w:t>
          </w:r>
        </w:hyperlink>
      </w:r>
    </w:p>
    <w:p>
      <w:pPr>
        <w:pStyle w:val="itssubhead"/>
        <w:keepNext/>
        <w:keepLines/>
        <w:spacing w:after="0"/>
      </w:pPr>
      <w:r>
        <w:t>Afghanistan</w:t>
      </w:r>
    </w:p>
    <w:p>
      <w:pPr>
        <w:pStyle w:val="itsentry"/>
        <w:keepNext/>
        <w:keepLines/>
        <w:spacing w:after="0"/>
      </w:pPr>
      <w:r>
        <w:t>Saikal, Mahmoud</w:t>
      </w:r>
      <w:r>
        <w:t xml:space="preserve"> - </w:t>
      </w:r>
      <w:r>
        <w:rPr>
          <w:color w:val="000000" w:themeColor="hyperlink"/>
          <w:u w:val="single"/>
        </w:rPr>
        <w:hyperlink r:id="rId248">
          <w:r>
            <w:rPr/>
            <w:t>A/C.6/72/SR.3</w:t>
          </w:r>
        </w:hyperlink>
      </w:r>
    </w:p>
    <w:p>
      <w:pPr>
        <w:pStyle w:val="itssubhead"/>
        <w:keepNext/>
        <w:keepLines/>
        <w:spacing w:after="0"/>
      </w:pPr>
      <w:r>
        <w:t>UN. General Assembly. 6th Committee. Bureau</w:t>
      </w:r>
    </w:p>
    <w:p>
      <w:pPr>
        <w:pStyle w:val="itsentry"/>
        <w:keepNext/>
        <w:keepLines/>
        <w:spacing w:after="0"/>
      </w:pPr>
      <w:r>
        <w:t>Boucher, Catherine (Canada)</w:t>
      </w:r>
      <w:r>
        <w:t xml:space="preserve"> - </w:t>
      </w:r>
      <w:r>
        <w:rPr>
          <w:color w:val="000000" w:themeColor="hyperlink"/>
          <w:u w:val="single"/>
        </w:rPr>
        <w:hyperlink r:id="rId157">
          <w:r>
            <w:rPr/>
            <w:t>A/C.6/72/SR.30</w:t>
          </w:r>
        </w:hyperlink>
      </w:r>
    </w:p>
    <w:p>
      <w:pPr>
        <w:pStyle w:val="itssubhead"/>
        <w:keepNext/>
        <w:keepLines/>
        <w:spacing w:after="0"/>
      </w:pPr>
      <w:r>
        <w:t>Malaysia</w:t>
      </w:r>
    </w:p>
    <w:p>
      <w:pPr>
        <w:pStyle w:val="itsentry"/>
        <w:keepNext/>
        <w:keepLines/>
        <w:spacing w:after="0"/>
      </w:pPr>
      <w:r>
        <w:t>Ahmad Tajuddin, Mohd Suhaimi Bin</w:t>
      </w:r>
      <w:r>
        <w:t xml:space="preserve"> - </w:t>
      </w:r>
      <w:r>
        <w:rPr>
          <w:color w:val="000000" w:themeColor="hyperlink"/>
          <w:u w:val="single"/>
        </w:rPr>
        <w:hyperlink r:id="rId249">
          <w:r>
            <w:rPr/>
            <w:t>A/C.6/72/SR.2</w:t>
          </w:r>
        </w:hyperlink>
      </w:r>
    </w:p>
    <w:p>
      <w:pPr>
        <w:pStyle w:val="itssubhead"/>
        <w:keepNext/>
        <w:keepLines/>
        <w:spacing w:after="0"/>
      </w:pPr>
      <w:r>
        <w:t>Nigeria</w:t>
      </w:r>
    </w:p>
    <w:p>
      <w:pPr>
        <w:pStyle w:val="itsentry"/>
        <w:keepNext/>
        <w:keepLines/>
        <w:spacing w:after="0"/>
      </w:pPr>
      <w:r>
        <w:t>Abdullahi, Hussein</w:t>
      </w:r>
      <w:r>
        <w:t xml:space="preserve"> - </w:t>
      </w:r>
      <w:r>
        <w:rPr>
          <w:color w:val="000000" w:themeColor="hyperlink"/>
          <w:u w:val="single"/>
        </w:rPr>
        <w:hyperlink r:id="rId250">
          <w:r>
            <w:rPr/>
            <w:t>A/C.6/72/SR.4</w:t>
          </w:r>
        </w:hyperlink>
      </w:r>
    </w:p>
    <w:p>
      <w:pPr>
        <w:pStyle w:val="itssubhead"/>
        <w:keepNext/>
        <w:keepLines/>
        <w:spacing w:after="0"/>
      </w:pPr>
      <w:r>
        <w:t>Armenia</w:t>
      </w:r>
    </w:p>
    <w:p>
      <w:pPr>
        <w:pStyle w:val="itsentry"/>
        <w:keepNext/>
        <w:keepLines/>
        <w:spacing w:after="0"/>
      </w:pPr>
      <w:r>
        <w:t>Mnatsakanian, Zohrab</w:t>
      </w:r>
      <w:r>
        <w:t xml:space="preserve"> - </w:t>
      </w:r>
      <w:r>
        <w:rPr>
          <w:color w:val="000000" w:themeColor="hyperlink"/>
          <w:u w:val="single"/>
        </w:rPr>
        <w:hyperlink r:id="rId248">
          <w:r>
            <w:rPr/>
            <w:t>A/C.6/72/SR.3</w:t>
          </w:r>
        </w:hyperlink>
      </w:r>
    </w:p>
    <w:p>
      <w:pPr>
        <w:pStyle w:val="itssubhead"/>
        <w:keepNext/>
        <w:keepLines/>
        <w:spacing w:after="0"/>
      </w:pPr>
      <w:r>
        <w:t>Togo</w:t>
      </w:r>
    </w:p>
    <w:p>
      <w:pPr>
        <w:pStyle w:val="itsentry"/>
        <w:keepNext/>
        <w:keepLines/>
        <w:spacing w:after="0"/>
      </w:pPr>
      <w:r>
        <w:t>Fintakpa Lamega, Dekalega</w:t>
      </w:r>
      <w:r>
        <w:t xml:space="preserve"> - </w:t>
      </w:r>
      <w:r>
        <w:rPr>
          <w:color w:val="000000" w:themeColor="hyperlink"/>
          <w:u w:val="single"/>
        </w:rPr>
        <w:hyperlink r:id="rId249">
          <w:r>
            <w:rPr/>
            <w:t>A/C.6/72/SR.2</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250">
          <w:r>
            <w:rPr/>
            <w:t>A/C.6/72/SR.4</w:t>
          </w:r>
        </w:hyperlink>
      </w:r>
    </w:p>
    <w:p>
      <w:pPr>
        <w:pStyle w:val="itssubhead"/>
        <w:keepNext/>
        <w:keepLines/>
        <w:spacing w:after="0"/>
      </w:pPr>
      <w:r>
        <w:t>Cabo Verde</w:t>
      </w:r>
    </w:p>
    <w:p>
      <w:pPr>
        <w:pStyle w:val="itsentry"/>
        <w:keepNext/>
        <w:keepLines/>
        <w:spacing w:after="0"/>
      </w:pPr>
      <w:r>
        <w:t>Fialho Rocha, José Luis</w:t>
      </w:r>
      <w:r>
        <w:t xml:space="preserve"> - </w:t>
      </w:r>
      <w:r>
        <w:rPr>
          <w:color w:val="000000" w:themeColor="hyperlink"/>
          <w:u w:val="single"/>
        </w:rPr>
        <w:hyperlink r:id="rId250">
          <w:r>
            <w:rPr/>
            <w:t>A/C.6/72/SR.4</w:t>
          </w:r>
        </w:hyperlink>
      </w:r>
    </w:p>
    <w:p>
      <w:pPr>
        <w:pStyle w:val="itssubhead"/>
        <w:keepNext/>
        <w:keepLines/>
        <w:spacing w:after="0"/>
      </w:pPr>
      <w:r>
        <w:t>Egypt</w:t>
      </w:r>
    </w:p>
    <w:p>
      <w:pPr>
        <w:pStyle w:val="itsentry"/>
        <w:keepNext/>
        <w:keepLines/>
        <w:spacing w:after="0"/>
      </w:pPr>
      <w:r>
        <w:t>Elshenawy, Mohamed Ibrahim</w:t>
      </w:r>
      <w:r>
        <w:t xml:space="preserve"> - </w:t>
      </w:r>
      <w:r>
        <w:rPr>
          <w:color w:val="000000" w:themeColor="hyperlink"/>
          <w:u w:val="single"/>
        </w:rPr>
        <w:hyperlink r:id="rId250">
          <w:r>
            <w:rPr/>
            <w:t>A/C.6/72/SR.4</w:t>
          </w:r>
        </w:hyperlink>
      </w:r>
    </w:p>
    <w:p>
      <w:pPr>
        <w:pStyle w:val="itssubhead"/>
        <w:keepNext/>
        <w:keepLines/>
        <w:spacing w:after="0"/>
      </w:pPr>
      <w:r>
        <w:t>Switzerland</w:t>
      </w:r>
    </w:p>
    <w:p>
      <w:pPr>
        <w:pStyle w:val="itsentry"/>
        <w:keepNext/>
        <w:keepLines/>
        <w:spacing w:after="0"/>
      </w:pPr>
      <w:r>
        <w:t>Carnal, Damaris</w:t>
      </w:r>
      <w:r>
        <w:t xml:space="preserve"> - </w:t>
      </w:r>
      <w:r>
        <w:rPr>
          <w:color w:val="000000" w:themeColor="hyperlink"/>
          <w:u w:val="single"/>
        </w:rPr>
        <w:hyperlink r:id="rId247">
          <w:r>
            <w:rPr/>
            <w:t>A/C.6/72/SR.1</w:t>
          </w:r>
        </w:hyperlink>
      </w:r>
    </w:p>
    <w:p>
      <w:pPr>
        <w:pStyle w:val="itssubhead"/>
        <w:keepNext/>
        <w:keepLines/>
        <w:spacing w:after="0"/>
      </w:pPr>
      <w:r>
        <w:t>Qatar</w:t>
      </w:r>
    </w:p>
    <w:p>
      <w:pPr>
        <w:pStyle w:val="itsentry"/>
        <w:keepNext/>
        <w:keepLines/>
        <w:spacing w:after="0"/>
      </w:pPr>
      <w:r>
        <w:t>Al-Thani, Mohamed Hamad S.J.</w:t>
      </w:r>
      <w:r>
        <w:t xml:space="preserve"> - </w:t>
      </w:r>
      <w:r>
        <w:rPr>
          <w:color w:val="000000" w:themeColor="hyperlink"/>
          <w:u w:val="single"/>
        </w:rPr>
        <w:hyperlink r:id="rId249">
          <w:r>
            <w:rPr/>
            <w:t>A/C.6/72/SR.2</w:t>
          </w:r>
        </w:hyperlink>
      </w:r>
    </w:p>
    <w:p>
      <w:pPr>
        <w:pStyle w:val="itssubhead"/>
        <w:keepNext/>
        <w:keepLines/>
        <w:spacing w:after="0"/>
      </w:pPr>
      <w:r>
        <w:t>Jordan</w:t>
      </w:r>
    </w:p>
    <w:p>
      <w:pPr>
        <w:pStyle w:val="itsentry"/>
        <w:keepNext/>
        <w:keepLines/>
        <w:spacing w:after="0"/>
      </w:pPr>
      <w:r>
        <w:t>Bazadough, Yazan Ashraf Ali</w:t>
      </w:r>
      <w:r>
        <w:t xml:space="preserve"> - </w:t>
      </w:r>
      <w:r>
        <w:rPr>
          <w:color w:val="000000" w:themeColor="hyperlink"/>
          <w:u w:val="single"/>
        </w:rPr>
        <w:hyperlink r:id="rId250">
          <w:r>
            <w:rPr/>
            <w:t>A/C.6/72/SR.4</w:t>
          </w:r>
        </w:hyperlink>
      </w:r>
    </w:p>
    <w:p>
      <w:pPr>
        <w:pStyle w:val="itssubhead"/>
        <w:keepNext/>
        <w:keepLines/>
        <w:spacing w:after="0"/>
      </w:pPr>
      <w:r>
        <w:t>Kenya</w:t>
      </w:r>
    </w:p>
    <w:p>
      <w:pPr>
        <w:pStyle w:val="itsentry"/>
        <w:keepNext/>
        <w:keepLines/>
        <w:spacing w:after="0"/>
      </w:pPr>
      <w:r>
        <w:t>Waweru, James Ndiragu</w:t>
      </w:r>
      <w:r>
        <w:t xml:space="preserve"> - </w:t>
      </w:r>
      <w:r>
        <w:rPr>
          <w:color w:val="000000" w:themeColor="hyperlink"/>
          <w:u w:val="single"/>
        </w:rPr>
        <w:hyperlink r:id="rId248">
          <w:r>
            <w:rPr/>
            <w:t>A/C.6/72/SR.3</w:t>
          </w:r>
        </w:hyperlink>
      </w:r>
    </w:p>
    <w:p>
      <w:pPr>
        <w:pStyle w:val="itssubhead"/>
        <w:keepNext/>
        <w:keepLines/>
        <w:spacing w:after="0"/>
      </w:pPr>
      <w:r>
        <w:t>UN. Group of African States</w:t>
      </w:r>
    </w:p>
    <w:p>
      <w:pPr>
        <w:pStyle w:val="itsentry"/>
        <w:keepNext/>
        <w:keepLines/>
        <w:spacing w:after="0"/>
      </w:pPr>
      <w:r>
        <w:t>Bessedik, Mohammed (Algeria)</w:t>
      </w:r>
      <w:r>
        <w:t xml:space="preserve"> - </w:t>
      </w:r>
      <w:r>
        <w:rPr>
          <w:color w:val="000000" w:themeColor="hyperlink"/>
          <w:u w:val="single"/>
        </w:rPr>
        <w:hyperlink r:id="rId249">
          <w:r>
            <w:rPr/>
            <w:t>A/C.6/72/SR.2</w:t>
          </w:r>
        </w:hyperlink>
      </w:r>
    </w:p>
    <w:p>
      <w:pPr>
        <w:pStyle w:val="itssubhead"/>
        <w:keepNext/>
        <w:keepLines/>
        <w:spacing w:after="0"/>
      </w:pPr>
      <w:r>
        <w:t>Cuba</w:t>
      </w:r>
    </w:p>
    <w:p>
      <w:pPr>
        <w:pStyle w:val="itsentry"/>
        <w:keepNext/>
        <w:keepLines/>
        <w:spacing w:after="0"/>
      </w:pPr>
      <w:r>
        <w:t>Granda Averhoff, Mirta</w:t>
      </w:r>
      <w:r>
        <w:t xml:space="preserve"> - </w:t>
      </w:r>
      <w:r>
        <w:rPr>
          <w:color w:val="000000" w:themeColor="hyperlink"/>
          <w:u w:val="single"/>
        </w:rPr>
        <w:hyperlink r:id="rId249">
          <w:r>
            <w:rPr/>
            <w:t>A/C.6/72/SR.2</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249">
          <w:r>
            <w:rPr/>
            <w:t>A/C.6/72/SR.2</w:t>
          </w:r>
        </w:hyperlink>
      </w:r>
    </w:p>
    <w:p>
      <w:pPr>
        <w:pStyle w:val="itssubhead"/>
        <w:keepNext/>
        <w:keepLines/>
        <w:spacing w:after="0"/>
      </w:pPr>
      <w:r>
        <w:t>Syrian Arab Republic</w:t>
      </w:r>
    </w:p>
    <w:p>
      <w:pPr>
        <w:pStyle w:val="itsentry"/>
        <w:keepNext/>
        <w:keepLines/>
        <w:spacing w:after="0"/>
      </w:pPr>
      <w:r>
        <w:t>Ja'afari, Bashar</w:t>
      </w:r>
      <w:r>
        <w:t xml:space="preserve"> - </w:t>
      </w:r>
      <w:r>
        <w:rPr>
          <w:color w:val="000000" w:themeColor="hyperlink"/>
          <w:u w:val="single"/>
        </w:rPr>
        <w:hyperlink r:id="rId247">
          <w:r>
            <w:rPr/>
            <w:t>A/C.6/72/SR.1</w:t>
          </w:r>
        </w:hyperlink>
      </w:r>
    </w:p>
    <w:p>
      <w:pPr>
        <w:pStyle w:val="itssubhead"/>
        <w:keepNext/>
        <w:keepLines/>
        <w:spacing w:after="0"/>
      </w:pPr>
      <w:r>
        <w:t>Gabon</w:t>
      </w:r>
    </w:p>
    <w:p>
      <w:pPr>
        <w:pStyle w:val="itsentry"/>
        <w:keepNext/>
        <w:keepLines/>
        <w:spacing w:after="0"/>
      </w:pPr>
      <w:r>
        <w:t>Onanga Ndjila, Blanchard</w:t>
      </w:r>
      <w:r>
        <w:t xml:space="preserve"> - </w:t>
      </w:r>
      <w:r>
        <w:rPr>
          <w:color w:val="000000" w:themeColor="hyperlink"/>
          <w:u w:val="single"/>
        </w:rPr>
        <w:hyperlink r:id="rId250">
          <w:r>
            <w:rPr/>
            <w:t>A/C.6/72/SR.4</w:t>
          </w:r>
        </w:hyperlink>
      </w:r>
    </w:p>
    <w:p>
      <w:pPr>
        <w:pStyle w:val="itssubhead"/>
        <w:keepNext/>
        <w:keepLines/>
        <w:spacing w:after="0"/>
      </w:pPr>
      <w:r>
        <w:t>Coordinating Bureau of the Non-Aligned Countries</w:t>
      </w:r>
    </w:p>
    <w:p>
      <w:pPr>
        <w:pStyle w:val="itsentry"/>
        <w:keepNext/>
        <w:keepLines/>
        <w:spacing w:after="0"/>
      </w:pPr>
      <w:r>
        <w:t>Khoshroo, Gholamali (Iran (Islamic Republic of))</w:t>
      </w:r>
      <w:r>
        <w:t xml:space="preserve"> - </w:t>
      </w:r>
      <w:r>
        <w:rPr>
          <w:color w:val="000000" w:themeColor="hyperlink"/>
          <w:u w:val="single"/>
        </w:rPr>
        <w:hyperlink r:id="rId247">
          <w:r>
            <w:rPr/>
            <w:t>A/C.6/72/SR.1</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248">
          <w:r>
            <w:rPr/>
            <w:t>A/C.6/72/SR.3</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248">
          <w:r>
            <w:rPr/>
            <w:t>A/C.6/72/SR.3</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249">
          <w:r>
            <w:rPr/>
            <w:t>A/C.6/72/SR.2</w:t>
          </w:r>
        </w:hyperlink>
      </w:r>
      <w:r>
        <w:br/>
      </w:r>
    </w:p>
    <w:p>
      <w:pPr>
        <w:pStyle w:val="itshead"/>
        <w:keepNext/>
        <w:keepLines/>
      </w:pPr>
      <w:r>
        <w:t>TERRORISM--HUMAN RIGHTS (Agenda Item 72b)</w:t>
      </w:r>
    </w:p>
    <w:p>
      <w:pPr>
        <w:pStyle w:val="itssubhead"/>
        <w:keepNext/>
        <w:keepLines/>
        <w:spacing w:after="0"/>
      </w:pPr>
      <w:r>
        <w:t>Russian Federation</w:t>
      </w:r>
    </w:p>
    <w:p>
      <w:pPr>
        <w:pStyle w:val="itsentry"/>
        <w:keepNext/>
        <w:keepLines/>
        <w:spacing w:after="0"/>
      </w:pPr>
      <w:r>
        <w:t xml:space="preserve">Sukacheva, Kristina </w:t>
      </w:r>
      <w:r>
        <w:t xml:space="preserve"> - </w:t>
      </w:r>
      <w:r>
        <w:rPr>
          <w:color w:val="000000" w:themeColor="hyperlink"/>
          <w:u w:val="single"/>
        </w:rPr>
        <w:hyperlink r:id="rId178">
          <w:r>
            <w:rPr/>
            <w:t>A/C.3/72/SR.23</w:t>
          </w:r>
        </w:hyperlink>
      </w:r>
    </w:p>
    <w:p>
      <w:pPr>
        <w:pStyle w:val="itsentry"/>
        <w:keepNext/>
        <w:keepLines/>
        <w:spacing w:after="0"/>
      </w:pPr>
      <w:r>
        <w:t xml:space="preserve">Mozolina, Olga V. </w:t>
      </w:r>
      <w:r>
        <w:t xml:space="preserve"> - </w:t>
      </w:r>
      <w:r>
        <w:rPr>
          <w:color w:val="000000" w:themeColor="hyperlink"/>
          <w:u w:val="single"/>
        </w:rPr>
        <w:hyperlink r:id="rId31">
          <w:r>
            <w:rPr/>
            <w:t>A/C.3/72/SR.49</w:t>
          </w:r>
        </w:hyperlink>
      </w:r>
    </w:p>
    <w:p>
      <w:pPr>
        <w:pStyle w:val="itssubhead"/>
        <w:keepNext/>
        <w:keepLines/>
        <w:spacing w:after="0"/>
      </w:pPr>
      <w:r>
        <w:t>Belgium</w:t>
      </w:r>
    </w:p>
    <w:p>
      <w:pPr>
        <w:pStyle w:val="itsentry"/>
        <w:keepNext/>
        <w:keepLines/>
        <w:spacing w:after="0"/>
      </w:pPr>
      <w:r>
        <w:t>Verstichel, Annelies</w:t>
      </w:r>
      <w:r>
        <w:t xml:space="preserve"> - </w:t>
      </w:r>
      <w:r>
        <w:rPr>
          <w:color w:val="000000" w:themeColor="hyperlink"/>
          <w:u w:val="single"/>
        </w:rPr>
        <w:hyperlink r:id="rId178">
          <w:r>
            <w:rPr/>
            <w:t>A/C.3/72/SR.23</w:t>
          </w:r>
        </w:hyperlink>
      </w:r>
    </w:p>
    <w:p>
      <w:pPr>
        <w:pStyle w:val="itssubhead"/>
        <w:keepNext/>
        <w:keepLines/>
        <w:spacing w:after="0"/>
      </w:pPr>
      <w:r>
        <w:t>Switzerland</w:t>
      </w:r>
    </w:p>
    <w:p>
      <w:pPr>
        <w:pStyle w:val="itsentry"/>
        <w:keepNext/>
        <w:keepLines/>
        <w:spacing w:after="0"/>
      </w:pPr>
      <w:r>
        <w:t>Fréchin, Samantha</w:t>
      </w:r>
      <w:r>
        <w:t xml:space="preserve"> - </w:t>
      </w:r>
      <w:r>
        <w:rPr>
          <w:color w:val="000000" w:themeColor="hyperlink"/>
          <w:u w:val="single"/>
        </w:rPr>
        <w:hyperlink r:id="rId178">
          <w:r>
            <w:rPr/>
            <w:t>A/C.3/72/SR.23</w:t>
          </w:r>
        </w:hyperlink>
      </w:r>
    </w:p>
    <w:p>
      <w:pPr>
        <w:pStyle w:val="itsentry"/>
        <w:keepNext/>
        <w:keepLines/>
        <w:spacing w:after="0"/>
      </w:pPr>
      <w:r>
        <w:t>Crimmins, Laetitia Kirianoff</w:t>
      </w:r>
      <w:r>
        <w:t xml:space="preserve"> - </w:t>
      </w:r>
      <w:r>
        <w:rPr>
          <w:color w:val="000000" w:themeColor="hyperlink"/>
          <w:u w:val="single"/>
        </w:rPr>
        <w:hyperlink r:id="rId49">
          <w:r>
            <w:rPr/>
            <w:t>A/C.3/72/SR.35</w:t>
          </w:r>
        </w:hyperlink>
      </w:r>
    </w:p>
    <w:p>
      <w:pPr>
        <w:pStyle w:val="itssubhead"/>
        <w:keepNext/>
        <w:keepLines/>
        <w:spacing w:after="0"/>
      </w:pPr>
      <w:r>
        <w:t>United Kingdom</w:t>
      </w:r>
    </w:p>
    <w:p>
      <w:pPr>
        <w:pStyle w:val="itsentry"/>
        <w:keepNext/>
        <w:keepLines/>
        <w:spacing w:after="0"/>
      </w:pPr>
      <w:r>
        <w:t>Jones, Katherine Sarah</w:t>
      </w:r>
      <w:r>
        <w:t xml:space="preserve"> - </w:t>
      </w:r>
      <w:r>
        <w:rPr>
          <w:color w:val="000000" w:themeColor="hyperlink"/>
          <w:u w:val="single"/>
        </w:rPr>
        <w:hyperlink r:id="rId178">
          <w:r>
            <w:rPr/>
            <w:t>A/C.3/72/SR.23</w:t>
          </w:r>
        </w:hyperlink>
      </w:r>
    </w:p>
    <w:p>
      <w:pPr>
        <w:pStyle w:val="itssubhead"/>
        <w:keepNext/>
        <w:keepLines/>
        <w:spacing w:after="0"/>
      </w:pPr>
      <w:r>
        <w:t>United States</w:t>
      </w:r>
    </w:p>
    <w:p>
      <w:pPr>
        <w:pStyle w:val="itsentry"/>
        <w:keepNext/>
        <w:keepLines/>
        <w:spacing w:after="0"/>
      </w:pPr>
      <w:r>
        <w:t>Walter, Marguerite</w:t>
      </w:r>
      <w:r>
        <w:t xml:space="preserve"> - </w:t>
      </w:r>
      <w:r>
        <w:rPr>
          <w:color w:val="000000" w:themeColor="hyperlink"/>
          <w:u w:val="single"/>
        </w:rPr>
        <w:hyperlink r:id="rId221">
          <w:r>
            <w:rPr/>
            <w:t>A/C.3/72/SR.53</w:t>
          </w:r>
        </w:hyperlink>
      </w:r>
    </w:p>
    <w:p>
      <w:pPr>
        <w:pStyle w:val="itsentry"/>
        <w:keepNext/>
        <w:keepLines/>
        <w:spacing w:after="0"/>
      </w:pPr>
      <w:r>
        <w:t>Claycomb, Lloyd</w:t>
      </w:r>
      <w:r>
        <w:t xml:space="preserve"> - </w:t>
      </w:r>
      <w:r>
        <w:rPr>
          <w:color w:val="000000" w:themeColor="hyperlink"/>
          <w:u w:val="single"/>
        </w:rPr>
        <w:hyperlink r:id="rId178">
          <w:r>
            <w:rPr/>
            <w:t>A/C.3/72/SR.23</w:t>
          </w:r>
        </w:hyperlink>
      </w:r>
    </w:p>
    <w:p>
      <w:pPr>
        <w:pStyle w:val="itsentry"/>
        <w:keepNext/>
        <w:keepLines/>
        <w:spacing w:after="0"/>
      </w:pPr>
      <w:r>
        <w:t>Simpson, Mordica M.</w:t>
      </w:r>
      <w:r>
        <w:t xml:space="preserve"> - </w:t>
      </w:r>
      <w:r>
        <w:rPr>
          <w:color w:val="000000" w:themeColor="hyperlink"/>
          <w:u w:val="single"/>
        </w:rPr>
        <w:hyperlink r:id="rId31">
          <w:r>
            <w:rPr/>
            <w:t>A/C.3/72/SR.49</w:t>
          </w:r>
        </w:hyperlink>
      </w:r>
    </w:p>
    <w:p>
      <w:pPr>
        <w:pStyle w:val="itssubhead"/>
        <w:keepNext/>
        <w:keepLines/>
        <w:spacing w:after="0"/>
      </w:pPr>
      <w:r>
        <w:t>France</w:t>
      </w:r>
    </w:p>
    <w:p>
      <w:pPr>
        <w:pStyle w:val="itsentry"/>
        <w:keepNext/>
        <w:keepLines/>
        <w:spacing w:after="0"/>
      </w:pPr>
      <w:r>
        <w:t>Charrier, Marie-Laure</w:t>
      </w:r>
      <w:r>
        <w:t xml:space="preserve"> - </w:t>
      </w:r>
      <w:r>
        <w:rPr>
          <w:color w:val="000000" w:themeColor="hyperlink"/>
          <w:u w:val="single"/>
        </w:rPr>
        <w:hyperlink r:id="rId178">
          <w:r>
            <w:rPr/>
            <w:t>A/C.3/72/SR.23</w:t>
          </w:r>
        </w:hyperlink>
      </w:r>
    </w:p>
    <w:p>
      <w:pPr>
        <w:pStyle w:val="itssubhead"/>
        <w:keepNext/>
        <w:keepLines/>
        <w:spacing w:after="0"/>
      </w:pPr>
      <w:r>
        <w:t>Netherlands</w:t>
      </w:r>
    </w:p>
    <w:p>
      <w:pPr>
        <w:pStyle w:val="itsentry"/>
        <w:keepNext/>
        <w:keepLines/>
        <w:spacing w:after="0"/>
      </w:pPr>
      <w:r>
        <w:t>Pluijm, Rogier van der</w:t>
      </w:r>
      <w:r>
        <w:t xml:space="preserve"> - </w:t>
      </w:r>
      <w:r>
        <w:rPr>
          <w:color w:val="000000" w:themeColor="hyperlink"/>
          <w:u w:val="single"/>
        </w:rPr>
        <w:hyperlink r:id="rId178">
          <w:r>
            <w:rPr/>
            <w:t>A/C.3/72/SR.23</w:t>
          </w:r>
        </w:hyperlink>
      </w:r>
    </w:p>
    <w:p>
      <w:pPr>
        <w:pStyle w:val="itssubhead"/>
        <w:keepNext/>
        <w:keepLines/>
        <w:spacing w:after="0"/>
      </w:pPr>
      <w:r>
        <w:t>UN. Office of the High Commissioner for Human Rights. New York Office. Intergovernmental and Outreach Section. Chief</w:t>
      </w:r>
    </w:p>
    <w:p>
      <w:pPr>
        <w:pStyle w:val="itsentry"/>
        <w:keepNext/>
        <w:keepLines/>
        <w:spacing w:after="0"/>
      </w:pPr>
      <w:r>
        <w:t>Lu, Hui</w:t>
      </w:r>
      <w:r>
        <w:t xml:space="preserve"> - </w:t>
      </w:r>
      <w:r>
        <w:rPr>
          <w:color w:val="000000" w:themeColor="hyperlink"/>
          <w:u w:val="single"/>
        </w:rPr>
        <w:hyperlink r:id="rId100">
          <w:r>
            <w:rPr/>
            <w:t>A/C.3/72/SR.21</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221">
          <w:r>
            <w:rPr/>
            <w:t>A/C.3/72/SR.53</w:t>
          </w:r>
        </w:hyperlink>
      </w:r>
    </w:p>
    <w:p>
      <w:pPr>
        <w:pStyle w:val="itsentry"/>
        <w:keepNext/>
        <w:keepLines/>
        <w:spacing w:after="0"/>
      </w:pPr>
      <w:r>
        <w:t>Al Emadi, Sara Mohammad K.</w:t>
      </w:r>
      <w:r>
        <w:t xml:space="preserve"> - </w:t>
      </w:r>
      <w:r>
        <w:rPr>
          <w:color w:val="000000" w:themeColor="hyperlink"/>
          <w:u w:val="single"/>
        </w:rPr>
        <w:hyperlink r:id="rId178">
          <w:r>
            <w:rPr/>
            <w:t>A/C.3/72/SR.23</w:t>
          </w:r>
        </w:hyperlink>
      </w:r>
    </w:p>
    <w:p>
      <w:pPr>
        <w:pStyle w:val="itssubhead"/>
        <w:keepNext/>
        <w:keepLines/>
        <w:spacing w:after="0"/>
      </w:pPr>
      <w:r>
        <w:t>UN. Human Rights Council. Special Rapporteur on the Promotion and Protection of Human Rights and Fundamental Freedoms while Countering Terrorism</w:t>
      </w:r>
    </w:p>
    <w:p>
      <w:pPr>
        <w:pStyle w:val="itsentry"/>
        <w:keepNext/>
        <w:keepLines/>
        <w:spacing w:after="0"/>
      </w:pPr>
      <w:r>
        <w:t>Ní Aoláin, Fionnuala</w:t>
      </w:r>
      <w:r>
        <w:t xml:space="preserve"> - </w:t>
      </w:r>
      <w:r>
        <w:rPr>
          <w:color w:val="000000" w:themeColor="hyperlink"/>
          <w:u w:val="single"/>
        </w:rPr>
        <w:hyperlink r:id="rId178">
          <w:r>
            <w:rPr/>
            <w:t>A/C.3/72/SR.23</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78">
          <w:r>
            <w:rPr/>
            <w:t>A/C.3/72/SR.23</w:t>
          </w:r>
        </w:hyperlink>
      </w:r>
    </w:p>
    <w:p>
      <w:pPr>
        <w:pStyle w:val="itsentry"/>
        <w:keepNext/>
        <w:keepLines/>
        <w:spacing w:after="0"/>
      </w:pPr>
      <w:r>
        <w:t>Tasuja, Rena (Estonia)</w:t>
      </w:r>
      <w:r>
        <w:t xml:space="preserve"> - </w:t>
      </w:r>
      <w:r>
        <w:rPr>
          <w:color w:val="000000" w:themeColor="hyperlink"/>
          <w:u w:val="single"/>
        </w:rPr>
        <w:hyperlink r:id="rId221">
          <w:r>
            <w:rPr/>
            <w:t>A/C.3/72/SR.53</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178">
          <w:r>
            <w:rPr/>
            <w:t>A/C.3/72/SR.23</w:t>
          </w:r>
        </w:hyperlink>
      </w:r>
    </w:p>
    <w:p>
      <w:pPr>
        <w:pStyle w:val="itssubhead"/>
        <w:keepNext/>
        <w:keepLines/>
        <w:spacing w:after="0"/>
      </w:pPr>
      <w:r>
        <w:t>Morocco</w:t>
      </w:r>
    </w:p>
    <w:p>
      <w:pPr>
        <w:pStyle w:val="itsentry"/>
        <w:keepNext/>
        <w:keepLines/>
        <w:spacing w:after="0"/>
      </w:pPr>
      <w:r>
        <w:t>Mortaji, El Hachmia</w:t>
      </w:r>
      <w:r>
        <w:t xml:space="preserve"> - </w:t>
      </w:r>
      <w:r>
        <w:rPr>
          <w:color w:val="000000" w:themeColor="hyperlink"/>
          <w:u w:val="single"/>
        </w:rPr>
        <w:hyperlink r:id="rId178">
          <w:r>
            <w:rPr/>
            <w:t>A/C.3/72/SR.23</w:t>
          </w:r>
        </w:hyperlink>
      </w:r>
    </w:p>
    <w:p>
      <w:pPr>
        <w:pStyle w:val="itssubhead"/>
        <w:keepNext/>
        <w:keepLines/>
        <w:spacing w:after="0"/>
      </w:pPr>
      <w:r>
        <w:t>Iraq</w:t>
      </w:r>
    </w:p>
    <w:p>
      <w:pPr>
        <w:pStyle w:val="itsentry"/>
        <w:keepNext/>
        <w:keepLines/>
        <w:spacing w:after="0"/>
      </w:pPr>
      <w:r>
        <w:t xml:space="preserve">Odisho, William Ishaya </w:t>
      </w:r>
      <w:r>
        <w:t xml:space="preserve"> - </w:t>
      </w:r>
      <w:r>
        <w:rPr>
          <w:color w:val="000000" w:themeColor="hyperlink"/>
          <w:u w:val="single"/>
        </w:rPr>
        <w:hyperlink r:id="rId178">
          <w:r>
            <w:rPr/>
            <w:t>A/C.3/72/SR.23</w:t>
          </w:r>
        </w:hyperlink>
      </w:r>
    </w:p>
    <w:p>
      <w:pPr>
        <w:pStyle w:val="itsentry"/>
        <w:keepNext/>
        <w:keepLines/>
        <w:spacing w:after="0"/>
      </w:pPr>
      <w:r>
        <w:t>Alhakim, Mohamed Ali</w:t>
      </w:r>
      <w:r>
        <w:t xml:space="preserve"> - </w:t>
      </w:r>
      <w:r>
        <w:rPr>
          <w:color w:val="000000" w:themeColor="hyperlink"/>
          <w:u w:val="single"/>
        </w:rPr>
        <w:hyperlink r:id="rId32">
          <w:r>
            <w:rPr/>
            <w:t>A/C.3/72/SR.36</w:t>
          </w:r>
        </w:hyperlink>
      </w:r>
    </w:p>
    <w:p>
      <w:pPr>
        <w:pStyle w:val="itssubhead"/>
        <w:keepNext/>
        <w:keepLines/>
        <w:spacing w:after="0"/>
      </w:pPr>
      <w:r>
        <w:t>Cuba</w:t>
      </w:r>
    </w:p>
    <w:p>
      <w:pPr>
        <w:pStyle w:val="itsentry"/>
        <w:keepNext/>
        <w:keepLines/>
        <w:spacing w:after="0"/>
      </w:pPr>
      <w:r>
        <w:t>Rodríguez Hernández, Jairo</w:t>
      </w:r>
      <w:r>
        <w:t xml:space="preserve"> - </w:t>
      </w:r>
      <w:r>
        <w:rPr>
          <w:color w:val="000000" w:themeColor="hyperlink"/>
          <w:u w:val="single"/>
        </w:rPr>
        <w:hyperlink r:id="rId178">
          <w:r>
            <w:rPr/>
            <w:t>A/C.3/72/SR.23</w:t>
          </w:r>
        </w:hyperlink>
      </w:r>
    </w:p>
    <w:p>
      <w:pPr>
        <w:pStyle w:val="itssubhead"/>
        <w:keepNext/>
        <w:keepLines/>
        <w:spacing w:after="0"/>
      </w:pPr>
      <w:r>
        <w:t>Egypt</w:t>
      </w:r>
    </w:p>
    <w:p>
      <w:pPr>
        <w:pStyle w:val="itsentry"/>
        <w:keepNext/>
        <w:keepLines/>
        <w:spacing w:after="0"/>
      </w:pPr>
      <w:r>
        <w:t>Aboulatta, Amr Abdellatif</w:t>
      </w:r>
      <w:r>
        <w:t xml:space="preserve"> - </w:t>
      </w:r>
      <w:r>
        <w:rPr>
          <w:color w:val="000000" w:themeColor="hyperlink"/>
          <w:u w:val="single"/>
        </w:rPr>
        <w:hyperlink r:id="rId221">
          <w:r>
            <w:rPr/>
            <w:t>A/C.3/72/SR.53</w:t>
          </w:r>
        </w:hyperlink>
      </w:r>
    </w:p>
    <w:p>
      <w:pPr>
        <w:pStyle w:val="itsentry"/>
        <w:keepNext/>
        <w:keepLines/>
        <w:spacing w:after="0"/>
      </w:pPr>
      <w:r>
        <w:t>Moussa, Mohamed</w:t>
      </w:r>
      <w:r>
        <w:t xml:space="preserve"> - </w:t>
      </w:r>
      <w:r>
        <w:rPr>
          <w:color w:val="000000" w:themeColor="hyperlink"/>
          <w:u w:val="single"/>
        </w:rPr>
        <w:hyperlink r:id="rId221">
          <w:r>
            <w:rPr/>
            <w:t>A/C.3/72/SR.53</w:t>
          </w:r>
        </w:hyperlink>
      </w:r>
    </w:p>
    <w:p>
      <w:pPr>
        <w:pStyle w:val="itssubhead"/>
        <w:keepNext/>
        <w:keepLines/>
        <w:spacing w:after="0"/>
      </w:pPr>
      <w:r>
        <w:t>Kenya</w:t>
      </w:r>
    </w:p>
    <w:p>
      <w:pPr>
        <w:pStyle w:val="itsentry"/>
        <w:keepNext/>
        <w:keepLines/>
        <w:spacing w:after="0"/>
      </w:pPr>
      <w:r>
        <w:t>Kamau, Macharia</w:t>
      </w:r>
      <w:r>
        <w:t xml:space="preserve"> - </w:t>
      </w:r>
      <w:r>
        <w:rPr>
          <w:color w:val="000000" w:themeColor="hyperlink"/>
          <w:u w:val="single"/>
        </w:rPr>
        <w:hyperlink r:id="rId178">
          <w:r>
            <w:rPr/>
            <w:t>A/C.3/72/SR.23</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78">
          <w:r>
            <w:rPr/>
            <w:t>A/C.3/72/SR.23</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31">
          <w:r>
            <w:rPr/>
            <w:t>A/C.3/72/SR.49</w:t>
          </w:r>
        </w:hyperlink>
      </w:r>
    </w:p>
    <w:p>
      <w:pPr>
        <w:pStyle w:val="itsentry"/>
        <w:keepNext/>
        <w:keepLines/>
        <w:spacing w:after="0"/>
      </w:pPr>
      <w:r>
        <w:t>Ríos Sánchez, Bruno</w:t>
      </w:r>
      <w:r>
        <w:t xml:space="preserve"> - </w:t>
      </w:r>
      <w:r>
        <w:rPr>
          <w:color w:val="000000" w:themeColor="hyperlink"/>
          <w:u w:val="single"/>
        </w:rPr>
        <w:hyperlink r:id="rId178">
          <w:r>
            <w:rPr/>
            <w:t>A/C.3/72/SR.23</w:t>
          </w:r>
        </w:hyperlink>
      </w:r>
    </w:p>
    <w:p>
      <w:pPr>
        <w:pStyle w:val="itssubhead"/>
        <w:keepNext/>
        <w:keepLines/>
        <w:spacing w:after="0"/>
      </w:pPr>
      <w:r>
        <w:t>Maldives</w:t>
      </w:r>
    </w:p>
    <w:p>
      <w:pPr>
        <w:pStyle w:val="itsentry"/>
        <w:keepNext/>
        <w:keepLines/>
        <w:spacing w:after="0"/>
      </w:pPr>
      <w:r>
        <w:t>Hassan, Mohamed Aseel</w:t>
      </w:r>
      <w:r>
        <w:t xml:space="preserve"> - </w:t>
      </w:r>
      <w:r>
        <w:rPr>
          <w:color w:val="000000" w:themeColor="hyperlink"/>
          <w:u w:val="single"/>
        </w:rPr>
        <w:hyperlink r:id="rId178">
          <w:r>
            <w:rPr/>
            <w:t>A/C.3/72/SR.23</w:t>
          </w:r>
        </w:hyperlink>
      </w:r>
    </w:p>
    <w:p>
      <w:pPr>
        <w:pStyle w:val="itssubhead"/>
        <w:keepNext/>
        <w:keepLines/>
        <w:spacing w:after="0"/>
      </w:pPr>
      <w:r>
        <w:t>Afghanistan</w:t>
      </w:r>
    </w:p>
    <w:p>
      <w:pPr>
        <w:pStyle w:val="itsentry"/>
        <w:keepNext/>
        <w:keepLines/>
        <w:spacing w:after="0"/>
      </w:pPr>
      <w:r>
        <w:t>Rasuli, Ghulam Seddiq</w:t>
      </w:r>
      <w:r>
        <w:t xml:space="preserve"> - </w:t>
      </w:r>
      <w:r>
        <w:rPr>
          <w:color w:val="000000" w:themeColor="hyperlink"/>
          <w:u w:val="single"/>
        </w:rPr>
        <w:hyperlink r:id="rId91">
          <w:r>
            <w:rPr/>
            <w:t>A/C.3/72/SR.44</w:t>
          </w:r>
        </w:hyperlink>
      </w:r>
    </w:p>
    <w:p>
      <w:pPr>
        <w:pStyle w:val="itssubhead"/>
        <w:keepNext/>
        <w:keepLines/>
        <w:spacing w:after="0"/>
      </w:pPr>
      <w:r>
        <w:t>South Africa</w:t>
      </w:r>
    </w:p>
    <w:p>
      <w:pPr>
        <w:pStyle w:val="itsentry"/>
        <w:keepNext/>
        <w:keepLines/>
        <w:spacing w:after="0"/>
      </w:pPr>
      <w:r>
        <w:t>Matlhako, Sybil</w:t>
      </w:r>
      <w:r>
        <w:t xml:space="preserve"> - </w:t>
      </w:r>
      <w:r>
        <w:rPr>
          <w:color w:val="000000" w:themeColor="hyperlink"/>
          <w:u w:val="single"/>
        </w:rPr>
        <w:hyperlink r:id="rId221">
          <w:r>
            <w:rPr/>
            <w:t>A/C.3/72/SR.53</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178">
          <w:r>
            <w:rPr/>
            <w:t>A/C.3/72/SR.23</w:t>
          </w:r>
        </w:hyperlink>
      </w:r>
    </w:p>
    <w:p>
      <w:pPr>
        <w:pStyle w:val="itsentry"/>
        <w:keepNext/>
        <w:keepLines/>
        <w:spacing w:after="0"/>
      </w:pPr>
      <w:r>
        <w:t>Almanzlawiy, Khaled Mohammed H.</w:t>
      </w:r>
      <w:r>
        <w:t xml:space="preserve"> - </w:t>
      </w:r>
      <w:r>
        <w:rPr>
          <w:color w:val="000000" w:themeColor="hyperlink"/>
          <w:u w:val="single"/>
        </w:rPr>
        <w:hyperlink r:id="rId221">
          <w:r>
            <w:rPr/>
            <w:t>A/C.3/72/SR.53</w:t>
          </w:r>
        </w:hyperlink>
      </w:r>
      <w:r>
        <w:br/>
      </w:r>
    </w:p>
    <w:p>
      <w:pPr>
        <w:pStyle w:val="itshead"/>
        <w:keepNext/>
        <w:keepLines/>
      </w:pPr>
      <w:r>
        <w:t>TOKELAU QUESTION (Agenda Item 62)</w:t>
      </w:r>
    </w:p>
    <w:p>
      <w:pPr>
        <w:pStyle w:val="itssubhead"/>
        <w:keepNext/>
        <w:keepLines/>
        <w:spacing w:after="0"/>
      </w:pPr>
      <w:r>
        <w:t>New Zealand</w:t>
      </w:r>
    </w:p>
    <w:p>
      <w:pPr>
        <w:pStyle w:val="itsentry"/>
        <w:keepNext/>
        <w:keepLines/>
        <w:spacing w:after="0"/>
      </w:pPr>
      <w:r>
        <w:t>Hawke, Craig John</w:t>
      </w:r>
      <w:r>
        <w:t xml:space="preserve"> - </w:t>
      </w:r>
      <w:r>
        <w:rPr>
          <w:color w:val="000000" w:themeColor="hyperlink"/>
          <w:u w:val="single"/>
        </w:rPr>
        <w:hyperlink r:id="rId87">
          <w:r>
            <w:rPr/>
            <w:t>A/C.4/72/SR.6</w:t>
          </w:r>
        </w:hyperlink>
      </w:r>
      <w:r>
        <w:br/>
      </w:r>
    </w:p>
    <w:p>
      <w:pPr>
        <w:pStyle w:val="itshead"/>
        <w:keepNext/>
        <w:keepLines/>
      </w:pPr>
      <w:r>
        <w:t>TORTURE AND OTHER CRUEL TREATMENT (Agenda Item 72a)</w:t>
      </w:r>
    </w:p>
    <w:p>
      <w:pPr>
        <w:pStyle w:val="itssubhead"/>
        <w:keepNext/>
        <w:keepLines/>
        <w:spacing w:after="0"/>
      </w:pPr>
      <w:r>
        <w:t>Germany</w:t>
      </w:r>
    </w:p>
    <w:p>
      <w:pPr>
        <w:pStyle w:val="itsentry"/>
        <w:keepNext/>
        <w:keepLines/>
        <w:spacing w:after="0"/>
      </w:pPr>
      <w:r>
        <w:t>Wagner, Eric</w:t>
      </w:r>
      <w:r>
        <w:t xml:space="preserve"> - </w:t>
      </w:r>
      <w:r>
        <w:rPr>
          <w:color w:val="000000" w:themeColor="hyperlink"/>
          <w:u w:val="single"/>
        </w:rPr>
        <w:hyperlink r:id="rId91">
          <w:r>
            <w:rPr/>
            <w:t>A/C.3/72/SR.44</w:t>
          </w:r>
        </w:hyperlink>
      </w:r>
    </w:p>
    <w:p>
      <w:pPr>
        <w:pStyle w:val="itssubhead"/>
        <w:keepNext/>
        <w:keepLines/>
        <w:spacing w:after="0"/>
      </w:pPr>
      <w:r>
        <w:t>UN. Subcommittee on Prevention of Torture and Other Cruel, Inhuman or Degrading Treatment or Punishment. Chair</w:t>
      </w:r>
    </w:p>
    <w:p>
      <w:pPr>
        <w:pStyle w:val="itsentry"/>
        <w:keepNext/>
        <w:keepLines/>
        <w:spacing w:after="0"/>
      </w:pPr>
      <w:r>
        <w:t>Evans, Malcolm D.</w:t>
      </w:r>
      <w:r>
        <w:t xml:space="preserve"> - </w:t>
      </w:r>
      <w:r>
        <w:rPr>
          <w:color w:val="000000" w:themeColor="hyperlink"/>
          <w:u w:val="single"/>
        </w:rPr>
        <w:hyperlink r:id="rId95">
          <w:r>
            <w:rPr/>
            <w:t>A/C.3/72/SR.18</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95">
          <w:r>
            <w:rPr/>
            <w:t>A/C.3/72/SR.18</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95">
          <w:r>
            <w:rPr/>
            <w:t>A/C.3/72/SR.18</w:t>
          </w:r>
        </w:hyperlink>
      </w:r>
      <w:r>
        <w:t xml:space="preserve">; </w:t>
      </w:r>
      <w:r>
        <w:rPr>
          <w:color w:val="000000" w:themeColor="hyperlink"/>
          <w:u w:val="single"/>
        </w:rPr>
        <w:hyperlink r:id="rId91">
          <w:r>
            <w:rPr/>
            <w:t>A/C.3/72/SR.44</w:t>
          </w:r>
        </w:hyperlink>
      </w:r>
    </w:p>
    <w:p>
      <w:pPr>
        <w:pStyle w:val="itssubhead"/>
        <w:keepNext/>
        <w:keepLines/>
        <w:spacing w:after="0"/>
      </w:pPr>
      <w:r>
        <w:t>Maldives</w:t>
      </w:r>
    </w:p>
    <w:p>
      <w:pPr>
        <w:pStyle w:val="itsentry"/>
        <w:keepNext/>
        <w:keepLines/>
        <w:spacing w:after="0"/>
      </w:pPr>
      <w:r>
        <w:t>Rasheed, Shiuneen</w:t>
      </w:r>
      <w:r>
        <w:t xml:space="preserve"> - </w:t>
      </w:r>
      <w:r>
        <w:rPr>
          <w:color w:val="000000" w:themeColor="hyperlink"/>
          <w:u w:val="single"/>
        </w:rPr>
        <w:hyperlink r:id="rId95">
          <w:r>
            <w:rPr/>
            <w:t>A/C.3/72/SR.18</w:t>
          </w:r>
        </w:hyperlink>
      </w:r>
    </w:p>
    <w:p>
      <w:pPr>
        <w:pStyle w:val="itssubhead"/>
        <w:keepNext/>
        <w:keepLines/>
        <w:spacing w:after="0"/>
      </w:pPr>
      <w:r>
        <w:t>United Kingdom</w:t>
      </w:r>
    </w:p>
    <w:p>
      <w:pPr>
        <w:pStyle w:val="itsentry"/>
        <w:keepNext/>
        <w:keepLines/>
        <w:spacing w:after="0"/>
      </w:pPr>
      <w:r>
        <w:t xml:space="preserve">Righini, Nicola </w:t>
      </w:r>
      <w:r>
        <w:t xml:space="preserve"> - </w:t>
      </w:r>
      <w:r>
        <w:rPr>
          <w:color w:val="000000" w:themeColor="hyperlink"/>
          <w:u w:val="single"/>
        </w:rPr>
        <w:hyperlink r:id="rId95">
          <w:r>
            <w:rPr/>
            <w:t>A/C.3/72/SR.18</w:t>
          </w:r>
        </w:hyperlink>
      </w:r>
    </w:p>
    <w:p>
      <w:pPr>
        <w:pStyle w:val="itsentry"/>
        <w:keepNext/>
        <w:keepLines/>
        <w:spacing w:after="0"/>
      </w:pPr>
      <w:r>
        <w:t>Hindley, Nina</w:t>
      </w:r>
      <w:r>
        <w:t xml:space="preserve"> - </w:t>
      </w:r>
      <w:r>
        <w:rPr>
          <w:color w:val="000000" w:themeColor="hyperlink"/>
          <w:u w:val="single"/>
        </w:rPr>
        <w:hyperlink r:id="rId95">
          <w:r>
            <w:rPr/>
            <w:t>A/C.3/72/SR.18</w:t>
          </w:r>
        </w:hyperlink>
      </w:r>
    </w:p>
    <w:p>
      <w:pPr>
        <w:pStyle w:val="itsentry"/>
        <w:keepNext/>
        <w:keepLines/>
        <w:spacing w:after="0"/>
      </w:pPr>
      <w:r>
        <w:t>Ahmadu, Siyanna Lina Siemonsen</w:t>
      </w:r>
      <w:r>
        <w:t xml:space="preserve"> - </w:t>
      </w:r>
      <w:r>
        <w:rPr>
          <w:color w:val="000000" w:themeColor="hyperlink"/>
          <w:u w:val="single"/>
        </w:rPr>
        <w:hyperlink r:id="rId95">
          <w:r>
            <w:rPr/>
            <w:t>A/C.3/72/SR.18</w:t>
          </w:r>
        </w:hyperlink>
      </w:r>
    </w:p>
    <w:p>
      <w:pPr>
        <w:pStyle w:val="itssubhead"/>
        <w:keepNext/>
        <w:keepLines/>
        <w:spacing w:after="0"/>
      </w:pPr>
      <w:r>
        <w:t>European Union</w:t>
      </w:r>
    </w:p>
    <w:p>
      <w:pPr>
        <w:pStyle w:val="itsentry"/>
        <w:keepNext/>
        <w:keepLines/>
        <w:spacing w:after="0"/>
      </w:pPr>
      <w:r>
        <w:t>Wacker, Dörthe</w:t>
      </w:r>
      <w:r>
        <w:t xml:space="preserve"> - </w:t>
      </w:r>
      <w:r>
        <w:rPr>
          <w:color w:val="000000" w:themeColor="hyperlink"/>
          <w:u w:val="single"/>
        </w:rPr>
        <w:hyperlink r:id="rId95">
          <w:r>
            <w:rPr/>
            <w:t>A/C.3/72/SR.18</w:t>
          </w:r>
        </w:hyperlink>
      </w:r>
    </w:p>
    <w:p>
      <w:pPr>
        <w:pStyle w:val="itsentry"/>
        <w:keepNext/>
        <w:keepLines/>
        <w:spacing w:after="0"/>
      </w:pPr>
      <w:r>
        <w:t>Jürgenson, Sven (Estonia)</w:t>
      </w:r>
      <w:r>
        <w:t xml:space="preserve"> - </w:t>
      </w:r>
      <w:r>
        <w:rPr>
          <w:color w:val="000000" w:themeColor="hyperlink"/>
          <w:u w:val="single"/>
        </w:rPr>
        <w:hyperlink r:id="rId91">
          <w:r>
            <w:rPr/>
            <w:t>A/C.3/72/SR.44</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95">
          <w:r>
            <w:rPr/>
            <w:t>A/C.3/72/SR.18</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95">
          <w:r>
            <w:rPr/>
            <w:t>A/C.3/72/SR.18</w:t>
          </w:r>
        </w:hyperlink>
      </w:r>
    </w:p>
    <w:p>
      <w:pPr>
        <w:pStyle w:val="itssubhead"/>
        <w:keepNext/>
        <w:keepLines/>
        <w:spacing w:after="0"/>
      </w:pPr>
      <w:r>
        <w:t>Czechia</w:t>
      </w:r>
    </w:p>
    <w:p>
      <w:pPr>
        <w:pStyle w:val="itsentry"/>
        <w:keepNext/>
        <w:keepLines/>
        <w:spacing w:after="0"/>
      </w:pPr>
      <w:r>
        <w:t>Prikrylová, Jana</w:t>
      </w:r>
      <w:r>
        <w:t xml:space="preserve"> - </w:t>
      </w:r>
      <w:r>
        <w:rPr>
          <w:color w:val="000000" w:themeColor="hyperlink"/>
          <w:u w:val="single"/>
        </w:rPr>
        <w:hyperlink r:id="rId95">
          <w:r>
            <w:rPr/>
            <w:t>A/C.3/72/SR.18</w:t>
          </w:r>
        </w:hyperlink>
      </w:r>
    </w:p>
    <w:p>
      <w:pPr>
        <w:pStyle w:val="itssubhead"/>
        <w:keepNext/>
        <w:keepLines/>
        <w:spacing w:after="0"/>
      </w:pPr>
      <w:r>
        <w:t>United States</w:t>
      </w:r>
    </w:p>
    <w:p>
      <w:pPr>
        <w:pStyle w:val="itsentry"/>
        <w:keepNext/>
        <w:keepLines/>
        <w:spacing w:after="0"/>
      </w:pPr>
      <w:r>
        <w:t>Claycomb, Lloyd</w:t>
      </w:r>
      <w:r>
        <w:t xml:space="preserve"> - </w:t>
      </w:r>
      <w:r>
        <w:rPr>
          <w:color w:val="000000" w:themeColor="hyperlink"/>
          <w:u w:val="single"/>
        </w:rPr>
        <w:hyperlink r:id="rId95">
          <w:r>
            <w:rPr/>
            <w:t>A/C.3/72/SR.18</w:t>
          </w:r>
        </w:hyperlink>
      </w:r>
    </w:p>
    <w:p>
      <w:pPr>
        <w:pStyle w:val="itsentry"/>
        <w:keepNext/>
        <w:keepLines/>
        <w:spacing w:after="0"/>
      </w:pPr>
      <w:r>
        <w:t>Eckels-Currie, Kelley A.</w:t>
      </w:r>
      <w:r>
        <w:t xml:space="preserve"> - </w:t>
      </w:r>
      <w:r>
        <w:rPr>
          <w:color w:val="000000" w:themeColor="hyperlink"/>
          <w:u w:val="single"/>
        </w:rPr>
        <w:hyperlink r:id="rId91">
          <w:r>
            <w:rPr/>
            <w:t>A/C.3/72/SR.44</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91">
          <w:r>
            <w:rPr/>
            <w:t>A/C.3/72/SR.44</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80">
          <w:r>
            <w:rPr/>
            <w:t>A/72/PV.73</w:t>
          </w:r>
        </w:hyperlink>
      </w:r>
      <w:r>
        <w:t xml:space="preserve">; </w:t>
      </w:r>
      <w:r>
        <w:rPr>
          <w:color w:val="000000" w:themeColor="hyperlink"/>
          <w:u w:val="single"/>
        </w:rPr>
        <w:hyperlink r:id="rId91">
          <w:r>
            <w:rPr/>
            <w:t>A/C.3/72/SR.44</w:t>
          </w:r>
        </w:hyperlink>
      </w:r>
    </w:p>
    <w:p>
      <w:pPr>
        <w:pStyle w:val="itssubhead"/>
        <w:keepNext/>
        <w:keepLines/>
        <w:spacing w:after="0"/>
      </w:pPr>
      <w:r>
        <w:t>France</w:t>
      </w:r>
    </w:p>
    <w:p>
      <w:pPr>
        <w:pStyle w:val="itsentry"/>
        <w:keepNext/>
        <w:keepLines/>
        <w:spacing w:after="0"/>
      </w:pPr>
      <w:r>
        <w:t>Charrier, Marie-Laure</w:t>
      </w:r>
      <w:r>
        <w:t xml:space="preserve"> - </w:t>
      </w:r>
      <w:r>
        <w:rPr>
          <w:color w:val="000000" w:themeColor="hyperlink"/>
          <w:u w:val="single"/>
        </w:rPr>
        <w:hyperlink r:id="rId91">
          <w:r>
            <w:rPr/>
            <w:t>A/C.3/72/SR.44</w:t>
          </w:r>
        </w:hyperlink>
      </w:r>
    </w:p>
    <w:p>
      <w:pPr>
        <w:pStyle w:val="itssubhead"/>
        <w:keepNext/>
        <w:keepLines/>
        <w:spacing w:after="0"/>
      </w:pPr>
      <w:r>
        <w:t>Brazil</w:t>
      </w:r>
    </w:p>
    <w:p>
      <w:pPr>
        <w:pStyle w:val="itsentry"/>
        <w:keepNext/>
        <w:keepLines/>
        <w:spacing w:after="0"/>
      </w:pPr>
      <w:r>
        <w:t>De Souza Monteiro, Ricardo</w:t>
      </w:r>
      <w:r>
        <w:t xml:space="preserve"> - </w:t>
      </w:r>
      <w:r>
        <w:rPr>
          <w:color w:val="000000" w:themeColor="hyperlink"/>
          <w:u w:val="single"/>
        </w:rPr>
        <w:hyperlink r:id="rId91">
          <w:r>
            <w:rPr/>
            <w:t>A/C.3/72/SR.44</w:t>
          </w:r>
        </w:hyperlink>
      </w:r>
    </w:p>
    <w:p>
      <w:pPr>
        <w:pStyle w:val="itssubhead"/>
        <w:keepNext/>
        <w:keepLines/>
        <w:spacing w:after="0"/>
      </w:pPr>
      <w:r>
        <w:t>UN. Human Rights Council. Special Rapporteur on Torture and Other Cruel, Inhuman or Degrading Treatment or Punishment</w:t>
      </w:r>
    </w:p>
    <w:p>
      <w:pPr>
        <w:pStyle w:val="itsentry"/>
        <w:keepNext/>
        <w:keepLines/>
        <w:spacing w:after="0"/>
      </w:pPr>
      <w:r>
        <w:t>Melzer, Nils</w:t>
      </w:r>
      <w:r>
        <w:t xml:space="preserve"> - </w:t>
      </w:r>
      <w:r>
        <w:rPr>
          <w:color w:val="000000" w:themeColor="hyperlink"/>
          <w:u w:val="single"/>
        </w:rPr>
        <w:hyperlink r:id="rId95">
          <w:r>
            <w:rPr/>
            <w:t>A/C.3/72/SR.18</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95">
          <w:r>
            <w:rPr/>
            <w:t>A/C.3/72/SR.18</w:t>
          </w:r>
        </w:hyperlink>
      </w:r>
    </w:p>
    <w:p>
      <w:pPr>
        <w:pStyle w:val="itssubhead"/>
        <w:keepNext/>
        <w:keepLines/>
        <w:spacing w:after="0"/>
      </w:pPr>
      <w:r>
        <w:t>South Africa</w:t>
      </w:r>
    </w:p>
    <w:p>
      <w:pPr>
        <w:pStyle w:val="itsentry"/>
        <w:keepNext/>
        <w:keepLines/>
        <w:spacing w:after="0"/>
      </w:pPr>
      <w:r>
        <w:t>Matlhako, Sybil</w:t>
      </w:r>
      <w:r>
        <w:t xml:space="preserve"> - </w:t>
      </w:r>
      <w:r>
        <w:rPr>
          <w:color w:val="000000" w:themeColor="hyperlink"/>
          <w:u w:val="single"/>
        </w:rPr>
        <w:hyperlink r:id="rId95">
          <w:r>
            <w:rPr/>
            <w:t>A/C.3/72/SR.18</w:t>
          </w:r>
        </w:hyperlink>
      </w:r>
    </w:p>
    <w:p>
      <w:pPr>
        <w:pStyle w:val="itssubhead"/>
        <w:keepNext/>
        <w:keepLines/>
        <w:spacing w:after="0"/>
      </w:pPr>
      <w:r>
        <w:t>UN. Assistant Secretary-General for Human Rights</w:t>
      </w:r>
    </w:p>
    <w:p>
      <w:pPr>
        <w:pStyle w:val="itsentry"/>
        <w:keepNext/>
        <w:keepLines/>
        <w:spacing w:after="0"/>
      </w:pPr>
      <w:r>
        <w:t>Gilmour, Andrew</w:t>
      </w:r>
      <w:r>
        <w:t xml:space="preserve"> - </w:t>
      </w:r>
      <w:r>
        <w:rPr>
          <w:color w:val="000000" w:themeColor="hyperlink"/>
          <w:u w:val="single"/>
        </w:rPr>
        <w:hyperlink r:id="rId95">
          <w:r>
            <w:rPr/>
            <w:t>A/C.3/72/SR.18</w:t>
          </w:r>
        </w:hyperlink>
      </w:r>
    </w:p>
    <w:p>
      <w:pPr>
        <w:pStyle w:val="itssubhead"/>
        <w:keepNext/>
        <w:keepLines/>
        <w:spacing w:after="0"/>
      </w:pPr>
      <w:r>
        <w:t>Republic of Korea</w:t>
      </w:r>
    </w:p>
    <w:p>
      <w:pPr>
        <w:pStyle w:val="itsentry"/>
        <w:keepNext/>
        <w:keepLines/>
        <w:spacing w:after="0"/>
      </w:pPr>
      <w:r>
        <w:t>Hwang, Hyuni</w:t>
      </w:r>
      <w:r>
        <w:t xml:space="preserve"> - </w:t>
      </w:r>
      <w:r>
        <w:rPr>
          <w:color w:val="000000" w:themeColor="hyperlink"/>
          <w:u w:val="single"/>
        </w:rPr>
        <w:hyperlink r:id="rId95">
          <w:r>
            <w:rPr/>
            <w:t>A/C.3/72/SR.18</w:t>
          </w:r>
        </w:hyperlink>
      </w:r>
    </w:p>
    <w:p>
      <w:pPr>
        <w:pStyle w:val="itssubhead"/>
        <w:keepNext/>
        <w:keepLines/>
        <w:spacing w:after="0"/>
      </w:pPr>
      <w:r>
        <w:t>Ireland</w:t>
      </w:r>
    </w:p>
    <w:p>
      <w:pPr>
        <w:pStyle w:val="itsentry"/>
        <w:keepNext/>
        <w:keepLines/>
        <w:spacing w:after="0"/>
      </w:pPr>
      <w:r>
        <w:t>Higgins, Michael</w:t>
      </w:r>
      <w:r>
        <w:t xml:space="preserve"> - </w:t>
      </w:r>
      <w:r>
        <w:rPr>
          <w:color w:val="000000" w:themeColor="hyperlink"/>
          <w:u w:val="single"/>
        </w:rPr>
        <w:hyperlink r:id="rId95">
          <w:r>
            <w:rPr/>
            <w:t>A/C.3/72/SR.18</w:t>
          </w:r>
        </w:hyperlink>
      </w:r>
    </w:p>
    <w:p>
      <w:pPr>
        <w:pStyle w:val="itssubhead"/>
        <w:keepNext/>
        <w:keepLines/>
        <w:spacing w:after="0"/>
      </w:pPr>
      <w:r>
        <w:t>Denmark</w:t>
      </w:r>
    </w:p>
    <w:p>
      <w:pPr>
        <w:pStyle w:val="itsentry"/>
        <w:keepNext/>
        <w:keepLines/>
        <w:spacing w:after="0"/>
      </w:pPr>
      <w:r>
        <w:t>Kofoed, Julie Garfieldt</w:t>
      </w:r>
      <w:r>
        <w:t xml:space="preserve"> - </w:t>
      </w:r>
      <w:r>
        <w:rPr>
          <w:color w:val="000000" w:themeColor="hyperlink"/>
          <w:u w:val="single"/>
        </w:rPr>
        <w:hyperlink r:id="rId95">
          <w:r>
            <w:rPr/>
            <w:t>A/C.3/72/SR.18</w:t>
          </w:r>
        </w:hyperlink>
      </w:r>
      <w:r>
        <w:t xml:space="preserve">; </w:t>
      </w:r>
      <w:r>
        <w:rPr>
          <w:color w:val="000000" w:themeColor="hyperlink"/>
          <w:u w:val="single"/>
        </w:rPr>
        <w:hyperlink r:id="rId91">
          <w:r>
            <w:rPr/>
            <w:t>A/C.3/72/SR.44</w:t>
          </w:r>
        </w:hyperlink>
      </w:r>
    </w:p>
    <w:p>
      <w:pPr>
        <w:pStyle w:val="itssubhead"/>
        <w:keepNext/>
        <w:keepLines/>
        <w:spacing w:after="0"/>
      </w:pPr>
      <w:r>
        <w:t>Russian Federation</w:t>
      </w:r>
    </w:p>
    <w:p>
      <w:pPr>
        <w:pStyle w:val="itsentry"/>
        <w:keepNext/>
        <w:keepLines/>
        <w:spacing w:after="0"/>
      </w:pPr>
      <w:r>
        <w:t>Kashaev, Roman G.</w:t>
      </w:r>
      <w:r>
        <w:t xml:space="preserve"> - </w:t>
      </w:r>
      <w:r>
        <w:rPr>
          <w:color w:val="000000" w:themeColor="hyperlink"/>
          <w:u w:val="single"/>
        </w:rPr>
        <w:hyperlink r:id="rId95">
          <w:r>
            <w:rPr/>
            <w:t>A/C.3/72/SR.18</w:t>
          </w:r>
        </w:hyperlink>
      </w:r>
    </w:p>
    <w:p>
      <w:pPr>
        <w:pStyle w:val="itssubhead"/>
        <w:keepNext/>
        <w:keepLines/>
        <w:spacing w:after="0"/>
      </w:pPr>
      <w:r>
        <w:t>UN. Committee against Torture. Chair</w:t>
      </w:r>
    </w:p>
    <w:p>
      <w:pPr>
        <w:pStyle w:val="itsentry"/>
        <w:keepNext/>
        <w:keepLines/>
        <w:spacing w:after="0"/>
      </w:pPr>
      <w:r>
        <w:t>Modvig, Jens</w:t>
      </w:r>
      <w:r>
        <w:t xml:space="preserve"> - </w:t>
      </w:r>
      <w:r>
        <w:rPr>
          <w:color w:val="000000" w:themeColor="hyperlink"/>
          <w:u w:val="single"/>
        </w:rPr>
        <w:hyperlink r:id="rId95">
          <w:r>
            <w:rPr/>
            <w:t>A/C.3/72/SR.18</w:t>
          </w:r>
        </w:hyperlink>
      </w:r>
    </w:p>
    <w:p>
      <w:pPr>
        <w:pStyle w:val="itssubhead"/>
        <w:keepNext/>
        <w:keepLines/>
        <w:spacing w:after="0"/>
      </w:pPr>
      <w:r>
        <w:t>Japan</w:t>
      </w:r>
    </w:p>
    <w:p>
      <w:pPr>
        <w:pStyle w:val="itsentry"/>
        <w:keepNext/>
        <w:keepLines/>
        <w:spacing w:after="0"/>
      </w:pPr>
      <w:r>
        <w:t>Saito, Jun</w:t>
      </w:r>
      <w:r>
        <w:t xml:space="preserve"> - </w:t>
      </w:r>
      <w:r>
        <w:rPr>
          <w:color w:val="000000" w:themeColor="hyperlink"/>
          <w:u w:val="single"/>
        </w:rPr>
        <w:hyperlink r:id="rId91">
          <w:r>
            <w:rPr/>
            <w:t>A/C.3/72/SR.44</w:t>
          </w:r>
        </w:hyperlink>
      </w:r>
      <w:r>
        <w:br/>
      </w:r>
    </w:p>
    <w:p>
      <w:pPr>
        <w:pStyle w:val="itshead"/>
        <w:keepNext/>
        <w:keepLines/>
      </w:pPr>
      <w:r>
        <w:t>TRAFFIC SAFETY (Agenda Item 12)</w:t>
      </w:r>
    </w:p>
    <w:p>
      <w:pPr>
        <w:pStyle w:val="itssubhead"/>
        <w:keepNext/>
        <w:keepLines/>
        <w:spacing w:after="0"/>
      </w:pPr>
      <w:r>
        <w:t>Nigeria</w:t>
      </w:r>
    </w:p>
    <w:p>
      <w:pPr>
        <w:pStyle w:val="itsentry"/>
        <w:keepNext/>
        <w:keepLines/>
        <w:spacing w:after="0"/>
      </w:pPr>
      <w:r>
        <w:t>Bolaji, Alade Akinremi</w:t>
      </w:r>
      <w:r>
        <w:t xml:space="preserve"> - </w:t>
      </w:r>
      <w:r>
        <w:rPr>
          <w:color w:val="000000" w:themeColor="hyperlink"/>
          <w:u w:val="single"/>
        </w:rPr>
        <w:hyperlink r:id="rId185">
          <w:r>
            <w:rPr/>
            <w:t>A/72/PV.82</w:t>
          </w:r>
        </w:hyperlink>
      </w:r>
    </w:p>
    <w:p>
      <w:pPr>
        <w:pStyle w:val="itssubhead"/>
        <w:keepNext/>
        <w:keepLines/>
        <w:spacing w:after="0"/>
      </w:pPr>
      <w:r>
        <w:t>European Union</w:t>
      </w:r>
    </w:p>
    <w:p>
      <w:pPr>
        <w:pStyle w:val="itsentry"/>
        <w:keepNext/>
        <w:keepLines/>
        <w:spacing w:after="0"/>
      </w:pPr>
      <w:r>
        <w:t>Akker, Gerton van den</w:t>
      </w:r>
      <w:r>
        <w:t xml:space="preserve"> - </w:t>
      </w:r>
      <w:r>
        <w:rPr>
          <w:color w:val="000000" w:themeColor="hyperlink"/>
          <w:u w:val="single"/>
        </w:rPr>
        <w:hyperlink r:id="rId185">
          <w:r>
            <w:rPr/>
            <w:t>A/72/PV.82</w:t>
          </w:r>
        </w:hyperlink>
      </w:r>
    </w:p>
    <w:p>
      <w:pPr>
        <w:pStyle w:val="itssubhead"/>
        <w:keepNext/>
        <w:keepLines/>
        <w:spacing w:after="0"/>
      </w:pPr>
      <w:r>
        <w:t>United States</w:t>
      </w:r>
    </w:p>
    <w:p>
      <w:pPr>
        <w:pStyle w:val="itsentry"/>
        <w:keepNext/>
        <w:keepLines/>
        <w:spacing w:after="0"/>
      </w:pPr>
      <w:r>
        <w:t>Bagwell, David Ashley</w:t>
      </w:r>
      <w:r>
        <w:t xml:space="preserve"> - </w:t>
      </w:r>
      <w:r>
        <w:rPr>
          <w:color w:val="000000" w:themeColor="hyperlink"/>
          <w:u w:val="single"/>
        </w:rPr>
        <w:hyperlink r:id="rId185">
          <w:r>
            <w:rPr/>
            <w:t>A/72/PV.82</w:t>
          </w:r>
        </w:hyperlink>
      </w:r>
    </w:p>
    <w:p>
      <w:pPr>
        <w:pStyle w:val="itssubhead"/>
        <w:keepNext/>
        <w:keepLines/>
        <w:spacing w:after="0"/>
      </w:pPr>
      <w:r>
        <w:t>International Federation of Red Cross and Red Crescent Societies</w:t>
      </w:r>
    </w:p>
    <w:p>
      <w:pPr>
        <w:pStyle w:val="itsentry"/>
        <w:keepNext/>
        <w:keepLines/>
        <w:spacing w:after="0"/>
      </w:pPr>
      <w:r>
        <w:t>Ghukasyan, Liana</w:t>
      </w:r>
      <w:r>
        <w:t xml:space="preserve"> - </w:t>
      </w:r>
      <w:r>
        <w:rPr>
          <w:color w:val="000000" w:themeColor="hyperlink"/>
          <w:u w:val="single"/>
        </w:rPr>
        <w:hyperlink r:id="rId185">
          <w:r>
            <w:rPr/>
            <w:t>A/72/PV.82</w:t>
          </w:r>
        </w:hyperlink>
      </w:r>
    </w:p>
    <w:p>
      <w:pPr>
        <w:pStyle w:val="itssubhead"/>
        <w:keepNext/>
        <w:keepLines/>
        <w:spacing w:after="0"/>
      </w:pPr>
      <w:r>
        <w:t>Republic of Moldova</w:t>
      </w:r>
    </w:p>
    <w:p>
      <w:pPr>
        <w:pStyle w:val="itsentry"/>
        <w:keepNext/>
        <w:keepLines/>
        <w:spacing w:after="0"/>
      </w:pPr>
      <w:r>
        <w:t>Candu, Andrian</w:t>
      </w:r>
      <w:r>
        <w:t xml:space="preserve"> - </w:t>
      </w:r>
      <w:r>
        <w:rPr>
          <w:color w:val="000000" w:themeColor="hyperlink"/>
          <w:u w:val="single"/>
        </w:rPr>
        <w:hyperlink r:id="rId185">
          <w:r>
            <w:rPr/>
            <w:t>A/72/PV.82</w:t>
          </w:r>
        </w:hyperlink>
      </w:r>
    </w:p>
    <w:p>
      <w:pPr>
        <w:pStyle w:val="itssubhead"/>
        <w:keepNext/>
        <w:keepLines/>
        <w:spacing w:after="0"/>
      </w:pPr>
      <w:r>
        <w:t>Sweden</w:t>
      </w:r>
    </w:p>
    <w:p>
      <w:pPr>
        <w:pStyle w:val="itsentry"/>
        <w:keepNext/>
        <w:keepLines/>
        <w:spacing w:after="0"/>
      </w:pPr>
      <w:r>
        <w:t>Rawet, Sigrún</w:t>
      </w:r>
      <w:r>
        <w:t xml:space="preserve"> - </w:t>
      </w:r>
      <w:r>
        <w:rPr>
          <w:color w:val="000000" w:themeColor="hyperlink"/>
          <w:u w:val="single"/>
        </w:rPr>
        <w:hyperlink r:id="rId185">
          <w:r>
            <w:rPr/>
            <w:t>A/72/PV.82</w:t>
          </w:r>
        </w:hyperlink>
      </w:r>
    </w:p>
    <w:p>
      <w:pPr>
        <w:pStyle w:val="itssubhead"/>
        <w:keepNext/>
        <w:keepLines/>
        <w:spacing w:after="0"/>
      </w:pPr>
      <w:r>
        <w:t>Spain</w:t>
      </w:r>
    </w:p>
    <w:p>
      <w:pPr>
        <w:pStyle w:val="itsentry"/>
        <w:keepNext/>
        <w:keepLines/>
        <w:spacing w:after="0"/>
      </w:pPr>
      <w:r>
        <w:t>Girón Tomás, María del Carmen</w:t>
      </w:r>
      <w:r>
        <w:t xml:space="preserve"> - </w:t>
      </w:r>
      <w:r>
        <w:rPr>
          <w:color w:val="000000" w:themeColor="hyperlink"/>
          <w:u w:val="single"/>
        </w:rPr>
        <w:hyperlink r:id="rId185">
          <w:r>
            <w:rPr/>
            <w:t>A/72/PV.82</w:t>
          </w:r>
        </w:hyperlink>
      </w:r>
    </w:p>
    <w:p>
      <w:pPr>
        <w:pStyle w:val="itssubhead"/>
        <w:keepNext/>
        <w:keepLines/>
        <w:spacing w:after="0"/>
      </w:pPr>
      <w:r>
        <w:t>Czechia</w:t>
      </w:r>
    </w:p>
    <w:p>
      <w:pPr>
        <w:pStyle w:val="itsentry"/>
        <w:keepNext/>
        <w:keepLines/>
        <w:spacing w:after="0"/>
      </w:pPr>
      <w:r>
        <w:t>Sehnalová, Olga</w:t>
      </w:r>
      <w:r>
        <w:t xml:space="preserve"> - </w:t>
      </w:r>
      <w:r>
        <w:rPr>
          <w:color w:val="000000" w:themeColor="hyperlink"/>
          <w:u w:val="single"/>
        </w:rPr>
        <w:hyperlink r:id="rId185">
          <w:r>
            <w:rPr/>
            <w:t>A/72/PV.82</w:t>
          </w:r>
        </w:hyperlink>
      </w:r>
    </w:p>
    <w:p>
      <w:pPr>
        <w:pStyle w:val="itssubhead"/>
        <w:keepNext/>
        <w:keepLines/>
        <w:spacing w:after="0"/>
      </w:pPr>
      <w:r>
        <w:t>United Kingdom</w:t>
      </w:r>
    </w:p>
    <w:p>
      <w:pPr>
        <w:pStyle w:val="itsentry"/>
        <w:keepNext/>
        <w:keepLines/>
        <w:spacing w:after="0"/>
      </w:pPr>
      <w:r>
        <w:t>Michael, Prince of Kent</w:t>
      </w:r>
      <w:r>
        <w:t xml:space="preserve"> - </w:t>
      </w:r>
      <w:r>
        <w:rPr>
          <w:color w:val="000000" w:themeColor="hyperlink"/>
          <w:u w:val="single"/>
        </w:rPr>
        <w:hyperlink r:id="rId185">
          <w:r>
            <w:rPr/>
            <w:t>A/72/PV.82</w:t>
          </w:r>
        </w:hyperlink>
      </w:r>
    </w:p>
    <w:p>
      <w:pPr>
        <w:pStyle w:val="itssubhead"/>
        <w:keepNext/>
        <w:keepLines/>
        <w:spacing w:after="0"/>
      </w:pPr>
      <w:r>
        <w:t>Philippines</w:t>
      </w:r>
    </w:p>
    <w:p>
      <w:pPr>
        <w:pStyle w:val="itsentry"/>
        <w:keepNext/>
        <w:keepLines/>
        <w:spacing w:after="0"/>
      </w:pPr>
      <w:r>
        <w:t>Sarmiento, Cesar V.</w:t>
      </w:r>
      <w:r>
        <w:t xml:space="preserve"> - </w:t>
      </w:r>
      <w:r>
        <w:rPr>
          <w:color w:val="000000" w:themeColor="hyperlink"/>
          <w:u w:val="single"/>
        </w:rPr>
        <w:hyperlink r:id="rId185">
          <w:r>
            <w:rPr/>
            <w:t>A/72/PV.82</w:t>
          </w:r>
        </w:hyperlink>
      </w:r>
    </w:p>
    <w:p>
      <w:pPr>
        <w:pStyle w:val="itssubhead"/>
        <w:keepNext/>
        <w:keepLines/>
        <w:spacing w:after="0"/>
      </w:pPr>
      <w:r>
        <w:t>Oman</w:t>
      </w:r>
    </w:p>
    <w:p>
      <w:pPr>
        <w:pStyle w:val="itsentry"/>
        <w:keepNext/>
        <w:keepLines/>
        <w:spacing w:after="0"/>
      </w:pPr>
      <w:r>
        <w:t>Al Mughairi, Majid Yahya Khalifa</w:t>
      </w:r>
      <w:r>
        <w:t xml:space="preserve"> - </w:t>
      </w:r>
      <w:r>
        <w:rPr>
          <w:color w:val="000000" w:themeColor="hyperlink"/>
          <w:u w:val="single"/>
        </w:rPr>
        <w:hyperlink r:id="rId185">
          <w:r>
            <w:rPr/>
            <w:t>A/72/PV.82</w:t>
          </w:r>
        </w:hyperlink>
      </w:r>
    </w:p>
    <w:p>
      <w:pPr>
        <w:pStyle w:val="itssubhead"/>
        <w:keepNext/>
        <w:keepLines/>
        <w:spacing w:after="0"/>
      </w:pPr>
      <w:r>
        <w:t>UN. Deputy Secretary-General</w:t>
      </w:r>
    </w:p>
    <w:p>
      <w:pPr>
        <w:pStyle w:val="itsentry"/>
        <w:keepNext/>
        <w:keepLines/>
        <w:spacing w:after="0"/>
      </w:pPr>
      <w:r>
        <w:t>Mohammed, Amina J.</w:t>
      </w:r>
      <w:r>
        <w:t xml:space="preserve"> - </w:t>
      </w:r>
      <w:r>
        <w:rPr>
          <w:color w:val="000000" w:themeColor="hyperlink"/>
          <w:u w:val="single"/>
        </w:rPr>
        <w:hyperlink r:id="rId185">
          <w:r>
            <w:rPr/>
            <w:t>A/72/PV.82</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185">
          <w:r>
            <w:rPr/>
            <w:t>A/72/PV.82</w:t>
          </w:r>
        </w:hyperlink>
      </w:r>
    </w:p>
    <w:p>
      <w:pPr>
        <w:pStyle w:val="itssubhead"/>
        <w:keepNext/>
        <w:keepLines/>
        <w:spacing w:after="0"/>
      </w:pPr>
      <w:r>
        <w:t>Australia</w:t>
      </w:r>
    </w:p>
    <w:p>
      <w:pPr>
        <w:pStyle w:val="itsentry"/>
        <w:keepNext/>
        <w:keepLines/>
        <w:spacing w:after="0"/>
      </w:pPr>
      <w:r>
        <w:t>O'Brien, Llew</w:t>
      </w:r>
      <w:r>
        <w:t xml:space="preserve"> - </w:t>
      </w:r>
      <w:r>
        <w:rPr>
          <w:color w:val="000000" w:themeColor="hyperlink"/>
          <w:u w:val="single"/>
        </w:rPr>
        <w:hyperlink r:id="rId185">
          <w:r>
            <w:rPr/>
            <w:t>A/72/PV.82</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185">
          <w:r>
            <w:rPr/>
            <w:t>A/72/PV.82</w:t>
          </w:r>
        </w:hyperlink>
      </w:r>
    </w:p>
    <w:p>
      <w:pPr>
        <w:pStyle w:val="itssubhead"/>
        <w:keepNext/>
        <w:keepLines/>
        <w:spacing w:after="0"/>
      </w:pPr>
      <w:r>
        <w:t>Russian Federation</w:t>
      </w:r>
    </w:p>
    <w:p>
      <w:pPr>
        <w:pStyle w:val="itsentry"/>
        <w:keepNext/>
        <w:keepLines/>
        <w:spacing w:after="0"/>
      </w:pPr>
      <w:r>
        <w:t>Gorovoy, Aleksandr</w:t>
      </w:r>
      <w:r>
        <w:t xml:space="preserve"> - </w:t>
      </w:r>
      <w:r>
        <w:rPr>
          <w:color w:val="000000" w:themeColor="hyperlink"/>
          <w:u w:val="single"/>
        </w:rPr>
        <w:hyperlink r:id="rId185">
          <w:r>
            <w:rPr/>
            <w:t>A/72/PV.82</w:t>
          </w:r>
        </w:hyperlink>
      </w:r>
    </w:p>
    <w:p>
      <w:pPr>
        <w:pStyle w:val="itssubhead"/>
        <w:keepNext/>
        <w:keepLines/>
        <w:spacing w:after="0"/>
      </w:pPr>
      <w:r>
        <w:t>Luxembourg</w:t>
      </w:r>
    </w:p>
    <w:p>
      <w:pPr>
        <w:pStyle w:val="itsentry"/>
        <w:keepNext/>
        <w:keepLines/>
        <w:spacing w:after="0"/>
      </w:pPr>
      <w:r>
        <w:t>Bausch, François</w:t>
      </w:r>
      <w:r>
        <w:t xml:space="preserve"> - </w:t>
      </w:r>
      <w:r>
        <w:rPr>
          <w:color w:val="000000" w:themeColor="hyperlink"/>
          <w:u w:val="single"/>
        </w:rPr>
        <w:hyperlink r:id="rId185">
          <w:r>
            <w:rPr/>
            <w:t>A/72/PV.82</w:t>
          </w:r>
        </w:hyperlink>
      </w:r>
    </w:p>
    <w:p>
      <w:pPr>
        <w:pStyle w:val="itssubhead"/>
        <w:keepNext/>
        <w:keepLines/>
        <w:spacing w:after="0"/>
      </w:pPr>
      <w:r>
        <w:t>Armenia</w:t>
      </w:r>
    </w:p>
    <w:p>
      <w:pPr>
        <w:pStyle w:val="itsentry"/>
        <w:keepNext/>
        <w:keepLines/>
        <w:spacing w:after="0"/>
      </w:pPr>
      <w:r>
        <w:t>Simonyan, Sofya</w:t>
      </w:r>
      <w:r>
        <w:t xml:space="preserve"> - </w:t>
      </w:r>
      <w:r>
        <w:rPr>
          <w:color w:val="000000" w:themeColor="hyperlink"/>
          <w:u w:val="single"/>
        </w:rPr>
        <w:hyperlink r:id="rId185">
          <w:r>
            <w:rPr/>
            <w:t>A/72/PV.82</w:t>
          </w:r>
        </w:hyperlink>
      </w:r>
    </w:p>
    <w:p>
      <w:pPr>
        <w:pStyle w:val="itssubhead"/>
        <w:keepNext/>
        <w:keepLines/>
        <w:spacing w:after="0"/>
      </w:pPr>
      <w:r>
        <w:t>Nepal</w:t>
      </w:r>
    </w:p>
    <w:p>
      <w:pPr>
        <w:pStyle w:val="itsentry"/>
        <w:keepNext/>
        <w:keepLines/>
        <w:spacing w:after="0"/>
      </w:pPr>
      <w:r>
        <w:t>Poudel Chhetri, Lok Bahadur</w:t>
      </w:r>
      <w:r>
        <w:t xml:space="preserve"> - </w:t>
      </w:r>
      <w:r>
        <w:rPr>
          <w:color w:val="000000" w:themeColor="hyperlink"/>
          <w:u w:val="single"/>
        </w:rPr>
        <w:hyperlink r:id="rId185">
          <w:r>
            <w:rPr/>
            <w:t>A/72/PV.82</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185">
          <w:r>
            <w:rPr/>
            <w:t>A/72/PV.82</w:t>
          </w:r>
        </w:hyperlink>
      </w:r>
      <w:r>
        <w:br/>
      </w:r>
    </w:p>
    <w:p>
      <w:pPr>
        <w:pStyle w:val="itshead"/>
        <w:keepNext/>
        <w:keepLines/>
      </w:pPr>
      <w:r>
        <w:t>TRAFFICKING IN PERSONS (Agenda Item 72b)</w:t>
      </w:r>
    </w:p>
    <w:p>
      <w:pPr>
        <w:pStyle w:val="itssubhead"/>
        <w:keepNext/>
        <w:keepLines/>
        <w:spacing w:after="0"/>
      </w:pPr>
      <w:r>
        <w:t>European Union</w:t>
      </w:r>
    </w:p>
    <w:p>
      <w:pPr>
        <w:pStyle w:val="itsentry"/>
        <w:keepNext/>
        <w:keepLines/>
        <w:spacing w:after="0"/>
      </w:pPr>
      <w:r>
        <w:t>O'Brien, Garrett</w:t>
      </w:r>
      <w:r>
        <w:t xml:space="preserve"> - </w:t>
      </w:r>
      <w:r>
        <w:rPr>
          <w:color w:val="000000" w:themeColor="hyperlink"/>
          <w:u w:val="single"/>
        </w:rPr>
        <w:hyperlink r:id="rId58">
          <w:r>
            <w:rPr/>
            <w:t>A/C.3/72/SR.12</w:t>
          </w:r>
        </w:hyperlink>
      </w:r>
    </w:p>
    <w:p>
      <w:pPr>
        <w:pStyle w:val="itssubhead"/>
        <w:keepNext/>
        <w:keepLines/>
        <w:spacing w:after="0"/>
      </w:pPr>
      <w:r>
        <w:t>Slovenia</w:t>
      </w:r>
    </w:p>
    <w:p>
      <w:pPr>
        <w:pStyle w:val="itsentry"/>
        <w:keepNext/>
        <w:keepLines/>
        <w:spacing w:after="0"/>
      </w:pPr>
      <w:r>
        <w:t>Dravec, Lidija</w:t>
      </w:r>
      <w:r>
        <w:t xml:space="preserve"> - </w:t>
      </w:r>
      <w:r>
        <w:rPr>
          <w:color w:val="000000" w:themeColor="hyperlink"/>
          <w:u w:val="single"/>
        </w:rPr>
        <w:hyperlink r:id="rId58">
          <w:r>
            <w:rPr/>
            <w:t>A/C.3/72/SR.12</w:t>
          </w:r>
        </w:hyperlink>
      </w:r>
    </w:p>
    <w:p>
      <w:pPr>
        <w:pStyle w:val="itssubhead"/>
        <w:keepNext/>
        <w:keepLines/>
        <w:spacing w:after="0"/>
      </w:pPr>
      <w:r>
        <w:t>South Africa</w:t>
      </w:r>
    </w:p>
    <w:p>
      <w:pPr>
        <w:pStyle w:val="itsentry"/>
        <w:keepNext/>
        <w:keepLines/>
        <w:spacing w:after="0"/>
      </w:pPr>
      <w:r>
        <w:t>Diedricks, Meryl Michelle</w:t>
      </w:r>
      <w:r>
        <w:t xml:space="preserve"> - </w:t>
      </w:r>
      <w:r>
        <w:rPr>
          <w:color w:val="000000" w:themeColor="hyperlink"/>
          <w:u w:val="single"/>
        </w:rPr>
        <w:hyperlink r:id="rId58">
          <w:r>
            <w:rPr/>
            <w:t>A/C.3/72/SR.12</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58">
          <w:r>
            <w:rPr/>
            <w:t>A/C.3/72/SR.12</w:t>
          </w:r>
        </w:hyperlink>
      </w:r>
    </w:p>
    <w:p>
      <w:pPr>
        <w:pStyle w:val="itssubhead"/>
        <w:keepNext/>
        <w:keepLines/>
        <w:spacing w:after="0"/>
      </w:pPr>
      <w:r>
        <w:t>UN. Human Rights Council. Special Rapporteur on the Sale and Sexual Exploitation of Children, including Child Prostitution, Child Pornography and Other Child Sexual Abuse Material</w:t>
      </w:r>
    </w:p>
    <w:p>
      <w:pPr>
        <w:pStyle w:val="itsentry"/>
        <w:keepNext/>
        <w:keepLines/>
        <w:spacing w:after="0"/>
      </w:pPr>
      <w:r>
        <w:t>Buquicchio-de Boer, Maud</w:t>
      </w:r>
      <w:r>
        <w:t xml:space="preserve"> - </w:t>
      </w:r>
      <w:r>
        <w:rPr>
          <w:color w:val="000000" w:themeColor="hyperlink"/>
          <w:u w:val="single"/>
        </w:rPr>
        <w:hyperlink r:id="rId58">
          <w:r>
            <w:rPr/>
            <w:t>A/C.3/72/SR.12</w:t>
          </w:r>
        </w:hyperlink>
      </w:r>
    </w:p>
    <w:p>
      <w:pPr>
        <w:pStyle w:val="itssubhead"/>
        <w:keepNext/>
        <w:keepLines/>
        <w:spacing w:after="0"/>
      </w:pPr>
      <w:r>
        <w:t>Maldives</w:t>
      </w:r>
    </w:p>
    <w:p>
      <w:pPr>
        <w:pStyle w:val="itsentry"/>
        <w:keepNext/>
        <w:keepLines/>
        <w:spacing w:after="0"/>
      </w:pPr>
      <w:r>
        <w:t>Razana, Fathmath</w:t>
      </w:r>
      <w:r>
        <w:t xml:space="preserve"> - </w:t>
      </w:r>
      <w:r>
        <w:rPr>
          <w:color w:val="000000" w:themeColor="hyperlink"/>
          <w:u w:val="single"/>
        </w:rPr>
        <w:hyperlink r:id="rId58">
          <w:r>
            <w:rPr/>
            <w:t>A/C.3/72/SR.12</w:t>
          </w:r>
        </w:hyperlink>
      </w:r>
    </w:p>
    <w:p>
      <w:pPr>
        <w:pStyle w:val="itssubhead"/>
        <w:keepNext/>
        <w:keepLines/>
        <w:spacing w:after="0"/>
      </w:pPr>
      <w:r>
        <w:t>Russian Federation</w:t>
      </w:r>
    </w:p>
    <w:p>
      <w:pPr>
        <w:pStyle w:val="itsentry"/>
        <w:keepNext/>
        <w:keepLines/>
        <w:spacing w:after="0"/>
      </w:pPr>
      <w:r>
        <w:t>Likina, Ms.</w:t>
      </w:r>
      <w:r>
        <w:t xml:space="preserve"> - </w:t>
      </w:r>
      <w:r>
        <w:rPr>
          <w:color w:val="000000" w:themeColor="hyperlink"/>
          <w:u w:val="single"/>
        </w:rPr>
        <w:hyperlink r:id="rId58">
          <w:r>
            <w:rPr/>
            <w:t>A/C.3/72/SR.12</w:t>
          </w:r>
        </w:hyperlink>
      </w:r>
    </w:p>
    <w:p>
      <w:pPr>
        <w:pStyle w:val="itssubhead"/>
        <w:keepNext/>
        <w:keepLines/>
        <w:spacing w:after="0"/>
      </w:pPr>
      <w:r>
        <w:t>UN. Human Rights Council. Special Rapporteur on Trafficking in Persons, Especially in Women and Children</w:t>
      </w:r>
    </w:p>
    <w:p>
      <w:pPr>
        <w:pStyle w:val="itsentry"/>
        <w:keepNext/>
        <w:keepLines/>
        <w:spacing w:after="0"/>
      </w:pPr>
      <w:r>
        <w:t>Giammarinaro, Maria Grazia</w:t>
      </w:r>
      <w:r>
        <w:t xml:space="preserve"> - </w:t>
      </w:r>
      <w:r>
        <w:rPr>
          <w:color w:val="000000" w:themeColor="hyperlink"/>
          <w:u w:val="single"/>
        </w:rPr>
        <w:hyperlink r:id="rId58">
          <w:r>
            <w:rPr/>
            <w:t>A/C.3/72/SR.12</w:t>
          </w:r>
        </w:hyperlink>
      </w:r>
    </w:p>
    <w:p>
      <w:pPr>
        <w:pStyle w:val="itssubhead"/>
        <w:keepNext/>
        <w:keepLines/>
        <w:spacing w:after="0"/>
      </w:pPr>
      <w:r>
        <w:t>Mexico</w:t>
      </w:r>
    </w:p>
    <w:p>
      <w:pPr>
        <w:pStyle w:val="itsentry"/>
        <w:keepNext/>
        <w:keepLines/>
        <w:spacing w:after="0"/>
      </w:pPr>
      <w:r>
        <w:t>Mora Salcedo, Fernando de la</w:t>
      </w:r>
      <w:r>
        <w:t xml:space="preserve"> - </w:t>
      </w:r>
      <w:r>
        <w:rPr>
          <w:color w:val="000000" w:themeColor="hyperlink"/>
          <w:u w:val="single"/>
        </w:rPr>
        <w:hyperlink r:id="rId58">
          <w:r>
            <w:rPr/>
            <w:t>A/C.3/72/SR.12</w:t>
          </w:r>
        </w:hyperlink>
      </w:r>
    </w:p>
    <w:p>
      <w:pPr>
        <w:pStyle w:val="itssubhead"/>
        <w:keepNext/>
        <w:keepLines/>
        <w:spacing w:after="0"/>
      </w:pPr>
      <w:r>
        <w:t>Qatar</w:t>
      </w:r>
    </w:p>
    <w:p>
      <w:pPr>
        <w:pStyle w:val="itsentry"/>
        <w:keepNext/>
        <w:keepLines/>
        <w:spacing w:after="0"/>
      </w:pPr>
      <w:r>
        <w:t>Al Emadi, Sara Mohammad K.</w:t>
      </w:r>
      <w:r>
        <w:t xml:space="preserve"> - </w:t>
      </w:r>
      <w:r>
        <w:rPr>
          <w:color w:val="000000" w:themeColor="hyperlink"/>
          <w:u w:val="single"/>
        </w:rPr>
        <w:hyperlink r:id="rId58">
          <w:r>
            <w:rPr/>
            <w:t>A/C.3/72/SR.12</w:t>
          </w:r>
        </w:hyperlink>
      </w:r>
    </w:p>
    <w:p>
      <w:pPr>
        <w:pStyle w:val="itssubhead"/>
        <w:keepNext/>
        <w:keepLines/>
        <w:spacing w:after="0"/>
      </w:pPr>
      <w:r>
        <w:t>United Kingdom</w:t>
      </w:r>
    </w:p>
    <w:p>
      <w:pPr>
        <w:pStyle w:val="itsentry"/>
        <w:keepNext/>
        <w:keepLines/>
        <w:spacing w:after="0"/>
      </w:pPr>
      <w:r>
        <w:t>Hindley, Nina</w:t>
      </w:r>
      <w:r>
        <w:t xml:space="preserve"> - </w:t>
      </w:r>
      <w:r>
        <w:rPr>
          <w:color w:val="000000" w:themeColor="hyperlink"/>
          <w:u w:val="single"/>
        </w:rPr>
        <w:hyperlink r:id="rId58">
          <w:r>
            <w:rPr/>
            <w:t>A/C.3/72/SR.12</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58">
          <w:r>
            <w:rPr/>
            <w:t>A/C.3/72/SR.12</w:t>
          </w:r>
        </w:hyperlink>
      </w:r>
    </w:p>
    <w:p>
      <w:pPr>
        <w:pStyle w:val="itssubhead"/>
        <w:keepNext/>
        <w:keepLines/>
        <w:spacing w:after="0"/>
      </w:pPr>
      <w:r>
        <w:t>Switzerland</w:t>
      </w:r>
    </w:p>
    <w:p>
      <w:pPr>
        <w:pStyle w:val="itsentry"/>
        <w:keepNext/>
        <w:keepLines/>
        <w:spacing w:after="0"/>
      </w:pPr>
      <w:r>
        <w:t>Fréchin, Samantha</w:t>
      </w:r>
      <w:r>
        <w:t xml:space="preserve"> - </w:t>
      </w:r>
      <w:r>
        <w:rPr>
          <w:color w:val="000000" w:themeColor="hyperlink"/>
          <w:u w:val="single"/>
        </w:rPr>
        <w:hyperlink r:id="rId58">
          <w:r>
            <w:rPr/>
            <w:t>A/C.3/72/SR.12</w:t>
          </w:r>
        </w:hyperlink>
      </w:r>
    </w:p>
    <w:p>
      <w:pPr>
        <w:pStyle w:val="itssubhead"/>
        <w:keepNext/>
        <w:keepLines/>
        <w:spacing w:after="0"/>
      </w:pPr>
      <w:r>
        <w:t>UN. General Assembly. 3rd Committee. Secretary</w:t>
      </w:r>
    </w:p>
    <w:p>
      <w:pPr>
        <w:pStyle w:val="itsentry"/>
        <w:keepNext/>
        <w:keepLines/>
        <w:spacing w:after="0"/>
      </w:pPr>
      <w:r>
        <w:t>Khane, Moncef</w:t>
      </w:r>
      <w:r>
        <w:t xml:space="preserve"> - </w:t>
      </w:r>
      <w:r>
        <w:rPr>
          <w:color w:val="000000" w:themeColor="hyperlink"/>
          <w:u w:val="single"/>
        </w:rPr>
        <w:hyperlink r:id="rId58">
          <w:r>
            <w:rPr/>
            <w:t>A/C.3/72/SR.12</w:t>
          </w:r>
        </w:hyperlink>
      </w:r>
    </w:p>
    <w:p>
      <w:pPr>
        <w:pStyle w:val="itssubhead"/>
        <w:keepNext/>
        <w:keepLines/>
        <w:spacing w:after="0"/>
      </w:pPr>
      <w:r>
        <w:t>Cuba</w:t>
      </w:r>
    </w:p>
    <w:p>
      <w:pPr>
        <w:pStyle w:val="itsentry"/>
        <w:keepNext/>
        <w:keepLines/>
        <w:spacing w:after="0"/>
      </w:pPr>
      <w:r>
        <w:t>Cepero Aguilar, Jorge Luis</w:t>
      </w:r>
      <w:r>
        <w:t xml:space="preserve"> - </w:t>
      </w:r>
      <w:r>
        <w:rPr>
          <w:color w:val="000000" w:themeColor="hyperlink"/>
          <w:u w:val="single"/>
        </w:rPr>
        <w:hyperlink r:id="rId58">
          <w:r>
            <w:rPr/>
            <w:t>A/C.3/72/SR.12</w:t>
          </w:r>
        </w:hyperlink>
      </w:r>
    </w:p>
    <w:p>
      <w:pPr>
        <w:pStyle w:val="itssubhead"/>
        <w:keepNext/>
        <w:keepLines/>
        <w:spacing w:after="0"/>
      </w:pPr>
      <w:r>
        <w:t>Libya</w:t>
      </w:r>
    </w:p>
    <w:p>
      <w:pPr>
        <w:pStyle w:val="itsentry"/>
        <w:keepNext/>
        <w:keepLines/>
        <w:spacing w:after="0"/>
      </w:pPr>
      <w:r>
        <w:t>Ben Ategh, Samira A.A.</w:t>
      </w:r>
      <w:r>
        <w:t xml:space="preserve"> - </w:t>
      </w:r>
      <w:r>
        <w:rPr>
          <w:color w:val="000000" w:themeColor="hyperlink"/>
          <w:u w:val="single"/>
        </w:rPr>
        <w:hyperlink r:id="rId58">
          <w:r>
            <w:rPr/>
            <w:t>A/C.3/72/SR.12</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58">
          <w:r>
            <w:rPr/>
            <w:t>A/C.3/72/SR.12</w:t>
          </w:r>
        </w:hyperlink>
      </w:r>
      <w:r>
        <w:br/>
      </w:r>
    </w:p>
    <w:p>
      <w:pPr>
        <w:pStyle w:val="itshead"/>
        <w:keepNext/>
        <w:keepLines/>
      </w:pPr>
      <w:r>
        <w:t>TRANSNATIONAL CORPORATIONS--HUMAN RIGHTS (Agenda Item 72b)</w:t>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100">
          <w:r>
            <w:rPr/>
            <w:t>A/C.3/72/SR.21</w:t>
          </w:r>
        </w:hyperlink>
      </w:r>
    </w:p>
    <w:p>
      <w:pPr>
        <w:pStyle w:val="itssubhead"/>
        <w:keepNext/>
        <w:keepLines/>
        <w:spacing w:after="0"/>
      </w:pPr>
      <w:r>
        <w:t>Cuba</w:t>
      </w:r>
    </w:p>
    <w:p>
      <w:pPr>
        <w:pStyle w:val="itsentry"/>
        <w:keepNext/>
        <w:keepLines/>
        <w:spacing w:after="0"/>
      </w:pPr>
      <w:r>
        <w:t>Rodríguez Hernández, Jairo</w:t>
      </w:r>
      <w:r>
        <w:t xml:space="preserve"> - </w:t>
      </w:r>
      <w:r>
        <w:rPr>
          <w:color w:val="000000" w:themeColor="hyperlink"/>
          <w:u w:val="single"/>
        </w:rPr>
        <w:hyperlink r:id="rId100">
          <w:r>
            <w:rPr/>
            <w:t>A/C.3/72/SR.21</w:t>
          </w:r>
        </w:hyperlink>
      </w:r>
    </w:p>
    <w:p>
      <w:pPr>
        <w:pStyle w:val="itssubhead"/>
        <w:keepNext/>
        <w:keepLines/>
        <w:spacing w:after="0"/>
      </w:pPr>
      <w:r>
        <w:t>Russian Federation</w:t>
      </w:r>
    </w:p>
    <w:p>
      <w:pPr>
        <w:pStyle w:val="itsentry"/>
        <w:keepNext/>
        <w:keepLines/>
        <w:spacing w:after="0"/>
      </w:pPr>
      <w:r>
        <w:t xml:space="preserve">Sukacheva, Kristina </w:t>
      </w:r>
      <w:r>
        <w:t xml:space="preserve"> - </w:t>
      </w:r>
      <w:r>
        <w:rPr>
          <w:color w:val="000000" w:themeColor="hyperlink"/>
          <w:u w:val="single"/>
        </w:rPr>
        <w:hyperlink r:id="rId100">
          <w:r>
            <w:rPr/>
            <w:t>A/C.3/72/SR.21</w:t>
          </w:r>
        </w:hyperlink>
      </w:r>
    </w:p>
    <w:p>
      <w:pPr>
        <w:pStyle w:val="itssubhead"/>
        <w:keepNext/>
        <w:keepLines/>
        <w:spacing w:after="0"/>
      </w:pPr>
      <w:r>
        <w:t>Spain</w:t>
      </w:r>
    </w:p>
    <w:p>
      <w:pPr>
        <w:pStyle w:val="itsentry"/>
        <w:keepNext/>
        <w:keepLines/>
        <w:spacing w:after="0"/>
      </w:pPr>
      <w:r>
        <w:t>Cruz Yábar, María Magdalena</w:t>
      </w:r>
      <w:r>
        <w:t xml:space="preserve"> - </w:t>
      </w:r>
      <w:r>
        <w:rPr>
          <w:color w:val="000000" w:themeColor="hyperlink"/>
          <w:u w:val="single"/>
        </w:rPr>
        <w:hyperlink r:id="rId100">
          <w:r>
            <w:rPr/>
            <w:t>A/C.3/72/SR.21</w:t>
          </w:r>
        </w:hyperlink>
      </w:r>
    </w:p>
    <w:p>
      <w:pPr>
        <w:pStyle w:val="itssubhead"/>
        <w:keepNext/>
        <w:keepLines/>
        <w:spacing w:after="0"/>
      </w:pPr>
      <w:r>
        <w:t>South Africa</w:t>
      </w:r>
    </w:p>
    <w:p>
      <w:pPr>
        <w:pStyle w:val="itsentry"/>
        <w:keepNext/>
        <w:keepLines/>
        <w:spacing w:after="0"/>
      </w:pPr>
      <w:r>
        <w:t>Mkhwanazi, Amanda</w:t>
      </w:r>
      <w:r>
        <w:t xml:space="preserve"> - </w:t>
      </w:r>
      <w:r>
        <w:rPr>
          <w:color w:val="000000" w:themeColor="hyperlink"/>
          <w:u w:val="single"/>
        </w:rPr>
        <w:hyperlink r:id="rId100">
          <w:r>
            <w:rPr/>
            <w:t>A/C.3/72/SR.21</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100">
          <w:r>
            <w:rPr/>
            <w:t>A/C.3/72/SR.21</w:t>
          </w:r>
        </w:hyperlink>
      </w:r>
    </w:p>
    <w:p>
      <w:pPr>
        <w:pStyle w:val="itssubhead"/>
        <w:keepNext/>
        <w:keepLines/>
        <w:spacing w:after="0"/>
      </w:pPr>
      <w:r>
        <w:t>Cameroon</w:t>
      </w:r>
    </w:p>
    <w:p>
      <w:pPr>
        <w:pStyle w:val="itsentry"/>
        <w:keepNext/>
        <w:keepLines/>
        <w:spacing w:after="0"/>
      </w:pPr>
      <w:r>
        <w:t>Mballa Eyenga, Cécile</w:t>
      </w:r>
      <w:r>
        <w:t xml:space="preserve"> - </w:t>
      </w:r>
      <w:r>
        <w:rPr>
          <w:color w:val="000000" w:themeColor="hyperlink"/>
          <w:u w:val="single"/>
        </w:rPr>
        <w:hyperlink r:id="rId100">
          <w:r>
            <w:rPr/>
            <w:t>A/C.3/72/SR.21</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100">
          <w:r>
            <w:rPr/>
            <w:t>A/C.3/72/SR.21</w:t>
          </w:r>
        </w:hyperlink>
      </w:r>
    </w:p>
    <w:p>
      <w:pPr>
        <w:pStyle w:val="itssubhead"/>
        <w:keepNext/>
        <w:keepLines/>
        <w:spacing w:after="0"/>
      </w:pPr>
      <w:r>
        <w:t>Switzerland</w:t>
      </w:r>
    </w:p>
    <w:p>
      <w:pPr>
        <w:pStyle w:val="itsentry"/>
        <w:keepNext/>
        <w:keepLines/>
        <w:spacing w:after="0"/>
      </w:pPr>
      <w:r>
        <w:t>Joubli, Amina</w:t>
      </w:r>
      <w:r>
        <w:t xml:space="preserve"> - </w:t>
      </w:r>
      <w:r>
        <w:rPr>
          <w:color w:val="000000" w:themeColor="hyperlink"/>
          <w:u w:val="single"/>
        </w:rPr>
        <w:hyperlink r:id="rId100">
          <w:r>
            <w:rPr/>
            <w:t>A/C.3/72/SR.21</w:t>
          </w:r>
        </w:hyperlink>
      </w:r>
    </w:p>
    <w:p>
      <w:pPr>
        <w:pStyle w:val="itssubhead"/>
        <w:keepNext/>
        <w:keepLines/>
        <w:spacing w:after="0"/>
      </w:pPr>
      <w:r>
        <w:t>UN. Human Rights Council. Working Group on the Issue of Human Rights and Transnational Corporations and Other Business Enterprises. Chair</w:t>
      </w:r>
    </w:p>
    <w:p>
      <w:pPr>
        <w:pStyle w:val="itsentry"/>
        <w:keepNext/>
        <w:keepLines/>
        <w:spacing w:after="0"/>
      </w:pPr>
      <w:r>
        <w:t>Deva, Surya</w:t>
      </w:r>
      <w:r>
        <w:t xml:space="preserve"> - </w:t>
      </w:r>
      <w:r>
        <w:rPr>
          <w:color w:val="000000" w:themeColor="hyperlink"/>
          <w:u w:val="single"/>
        </w:rPr>
        <w:hyperlink r:id="rId100">
          <w:r>
            <w:rPr/>
            <w:t>A/C.3/72/SR.21</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100">
          <w:r>
            <w:rPr/>
            <w:t>A/C.3/72/SR.21</w:t>
          </w:r>
        </w:hyperlink>
      </w:r>
    </w:p>
    <w:p>
      <w:pPr>
        <w:pStyle w:val="itssubhead"/>
        <w:keepNext/>
        <w:keepLines/>
        <w:spacing w:after="0"/>
      </w:pPr>
      <w:r>
        <w:t>United States</w:t>
      </w:r>
    </w:p>
    <w:p>
      <w:pPr>
        <w:pStyle w:val="itsentry"/>
        <w:keepNext/>
        <w:keepLines/>
        <w:spacing w:after="0"/>
      </w:pPr>
      <w:r>
        <w:t>Ariturk, Selim</w:t>
      </w:r>
      <w:r>
        <w:t xml:space="preserve"> - </w:t>
      </w:r>
      <w:r>
        <w:rPr>
          <w:color w:val="000000" w:themeColor="hyperlink"/>
          <w:u w:val="single"/>
        </w:rPr>
        <w:hyperlink r:id="rId100">
          <w:r>
            <w:rPr/>
            <w:t>A/C.3/72/SR.21</w:t>
          </w:r>
        </w:hyperlink>
      </w:r>
    </w:p>
    <w:p>
      <w:pPr>
        <w:pStyle w:val="itssubhead"/>
        <w:keepNext/>
        <w:keepLines/>
        <w:spacing w:after="0"/>
      </w:pPr>
      <w:r>
        <w:t>Morocco</w:t>
      </w:r>
    </w:p>
    <w:p>
      <w:pPr>
        <w:pStyle w:val="itsentry"/>
        <w:keepNext/>
        <w:keepLines/>
        <w:spacing w:after="0"/>
      </w:pPr>
      <w:r>
        <w:t>Haidour, Naila</w:t>
      </w:r>
      <w:r>
        <w:t xml:space="preserve"> - </w:t>
      </w:r>
      <w:r>
        <w:rPr>
          <w:color w:val="000000" w:themeColor="hyperlink"/>
          <w:u w:val="single"/>
        </w:rPr>
        <w:hyperlink r:id="rId100">
          <w:r>
            <w:rPr/>
            <w:t>A/C.3/72/SR.21</w:t>
          </w:r>
        </w:hyperlink>
      </w:r>
    </w:p>
    <w:p>
      <w:pPr>
        <w:pStyle w:val="itssubhead"/>
        <w:keepNext/>
        <w:keepLines/>
        <w:spacing w:after="0"/>
      </w:pPr>
      <w:r>
        <w:t>European Union</w:t>
      </w:r>
    </w:p>
    <w:p>
      <w:pPr>
        <w:pStyle w:val="itsentry"/>
        <w:keepNext/>
        <w:keepLines/>
        <w:spacing w:after="0"/>
      </w:pPr>
      <w:r>
        <w:t>Forax, Christophe</w:t>
      </w:r>
      <w:r>
        <w:t xml:space="preserve"> - </w:t>
      </w:r>
      <w:r>
        <w:rPr>
          <w:color w:val="000000" w:themeColor="hyperlink"/>
          <w:u w:val="single"/>
        </w:rPr>
        <w:hyperlink r:id="rId100">
          <w:r>
            <w:rPr/>
            <w:t>A/C.3/72/SR.21</w:t>
          </w:r>
        </w:hyperlink>
      </w:r>
    </w:p>
    <w:p>
      <w:pPr>
        <w:pStyle w:val="itssubhead"/>
        <w:keepNext/>
        <w:keepLines/>
        <w:spacing w:after="0"/>
      </w:pPr>
      <w:r>
        <w:t>United Kingdom</w:t>
      </w:r>
    </w:p>
    <w:p>
      <w:pPr>
        <w:pStyle w:val="itsentry"/>
        <w:keepNext/>
        <w:keepLines/>
        <w:spacing w:after="0"/>
      </w:pPr>
      <w:r>
        <w:t>Forman, Matthew Simon</w:t>
      </w:r>
      <w:r>
        <w:t xml:space="preserve"> - </w:t>
      </w:r>
      <w:r>
        <w:rPr>
          <w:color w:val="000000" w:themeColor="hyperlink"/>
          <w:u w:val="single"/>
        </w:rPr>
        <w:hyperlink r:id="rId100">
          <w:r>
            <w:rPr/>
            <w:t>A/C.3/72/SR.21</w:t>
          </w:r>
        </w:hyperlink>
      </w:r>
      <w:r>
        <w:br/>
      </w:r>
    </w:p>
    <w:p>
      <w:pPr>
        <w:pStyle w:val="itshead"/>
        <w:keepNext/>
        <w:keepLines/>
      </w:pPr>
      <w:r>
        <w:t>TURKS AND CAICOS ISLANDS QUESTION (Agenda Item 62)</w:t>
      </w:r>
    </w:p>
    <w:p>
      <w:pPr>
        <w:pStyle w:val="itssubhead"/>
        <w:keepNext/>
        <w:keepLines/>
        <w:spacing w:after="0"/>
      </w:pPr>
      <w:r>
        <w:t>Turks and Caicos Forum</w:t>
      </w:r>
    </w:p>
    <w:p>
      <w:pPr>
        <w:pStyle w:val="itsentry"/>
        <w:keepNext/>
        <w:keepLines/>
        <w:spacing w:after="0"/>
      </w:pPr>
      <w:r>
        <w:t>Roberts, Benjamin</w:t>
      </w:r>
      <w:r>
        <w:t xml:space="preserve"> - </w:t>
      </w:r>
      <w:r>
        <w:rPr>
          <w:color w:val="000000" w:themeColor="hyperlink"/>
          <w:u w:val="single"/>
        </w:rPr>
        <w:hyperlink r:id="rId251">
          <w:r>
            <w:rPr/>
            <w:t>A/C.4/72/SR.5</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251">
          <w:r>
            <w:rPr/>
            <w:t>A/C.4/72/SR.5</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251">
          <w:r>
            <w:rPr/>
            <w:t>A/C.4/72/SR.5</w:t>
          </w:r>
        </w:hyperlink>
      </w:r>
      <w:r>
        <w:br/>
      </w:r>
    </w:p>
    <w:p>
      <w:pPr>
        <w:pStyle w:val="itshead"/>
        <w:keepNext/>
        <w:keepLines/>
      </w:pPr>
      <w:r>
        <w:t>UKRAINE--POLITICAL CONDITIONS (Agenda Item )</w:t>
      </w:r>
    </w:p>
    <w:p>
      <w:pPr>
        <w:pStyle w:val="itssubhead"/>
        <w:keepNext/>
        <w:keepLines/>
        <w:spacing w:after="0"/>
      </w:pPr>
      <w:r>
        <w:t>Ukraine</w:t>
      </w:r>
    </w:p>
    <w:p>
      <w:pPr>
        <w:pStyle w:val="itsentry"/>
        <w:keepNext/>
        <w:keepLines/>
        <w:spacing w:after="0"/>
      </w:pPr>
      <w:r>
        <w:t>Leschenko, Volodymyr</w:t>
      </w:r>
      <w:r>
        <w:t xml:space="preserve"> - </w:t>
      </w:r>
      <w:r>
        <w:rPr>
          <w:color w:val="000000" w:themeColor="hyperlink"/>
          <w:u w:val="single"/>
        </w:rPr>
        <w:hyperlink r:id="rId39">
          <w:r>
            <w:rPr/>
            <w:t>A/C.1/72/PV.18</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39">
          <w:r>
            <w:rPr/>
            <w:t>A/C.1/72/PV.18</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9">
          <w:r>
            <w:rPr/>
            <w:t>A/C.1/72/PV.18</w:t>
          </w:r>
        </w:hyperlink>
      </w:r>
      <w:r>
        <w:br/>
      </w:r>
    </w:p>
    <w:p>
      <w:pPr>
        <w:pStyle w:val="itshead"/>
        <w:keepNext/>
        <w:keepLines/>
      </w:pPr>
      <w:r>
        <w:t>UN CONFERENCES (Agenda Item 14)</w:t>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252">
          <w:r>
            <w:rPr/>
            <w:t>A/72/PV.29</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10">
          <w:r>
            <w:rPr/>
            <w:t>A/72/PV.76</w:t>
          </w:r>
        </w:hyperlink>
      </w:r>
    </w:p>
    <w:p>
      <w:pPr>
        <w:pStyle w:val="itsentry"/>
        <w:keepNext/>
        <w:keepLines/>
        <w:spacing w:after="0"/>
      </w:pPr>
      <w:r>
        <w:t>Soriano Mena, Pablo José</w:t>
      </w:r>
      <w:r>
        <w:t xml:space="preserve"> - </w:t>
      </w:r>
      <w:r>
        <w:rPr>
          <w:color w:val="000000" w:themeColor="hyperlink"/>
          <w:u w:val="single"/>
        </w:rPr>
        <w:hyperlink r:id="rId116">
          <w:r>
            <w:rPr/>
            <w:t>A/72/PV.95</w:t>
          </w:r>
        </w:hyperlink>
      </w:r>
    </w:p>
    <w:p>
      <w:pPr>
        <w:pStyle w:val="itssubhead"/>
        <w:keepNext/>
        <w:keepLines/>
        <w:spacing w:after="0"/>
      </w:pPr>
      <w:r>
        <w:t>Ecuador</w:t>
      </w:r>
    </w:p>
    <w:p>
      <w:pPr>
        <w:pStyle w:val="itsentry"/>
        <w:keepNext/>
        <w:keepLines/>
        <w:spacing w:after="0"/>
      </w:pPr>
      <w:r>
        <w:t>Cadena, Esteban</w:t>
      </w:r>
      <w:r>
        <w:t xml:space="preserve"> - </w:t>
      </w:r>
      <w:r>
        <w:rPr>
          <w:color w:val="000000" w:themeColor="hyperlink"/>
          <w:u w:val="single"/>
        </w:rPr>
        <w:hyperlink r:id="rId50">
          <w:r>
            <w:rPr/>
            <w:t>A/72/PV.108</w:t>
          </w:r>
        </w:hyperlink>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253">
          <w:r>
            <w:rPr/>
            <w:t>A/72/PV.88</w:t>
          </w:r>
        </w:hyperlink>
      </w:r>
    </w:p>
    <w:p>
      <w:pPr>
        <w:pStyle w:val="itsentry"/>
        <w:keepNext/>
        <w:keepLines/>
        <w:spacing w:after="0"/>
      </w:pPr>
      <w:r>
        <w:t>Kimmel, Jay Marshall</w:t>
      </w:r>
      <w:r>
        <w:t xml:space="preserve"> - </w:t>
      </w:r>
      <w:r>
        <w:rPr>
          <w:color w:val="000000" w:themeColor="hyperlink"/>
          <w:u w:val="single"/>
        </w:rPr>
        <w:hyperlink r:id="rId186">
          <w:r>
            <w:rPr/>
            <w:t>A/72/PV.107</w:t>
          </w:r>
        </w:hyperlink>
      </w:r>
    </w:p>
    <w:p>
      <w:pPr>
        <w:pStyle w:val="itsentry"/>
        <w:keepNext/>
        <w:keepLines/>
        <w:spacing w:after="0"/>
      </w:pPr>
      <w:r>
        <w:t>Bagwell, David Ashley</w:t>
      </w:r>
      <w:r>
        <w:t xml:space="preserve"> - </w:t>
      </w:r>
      <w:r>
        <w:rPr>
          <w:color w:val="000000" w:themeColor="hyperlink"/>
          <w:u w:val="single"/>
        </w:rPr>
        <w:hyperlink r:id="rId50">
          <w:r>
            <w:rPr/>
            <w:t>A/72/PV.108</w:t>
          </w:r>
        </w:hyperlink>
      </w:r>
      <w:r>
        <w:t xml:space="preserve">; </w:t>
      </w:r>
      <w:r>
        <w:rPr>
          <w:color w:val="000000" w:themeColor="hyperlink"/>
          <w:u w:val="single"/>
        </w:rPr>
        <w:hyperlink r:id="rId185">
          <w:r>
            <w:rPr/>
            <w:t>A/72/PV.82</w:t>
          </w:r>
        </w:hyperlink>
      </w:r>
      <w:r>
        <w:t xml:space="preserve">; </w:t>
      </w:r>
      <w:r>
        <w:rPr>
          <w:color w:val="000000" w:themeColor="hyperlink"/>
          <w:u w:val="single"/>
        </w:rPr>
        <w:hyperlink r:id="rId116">
          <w:r>
            <w:rPr/>
            <w:t>A/72/PV.95</w:t>
          </w:r>
        </w:hyperlink>
      </w:r>
    </w:p>
    <w:p>
      <w:pPr>
        <w:pStyle w:val="itssubhead"/>
        <w:keepNext/>
        <w:keepLines/>
        <w:spacing w:after="0"/>
      </w:pPr>
      <w:r>
        <w:t>Kenya</w:t>
      </w:r>
    </w:p>
    <w:p>
      <w:pPr>
        <w:pStyle w:val="itsentry"/>
        <w:keepNext/>
        <w:keepLines/>
        <w:spacing w:after="0"/>
      </w:pPr>
      <w:r>
        <w:t>Grignon, Koki Muli</w:t>
      </w:r>
      <w:r>
        <w:t xml:space="preserve"> - </w:t>
      </w:r>
      <w:r>
        <w:rPr>
          <w:color w:val="000000" w:themeColor="hyperlink"/>
          <w:u w:val="single"/>
        </w:rPr>
        <w:hyperlink r:id="rId253">
          <w:r>
            <w:rPr/>
            <w:t>A/72/PV.88</w:t>
          </w:r>
        </w:hyperlink>
      </w:r>
    </w:p>
    <w:p>
      <w:pPr>
        <w:pStyle w:val="itssubhead"/>
        <w:keepNext/>
        <w:keepLines/>
        <w:spacing w:after="0"/>
      </w:pPr>
      <w:r>
        <w:t>Australia</w:t>
      </w:r>
    </w:p>
    <w:p>
      <w:pPr>
        <w:pStyle w:val="itsentry"/>
        <w:keepNext/>
        <w:keepLines/>
        <w:spacing w:after="0"/>
      </w:pPr>
      <w:r>
        <w:t>Clifford, Sinead</w:t>
      </w:r>
      <w:r>
        <w:t xml:space="preserve"> - </w:t>
      </w:r>
      <w:r>
        <w:rPr>
          <w:color w:val="000000" w:themeColor="hyperlink"/>
          <w:u w:val="single"/>
        </w:rPr>
        <w:hyperlink r:id="rId186">
          <w:r>
            <w:rPr/>
            <w:t>A/72/PV.107</w:t>
          </w:r>
        </w:hyperlink>
      </w:r>
    </w:p>
    <w:p>
      <w:pPr>
        <w:pStyle w:val="itssubhead"/>
        <w:keepNext/>
        <w:keepLines/>
        <w:spacing w:after="0"/>
      </w:pPr>
      <w:r>
        <w:t>Syrian Arab Republic</w:t>
      </w:r>
    </w:p>
    <w:p>
      <w:pPr>
        <w:pStyle w:val="itsentry"/>
        <w:keepNext/>
        <w:keepLines/>
        <w:spacing w:after="0"/>
      </w:pPr>
      <w:r>
        <w:t>Shurbaji, Roua</w:t>
      </w:r>
      <w:r>
        <w:t xml:space="preserve"> - </w:t>
      </w:r>
      <w:r>
        <w:rPr>
          <w:color w:val="000000" w:themeColor="hyperlink"/>
          <w:u w:val="single"/>
        </w:rPr>
        <w:hyperlink r:id="rId253">
          <w:r>
            <w:rPr/>
            <w:t>A/72/PV.88</w:t>
          </w:r>
        </w:hyperlink>
      </w:r>
    </w:p>
    <w:p>
      <w:pPr>
        <w:pStyle w:val="itssubhead"/>
        <w:keepNext/>
        <w:keepLines/>
        <w:spacing w:after="0"/>
      </w:pPr>
      <w:r>
        <w:t>ASEAN</w:t>
      </w:r>
    </w:p>
    <w:p>
      <w:pPr>
        <w:pStyle w:val="itsentry"/>
        <w:keepNext/>
        <w:keepLines/>
        <w:spacing w:after="0"/>
      </w:pPr>
      <w:r>
        <w:t>Srivihok, Vitavas (Thailand)</w:t>
      </w:r>
      <w:r>
        <w:t xml:space="preserve"> - </w:t>
      </w:r>
      <w:r>
        <w:rPr>
          <w:color w:val="000000" w:themeColor="hyperlink"/>
          <w:u w:val="single"/>
        </w:rPr>
        <w:hyperlink r:id="rId186">
          <w:r>
            <w:rPr/>
            <w:t>A/72/PV.107</w:t>
          </w:r>
        </w:hyperlink>
      </w:r>
    </w:p>
    <w:p>
      <w:pPr>
        <w:pStyle w:val="itssubhead"/>
        <w:keepNext/>
        <w:keepLines/>
        <w:spacing w:after="0"/>
      </w:pPr>
      <w:r>
        <w:t>Group of 77</w:t>
      </w:r>
    </w:p>
    <w:p>
      <w:pPr>
        <w:pStyle w:val="itsentry"/>
        <w:keepNext/>
        <w:keepLines/>
        <w:spacing w:after="0"/>
      </w:pPr>
      <w:r>
        <w:t>El Ashmawy, Mahmoud (Egypt)</w:t>
      </w:r>
      <w:r>
        <w:t xml:space="preserve"> - </w:t>
      </w:r>
      <w:r>
        <w:rPr>
          <w:color w:val="000000" w:themeColor="hyperlink"/>
          <w:u w:val="single"/>
        </w:rPr>
        <w:hyperlink r:id="rId185">
          <w:r>
            <w:rPr/>
            <w:t>A/72/PV.82</w:t>
          </w:r>
        </w:hyperlink>
      </w:r>
    </w:p>
    <w:p>
      <w:pPr>
        <w:pStyle w:val="itsentry"/>
        <w:keepNext/>
        <w:keepLines/>
        <w:spacing w:after="0"/>
      </w:pPr>
      <w:r>
        <w:t>Elgarf, Sheyam (Egypt)</w:t>
      </w:r>
      <w:r>
        <w:t xml:space="preserve"> - </w:t>
      </w:r>
      <w:r>
        <w:rPr>
          <w:color w:val="000000" w:themeColor="hyperlink"/>
          <w:u w:val="single"/>
        </w:rPr>
        <w:hyperlink r:id="rId186">
          <w:r>
            <w:rPr/>
            <w:t>A/72/PV.107</w:t>
          </w:r>
        </w:hyperlink>
      </w:r>
    </w:p>
    <w:p>
      <w:pPr>
        <w:pStyle w:val="itssubhead"/>
        <w:keepNext/>
        <w:keepLines/>
        <w:spacing w:after="0"/>
      </w:pPr>
      <w:r>
        <w:t>China</w:t>
      </w:r>
    </w:p>
    <w:p>
      <w:pPr>
        <w:pStyle w:val="itsentry"/>
        <w:keepNext/>
        <w:keepLines/>
        <w:spacing w:after="0"/>
      </w:pPr>
      <w:r>
        <w:t>Xu, Zhongsheng</w:t>
      </w:r>
      <w:r>
        <w:t xml:space="preserve"> - </w:t>
      </w:r>
      <w:r>
        <w:rPr>
          <w:color w:val="000000" w:themeColor="hyperlink"/>
          <w:u w:val="single"/>
        </w:rPr>
        <w:hyperlink r:id="rId253">
          <w:r>
            <w:rPr/>
            <w:t>A/72/PV.88</w:t>
          </w:r>
        </w:hyperlink>
      </w:r>
    </w:p>
    <w:p>
      <w:pPr>
        <w:pStyle w:val="itssubhead"/>
        <w:keepNext/>
        <w:keepLines/>
        <w:spacing w:after="0"/>
      </w:pPr>
      <w:r>
        <w:t>Qatar</w:t>
      </w:r>
    </w:p>
    <w:p>
      <w:pPr>
        <w:pStyle w:val="itsentry"/>
        <w:keepNext/>
        <w:keepLines/>
        <w:spacing w:after="0"/>
      </w:pPr>
      <w:r>
        <w:t>Al-Hamadi, Abdulrahman Yaaqob Y.A.</w:t>
      </w:r>
      <w:r>
        <w:t xml:space="preserve"> - </w:t>
      </w:r>
      <w:r>
        <w:rPr>
          <w:color w:val="000000" w:themeColor="hyperlink"/>
          <w:u w:val="single"/>
        </w:rPr>
        <w:hyperlink r:id="rId186">
          <w:r>
            <w:rPr/>
            <w:t>A/72/PV.107</w:t>
          </w:r>
        </w:hyperlink>
      </w:r>
    </w:p>
    <w:p>
      <w:pPr>
        <w:pStyle w:val="itssubhead"/>
        <w:keepNext/>
        <w:keepLines/>
        <w:spacing w:after="0"/>
      </w:pPr>
      <w:r>
        <w:t>Republic of Korea</w:t>
      </w:r>
    </w:p>
    <w:p>
      <w:pPr>
        <w:pStyle w:val="itsentry"/>
        <w:keepNext/>
        <w:keepLines/>
        <w:spacing w:after="0"/>
      </w:pPr>
      <w:r>
        <w:t>Cho, Yeong-moo</w:t>
      </w:r>
      <w:r>
        <w:t xml:space="preserve"> - </w:t>
      </w:r>
      <w:r>
        <w:rPr>
          <w:color w:val="000000" w:themeColor="hyperlink"/>
          <w:u w:val="single"/>
        </w:rPr>
        <w:hyperlink r:id="rId186">
          <w:r>
            <w:rPr/>
            <w:t>A/72/PV.107</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116">
          <w:r>
            <w:rPr/>
            <w:t>A/72/PV.95</w:t>
          </w:r>
        </w:hyperlink>
      </w:r>
    </w:p>
    <w:p>
      <w:pPr>
        <w:pStyle w:val="itsentry"/>
        <w:keepNext/>
        <w:keepLines/>
        <w:spacing w:after="0"/>
      </w:pPr>
      <w:r>
        <w:t>Ponce, Maria Angela</w:t>
      </w:r>
      <w:r>
        <w:t xml:space="preserve"> - </w:t>
      </w:r>
      <w:r>
        <w:rPr>
          <w:color w:val="000000" w:themeColor="hyperlink"/>
          <w:u w:val="single"/>
        </w:rPr>
        <w:hyperlink r:id="rId253">
          <w:r>
            <w:rPr/>
            <w:t>A/72/PV.88</w:t>
          </w:r>
        </w:hyperlink>
      </w:r>
    </w:p>
    <w:p>
      <w:pPr>
        <w:pStyle w:val="itssubhead"/>
        <w:keepNext/>
        <w:keepLines/>
        <w:spacing w:after="0"/>
      </w:pPr>
      <w:r>
        <w:t>Bolivia (Plurinational State of)</w:t>
      </w:r>
    </w:p>
    <w:p>
      <w:pPr>
        <w:pStyle w:val="itsentry"/>
        <w:keepNext/>
        <w:keepLines/>
        <w:spacing w:after="0"/>
      </w:pPr>
      <w:r>
        <w:t>Silva Maturana, Cynthia</w:t>
      </w:r>
      <w:r>
        <w:t xml:space="preserve"> - </w:t>
      </w:r>
      <w:r>
        <w:rPr>
          <w:color w:val="000000" w:themeColor="hyperlink"/>
          <w:u w:val="single"/>
        </w:rPr>
        <w:hyperlink r:id="rId253">
          <w:r>
            <w:rPr/>
            <w:t>A/72/PV.88</w:t>
          </w:r>
        </w:hyperlink>
      </w:r>
    </w:p>
    <w:p>
      <w:pPr>
        <w:pStyle w:val="itssubhead"/>
        <w:keepNext/>
        <w:keepLines/>
        <w:spacing w:after="0"/>
      </w:pPr>
      <w:r>
        <w:t>Russian Federation</w:t>
      </w:r>
    </w:p>
    <w:p>
      <w:pPr>
        <w:pStyle w:val="itsentry"/>
        <w:keepNext/>
        <w:keepLines/>
        <w:spacing w:after="0"/>
      </w:pPr>
      <w:r>
        <w:t>Varganov, Evgeny Y.</w:t>
      </w:r>
      <w:r>
        <w:t xml:space="preserve"> - </w:t>
      </w:r>
      <w:r>
        <w:rPr>
          <w:color w:val="000000" w:themeColor="hyperlink"/>
          <w:u w:val="single"/>
        </w:rPr>
        <w:hyperlink r:id="rId186">
          <w:r>
            <w:rPr/>
            <w:t>A/72/PV.107</w:t>
          </w:r>
        </w:hyperlink>
      </w:r>
    </w:p>
    <w:p>
      <w:pPr>
        <w:pStyle w:val="itsentry"/>
        <w:keepNext/>
        <w:keepLines/>
        <w:spacing w:after="0"/>
      </w:pPr>
      <w:r>
        <w:t>Kononuchenko, Sergei</w:t>
      </w:r>
      <w:r>
        <w:t xml:space="preserve"> - </w:t>
      </w:r>
      <w:r>
        <w:rPr>
          <w:color w:val="000000" w:themeColor="hyperlink"/>
          <w:u w:val="single"/>
        </w:rPr>
        <w:hyperlink r:id="rId253">
          <w:r>
            <w:rPr/>
            <w:t>A/72/PV.88</w:t>
          </w:r>
        </w:hyperlink>
      </w:r>
    </w:p>
    <w:p>
      <w:pPr>
        <w:pStyle w:val="itssubhead"/>
        <w:keepNext/>
        <w:keepLines/>
        <w:spacing w:after="0"/>
      </w:pPr>
      <w:r>
        <w:t>European Union</w:t>
      </w:r>
    </w:p>
    <w:p>
      <w:pPr>
        <w:pStyle w:val="itsentry"/>
        <w:keepNext/>
        <w:keepLines/>
        <w:spacing w:after="0"/>
      </w:pPr>
      <w:r>
        <w:t>Pape, Elisabeth Maria</w:t>
      </w:r>
      <w:r>
        <w:t xml:space="preserve"> - </w:t>
      </w:r>
      <w:r>
        <w:rPr>
          <w:color w:val="000000" w:themeColor="hyperlink"/>
          <w:u w:val="single"/>
        </w:rPr>
        <w:hyperlink r:id="rId185">
          <w:r>
            <w:rPr/>
            <w:t>A/72/PV.82</w:t>
          </w:r>
        </w:hyperlink>
      </w:r>
    </w:p>
    <w:p>
      <w:pPr>
        <w:pStyle w:val="itsentry"/>
        <w:keepNext/>
        <w:keepLines/>
        <w:spacing w:after="0"/>
      </w:pPr>
      <w:r>
        <w:t>Kickert, Jan (Austria)</w:t>
      </w:r>
      <w:r>
        <w:t xml:space="preserve"> - </w:t>
      </w:r>
      <w:r>
        <w:rPr>
          <w:color w:val="000000" w:themeColor="hyperlink"/>
          <w:u w:val="single"/>
        </w:rPr>
        <w:hyperlink r:id="rId186">
          <w:r>
            <w:rPr/>
            <w:t>A/72/PV.107</w:t>
          </w:r>
        </w:hyperlink>
      </w:r>
    </w:p>
    <w:p>
      <w:pPr>
        <w:pStyle w:val="itssubhead"/>
        <w:keepNext/>
        <w:keepLines/>
        <w:spacing w:after="0"/>
      </w:pPr>
      <w:r>
        <w:t>Guatemala</w:t>
      </w:r>
    </w:p>
    <w:p>
      <w:pPr>
        <w:pStyle w:val="itsentry"/>
        <w:keepNext/>
        <w:keepLines/>
        <w:spacing w:after="0"/>
      </w:pPr>
      <w:r>
        <w:t>Castañeda Solares, Omar</w:t>
      </w:r>
      <w:r>
        <w:t xml:space="preserve"> - </w:t>
      </w:r>
      <w:r>
        <w:rPr>
          <w:color w:val="000000" w:themeColor="hyperlink"/>
          <w:u w:val="single"/>
        </w:rPr>
        <w:hyperlink r:id="rId116">
          <w:r>
            <w:rPr/>
            <w:t>A/72/PV.95</w:t>
          </w:r>
        </w:hyperlink>
      </w:r>
    </w:p>
    <w:p>
      <w:pPr>
        <w:pStyle w:val="itssubhead"/>
        <w:keepNext/>
        <w:keepLines/>
        <w:spacing w:after="0"/>
      </w:pPr>
      <w:r>
        <w:t>Iran (Islamic Republic of)</w:t>
      </w:r>
    </w:p>
    <w:p>
      <w:pPr>
        <w:pStyle w:val="itsentry"/>
        <w:keepNext/>
        <w:keepLines/>
        <w:spacing w:after="0"/>
      </w:pPr>
      <w:r>
        <w:t>Momeni, Javad</w:t>
      </w:r>
      <w:r>
        <w:t xml:space="preserve"> - </w:t>
      </w:r>
      <w:r>
        <w:rPr>
          <w:color w:val="000000" w:themeColor="hyperlink"/>
          <w:u w:val="single"/>
        </w:rPr>
        <w:hyperlink r:id="rId253">
          <w:r>
            <w:rPr/>
            <w:t>A/72/PV.88</w:t>
          </w:r>
        </w:hyperlink>
      </w:r>
    </w:p>
    <w:p>
      <w:pPr>
        <w:pStyle w:val="itssubhead"/>
        <w:keepNext/>
        <w:keepLines/>
        <w:spacing w:after="0"/>
      </w:pPr>
      <w:r>
        <w:t>Mexico</w:t>
      </w:r>
    </w:p>
    <w:p>
      <w:pPr>
        <w:pStyle w:val="itsentry"/>
        <w:keepNext/>
        <w:keepLines/>
        <w:spacing w:after="0"/>
      </w:pPr>
      <w:r>
        <w:t>Ríos Sánchez, Bruno</w:t>
      </w:r>
      <w:r>
        <w:t xml:space="preserve"> - </w:t>
      </w:r>
      <w:r>
        <w:rPr>
          <w:color w:val="000000" w:themeColor="hyperlink"/>
          <w:u w:val="single"/>
        </w:rPr>
        <w:hyperlink r:id="rId186">
          <w:r>
            <w:rPr/>
            <w:t>A/72/PV.107</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15">
          <w:r>
            <w:rPr/>
            <w:t>A/72/PV.110</w:t>
          </w:r>
        </w:hyperlink>
      </w:r>
    </w:p>
    <w:p>
      <w:pPr>
        <w:pStyle w:val="itssubhead"/>
        <w:keepNext/>
        <w:keepLines/>
        <w:spacing w:after="0"/>
      </w:pPr>
      <w:r>
        <w:t>Bulgaria</w:t>
      </w:r>
    </w:p>
    <w:p>
      <w:pPr>
        <w:pStyle w:val="itsentry"/>
        <w:keepNext/>
        <w:keepLines/>
        <w:spacing w:after="0"/>
      </w:pPr>
      <w:r>
        <w:t>Panayotov, Georgi Velikov</w:t>
      </w:r>
      <w:r>
        <w:t xml:space="preserve"> - </w:t>
      </w:r>
      <w:r>
        <w:rPr>
          <w:color w:val="000000" w:themeColor="hyperlink"/>
          <w:u w:val="single"/>
        </w:rPr>
        <w:hyperlink r:id="rId253">
          <w:r>
            <w:rPr/>
            <w:t>A/72/PV.88</w:t>
          </w:r>
        </w:hyperlink>
      </w:r>
    </w:p>
    <w:p>
      <w:pPr>
        <w:pStyle w:val="itssubhead"/>
        <w:keepNext/>
        <w:keepLines/>
        <w:spacing w:after="0"/>
      </w:pPr>
      <w:r>
        <w:t>UN. Department for General Assembly and Conference Management</w:t>
      </w:r>
    </w:p>
    <w:p>
      <w:pPr>
        <w:pStyle w:val="itsentry"/>
        <w:keepNext/>
        <w:keepLines/>
        <w:spacing w:after="0"/>
      </w:pPr>
      <w:r>
        <w:t>Nakano, Kenji</w:t>
      </w:r>
      <w:r>
        <w:t xml:space="preserve"> - </w:t>
      </w:r>
      <w:r>
        <w:rPr>
          <w:color w:val="000000" w:themeColor="hyperlink"/>
          <w:u w:val="single"/>
        </w:rPr>
        <w:hyperlink r:id="rId253">
          <w:r>
            <w:rPr/>
            <w:t>A/72/PV.88</w:t>
          </w:r>
        </w:hyperlink>
      </w:r>
    </w:p>
    <w:p>
      <w:pPr>
        <w:pStyle w:val="itssubhead"/>
        <w:keepNext/>
        <w:keepLines/>
        <w:spacing w:after="0"/>
      </w:pPr>
      <w:r>
        <w:t>France</w:t>
      </w:r>
    </w:p>
    <w:p>
      <w:pPr>
        <w:pStyle w:val="itsentry"/>
        <w:keepNext/>
        <w:keepLines/>
        <w:spacing w:after="0"/>
      </w:pPr>
      <w:r>
        <w:t>Delattre, François</w:t>
      </w:r>
      <w:r>
        <w:t xml:space="preserve"> - </w:t>
      </w:r>
      <w:r>
        <w:rPr>
          <w:color w:val="000000" w:themeColor="hyperlink"/>
          <w:u w:val="single"/>
        </w:rPr>
        <w:hyperlink r:id="rId253">
          <w:r>
            <w:rPr/>
            <w:t>A/72/PV.88</w:t>
          </w:r>
        </w:hyperlink>
      </w:r>
      <w:r>
        <w:br/>
      </w:r>
    </w:p>
    <w:p>
      <w:pPr>
        <w:pStyle w:val="itshead"/>
        <w:keepNext/>
        <w:keepLines/>
      </w:pPr>
      <w:r>
        <w:t>UN DISENGAGEMENT OBSERVER FORCE--FINANCING (Agenda Item 160a)</w:t>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17">
          <w:r>
            <w:rPr/>
            <w:t>A/C.5/72/SR.38</w:t>
          </w:r>
        </w:hyperlink>
      </w:r>
    </w:p>
    <w:p>
      <w:pPr>
        <w:pStyle w:val="itssubhead"/>
        <w:keepNext/>
        <w:keepLines/>
        <w:spacing w:after="0"/>
      </w:pPr>
      <w:r>
        <w:t>Israel</w:t>
      </w:r>
    </w:p>
    <w:p>
      <w:pPr>
        <w:pStyle w:val="itsentry"/>
        <w:keepNext/>
        <w:keepLines/>
        <w:spacing w:after="0"/>
      </w:pPr>
      <w:r>
        <w:t>Wax, Yaron</w:t>
      </w:r>
      <w:r>
        <w:t xml:space="preserve"> - </w:t>
      </w:r>
      <w:r>
        <w:rPr>
          <w:color w:val="000000" w:themeColor="hyperlink"/>
          <w:u w:val="single"/>
        </w:rPr>
        <w:hyperlink r:id="rId217">
          <w:r>
            <w:rPr/>
            <w:t>A/C.5/72/SR.38</w:t>
          </w:r>
        </w:hyperlink>
      </w:r>
    </w:p>
    <w:p>
      <w:pPr>
        <w:pStyle w:val="itssubhead"/>
        <w:keepNext/>
        <w:keepLines/>
        <w:spacing w:after="0"/>
      </w:pPr>
      <w:r>
        <w:t>Group of 77</w:t>
      </w:r>
    </w:p>
    <w:p>
      <w:pPr>
        <w:pStyle w:val="itsentry"/>
        <w:keepNext/>
        <w:keepLines/>
        <w:spacing w:after="0"/>
      </w:pPr>
      <w:r>
        <w:t>Ahmed, Mohamed Fouad (Egypt)</w:t>
      </w:r>
      <w:r>
        <w:t xml:space="preserve"> - </w:t>
      </w:r>
      <w:r>
        <w:rPr>
          <w:color w:val="000000" w:themeColor="hyperlink"/>
          <w:u w:val="single"/>
        </w:rPr>
        <w:hyperlink r:id="rId254">
          <w:r>
            <w:rPr/>
            <w:t>A/C.5/72/SR.48</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254">
          <w:r>
            <w:rPr/>
            <w:t>A/C.5/72/SR.48</w:t>
          </w:r>
        </w:hyperlink>
      </w:r>
    </w:p>
    <w:p>
      <w:pPr>
        <w:pStyle w:val="itssubhead"/>
        <w:keepNext/>
        <w:keepLines/>
        <w:spacing w:after="0"/>
      </w:pPr>
      <w:r>
        <w:t>Russian Federation</w:t>
      </w:r>
    </w:p>
    <w:p>
      <w:pPr>
        <w:pStyle w:val="itsentry"/>
        <w:keepNext/>
        <w:keepLines/>
        <w:spacing w:after="0"/>
      </w:pPr>
      <w:r>
        <w:t>Khalizov, Sergey V.</w:t>
      </w:r>
      <w:r>
        <w:t xml:space="preserve"> - </w:t>
      </w:r>
      <w:r>
        <w:rPr>
          <w:color w:val="000000" w:themeColor="hyperlink"/>
          <w:u w:val="single"/>
        </w:rPr>
        <w:hyperlink r:id="rId254">
          <w:r>
            <w:rPr/>
            <w:t>A/C.5/72/SR.48</w:t>
          </w:r>
        </w:hyperlink>
      </w:r>
    </w:p>
    <w:p>
      <w:pPr>
        <w:pStyle w:val="itssubhead"/>
        <w:keepNext/>
        <w:keepLines/>
        <w:spacing w:after="0"/>
      </w:pPr>
      <w:r>
        <w:t>Syrian Arab Republic</w:t>
      </w:r>
    </w:p>
    <w:p>
      <w:pPr>
        <w:pStyle w:val="itsentry"/>
        <w:keepNext/>
        <w:keepLines/>
        <w:spacing w:after="0"/>
      </w:pPr>
      <w:r>
        <w:t>Awad, Ammar</w:t>
      </w:r>
      <w:r>
        <w:t xml:space="preserve"> - </w:t>
      </w:r>
      <w:r>
        <w:rPr>
          <w:color w:val="000000" w:themeColor="hyperlink"/>
          <w:u w:val="single"/>
        </w:rPr>
        <w:hyperlink r:id="rId19">
          <w:r>
            <w:rPr/>
            <w:t>A/72/PV.104</w:t>
          </w:r>
        </w:hyperlink>
      </w:r>
      <w:r>
        <w:t xml:space="preserve">; </w:t>
      </w:r>
      <w:r>
        <w:rPr>
          <w:color w:val="000000" w:themeColor="hyperlink"/>
          <w:u w:val="single"/>
        </w:rPr>
        <w:hyperlink r:id="rId217">
          <w:r>
            <w:rPr/>
            <w:t>A/C.5/72/SR.38</w:t>
          </w:r>
        </w:hyperlink>
      </w:r>
      <w:r>
        <w:t xml:space="preserve">; </w:t>
      </w:r>
      <w:r>
        <w:rPr>
          <w:color w:val="000000" w:themeColor="hyperlink"/>
          <w:u w:val="single"/>
        </w:rPr>
        <w:hyperlink r:id="rId254">
          <w:r>
            <w:rPr/>
            <w:t>A/C.5/72/SR.48</w:t>
          </w:r>
        </w:hyperlink>
      </w:r>
    </w:p>
    <w:p>
      <w:pPr>
        <w:pStyle w:val="itssubhead"/>
        <w:keepNext/>
        <w:keepLines/>
        <w:spacing w:after="0"/>
      </w:pPr>
      <w:r>
        <w:t>Iran (Islamic Republic of)</w:t>
      </w:r>
    </w:p>
    <w:p>
      <w:pPr>
        <w:pStyle w:val="itsentry"/>
        <w:keepNext/>
        <w:keepLines/>
        <w:spacing w:after="0"/>
      </w:pPr>
      <w:r>
        <w:t>Tavoli, Hamid</w:t>
      </w:r>
      <w:r>
        <w:t xml:space="preserve"> - </w:t>
      </w:r>
      <w:r>
        <w:rPr>
          <w:color w:val="000000" w:themeColor="hyperlink"/>
          <w:u w:val="single"/>
        </w:rPr>
        <w:hyperlink r:id="rId254">
          <w:r>
            <w:rPr/>
            <w:t>A/C.5/72/SR.48</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17">
          <w:r>
            <w:rPr/>
            <w:t>A/C.5/72/SR.38</w:t>
          </w:r>
        </w:hyperlink>
      </w:r>
    </w:p>
    <w:p>
      <w:pPr>
        <w:pStyle w:val="itssubhead"/>
        <w:keepNext/>
        <w:keepLines/>
        <w:spacing w:after="0"/>
      </w:pPr>
      <w:r>
        <w:t>European Union</w:t>
      </w:r>
    </w:p>
    <w:p>
      <w:pPr>
        <w:pStyle w:val="itsentry"/>
        <w:keepNext/>
        <w:keepLines/>
        <w:spacing w:after="0"/>
      </w:pPr>
      <w:r>
        <w:t>Pretterhofer, Stefan (Austria)</w:t>
      </w:r>
      <w:r>
        <w:t xml:space="preserve"> - </w:t>
      </w:r>
      <w:r>
        <w:rPr>
          <w:color w:val="000000" w:themeColor="hyperlink"/>
          <w:u w:val="single"/>
        </w:rPr>
        <w:hyperlink r:id="rId254">
          <w:r>
            <w:rPr/>
            <w:t>A/C.5/72/SR.48</w:t>
          </w:r>
        </w:hyperlink>
      </w:r>
      <w:r>
        <w:br/>
      </w:r>
    </w:p>
    <w:p>
      <w:pPr>
        <w:pStyle w:val="itshead"/>
        <w:keepNext/>
        <w:keepLines/>
      </w:pPr>
      <w:r>
        <w:t>UN HIGH COMMISSIONER FOR HUMAN RIGHTS (Agenda Item 115h)</w:t>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255">
          <w:r>
            <w:rPr/>
            <w:t>A/72/PV.111</w:t>
          </w:r>
        </w:hyperlink>
      </w:r>
    </w:p>
    <w:p>
      <w:pPr>
        <w:pStyle w:val="itssubhead"/>
        <w:keepNext/>
        <w:keepLines/>
        <w:spacing w:after="0"/>
      </w:pPr>
      <w:r>
        <w:t>Chile</w:t>
      </w:r>
    </w:p>
    <w:p>
      <w:pPr>
        <w:pStyle w:val="itsentry"/>
        <w:keepNext/>
        <w:keepLines/>
        <w:spacing w:after="0"/>
      </w:pPr>
      <w:r>
        <w:t>Iglesias Mori, Jorge</w:t>
      </w:r>
      <w:r>
        <w:t xml:space="preserve"> - </w:t>
      </w:r>
      <w:r>
        <w:rPr>
          <w:color w:val="000000" w:themeColor="hyperlink"/>
          <w:u w:val="single"/>
        </w:rPr>
        <w:hyperlink r:id="rId255">
          <w:r>
            <w:rPr/>
            <w:t>A/72/PV.111</w:t>
          </w:r>
        </w:hyperlink>
      </w:r>
    </w:p>
    <w:p>
      <w:pPr>
        <w:pStyle w:val="itssubhead"/>
        <w:keepNext/>
        <w:keepLines/>
        <w:spacing w:after="0"/>
      </w:pPr>
      <w:r>
        <w:t>United States</w:t>
      </w:r>
    </w:p>
    <w:p>
      <w:pPr>
        <w:pStyle w:val="itsentry"/>
        <w:keepNext/>
        <w:keepLines/>
        <w:spacing w:after="0"/>
      </w:pPr>
      <w:r>
        <w:t>Amadeo, Stefanie</w:t>
      </w:r>
      <w:r>
        <w:t xml:space="preserve"> - </w:t>
      </w:r>
      <w:r>
        <w:rPr>
          <w:color w:val="000000" w:themeColor="hyperlink"/>
          <w:u w:val="single"/>
        </w:rPr>
        <w:hyperlink r:id="rId255">
          <w:r>
            <w:rPr/>
            <w:t>A/72/PV.111</w:t>
          </w:r>
        </w:hyperlink>
      </w:r>
    </w:p>
    <w:p>
      <w:pPr>
        <w:pStyle w:val="itssubhead"/>
        <w:keepNext/>
        <w:keepLines/>
        <w:spacing w:after="0"/>
      </w:pPr>
      <w:r>
        <w:t>Switzerland</w:t>
      </w:r>
    </w:p>
    <w:p>
      <w:pPr>
        <w:pStyle w:val="itsentry"/>
        <w:keepNext/>
        <w:keepLines/>
        <w:spacing w:after="0"/>
      </w:pPr>
      <w:r>
        <w:t>Favre, Dominique Michel</w:t>
      </w:r>
      <w:r>
        <w:t xml:space="preserve"> - </w:t>
      </w:r>
      <w:r>
        <w:rPr>
          <w:color w:val="000000" w:themeColor="hyperlink"/>
          <w:u w:val="single"/>
        </w:rPr>
        <w:hyperlink r:id="rId255">
          <w:r>
            <w:rPr/>
            <w:t>A/72/PV.111</w:t>
          </w:r>
        </w:hyperlink>
      </w:r>
    </w:p>
    <w:p>
      <w:pPr>
        <w:pStyle w:val="itssubhead"/>
        <w:keepNext/>
        <w:keepLines/>
        <w:spacing w:after="0"/>
      </w:pPr>
      <w:r>
        <w:t>UN. Group of African States</w:t>
      </w:r>
    </w:p>
    <w:p>
      <w:pPr>
        <w:pStyle w:val="itsentry"/>
        <w:keepNext/>
        <w:keepLines/>
        <w:spacing w:after="0"/>
      </w:pPr>
      <w:r>
        <w:t>Razafitrimo, Arisoa (Madagascar)</w:t>
      </w:r>
      <w:r>
        <w:t xml:space="preserve"> - </w:t>
      </w:r>
      <w:r>
        <w:rPr>
          <w:color w:val="000000" w:themeColor="hyperlink"/>
          <w:u w:val="single"/>
        </w:rPr>
        <w:hyperlink r:id="rId255">
          <w:r>
            <w:rPr/>
            <w:t>A/72/PV.111</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255">
          <w:r>
            <w:rPr/>
            <w:t>A/72/PV.111</w:t>
          </w:r>
        </w:hyperlink>
      </w:r>
    </w:p>
    <w:p>
      <w:pPr>
        <w:pStyle w:val="itssubhead"/>
        <w:keepNext/>
        <w:keepLines/>
        <w:spacing w:after="0"/>
      </w:pPr>
      <w:r>
        <w:t>Iran (Islamic Republic of)</w:t>
      </w:r>
    </w:p>
    <w:p>
      <w:pPr>
        <w:pStyle w:val="itsentry"/>
        <w:keepNext/>
        <w:keepLines/>
        <w:spacing w:after="0"/>
      </w:pPr>
      <w:r>
        <w:t>Hassani Nejad Pirkouhi, Mohammad</w:t>
      </w:r>
      <w:r>
        <w:t xml:space="preserve"> - </w:t>
      </w:r>
      <w:r>
        <w:rPr>
          <w:color w:val="000000" w:themeColor="hyperlink"/>
          <w:u w:val="single"/>
        </w:rPr>
        <w:hyperlink r:id="rId255">
          <w:r>
            <w:rPr/>
            <w:t>A/72/PV.111</w:t>
          </w:r>
        </w:hyperlink>
      </w:r>
    </w:p>
    <w:p>
      <w:pPr>
        <w:pStyle w:val="itssubhead"/>
        <w:keepNext/>
        <w:keepLines/>
        <w:spacing w:after="0"/>
      </w:pPr>
      <w:r>
        <w:t>New Zealand</w:t>
      </w:r>
    </w:p>
    <w:p>
      <w:pPr>
        <w:pStyle w:val="itsentry"/>
        <w:keepNext/>
        <w:keepLines/>
        <w:spacing w:after="0"/>
      </w:pPr>
      <w:r>
        <w:t>Hawke, Craig John</w:t>
      </w:r>
      <w:r>
        <w:t xml:space="preserve"> - </w:t>
      </w:r>
      <w:r>
        <w:rPr>
          <w:color w:val="000000" w:themeColor="hyperlink"/>
          <w:u w:val="single"/>
        </w:rPr>
        <w:hyperlink r:id="rId255">
          <w:r>
            <w:rPr/>
            <w:t>A/72/PV.111</w:t>
          </w:r>
        </w:hyperlink>
      </w:r>
    </w:p>
    <w:p>
      <w:pPr>
        <w:pStyle w:val="itssubhead"/>
        <w:keepNext/>
        <w:keepLines/>
        <w:spacing w:after="0"/>
      </w:pPr>
      <w:r>
        <w:t>UN. Group of Eastern European States</w:t>
      </w:r>
    </w:p>
    <w:p>
      <w:pPr>
        <w:pStyle w:val="itsentry"/>
        <w:keepNext/>
        <w:keepLines/>
        <w:spacing w:after="0"/>
      </w:pPr>
      <w:r>
        <w:t>Auväärt, Gert (Estonia)</w:t>
      </w:r>
      <w:r>
        <w:t xml:space="preserve"> - </w:t>
      </w:r>
      <w:r>
        <w:rPr>
          <w:color w:val="000000" w:themeColor="hyperlink"/>
          <w:u w:val="single"/>
        </w:rPr>
        <w:hyperlink r:id="rId255">
          <w:r>
            <w:rPr/>
            <w:t>A/72/PV.111</w:t>
          </w:r>
        </w:hyperlink>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255">
          <w:r>
            <w:rPr/>
            <w:t>A/72/PV.111</w:t>
          </w:r>
        </w:hyperlink>
      </w:r>
    </w:p>
    <w:p>
      <w:pPr>
        <w:pStyle w:val="itssubhead"/>
        <w:keepNext/>
        <w:keepLines/>
        <w:spacing w:after="0"/>
      </w:pPr>
      <w:r>
        <w:t>Venezuela (Bolivarian Republic of)</w:t>
      </w:r>
    </w:p>
    <w:p>
      <w:pPr>
        <w:pStyle w:val="itsentry"/>
        <w:keepNext/>
        <w:keepLines/>
        <w:spacing w:after="0"/>
      </w:pPr>
      <w:r>
        <w:t>Moncada, Samuel</w:t>
      </w:r>
      <w:r>
        <w:t xml:space="preserve"> - </w:t>
      </w:r>
      <w:r>
        <w:rPr>
          <w:color w:val="000000" w:themeColor="hyperlink"/>
          <w:u w:val="single"/>
        </w:rPr>
        <w:hyperlink r:id="rId255">
          <w:r>
            <w:rPr/>
            <w:t>A/72/PV.111</w:t>
          </w:r>
        </w:hyperlink>
      </w:r>
    </w:p>
    <w:p>
      <w:pPr>
        <w:pStyle w:val="itssubhead"/>
        <w:keepNext/>
        <w:keepLines/>
        <w:spacing w:after="0"/>
      </w:pPr>
      <w:r>
        <w:t>UN. Group of Latin American and Caribbean States</w:t>
      </w:r>
    </w:p>
    <w:p>
      <w:pPr>
        <w:pStyle w:val="itsentry"/>
        <w:keepNext/>
        <w:keepLines/>
        <w:spacing w:after="0"/>
      </w:pPr>
      <w:r>
        <w:t>García Moritán, Martín (Argentina)</w:t>
      </w:r>
      <w:r>
        <w:t xml:space="preserve"> - </w:t>
      </w:r>
      <w:r>
        <w:rPr>
          <w:color w:val="000000" w:themeColor="hyperlink"/>
          <w:u w:val="single"/>
        </w:rPr>
        <w:hyperlink r:id="rId255">
          <w:r>
            <w:rPr/>
            <w:t>A/72/PV.111</w:t>
          </w:r>
        </w:hyperlink>
      </w:r>
    </w:p>
    <w:p>
      <w:pPr>
        <w:pStyle w:val="itssubhead"/>
        <w:keepNext/>
        <w:keepLines/>
        <w:spacing w:after="0"/>
      </w:pPr>
      <w:r>
        <w:t>UN. Group of Asian States</w:t>
      </w:r>
    </w:p>
    <w:p>
      <w:pPr>
        <w:pStyle w:val="itsentry"/>
        <w:keepNext/>
        <w:keepLines/>
        <w:spacing w:after="0"/>
      </w:pPr>
      <w:r>
        <w:t>Mose, Janice (Solomon Islands)</w:t>
      </w:r>
      <w:r>
        <w:t xml:space="preserve"> - </w:t>
      </w:r>
      <w:r>
        <w:rPr>
          <w:color w:val="000000" w:themeColor="hyperlink"/>
          <w:u w:val="single"/>
        </w:rPr>
        <w:hyperlink r:id="rId255">
          <w:r>
            <w:rPr/>
            <w:t>A/72/PV.111</w:t>
          </w:r>
        </w:hyperlink>
      </w:r>
      <w:r>
        <w:br/>
      </w:r>
    </w:p>
    <w:p>
      <w:pPr>
        <w:pStyle w:val="itshead"/>
        <w:keepNext/>
        <w:keepLines/>
      </w:pPr>
      <w:r>
        <w:t>UN INTERIM ADMINISTRATION MISSION IN KOSOVO--FINANCING (Agenda Item 157)</w:t>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0">
          <w:r>
            <w:rPr/>
            <w:t>A/C.5/72/SR.36</w:t>
          </w:r>
        </w:hyperlink>
      </w:r>
    </w:p>
    <w:p>
      <w:pPr>
        <w:pStyle w:val="itssubhead"/>
        <w:keepNext/>
        <w:keepLines/>
        <w:spacing w:after="0"/>
      </w:pPr>
      <w:r>
        <w:t>Serbia</w:t>
      </w:r>
    </w:p>
    <w:p>
      <w:pPr>
        <w:pStyle w:val="itsentry"/>
        <w:keepNext/>
        <w:keepLines/>
        <w:spacing w:after="0"/>
      </w:pPr>
      <w:r>
        <w:t>Nikodijevic, Marina</w:t>
      </w:r>
      <w:r>
        <w:t xml:space="preserve"> - </w:t>
      </w:r>
      <w:r>
        <w:rPr>
          <w:color w:val="000000" w:themeColor="hyperlink"/>
          <w:u w:val="single"/>
        </w:rPr>
        <w:hyperlink r:id="rId20">
          <w:r>
            <w:rPr/>
            <w:t>A/C.5/72/SR.36</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0">
          <w:r>
            <w:rPr/>
            <w:t>A/C.5/72/SR.36</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r>
        <w:br/>
      </w:r>
    </w:p>
    <w:p>
      <w:pPr>
        <w:pStyle w:val="itshead"/>
        <w:keepNext/>
        <w:keepLines/>
      </w:pPr>
      <w:r>
        <w:t>UN INTERIM FORCE IN LEBANON--FINANCING (Agenda Item 160b)</w:t>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17">
          <w:r>
            <w:rPr/>
            <w:t>A/C.5/72/SR.38</w:t>
          </w:r>
        </w:hyperlink>
      </w:r>
    </w:p>
    <w:p>
      <w:pPr>
        <w:pStyle w:val="itssubhead"/>
        <w:keepNext/>
        <w:keepLines/>
        <w:spacing w:after="0"/>
      </w:pPr>
      <w:r>
        <w:t>European Union</w:t>
      </w:r>
    </w:p>
    <w:p>
      <w:pPr>
        <w:pStyle w:val="itsentry"/>
        <w:keepNext/>
        <w:keepLines/>
        <w:spacing w:after="0"/>
      </w:pPr>
      <w:r>
        <w:t>Pretterhofer, Stefan (Austria)</w:t>
      </w:r>
      <w:r>
        <w:t xml:space="preserve"> - </w:t>
      </w:r>
      <w:r>
        <w:rPr>
          <w:color w:val="000000" w:themeColor="hyperlink"/>
          <w:u w:val="single"/>
        </w:rPr>
        <w:hyperlink r:id="rId254">
          <w:r>
            <w:rPr/>
            <w:t>A/C.5/72/SR.48</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17">
          <w:r>
            <w:rPr/>
            <w:t>A/C.5/72/SR.38</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Lebanon</w:t>
      </w:r>
    </w:p>
    <w:p>
      <w:pPr>
        <w:pStyle w:val="itsentry"/>
        <w:keepNext/>
        <w:keepLines/>
        <w:spacing w:after="0"/>
      </w:pPr>
      <w:r>
        <w:t>Saleh Azzam, Bachir</w:t>
      </w:r>
      <w:r>
        <w:t xml:space="preserve"> - </w:t>
      </w:r>
      <w:r>
        <w:rPr>
          <w:color w:val="000000" w:themeColor="hyperlink"/>
          <w:u w:val="single"/>
        </w:rPr>
        <w:hyperlink r:id="rId254">
          <w:r>
            <w:rPr/>
            <w:t>A/C.5/72/SR.48</w:t>
          </w:r>
        </w:hyperlink>
      </w:r>
    </w:p>
    <w:p>
      <w:pPr>
        <w:pStyle w:val="itssubhead"/>
        <w:keepNext/>
        <w:keepLines/>
        <w:spacing w:after="0"/>
      </w:pPr>
      <w:r>
        <w:t>UN. General Assembly. 5th Committee. Secretary</w:t>
      </w:r>
    </w:p>
    <w:p>
      <w:pPr>
        <w:pStyle w:val="itsentry"/>
        <w:keepNext/>
        <w:keepLines/>
        <w:spacing w:after="0"/>
      </w:pPr>
      <w:r>
        <w:t>Van Buerle, Sharon</w:t>
      </w:r>
      <w:r>
        <w:t xml:space="preserve"> - </w:t>
      </w:r>
      <w:r>
        <w:rPr>
          <w:color w:val="000000" w:themeColor="hyperlink"/>
          <w:u w:val="single"/>
        </w:rPr>
        <w:hyperlink r:id="rId254">
          <w:r>
            <w:rPr/>
            <w:t>A/C.5/72/SR.48</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254">
          <w:r>
            <w:rPr/>
            <w:t>A/C.5/72/SR.48</w:t>
          </w:r>
        </w:hyperlink>
      </w:r>
    </w:p>
    <w:p>
      <w:pPr>
        <w:pStyle w:val="itssubhead"/>
        <w:keepNext/>
        <w:keepLines/>
        <w:spacing w:after="0"/>
      </w:pPr>
      <w:r>
        <w:t>Syrian Arab Republic</w:t>
      </w:r>
    </w:p>
    <w:p>
      <w:pPr>
        <w:pStyle w:val="itsentry"/>
        <w:keepNext/>
        <w:keepLines/>
        <w:spacing w:after="0"/>
      </w:pPr>
      <w:r>
        <w:t>Awad, Ammar</w:t>
      </w:r>
      <w:r>
        <w:t xml:space="preserve"> - </w:t>
      </w:r>
      <w:r>
        <w:rPr>
          <w:color w:val="000000" w:themeColor="hyperlink"/>
          <w:u w:val="single"/>
        </w:rPr>
        <w:hyperlink r:id="rId19">
          <w:r>
            <w:rPr/>
            <w:t>A/72/PV.104</w:t>
          </w:r>
        </w:hyperlink>
      </w:r>
    </w:p>
    <w:p>
      <w:pPr>
        <w:pStyle w:val="itssubhead"/>
        <w:keepNext/>
        <w:keepLines/>
        <w:spacing w:after="0"/>
      </w:pPr>
      <w:r>
        <w:t>Egypt</w:t>
      </w:r>
    </w:p>
    <w:p>
      <w:pPr>
        <w:pStyle w:val="itsentry"/>
        <w:keepNext/>
        <w:keepLines/>
        <w:spacing w:after="0"/>
      </w:pPr>
      <w:r>
        <w:t>Alsayed, Karim Samir Ismail</w:t>
      </w:r>
      <w:r>
        <w:t xml:space="preserve"> - </w:t>
      </w:r>
      <w:r>
        <w:rPr>
          <w:color w:val="000000" w:themeColor="hyperlink"/>
          <w:u w:val="single"/>
        </w:rPr>
        <w:hyperlink r:id="rId256">
          <w:r>
            <w:rPr/>
            <w:t>A/C.5/72/SR.43</w:t>
          </w:r>
        </w:hyperlink>
      </w:r>
    </w:p>
    <w:p>
      <w:pPr>
        <w:pStyle w:val="itssubhead"/>
        <w:keepNext/>
        <w:keepLines/>
        <w:spacing w:after="0"/>
      </w:pPr>
      <w:r>
        <w:t>Israel</w:t>
      </w:r>
    </w:p>
    <w:p>
      <w:pPr>
        <w:pStyle w:val="itsentry"/>
        <w:keepNext/>
        <w:keepLines/>
        <w:spacing w:after="0"/>
      </w:pPr>
      <w:r>
        <w:t>Hazanovitz, Daniel</w:t>
      </w:r>
      <w:r>
        <w:t xml:space="preserve"> - </w:t>
      </w:r>
      <w:r>
        <w:rPr>
          <w:color w:val="000000" w:themeColor="hyperlink"/>
          <w:u w:val="single"/>
        </w:rPr>
        <w:hyperlink r:id="rId254">
          <w:r>
            <w:rPr/>
            <w:t>A/C.5/72/SR.48</w:t>
          </w:r>
        </w:hyperlink>
      </w:r>
    </w:p>
    <w:p>
      <w:pPr>
        <w:pStyle w:val="itsentry"/>
        <w:keepNext/>
        <w:keepLines/>
        <w:spacing w:after="0"/>
      </w:pPr>
      <w:r>
        <w:t>Wax, Yaron</w:t>
      </w:r>
      <w:r>
        <w:t xml:space="preserve"> - </w:t>
      </w:r>
      <w:r>
        <w:rPr>
          <w:color w:val="000000" w:themeColor="hyperlink"/>
          <w:u w:val="single"/>
        </w:rPr>
        <w:hyperlink r:id="rId256">
          <w:r>
            <w:rPr/>
            <w:t>A/C.5/72/SR.43</w:t>
          </w:r>
        </w:hyperlink>
      </w:r>
      <w:r>
        <w:br/>
      </w:r>
    </w:p>
    <w:p>
      <w:pPr>
        <w:pStyle w:val="itshead"/>
        <w:keepNext/>
        <w:keepLines/>
      </w:pPr>
      <w:r>
        <w:t>UN MISSION FOR JUSTICE SUPPORT IN HAITI--FINANCING (Agenda Item 165)</w:t>
      </w:r>
    </w:p>
    <w:p>
      <w:pPr>
        <w:pStyle w:val="itssubhead"/>
        <w:keepNext/>
        <w:keepLines/>
        <w:spacing w:after="0"/>
      </w:pPr>
      <w:r>
        <w:t>Community of Latin American and Caribbean States</w:t>
      </w:r>
    </w:p>
    <w:p>
      <w:pPr>
        <w:pStyle w:val="itsentry"/>
        <w:keepNext/>
        <w:keepLines/>
        <w:spacing w:after="0"/>
      </w:pPr>
      <w:r>
        <w:t>Funes Henríquez, Carlos Alejandro (El Salvador)</w:t>
      </w:r>
      <w:r>
        <w:t xml:space="preserve"> - </w:t>
      </w:r>
      <w:r>
        <w:rPr>
          <w:color w:val="000000" w:themeColor="hyperlink"/>
          <w:u w:val="single"/>
        </w:rPr>
        <w:hyperlink r:id="rId257">
          <w:r>
            <w:rPr/>
            <w:t>A/C.5/72/SR.26</w:t>
          </w:r>
        </w:hyperlink>
      </w:r>
      <w:r>
        <w:t xml:space="preserve">; </w:t>
      </w:r>
      <w:r>
        <w:rPr>
          <w:color w:val="000000" w:themeColor="hyperlink"/>
          <w:u w:val="single"/>
        </w:rPr>
        <w:hyperlink r:id="rId44">
          <w:r>
            <w:rPr/>
            <w:t>A/C.5/72/SR.40</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r>
        <w:t xml:space="preserve">; </w:t>
      </w:r>
      <w:r>
        <w:rPr>
          <w:color w:val="000000" w:themeColor="hyperlink"/>
          <w:u w:val="single"/>
        </w:rPr>
        <w:hyperlink r:id="rId10">
          <w:r>
            <w:rPr/>
            <w:t>A/72/PV.76</w:t>
          </w:r>
        </w:hyperlink>
      </w:r>
    </w:p>
    <w:p>
      <w:pPr>
        <w:pStyle w:val="itssubhead"/>
        <w:keepNext/>
        <w:keepLines/>
        <w:spacing w:after="0"/>
      </w:pPr>
      <w:r>
        <w:t>Chile</w:t>
      </w:r>
    </w:p>
    <w:p>
      <w:pPr>
        <w:pStyle w:val="itsentry"/>
        <w:keepNext/>
        <w:keepLines/>
        <w:spacing w:after="0"/>
      </w:pPr>
      <w:r>
        <w:t>Vásquez, Leyla</w:t>
      </w:r>
      <w:r>
        <w:t xml:space="preserve"> - </w:t>
      </w:r>
      <w:r>
        <w:rPr>
          <w:color w:val="000000" w:themeColor="hyperlink"/>
          <w:u w:val="single"/>
        </w:rPr>
        <w:hyperlink r:id="rId44">
          <w:r>
            <w:rPr/>
            <w:t>A/C.5/72/SR.40</w:t>
          </w:r>
        </w:hyperlink>
      </w:r>
    </w:p>
    <w:p>
      <w:pPr>
        <w:pStyle w:val="itsentry"/>
        <w:keepNext/>
        <w:keepLines/>
        <w:spacing w:after="0"/>
      </w:pPr>
      <w:r>
        <w:t>Domínguez, María del Carmen</w:t>
      </w:r>
      <w:r>
        <w:t xml:space="preserve"> - </w:t>
      </w:r>
      <w:r>
        <w:rPr>
          <w:color w:val="000000" w:themeColor="hyperlink"/>
          <w:u w:val="single"/>
        </w:rPr>
        <w:hyperlink r:id="rId257">
          <w:r>
            <w:rPr/>
            <w:t>A/C.5/72/SR.26</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57">
          <w:r>
            <w:rPr/>
            <w:t>A/C.5/72/SR.26</w:t>
          </w:r>
        </w:hyperlink>
      </w:r>
      <w:r>
        <w:t xml:space="preserve">; </w:t>
      </w:r>
      <w:r>
        <w:rPr>
          <w:color w:val="000000" w:themeColor="hyperlink"/>
          <w:u w:val="single"/>
        </w:rPr>
        <w:hyperlink r:id="rId44">
          <w:r>
            <w:rPr/>
            <w:t>A/C.5/72/SR.40</w:t>
          </w:r>
        </w:hyperlink>
      </w:r>
    </w:p>
    <w:p>
      <w:pPr>
        <w:pStyle w:val="itssubhead"/>
        <w:keepNext/>
        <w:keepLines/>
        <w:spacing w:after="0"/>
      </w:pPr>
      <w:r>
        <w:t>Argentina</w:t>
      </w:r>
    </w:p>
    <w:p>
      <w:pPr>
        <w:pStyle w:val="itsentry"/>
        <w:keepNext/>
        <w:keepLines/>
        <w:spacing w:after="0"/>
      </w:pPr>
      <w:r>
        <w:t>Babio, Natalia</w:t>
      </w:r>
      <w:r>
        <w:t xml:space="preserve"> - </w:t>
      </w:r>
      <w:r>
        <w:rPr>
          <w:color w:val="000000" w:themeColor="hyperlink"/>
          <w:u w:val="single"/>
        </w:rPr>
        <w:hyperlink r:id="rId257">
          <w:r>
            <w:rPr/>
            <w:t>A/C.5/72/SR.26</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257">
          <w:r>
            <w:rPr/>
            <w:t>A/C.5/72/SR.26</w:t>
          </w:r>
        </w:hyperlink>
      </w:r>
    </w:p>
    <w:p>
      <w:pPr>
        <w:pStyle w:val="itsentry"/>
        <w:keepNext/>
        <w:keepLines/>
        <w:spacing w:after="0"/>
      </w:pPr>
      <w:r>
        <w:t>Velázquez Castillo, Jesús</w:t>
      </w:r>
      <w:r>
        <w:t xml:space="preserve"> - </w:t>
      </w:r>
      <w:r>
        <w:rPr>
          <w:color w:val="000000" w:themeColor="hyperlink"/>
          <w:u w:val="single"/>
        </w:rPr>
        <w:hyperlink r:id="rId44">
          <w:r>
            <w:rPr/>
            <w:t>A/C.5/72/SR.40</w:t>
          </w:r>
        </w:hyperlink>
      </w:r>
    </w:p>
    <w:p>
      <w:pPr>
        <w:pStyle w:val="itssubhead"/>
        <w:keepNext/>
        <w:keepLines/>
        <w:spacing w:after="0"/>
      </w:pPr>
      <w:r>
        <w:t>Caribbean Community</w:t>
      </w:r>
    </w:p>
    <w:p>
      <w:pPr>
        <w:pStyle w:val="itsentry"/>
        <w:keepNext/>
        <w:keepLines/>
        <w:spacing w:after="0"/>
      </w:pPr>
      <w:r>
        <w:t>Mills, Diedre (Jamaica)</w:t>
      </w:r>
      <w:r>
        <w:t xml:space="preserve"> - </w:t>
      </w:r>
      <w:r>
        <w:rPr>
          <w:color w:val="000000" w:themeColor="hyperlink"/>
          <w:u w:val="single"/>
        </w:rPr>
        <w:hyperlink r:id="rId257">
          <w:r>
            <w:rPr/>
            <w:t>A/C.5/72/SR.26</w:t>
          </w:r>
        </w:hyperlink>
      </w:r>
    </w:p>
    <w:p>
      <w:pPr>
        <w:pStyle w:val="itsentry"/>
        <w:keepNext/>
        <w:keepLines/>
        <w:spacing w:after="0"/>
      </w:pPr>
      <w:r>
        <w:t>Sweeb, Kitty (Suriname)</w:t>
      </w:r>
      <w:r>
        <w:t xml:space="preserve"> - </w:t>
      </w:r>
      <w:r>
        <w:rPr>
          <w:color w:val="000000" w:themeColor="hyperlink"/>
          <w:u w:val="single"/>
        </w:rPr>
        <w:hyperlink r:id="rId44">
          <w:r>
            <w:rPr/>
            <w:t>A/C.5/72/SR.40</w:t>
          </w:r>
        </w:hyperlink>
      </w:r>
    </w:p>
    <w:p>
      <w:pPr>
        <w:pStyle w:val="itssubhead"/>
        <w:keepNext/>
        <w:keepLines/>
        <w:spacing w:after="0"/>
      </w:pPr>
      <w:r>
        <w:t>UN. Office of Programme Planning, Budget and Accounts. Peacekeeping Financing Division. Director</w:t>
      </w:r>
    </w:p>
    <w:p>
      <w:pPr>
        <w:pStyle w:val="itsentry"/>
        <w:keepNext/>
        <w:keepLines/>
        <w:spacing w:after="0"/>
      </w:pPr>
      <w:r>
        <w:t>Costa, Maria</w:t>
      </w:r>
      <w:r>
        <w:t xml:space="preserve"> - </w:t>
      </w:r>
      <w:r>
        <w:rPr>
          <w:color w:val="000000" w:themeColor="hyperlink"/>
          <w:u w:val="single"/>
        </w:rPr>
        <w:hyperlink r:id="rId257">
          <w:r>
            <w:rPr/>
            <w:t>A/C.5/72/SR.26</w:t>
          </w:r>
        </w:hyperlink>
      </w:r>
      <w:r>
        <w:t xml:space="preserve">; </w:t>
      </w:r>
      <w:r>
        <w:rPr>
          <w:color w:val="000000" w:themeColor="hyperlink"/>
          <w:u w:val="single"/>
        </w:rPr>
        <w:hyperlink r:id="rId44">
          <w:r>
            <w:rPr/>
            <w:t>A/C.5/72/SR.40</w:t>
          </w:r>
        </w:hyperlink>
      </w:r>
    </w:p>
    <w:p>
      <w:pPr>
        <w:pStyle w:val="itssubhead"/>
        <w:keepNext/>
        <w:keepLines/>
        <w:spacing w:after="0"/>
      </w:pPr>
      <w:r>
        <w:t>Dominican Republic</w:t>
      </w:r>
    </w:p>
    <w:p>
      <w:pPr>
        <w:pStyle w:val="itsentry"/>
        <w:keepNext/>
        <w:keepLines/>
        <w:spacing w:after="0"/>
      </w:pPr>
      <w:r>
        <w:t>Fermín, Olivio</w:t>
      </w:r>
      <w:r>
        <w:t xml:space="preserve"> - </w:t>
      </w:r>
      <w:r>
        <w:rPr>
          <w:color w:val="000000" w:themeColor="hyperlink"/>
          <w:u w:val="single"/>
        </w:rPr>
        <w:hyperlink r:id="rId257">
          <w:r>
            <w:rPr/>
            <w:t>A/C.5/72/SR.26</w:t>
          </w:r>
        </w:hyperlink>
      </w:r>
      <w:r>
        <w:br/>
      </w:r>
    </w:p>
    <w:p>
      <w:pPr>
        <w:pStyle w:val="itshead"/>
        <w:keepNext/>
        <w:keepLines/>
      </w:pPr>
      <w:r>
        <w:t>UN MISSION FOR THE REFERENDUM IN WESTERN SAHARA--FINANCING (Agenda Item 162)</w:t>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0">
          <w:r>
            <w:rPr/>
            <w:t>A/C.5/72/SR.36</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0">
          <w:r>
            <w:rPr/>
            <w:t>A/C.5/72/SR.36</w:t>
          </w:r>
        </w:hyperlink>
      </w:r>
      <w:r>
        <w:br/>
      </w:r>
    </w:p>
    <w:p>
      <w:pPr>
        <w:pStyle w:val="itshead"/>
        <w:keepNext/>
        <w:keepLines/>
      </w:pPr>
      <w:r>
        <w:t>UN MISSION IN LIBERIA--FINANCING (Agenda Item 158)</w:t>
      </w:r>
    </w:p>
    <w:p>
      <w:pPr>
        <w:pStyle w:val="itssubhead"/>
        <w:keepNext/>
        <w:keepLines/>
        <w:spacing w:after="0"/>
      </w:pPr>
      <w:r>
        <w:t>Liberia</w:t>
      </w:r>
    </w:p>
    <w:p>
      <w:pPr>
        <w:pStyle w:val="itsentry"/>
        <w:keepNext/>
        <w:keepLines/>
        <w:spacing w:after="0"/>
      </w:pPr>
      <w:r>
        <w:t>Davies, Israel Choko</w:t>
      </w:r>
      <w:r>
        <w:t xml:space="preserve"> - </w:t>
      </w:r>
      <w:r>
        <w:rPr>
          <w:color w:val="000000" w:themeColor="hyperlink"/>
          <w:u w:val="single"/>
        </w:rPr>
        <w:hyperlink r:id="rId20">
          <w:r>
            <w:rPr/>
            <w:t>A/C.5/72/SR.36</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0">
          <w:r>
            <w:rPr/>
            <w:t>A/C.5/72/SR.36</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0">
          <w:r>
            <w:rPr/>
            <w:t>A/C.5/72/SR.36</w:t>
          </w:r>
        </w:hyperlink>
      </w:r>
      <w:r>
        <w:br/>
      </w:r>
    </w:p>
    <w:p>
      <w:pPr>
        <w:pStyle w:val="itshead"/>
        <w:keepNext/>
        <w:keepLines/>
      </w:pPr>
      <w:r>
        <w:t>UN MISSION IN SOUTH SUDAN--FINANCING (Agenda Item 161)</w:t>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44">
          <w:r>
            <w:rPr/>
            <w:t>A/C.5/72/SR.40</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 Office of Programme Planning, Budget and Accounts. Peacekeeping Financing Division. Director</w:t>
      </w:r>
    </w:p>
    <w:p>
      <w:pPr>
        <w:pStyle w:val="itsentry"/>
        <w:keepNext/>
        <w:keepLines/>
        <w:spacing w:after="0"/>
      </w:pPr>
      <w:r>
        <w:t>Costa, Maria</w:t>
      </w:r>
      <w:r>
        <w:t xml:space="preserve"> - </w:t>
      </w:r>
      <w:r>
        <w:rPr>
          <w:color w:val="000000" w:themeColor="hyperlink"/>
          <w:u w:val="single"/>
        </w:rPr>
        <w:hyperlink r:id="rId44">
          <w:r>
            <w:rPr/>
            <w:t>A/C.5/72/SR.40</w:t>
          </w:r>
        </w:hyperlink>
      </w:r>
      <w:r>
        <w:br/>
      </w:r>
    </w:p>
    <w:p>
      <w:pPr>
        <w:pStyle w:val="itshead"/>
        <w:keepNext/>
        <w:keepLines/>
      </w:pPr>
      <w:r>
        <w:t>UN MULTIDIMENSIONAL INTEGRATED STABILIZATION MISSION IN MALI--FINANCING (Agenda Item 159)</w:t>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0">
          <w:r>
            <w:rPr/>
            <w:t>A/C.5/72/SR.36</w:t>
          </w:r>
        </w:hyperlink>
      </w:r>
    </w:p>
    <w:p>
      <w:pPr>
        <w:pStyle w:val="itssubhead"/>
        <w:keepNext/>
        <w:keepLines/>
        <w:spacing w:after="0"/>
      </w:pPr>
      <w:r>
        <w:t>Mali</w:t>
      </w:r>
    </w:p>
    <w:p>
      <w:pPr>
        <w:pStyle w:val="itsentry"/>
        <w:keepNext/>
        <w:keepLines/>
        <w:spacing w:after="0"/>
      </w:pPr>
      <w:r>
        <w:t>Traoré, Mohamed</w:t>
      </w:r>
      <w:r>
        <w:t xml:space="preserve"> - </w:t>
      </w:r>
      <w:r>
        <w:rPr>
          <w:color w:val="000000" w:themeColor="hyperlink"/>
          <w:u w:val="single"/>
        </w:rPr>
        <w:hyperlink r:id="rId20">
          <w:r>
            <w:rPr/>
            <w:t>A/C.5/72/SR.36</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0">
          <w:r>
            <w:rPr/>
            <w:t>A/C.5/72/SR.36</w:t>
          </w:r>
        </w:hyperlink>
      </w:r>
      <w:r>
        <w:br/>
      </w:r>
    </w:p>
    <w:p>
      <w:pPr>
        <w:pStyle w:val="itshead"/>
        <w:keepNext/>
        <w:keepLines/>
      </w:pPr>
      <w:r>
        <w:t>UN MULTIDIMENSIONAL INTEGRATED STABILIZATION MISSION IN THE CENTRAL AFRICAN REPUBLIC--FINANCING (Agenda Item 151)</w:t>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44">
          <w:r>
            <w:rPr/>
            <w:t>A/C.5/72/SR.40</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 Office of Programme Planning, Budget and Accounts. Peacekeeping Financing Division. Director</w:t>
      </w:r>
    </w:p>
    <w:p>
      <w:pPr>
        <w:pStyle w:val="itsentry"/>
        <w:keepNext/>
        <w:keepLines/>
        <w:spacing w:after="0"/>
      </w:pPr>
      <w:r>
        <w:t>Costa, Maria</w:t>
      </w:r>
      <w:r>
        <w:t xml:space="preserve"> - </w:t>
      </w:r>
      <w:r>
        <w:rPr>
          <w:color w:val="000000" w:themeColor="hyperlink"/>
          <w:u w:val="single"/>
        </w:rPr>
        <w:hyperlink r:id="rId44">
          <w:r>
            <w:rPr/>
            <w:t>A/C.5/72/SR.40</w:t>
          </w:r>
        </w:hyperlink>
      </w:r>
      <w:r>
        <w:br/>
      </w:r>
    </w:p>
    <w:p>
      <w:pPr>
        <w:pStyle w:val="itshead"/>
        <w:keepNext/>
        <w:keepLines/>
      </w:pPr>
      <w:r>
        <w:t>UN OPERATION IN CÔTE D'IVOIRE--FINANCING (Agenda Item 152)</w:t>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44">
          <w:r>
            <w:rPr/>
            <w:t>A/C.5/72/SR.40</w:t>
          </w:r>
        </w:hyperlink>
      </w:r>
    </w:p>
    <w:p>
      <w:pPr>
        <w:pStyle w:val="itssubhead"/>
        <w:keepNext/>
        <w:keepLines/>
        <w:spacing w:after="0"/>
      </w:pPr>
      <w:r>
        <w:t>UN. Office of Programme Planning, Budget and Accounts. Peacekeeping Financing Division. Director</w:t>
      </w:r>
    </w:p>
    <w:p>
      <w:pPr>
        <w:pStyle w:val="itsentry"/>
        <w:keepNext/>
        <w:keepLines/>
        <w:spacing w:after="0"/>
      </w:pPr>
      <w:r>
        <w:t>Costa, Maria</w:t>
      </w:r>
      <w:r>
        <w:t xml:space="preserve"> - </w:t>
      </w:r>
      <w:r>
        <w:rPr>
          <w:color w:val="000000" w:themeColor="hyperlink"/>
          <w:u w:val="single"/>
        </w:rPr>
        <w:hyperlink r:id="rId44">
          <w:r>
            <w:rPr/>
            <w:t>A/C.5/72/SR.40</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r>
        <w:br/>
      </w:r>
    </w:p>
    <w:p>
      <w:pPr>
        <w:pStyle w:val="itshead"/>
        <w:keepNext/>
        <w:keepLines/>
      </w:pPr>
      <w:r>
        <w:t>UN ORGANIZATION STABILIZATION MISSION IN THE DEMOCRATIC REPUBLIC OF THE CONGO--FINANCING (Agenda Item 154)</w:t>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0">
          <w:r>
            <w:rPr/>
            <w:t>A/C.5/72/SR.36</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0">
          <w:r>
            <w:rPr/>
            <w:t>A/C.5/72/SR.36</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r>
        <w:br/>
      </w:r>
    </w:p>
    <w:p>
      <w:pPr>
        <w:pStyle w:val="itshead"/>
        <w:keepNext/>
        <w:keepLines/>
      </w:pPr>
      <w:r>
        <w:t>UN PEACEKEEPING FORCE IN CYPRUS--FINANCING (Agenda Item 153)</w:t>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16">
          <w:r>
            <w:rPr/>
            <w:t>A/C.5/72/SR.35</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16">
          <w:r>
            <w:rPr/>
            <w:t>A/C.5/72/SR.35</w:t>
          </w:r>
        </w:hyperlink>
      </w:r>
      <w:r>
        <w:br/>
      </w:r>
    </w:p>
    <w:p>
      <w:pPr>
        <w:pStyle w:val="itshead"/>
        <w:keepNext/>
        <w:keepLines/>
      </w:pPr>
      <w:r>
        <w:t>UN PEACEKEEPING OPERATIONS--ACCOUNTS (Agenda Item 133b)</w:t>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218">
          <w:r>
            <w:rPr/>
            <w:t>A/C.5/72/SR.39</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18">
          <w:r>
            <w:rPr/>
            <w:t>A/C.5/72/SR.39</w:t>
          </w:r>
        </w:hyperlink>
      </w:r>
    </w:p>
    <w:p>
      <w:pPr>
        <w:pStyle w:val="itssubhead"/>
        <w:keepNext/>
        <w:keepLines/>
        <w:spacing w:after="0"/>
      </w:pPr>
      <w:r>
        <w:t>Group of 77</w:t>
      </w:r>
    </w:p>
    <w:p>
      <w:pPr>
        <w:pStyle w:val="itsentry"/>
        <w:keepNext/>
        <w:keepLines/>
        <w:spacing w:after="0"/>
      </w:pPr>
      <w:r>
        <w:t>Ahmed, Mohamed Fouad (Egypt)</w:t>
      </w:r>
      <w:r>
        <w:t xml:space="preserve"> - </w:t>
      </w:r>
      <w:r>
        <w:rPr>
          <w:color w:val="000000" w:themeColor="hyperlink"/>
          <w:u w:val="single"/>
        </w:rPr>
        <w:hyperlink r:id="rId218">
          <w:r>
            <w:rPr/>
            <w:t>A/C.5/72/SR.39</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218">
          <w:r>
            <w:rPr/>
            <w:t>A/C.5/72/SR.39</w:t>
          </w:r>
        </w:hyperlink>
      </w:r>
    </w:p>
    <w:p>
      <w:pPr>
        <w:pStyle w:val="itssubhead"/>
        <w:keepNext/>
        <w:keepLines/>
        <w:spacing w:after="0"/>
      </w:pPr>
      <w:r>
        <w:t>China</w:t>
      </w:r>
    </w:p>
    <w:p>
      <w:pPr>
        <w:pStyle w:val="itsentry"/>
        <w:keepNext/>
        <w:keepLines/>
        <w:spacing w:after="0"/>
      </w:pPr>
      <w:r>
        <w:t>Fu, Liheng</w:t>
      </w:r>
      <w:r>
        <w:t xml:space="preserve"> - </w:t>
      </w:r>
      <w:r>
        <w:rPr>
          <w:color w:val="000000" w:themeColor="hyperlink"/>
          <w:u w:val="single"/>
        </w:rPr>
        <w:hyperlink r:id="rId218">
          <w:r>
            <w:rPr/>
            <w:t>A/C.5/72/SR.39</w:t>
          </w:r>
        </w:hyperlink>
      </w:r>
    </w:p>
    <w:p>
      <w:pPr>
        <w:pStyle w:val="itssubhead"/>
        <w:keepNext/>
        <w:keepLines/>
        <w:spacing w:after="0"/>
      </w:pPr>
      <w:r>
        <w:t>UN. Board of Auditors. Audit Operations Committee. Chair</w:t>
      </w:r>
    </w:p>
    <w:p>
      <w:pPr>
        <w:pStyle w:val="itsentry"/>
        <w:keepNext/>
        <w:keepLines/>
        <w:spacing w:after="0"/>
      </w:pPr>
      <w:r>
        <w:t>Bajaj, Anand M.</w:t>
      </w:r>
      <w:r>
        <w:t xml:space="preserve"> - </w:t>
      </w:r>
      <w:r>
        <w:rPr>
          <w:color w:val="000000" w:themeColor="hyperlink"/>
          <w:u w:val="single"/>
        </w:rPr>
        <w:hyperlink r:id="rId218">
          <w:r>
            <w:rPr/>
            <w:t>A/C.5/72/SR.39</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18">
          <w:r>
            <w:rPr/>
            <w:t>A/C.5/72/SR.39</w:t>
          </w:r>
        </w:hyperlink>
      </w:r>
      <w:r>
        <w:br/>
      </w:r>
    </w:p>
    <w:p>
      <w:pPr>
        <w:pStyle w:val="itshead"/>
        <w:keepNext/>
        <w:keepLines/>
      </w:pPr>
      <w:r>
        <w:t>UN RESOLUTIONS--IMPLEMENTATION (Agenda Item 120)</w:t>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258">
          <w:r>
            <w:rPr/>
            <w:t>A/72/PV.54</w:t>
          </w:r>
        </w:hyperlink>
      </w:r>
    </w:p>
    <w:p>
      <w:pPr>
        <w:pStyle w:val="itssubhead"/>
        <w:keepNext/>
        <w:keepLines/>
        <w:spacing w:after="0"/>
      </w:pPr>
      <w:r>
        <w:t>Japan</w:t>
      </w:r>
    </w:p>
    <w:p>
      <w:pPr>
        <w:pStyle w:val="itsentry"/>
        <w:keepNext/>
        <w:keepLines/>
        <w:spacing w:after="0"/>
      </w:pPr>
      <w:r>
        <w:t>Kawamura, Yasuhisa</w:t>
      </w:r>
      <w:r>
        <w:t xml:space="preserve"> - </w:t>
      </w:r>
      <w:r>
        <w:rPr>
          <w:color w:val="000000" w:themeColor="hyperlink"/>
          <w:u w:val="single"/>
        </w:rPr>
        <w:hyperlink r:id="rId242">
          <w:r>
            <w:rPr/>
            <w:t>A/72/PV.48</w:t>
          </w:r>
        </w:hyperlink>
      </w:r>
    </w:p>
    <w:p>
      <w:pPr>
        <w:pStyle w:val="itssubhead"/>
        <w:keepNext/>
        <w:keepLines/>
        <w:spacing w:after="0"/>
      </w:pPr>
      <w:r>
        <w:t>Maldives</w:t>
      </w:r>
    </w:p>
    <w:p>
      <w:pPr>
        <w:pStyle w:val="itsentry"/>
        <w:keepNext/>
        <w:keepLines/>
        <w:spacing w:after="0"/>
      </w:pPr>
      <w:r>
        <w:t>Zahir, Farzana</w:t>
      </w:r>
      <w:r>
        <w:t xml:space="preserve"> - </w:t>
      </w:r>
      <w:r>
        <w:rPr>
          <w:color w:val="000000" w:themeColor="hyperlink"/>
          <w:u w:val="single"/>
        </w:rPr>
        <w:hyperlink r:id="rId242">
          <w:r>
            <w:rPr/>
            <w:t>A/72/PV.48</w:t>
          </w:r>
        </w:hyperlink>
      </w:r>
    </w:p>
    <w:p>
      <w:pPr>
        <w:pStyle w:val="itssubhead"/>
        <w:keepNext/>
        <w:keepLines/>
        <w:spacing w:after="0"/>
      </w:pPr>
      <w:r>
        <w:t>South Africa</w:t>
      </w:r>
    </w:p>
    <w:p>
      <w:pPr>
        <w:pStyle w:val="itsentry"/>
        <w:keepNext/>
        <w:keepLines/>
        <w:spacing w:after="0"/>
      </w:pPr>
      <w:r>
        <w:t>Ngundze, Martin</w:t>
      </w:r>
      <w:r>
        <w:t xml:space="preserve"> - </w:t>
      </w:r>
      <w:r>
        <w:rPr>
          <w:color w:val="000000" w:themeColor="hyperlink"/>
          <w:u w:val="single"/>
        </w:rPr>
        <w:hyperlink r:id="rId258">
          <w:r>
            <w:rPr/>
            <w:t>A/72/PV.54</w:t>
          </w:r>
        </w:hyperlink>
      </w:r>
    </w:p>
    <w:p>
      <w:pPr>
        <w:pStyle w:val="itssubhead"/>
        <w:keepNext/>
        <w:keepLines/>
        <w:spacing w:after="0"/>
      </w:pPr>
      <w:r>
        <w:t>Coordinating Bureau of the Non-Aligned Countries</w:t>
      </w:r>
    </w:p>
    <w:p>
      <w:pPr>
        <w:pStyle w:val="itsentry"/>
        <w:keepNext/>
        <w:keepLines/>
        <w:spacing w:after="0"/>
      </w:pPr>
      <w:r>
        <w:t>Boukadoum, Sabri (Algeria)</w:t>
      </w:r>
      <w:r>
        <w:t xml:space="preserve"> - </w:t>
      </w:r>
      <w:r>
        <w:rPr>
          <w:color w:val="000000" w:themeColor="hyperlink"/>
          <w:u w:val="single"/>
        </w:rPr>
        <w:hyperlink r:id="rId242">
          <w:r>
            <w:rPr/>
            <w:t>A/72/PV.48</w:t>
          </w:r>
        </w:hyperlink>
      </w:r>
    </w:p>
    <w:p>
      <w:pPr>
        <w:pStyle w:val="itssubhead"/>
        <w:keepNext/>
        <w:keepLines/>
        <w:spacing w:after="0"/>
      </w:pPr>
      <w:r>
        <w:t>Singapore</w:t>
      </w:r>
    </w:p>
    <w:p>
      <w:pPr>
        <w:pStyle w:val="itsentry"/>
        <w:keepNext/>
        <w:keepLines/>
        <w:spacing w:after="0"/>
      </w:pPr>
      <w:r>
        <w:t>Teo, Joseph Choon Heng</w:t>
      </w:r>
      <w:r>
        <w:t xml:space="preserve"> - </w:t>
      </w:r>
      <w:r>
        <w:rPr>
          <w:color w:val="000000" w:themeColor="hyperlink"/>
          <w:u w:val="single"/>
        </w:rPr>
        <w:hyperlink r:id="rId242">
          <w:r>
            <w:rPr/>
            <w:t>A/72/PV.48</w:t>
          </w:r>
        </w:hyperlink>
      </w:r>
    </w:p>
    <w:p>
      <w:pPr>
        <w:pStyle w:val="itssubhead"/>
        <w:keepNext/>
        <w:keepLines/>
        <w:spacing w:after="0"/>
      </w:pPr>
      <w:r>
        <w:t>Egypt</w:t>
      </w:r>
    </w:p>
    <w:p>
      <w:pPr>
        <w:pStyle w:val="itsentry"/>
        <w:keepNext/>
        <w:keepLines/>
        <w:spacing w:after="0"/>
      </w:pPr>
      <w:r>
        <w:t>Moustafa, Ihab Moustafa Awad</w:t>
      </w:r>
      <w:r>
        <w:t xml:space="preserve"> - </w:t>
      </w:r>
      <w:r>
        <w:rPr>
          <w:color w:val="000000" w:themeColor="hyperlink"/>
          <w:u w:val="single"/>
        </w:rPr>
        <w:hyperlink r:id="rId258">
          <w:r>
            <w:rPr/>
            <w:t>A/72/PV.54</w:t>
          </w:r>
        </w:hyperlink>
      </w:r>
    </w:p>
    <w:p>
      <w:pPr>
        <w:pStyle w:val="itssubhead"/>
        <w:keepNext/>
        <w:keepLines/>
        <w:spacing w:after="0"/>
      </w:pPr>
      <w:r>
        <w:t>India</w:t>
      </w:r>
    </w:p>
    <w:p>
      <w:pPr>
        <w:pStyle w:val="itsentry"/>
        <w:keepNext/>
        <w:keepLines/>
        <w:spacing w:after="0"/>
      </w:pPr>
      <w:r>
        <w:t>Prasad, Suryanarayan Srinivas</w:t>
      </w:r>
      <w:r>
        <w:t xml:space="preserve"> - </w:t>
      </w:r>
      <w:r>
        <w:rPr>
          <w:color w:val="000000" w:themeColor="hyperlink"/>
          <w:u w:val="single"/>
        </w:rPr>
        <w:hyperlink r:id="rId242">
          <w:r>
            <w:rPr/>
            <w:t>A/72/PV.48</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42">
          <w:r>
            <w:rPr/>
            <w:t>A/72/PV.48</w:t>
          </w:r>
        </w:hyperlink>
      </w:r>
    </w:p>
    <w:p>
      <w:pPr>
        <w:pStyle w:val="itssubhead"/>
        <w:keepNext/>
        <w:keepLines/>
        <w:spacing w:after="0"/>
      </w:pPr>
      <w:r>
        <w:t>Guatemala</w:t>
      </w:r>
    </w:p>
    <w:p>
      <w:pPr>
        <w:pStyle w:val="itsentry"/>
        <w:keepNext/>
        <w:keepLines/>
        <w:spacing w:after="0"/>
      </w:pPr>
      <w:r>
        <w:t>Castañeda Solares, Omar</w:t>
      </w:r>
      <w:r>
        <w:t xml:space="preserve"> - </w:t>
      </w:r>
      <w:r>
        <w:rPr>
          <w:color w:val="000000" w:themeColor="hyperlink"/>
          <w:u w:val="single"/>
        </w:rPr>
        <w:hyperlink r:id="rId258">
          <w:r>
            <w:rPr/>
            <w:t>A/72/PV.54</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42">
          <w:r>
            <w:rPr/>
            <w:t>A/72/PV.48</w:t>
          </w:r>
        </w:hyperlink>
      </w:r>
    </w:p>
    <w:p>
      <w:pPr>
        <w:pStyle w:val="itssubhead"/>
        <w:keepNext/>
        <w:keepLines/>
        <w:spacing w:after="0"/>
      </w:pPr>
      <w:r>
        <w:t>Russian Federation</w:t>
      </w:r>
    </w:p>
    <w:p>
      <w:pPr>
        <w:pStyle w:val="itsentry"/>
        <w:keepNext/>
        <w:keepLines/>
        <w:spacing w:after="0"/>
      </w:pPr>
      <w:r>
        <w:t>Iliichev, Petr V.</w:t>
      </w:r>
      <w:r>
        <w:t xml:space="preserve"> - </w:t>
      </w:r>
      <w:r>
        <w:rPr>
          <w:color w:val="000000" w:themeColor="hyperlink"/>
          <w:u w:val="single"/>
        </w:rPr>
        <w:hyperlink r:id="rId258">
          <w:r>
            <w:rPr/>
            <w:t>A/72/PV.54</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242">
          <w:r>
            <w:rPr/>
            <w:t>A/72/PV.48</w:t>
          </w:r>
        </w:hyperlink>
      </w:r>
    </w:p>
    <w:p>
      <w:pPr>
        <w:pStyle w:val="itssubhead"/>
        <w:keepNext/>
        <w:keepLines/>
        <w:spacing w:after="0"/>
      </w:pPr>
      <w:r>
        <w:t>ASEAN</w:t>
      </w:r>
    </w:p>
    <w:p>
      <w:pPr>
        <w:pStyle w:val="itsentry"/>
        <w:keepNext/>
        <w:keepLines/>
        <w:spacing w:after="0"/>
      </w:pPr>
      <w:r>
        <w:t>Azucena, Kira Danganan (Philippines)</w:t>
      </w:r>
      <w:r>
        <w:t xml:space="preserve"> - </w:t>
      </w:r>
      <w:r>
        <w:rPr>
          <w:color w:val="000000" w:themeColor="hyperlink"/>
          <w:u w:val="single"/>
        </w:rPr>
        <w:hyperlink r:id="rId242">
          <w:r>
            <w:rPr/>
            <w:t>A/72/PV.48</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242">
          <w:r>
            <w:rPr/>
            <w:t>A/72/PV.48</w:t>
          </w:r>
        </w:hyperlink>
      </w:r>
    </w:p>
    <w:p>
      <w:pPr>
        <w:pStyle w:val="itssubhead"/>
        <w:keepNext/>
        <w:keepLines/>
        <w:spacing w:after="0"/>
      </w:pPr>
      <w:r>
        <w:t>Slovakia</w:t>
      </w:r>
    </w:p>
    <w:p>
      <w:pPr>
        <w:pStyle w:val="itsentry"/>
        <w:keepNext/>
        <w:keepLines/>
        <w:spacing w:after="0"/>
      </w:pPr>
      <w:r>
        <w:t>Mlynár, Michal</w:t>
      </w:r>
      <w:r>
        <w:t xml:space="preserve"> - </w:t>
      </w:r>
      <w:r>
        <w:rPr>
          <w:color w:val="000000" w:themeColor="hyperlink"/>
          <w:u w:val="single"/>
        </w:rPr>
        <w:hyperlink r:id="rId258">
          <w:r>
            <w:rPr/>
            <w:t>A/72/PV.54</w:t>
          </w:r>
        </w:hyperlink>
      </w:r>
    </w:p>
    <w:p>
      <w:pPr>
        <w:pStyle w:val="itssubhead"/>
        <w:keepNext/>
        <w:keepLines/>
        <w:spacing w:after="0"/>
      </w:pPr>
      <w:r>
        <w:t>Croatia</w:t>
      </w:r>
    </w:p>
    <w:p>
      <w:pPr>
        <w:pStyle w:val="itsentry"/>
        <w:keepNext/>
        <w:keepLines/>
        <w:spacing w:after="0"/>
      </w:pPr>
      <w:r>
        <w:t>Drobnjak, Vladimir</w:t>
      </w:r>
      <w:r>
        <w:t xml:space="preserve"> - </w:t>
      </w:r>
      <w:r>
        <w:rPr>
          <w:color w:val="000000" w:themeColor="hyperlink"/>
          <w:u w:val="single"/>
        </w:rPr>
        <w:hyperlink r:id="rId258">
          <w:r>
            <w:rPr/>
            <w:t>A/72/PV.54</w:t>
          </w:r>
        </w:hyperlink>
      </w:r>
    </w:p>
    <w:p>
      <w:pPr>
        <w:pStyle w:val="itssubhead"/>
        <w:keepNext/>
        <w:keepLines/>
        <w:spacing w:after="0"/>
      </w:pPr>
      <w:r>
        <w:t>United States</w:t>
      </w:r>
    </w:p>
    <w:p>
      <w:pPr>
        <w:pStyle w:val="itsentry"/>
        <w:keepNext/>
        <w:keepLines/>
        <w:spacing w:after="0"/>
      </w:pPr>
      <w:r>
        <w:t>Tachco, Amy</w:t>
      </w:r>
      <w:r>
        <w:t xml:space="preserve"> - </w:t>
      </w:r>
      <w:r>
        <w:rPr>
          <w:color w:val="000000" w:themeColor="hyperlink"/>
          <w:u w:val="single"/>
        </w:rPr>
        <w:hyperlink r:id="rId258">
          <w:r>
            <w:rPr/>
            <w:t>A/72/PV.54</w:t>
          </w:r>
        </w:hyperlink>
      </w:r>
      <w:r>
        <w:br/>
      </w:r>
    </w:p>
    <w:p>
      <w:pPr>
        <w:pStyle w:val="itshead"/>
        <w:keepNext/>
        <w:keepLines/>
      </w:pPr>
      <w:r>
        <w:t>UN SECURITY FORCE FOR ABYEI--FINANCING (Agenda Item 150)</w:t>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16">
          <w:r>
            <w:rPr/>
            <w:t>A/C.5/72/SR.35</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16">
          <w:r>
            <w:rPr/>
            <w:t>A/C.5/72/SR.35</w:t>
          </w:r>
        </w:hyperlink>
      </w:r>
      <w:r>
        <w:br/>
      </w:r>
    </w:p>
    <w:p>
      <w:pPr>
        <w:pStyle w:val="itshead"/>
        <w:keepNext/>
        <w:keepLines/>
      </w:pPr>
      <w:r>
        <w:t>UN STABILIZATION MISSION IN HAITI--FINANCING (Agenda Item 156)</w:t>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59">
          <w:r>
            <w:rPr/>
            <w:t>A/C.5/72/SR.10</w:t>
          </w:r>
        </w:hyperlink>
      </w:r>
    </w:p>
    <w:p>
      <w:pPr>
        <w:pStyle w:val="itssubhead"/>
        <w:keepNext/>
        <w:keepLines/>
        <w:spacing w:after="0"/>
      </w:pPr>
      <w:r>
        <w:t>UN. Department of Management. Office of Central Support Services. Facilities and Commercial Services Division. Director</w:t>
      </w:r>
    </w:p>
    <w:p>
      <w:pPr>
        <w:pStyle w:val="itsentry"/>
        <w:keepNext/>
        <w:keepLines/>
        <w:spacing w:after="0"/>
      </w:pPr>
      <w:r>
        <w:t>Carey, Patrick</w:t>
      </w:r>
      <w:r>
        <w:t xml:space="preserve"> - </w:t>
      </w:r>
      <w:r>
        <w:rPr>
          <w:color w:val="000000" w:themeColor="hyperlink"/>
          <w:u w:val="single"/>
        </w:rPr>
        <w:hyperlink r:id="rId259">
          <w:r>
            <w:rPr/>
            <w:t>A/C.5/72/SR.10</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Caribbean Community</w:t>
      </w:r>
    </w:p>
    <w:p>
      <w:pPr>
        <w:pStyle w:val="itsentry"/>
        <w:keepNext/>
        <w:keepLines/>
        <w:spacing w:after="0"/>
      </w:pPr>
      <w:r>
        <w:t>Sweeb, Kitty (Suriname)</w:t>
      </w:r>
      <w:r>
        <w:t xml:space="preserve"> - </w:t>
      </w:r>
      <w:r>
        <w:rPr>
          <w:color w:val="000000" w:themeColor="hyperlink"/>
          <w:u w:val="single"/>
        </w:rPr>
        <w:hyperlink r:id="rId44">
          <w:r>
            <w:rPr/>
            <w:t>A/C.5/72/SR.40</w:t>
          </w:r>
        </w:hyperlink>
      </w:r>
    </w:p>
    <w:p>
      <w:pPr>
        <w:pStyle w:val="itssubhead"/>
        <w:keepNext/>
        <w:keepLines/>
        <w:spacing w:after="0"/>
      </w:pPr>
      <w:r>
        <w:t>UN. Office of Programme Planning, Budget and Accounts. Peacekeeping Financing Division. Director</w:t>
      </w:r>
    </w:p>
    <w:p>
      <w:pPr>
        <w:pStyle w:val="itsentry"/>
        <w:keepNext/>
        <w:keepLines/>
        <w:spacing w:after="0"/>
      </w:pPr>
      <w:r>
        <w:t>Costa, Maria</w:t>
      </w:r>
      <w:r>
        <w:t xml:space="preserve"> - </w:t>
      </w:r>
      <w:r>
        <w:rPr>
          <w:color w:val="000000" w:themeColor="hyperlink"/>
          <w:u w:val="single"/>
        </w:rPr>
        <w:hyperlink r:id="rId44">
          <w:r>
            <w:rPr/>
            <w:t>A/C.5/72/SR.40</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59">
          <w:r>
            <w:rPr/>
            <w:t>A/C.5/72/SR.10</w:t>
          </w:r>
        </w:hyperlink>
      </w:r>
      <w:r>
        <w:t xml:space="preserve">; </w:t>
      </w:r>
      <w:r>
        <w:rPr>
          <w:color w:val="000000" w:themeColor="hyperlink"/>
          <w:u w:val="single"/>
        </w:rPr>
        <w:hyperlink r:id="rId44">
          <w:r>
            <w:rPr/>
            <w:t>A/C.5/72/SR.40</w:t>
          </w:r>
        </w:hyperlink>
      </w:r>
    </w:p>
    <w:p>
      <w:pPr>
        <w:pStyle w:val="itssubhead"/>
        <w:keepNext/>
        <w:keepLines/>
        <w:spacing w:after="0"/>
      </w:pPr>
      <w:r>
        <w:t>Thailand</w:t>
      </w:r>
    </w:p>
    <w:p>
      <w:pPr>
        <w:pStyle w:val="itsentry"/>
        <w:keepNext/>
        <w:keepLines/>
        <w:spacing w:after="0"/>
      </w:pPr>
      <w:r>
        <w:t>Andamo, Maratee Nalita</w:t>
      </w:r>
      <w:r>
        <w:t xml:space="preserve"> - </w:t>
      </w:r>
      <w:r>
        <w:rPr>
          <w:color w:val="000000" w:themeColor="hyperlink"/>
          <w:u w:val="single"/>
        </w:rPr>
        <w:hyperlink r:id="rId259">
          <w:r>
            <w:rPr/>
            <w:t>A/C.5/72/SR.10</w:t>
          </w:r>
        </w:hyperlink>
      </w:r>
    </w:p>
    <w:p>
      <w:pPr>
        <w:pStyle w:val="itssubhead"/>
        <w:keepNext/>
        <w:keepLines/>
        <w:spacing w:after="0"/>
      </w:pPr>
      <w:r>
        <w:t>Chile</w:t>
      </w:r>
    </w:p>
    <w:p>
      <w:pPr>
        <w:pStyle w:val="itsentry"/>
        <w:keepNext/>
        <w:keepLines/>
        <w:spacing w:after="0"/>
      </w:pPr>
      <w:r>
        <w:t>Vásquez, Leyla</w:t>
      </w:r>
      <w:r>
        <w:t xml:space="preserve"> - </w:t>
      </w:r>
      <w:r>
        <w:rPr>
          <w:color w:val="000000" w:themeColor="hyperlink"/>
          <w:u w:val="single"/>
        </w:rPr>
        <w:hyperlink r:id="rId44">
          <w:r>
            <w:rPr/>
            <w:t>A/C.5/72/SR.40</w:t>
          </w:r>
        </w:hyperlink>
      </w:r>
      <w:r>
        <w:br/>
      </w:r>
    </w:p>
    <w:p>
      <w:pPr>
        <w:pStyle w:val="itshead"/>
        <w:keepNext/>
        <w:keepLines/>
      </w:pPr>
      <w:r>
        <w:t>UN SYSTEM--STRENGTHENING (Agenda Item 123)</w:t>
      </w:r>
    </w:p>
    <w:p>
      <w:pPr>
        <w:pStyle w:val="itssubhead"/>
        <w:keepNext/>
        <w:keepLines/>
        <w:spacing w:after="0"/>
      </w:pPr>
      <w:r>
        <w:t>Honduras</w:t>
      </w:r>
    </w:p>
    <w:p>
      <w:pPr>
        <w:pStyle w:val="itsentry"/>
        <w:keepNext/>
        <w:keepLines/>
        <w:spacing w:after="0"/>
      </w:pPr>
      <w:r>
        <w:t>Flores, Mary Elizabeth</w:t>
      </w:r>
      <w:r>
        <w:t xml:space="preserve"> - </w:t>
      </w:r>
      <w:r>
        <w:rPr>
          <w:color w:val="000000" w:themeColor="hyperlink"/>
          <w:u w:val="single"/>
        </w:rPr>
        <w:hyperlink r:id="rId185">
          <w:r>
            <w:rPr/>
            <w:t>A/72/PV.82</w:t>
          </w:r>
        </w:hyperlink>
      </w:r>
    </w:p>
    <w:p>
      <w:pPr>
        <w:pStyle w:val="itssubhead"/>
        <w:keepNext/>
        <w:keepLines/>
        <w:spacing w:after="0"/>
      </w:pPr>
      <w:r>
        <w:t>China</w:t>
      </w:r>
    </w:p>
    <w:p>
      <w:pPr>
        <w:pStyle w:val="itsentry"/>
        <w:keepNext/>
        <w:keepLines/>
        <w:spacing w:after="0"/>
      </w:pPr>
      <w:r>
        <w:t>Zhang, Dianbin</w:t>
      </w:r>
      <w:r>
        <w:t xml:space="preserve"> - </w:t>
      </w:r>
      <w:r>
        <w:rPr>
          <w:color w:val="000000" w:themeColor="hyperlink"/>
          <w:u w:val="single"/>
        </w:rPr>
        <w:hyperlink r:id="rId29">
          <w:r>
            <w:rPr/>
            <w:t>A/72/PV.74</w:t>
          </w:r>
        </w:hyperlink>
      </w:r>
    </w:p>
    <w:p>
      <w:pPr>
        <w:pStyle w:val="itssubhead"/>
        <w:keepNext/>
        <w:keepLines/>
        <w:spacing w:after="0"/>
      </w:pPr>
      <w:r>
        <w:t>Mexico</w:t>
      </w:r>
    </w:p>
    <w:p>
      <w:pPr>
        <w:pStyle w:val="itsentry"/>
        <w:keepNext/>
        <w:keepLines/>
        <w:spacing w:after="0"/>
      </w:pPr>
      <w:r>
        <w:t>Gómez Camacho, Juan José</w:t>
      </w:r>
      <w:r>
        <w:t xml:space="preserve"> - </w:t>
      </w:r>
      <w:r>
        <w:rPr>
          <w:color w:val="000000" w:themeColor="hyperlink"/>
          <w:u w:val="single"/>
        </w:rPr>
        <w:hyperlink r:id="rId29">
          <w:r>
            <w:rPr/>
            <w:t>A/72/PV.74</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29">
          <w:r>
            <w:rPr/>
            <w:t>A/72/PV.74</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9">
          <w:r>
            <w:rPr/>
            <w:t>A/72/PV.74</w:t>
          </w:r>
        </w:hyperlink>
      </w:r>
    </w:p>
    <w:p>
      <w:pPr>
        <w:pStyle w:val="itssubhead"/>
        <w:keepNext/>
        <w:keepLines/>
        <w:spacing w:after="0"/>
      </w:pPr>
      <w:r>
        <w:t>Russian Federation</w:t>
      </w:r>
    </w:p>
    <w:p>
      <w:pPr>
        <w:pStyle w:val="itsentry"/>
        <w:keepNext/>
        <w:keepLines/>
        <w:spacing w:after="0"/>
      </w:pPr>
      <w:r>
        <w:t>Iliichev, Petr V.</w:t>
      </w:r>
      <w:r>
        <w:t xml:space="preserve"> - </w:t>
      </w:r>
      <w:r>
        <w:rPr>
          <w:color w:val="000000" w:themeColor="hyperlink"/>
          <w:u w:val="single"/>
        </w:rPr>
        <w:hyperlink r:id="rId260">
          <w:r>
            <w:rPr/>
            <w:t>A/72/PV.30</w:t>
          </w:r>
        </w:hyperlink>
      </w:r>
      <w:r>
        <w:t xml:space="preserve">; </w:t>
      </w:r>
      <w:r>
        <w:rPr>
          <w:color w:val="000000" w:themeColor="hyperlink"/>
          <w:u w:val="single"/>
        </w:rPr>
        <w:hyperlink r:id="rId29">
          <w:r>
            <w:rPr/>
            <w:t>A/72/PV.74</w:t>
          </w:r>
        </w:hyperlink>
      </w:r>
    </w:p>
    <w:p>
      <w:pPr>
        <w:pStyle w:val="itssubhead"/>
        <w:keepNext/>
        <w:keepLines/>
        <w:spacing w:after="0"/>
      </w:pPr>
      <w:r>
        <w:t>Egypt</w:t>
      </w:r>
    </w:p>
    <w:p>
      <w:pPr>
        <w:pStyle w:val="itsentry"/>
        <w:keepNext/>
        <w:keepLines/>
        <w:spacing w:after="0"/>
      </w:pPr>
      <w:r>
        <w:t>Moustafa, Ihab Moustafa Awad</w:t>
      </w:r>
      <w:r>
        <w:t xml:space="preserve"> - </w:t>
      </w:r>
      <w:r>
        <w:rPr>
          <w:color w:val="000000" w:themeColor="hyperlink"/>
          <w:u w:val="single"/>
        </w:rPr>
        <w:hyperlink r:id="rId29">
          <w:r>
            <w:rPr/>
            <w:t>A/72/PV.74</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60">
          <w:r>
            <w:rPr/>
            <w:t>A/72/PV.30</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29">
          <w:r>
            <w:rPr/>
            <w:t>A/72/PV.74</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9">
          <w:r>
            <w:rPr/>
            <w:t>A/72/PV.74</w:t>
          </w:r>
        </w:hyperlink>
      </w:r>
    </w:p>
    <w:p>
      <w:pPr>
        <w:pStyle w:val="itssubhead"/>
        <w:keepNext/>
        <w:keepLines/>
        <w:spacing w:after="0"/>
      </w:pPr>
      <w:r>
        <w:t>Belarus</w:t>
      </w:r>
    </w:p>
    <w:p>
      <w:pPr>
        <w:pStyle w:val="itsentry"/>
        <w:keepNext/>
        <w:keepLines/>
        <w:spacing w:after="0"/>
      </w:pPr>
      <w:r>
        <w:t>Dapkiunas, Andrei</w:t>
      </w:r>
      <w:r>
        <w:t xml:space="preserve"> - </w:t>
      </w:r>
      <w:r>
        <w:rPr>
          <w:color w:val="000000" w:themeColor="hyperlink"/>
          <w:u w:val="single"/>
        </w:rPr>
        <w:hyperlink r:id="rId185">
          <w:r>
            <w:rPr/>
            <w:t>A/72/PV.82</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29">
          <w:r>
            <w:rPr/>
            <w:t>A/72/PV.74</w:t>
          </w:r>
        </w:hyperlink>
      </w:r>
    </w:p>
    <w:p>
      <w:pPr>
        <w:pStyle w:val="itssubhead"/>
        <w:keepNext/>
        <w:keepLines/>
        <w:spacing w:after="0"/>
      </w:pPr>
      <w:r>
        <w:t>United States</w:t>
      </w:r>
    </w:p>
    <w:p>
      <w:pPr>
        <w:pStyle w:val="itsentry"/>
        <w:keepNext/>
        <w:keepLines/>
        <w:spacing w:after="0"/>
      </w:pPr>
      <w:r>
        <w:t>Sison, Michele J.</w:t>
      </w:r>
      <w:r>
        <w:t xml:space="preserve"> - </w:t>
      </w:r>
      <w:r>
        <w:rPr>
          <w:color w:val="000000" w:themeColor="hyperlink"/>
          <w:u w:val="single"/>
        </w:rPr>
        <w:hyperlink r:id="rId29">
          <w:r>
            <w:rPr/>
            <w:t>A/72/PV.74</w:t>
          </w:r>
        </w:hyperlink>
      </w:r>
      <w:r>
        <w:br/>
      </w:r>
    </w:p>
    <w:p>
      <w:pPr>
        <w:pStyle w:val="itshead"/>
        <w:keepNext/>
        <w:keepLines/>
      </w:pPr>
      <w:r>
        <w:t>UN--ADMINISTRATION (Agenda Item 134)</w:t>
      </w:r>
    </w:p>
    <w:p>
      <w:pPr>
        <w:pStyle w:val="itssubhead"/>
        <w:keepNext/>
        <w:keepLines/>
        <w:spacing w:after="0"/>
      </w:pPr>
      <w:r>
        <w:t>Côte d'Ivoire</w:t>
      </w:r>
    </w:p>
    <w:p>
      <w:pPr>
        <w:pStyle w:val="itsentry"/>
        <w:keepNext/>
        <w:keepLines/>
        <w:spacing w:after="0"/>
      </w:pPr>
      <w:r>
        <w:t>Seka-Fouah, Flora Christiane</w:t>
      </w:r>
      <w:r>
        <w:t xml:space="preserve"> - </w:t>
      </w:r>
      <w:r>
        <w:rPr>
          <w:color w:val="000000" w:themeColor="hyperlink"/>
          <w:u w:val="single"/>
        </w:rPr>
        <w:hyperlink r:id="rId261">
          <w:r>
            <w:rPr/>
            <w:t>A/C.5/72/SR.19</w:t>
          </w:r>
        </w:hyperlink>
      </w:r>
    </w:p>
    <w:p>
      <w:pPr>
        <w:pStyle w:val="itssubhead"/>
        <w:keepNext/>
        <w:keepLines/>
        <w:spacing w:after="0"/>
      </w:pPr>
      <w:r>
        <w:t>Switzerland</w:t>
      </w:r>
    </w:p>
    <w:p>
      <w:pPr>
        <w:pStyle w:val="itsentry"/>
        <w:keepNext/>
        <w:keepLines/>
        <w:spacing w:after="0"/>
      </w:pPr>
      <w:r>
        <w:t>Bodenmann, Hannah</w:t>
      </w:r>
      <w:r>
        <w:t xml:space="preserve"> - </w:t>
      </w:r>
      <w:r>
        <w:rPr>
          <w:color w:val="000000" w:themeColor="hyperlink"/>
          <w:u w:val="single"/>
        </w:rPr>
        <w:hyperlink r:id="rId262">
          <w:r>
            <w:rPr/>
            <w:t>A/C.5/72/SR.2</w:t>
          </w:r>
        </w:hyperlink>
      </w:r>
    </w:p>
    <w:p>
      <w:pPr>
        <w:pStyle w:val="itsentry"/>
        <w:keepNext/>
        <w:keepLines/>
        <w:spacing w:after="0"/>
      </w:pPr>
      <w:r>
        <w:t>Zehnder, Olivier Marc</w:t>
      </w:r>
      <w:r>
        <w:t xml:space="preserve"> - </w:t>
      </w:r>
      <w:r>
        <w:rPr>
          <w:color w:val="000000" w:themeColor="hyperlink"/>
          <w:u w:val="single"/>
        </w:rPr>
        <w:hyperlink r:id="rId261">
          <w:r>
            <w:rPr/>
            <w:t>A/C.5/72/SR.19</w:t>
          </w:r>
        </w:hyperlink>
      </w:r>
    </w:p>
    <w:p>
      <w:pPr>
        <w:pStyle w:val="itsentry"/>
        <w:keepNext/>
        <w:keepLines/>
        <w:spacing w:after="0"/>
      </w:pPr>
      <w:r>
        <w:t>Baumann, Alexandra</w:t>
      </w:r>
      <w:r>
        <w:t xml:space="preserve"> - </w:t>
      </w:r>
      <w:r>
        <w:rPr>
          <w:color w:val="000000" w:themeColor="hyperlink"/>
          <w:u w:val="single"/>
        </w:rPr>
        <w:hyperlink r:id="rId263">
          <w:r>
            <w:rPr/>
            <w:t>A/C.5/72/SR.45</w:t>
          </w:r>
        </w:hyperlink>
      </w:r>
    </w:p>
    <w:p>
      <w:pPr>
        <w:pStyle w:val="itsentry"/>
        <w:keepNext/>
        <w:keepLines/>
        <w:spacing w:after="0"/>
      </w:pPr>
      <w:r>
        <w:t>Lauber, Jürg</w:t>
      </w:r>
      <w:r>
        <w:t xml:space="preserve"> - </w:t>
      </w:r>
      <w:r>
        <w:rPr>
          <w:color w:val="000000" w:themeColor="hyperlink"/>
          <w:u w:val="single"/>
        </w:rPr>
        <w:hyperlink r:id="rId256">
          <w:r>
            <w:rPr/>
            <w:t>A/C.5/72/SR.43</w:t>
          </w:r>
        </w:hyperlink>
      </w:r>
    </w:p>
    <w:p>
      <w:pPr>
        <w:pStyle w:val="itssubhead"/>
        <w:keepNext/>
        <w:keepLines/>
        <w:spacing w:after="0"/>
      </w:pPr>
      <w:r>
        <w:t>UN. Under-Secretary-General and Chef de Cabinet</w:t>
      </w:r>
    </w:p>
    <w:p>
      <w:pPr>
        <w:pStyle w:val="itsentry"/>
        <w:keepNext/>
        <w:keepLines/>
        <w:spacing w:after="0"/>
      </w:pPr>
      <w:r>
        <w:t>Viotti, Maria Luiza Ribeiro</w:t>
      </w:r>
      <w:r>
        <w:t xml:space="preserve"> - </w:t>
      </w:r>
      <w:r>
        <w:rPr>
          <w:color w:val="000000" w:themeColor="hyperlink"/>
          <w:u w:val="single"/>
        </w:rPr>
        <w:hyperlink r:id="rId256">
          <w:r>
            <w:rPr/>
            <w:t>A/C.5/72/SR.43</w:t>
          </w:r>
        </w:hyperlink>
      </w:r>
    </w:p>
    <w:p>
      <w:pPr>
        <w:pStyle w:val="itssubhead"/>
        <w:keepNext/>
        <w:keepLines/>
        <w:spacing w:after="0"/>
      </w:pPr>
      <w:r>
        <w:t>ASEAN</w:t>
      </w:r>
    </w:p>
    <w:p>
      <w:pPr>
        <w:pStyle w:val="itsentry"/>
        <w:keepNext/>
        <w:keepLines/>
        <w:spacing w:after="0"/>
      </w:pPr>
      <w:r>
        <w:t>Gafoor, Burhan (Singapore)</w:t>
      </w:r>
      <w:r>
        <w:t xml:space="preserve"> - </w:t>
      </w:r>
      <w:r>
        <w:rPr>
          <w:color w:val="000000" w:themeColor="hyperlink"/>
          <w:u w:val="single"/>
        </w:rPr>
        <w:hyperlink r:id="rId261">
          <w:r>
            <w:rPr/>
            <w:t>A/C.5/72/SR.19</w:t>
          </w:r>
        </w:hyperlink>
      </w:r>
    </w:p>
    <w:p>
      <w:pPr>
        <w:pStyle w:val="itsentry"/>
        <w:keepNext/>
        <w:keepLines/>
        <w:spacing w:after="0"/>
      </w:pPr>
      <w:r>
        <w:t>Lee, Diana Minyi (Singapore)</w:t>
      </w:r>
      <w:r>
        <w:t xml:space="preserve"> - </w:t>
      </w:r>
      <w:r>
        <w:rPr>
          <w:color w:val="000000" w:themeColor="hyperlink"/>
          <w:u w:val="single"/>
        </w:rPr>
        <w:hyperlink r:id="rId256">
          <w:r>
            <w:rPr/>
            <w:t>A/C.5/72/SR.43</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r>
        <w:t xml:space="preserve">; </w:t>
      </w:r>
      <w:r>
        <w:rPr>
          <w:color w:val="000000" w:themeColor="hyperlink"/>
          <w:u w:val="single"/>
        </w:rPr>
        <w:hyperlink r:id="rId10">
          <w:r>
            <w:rPr/>
            <w:t>A/72/PV.76</w:t>
          </w:r>
        </w:hyperlink>
      </w:r>
      <w:r>
        <w:t xml:space="preserve">; </w:t>
      </w:r>
      <w:r>
        <w:rPr>
          <w:color w:val="000000" w:themeColor="hyperlink"/>
          <w:u w:val="single"/>
        </w:rPr>
        <w:hyperlink r:id="rId168">
          <w:r>
            <w:rPr/>
            <w:t>A/72/PV.81</w:t>
          </w:r>
        </w:hyperlink>
      </w:r>
    </w:p>
    <w:p>
      <w:pPr>
        <w:pStyle w:val="itssubhead"/>
        <w:keepNext/>
        <w:keepLines/>
        <w:spacing w:after="0"/>
      </w:pPr>
      <w:r>
        <w:t>Timor-Leste</w:t>
      </w:r>
    </w:p>
    <w:p>
      <w:pPr>
        <w:pStyle w:val="itsentry"/>
        <w:keepNext/>
        <w:keepLines/>
        <w:spacing w:after="0"/>
      </w:pPr>
      <w:r>
        <w:t>Ximenes Gonclaves, Danilo José Naicoli</w:t>
      </w:r>
      <w:r>
        <w:t xml:space="preserve"> - </w:t>
      </w:r>
      <w:r>
        <w:rPr>
          <w:color w:val="000000" w:themeColor="hyperlink"/>
          <w:u w:val="single"/>
        </w:rPr>
        <w:hyperlink r:id="rId256">
          <w:r>
            <w:rPr/>
            <w:t>A/C.5/72/SR.43</w:t>
          </w:r>
        </w:hyperlink>
      </w:r>
    </w:p>
    <w:p>
      <w:pPr>
        <w:pStyle w:val="itssubhead"/>
        <w:keepNext/>
        <w:keepLines/>
        <w:spacing w:after="0"/>
      </w:pPr>
      <w:r>
        <w:t>Kenya</w:t>
      </w:r>
    </w:p>
    <w:p>
      <w:pPr>
        <w:pStyle w:val="itsentry"/>
        <w:keepNext/>
        <w:keepLines/>
        <w:spacing w:after="0"/>
      </w:pPr>
      <w:r>
        <w:t xml:space="preserve">Amayo, Lazarus </w:t>
      </w:r>
      <w:r>
        <w:t xml:space="preserve"> - </w:t>
      </w:r>
      <w:r>
        <w:rPr>
          <w:color w:val="000000" w:themeColor="hyperlink"/>
          <w:u w:val="single"/>
        </w:rPr>
        <w:hyperlink r:id="rId256">
          <w:r>
            <w:rPr/>
            <w:t>A/C.5/72/SR.43</w:t>
          </w:r>
        </w:hyperlink>
      </w:r>
    </w:p>
    <w:p>
      <w:pPr>
        <w:pStyle w:val="itssubhead"/>
        <w:keepNext/>
        <w:keepLines/>
        <w:spacing w:after="0"/>
      </w:pPr>
      <w:r>
        <w:t>Algeria</w:t>
      </w:r>
    </w:p>
    <w:p>
      <w:pPr>
        <w:pStyle w:val="itsentry"/>
        <w:keepNext/>
        <w:keepLines/>
        <w:spacing w:after="0"/>
      </w:pPr>
      <w:r>
        <w:t>Mokhtari, Mohand Tahar</w:t>
      </w:r>
      <w:r>
        <w:t xml:space="preserve"> - </w:t>
      </w:r>
      <w:r>
        <w:rPr>
          <w:color w:val="000000" w:themeColor="hyperlink"/>
          <w:u w:val="single"/>
        </w:rPr>
        <w:hyperlink r:id="rId261">
          <w:r>
            <w:rPr/>
            <w:t>A/C.5/72/SR.19</w:t>
          </w:r>
        </w:hyperlink>
      </w:r>
    </w:p>
    <w:p>
      <w:pPr>
        <w:pStyle w:val="itssubhead"/>
        <w:keepNext/>
        <w:keepLines/>
        <w:spacing w:after="0"/>
      </w:pPr>
      <w:r>
        <w:t>South Africa</w:t>
      </w:r>
    </w:p>
    <w:p>
      <w:pPr>
        <w:pStyle w:val="itsentry"/>
        <w:keepNext/>
        <w:keepLines/>
        <w:spacing w:after="0"/>
      </w:pPr>
      <w:r>
        <w:t>Matjila, Jerry Mathews</w:t>
      </w:r>
      <w:r>
        <w:t xml:space="preserve"> - </w:t>
      </w:r>
      <w:r>
        <w:rPr>
          <w:color w:val="000000" w:themeColor="hyperlink"/>
          <w:u w:val="single"/>
        </w:rPr>
        <w:hyperlink r:id="rId261">
          <w:r>
            <w:rPr/>
            <w:t>A/C.5/72/SR.19</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256">
          <w:r>
            <w:rPr/>
            <w:t>A/C.5/72/SR.43</w:t>
          </w:r>
        </w:hyperlink>
      </w:r>
    </w:p>
    <w:p>
      <w:pPr>
        <w:pStyle w:val="itsentry"/>
        <w:keepNext/>
        <w:keepLines/>
        <w:spacing w:after="0"/>
      </w:pPr>
      <w:r>
        <w:t>Almeida, João Vale de</w:t>
      </w:r>
      <w:r>
        <w:t xml:space="preserve"> - </w:t>
      </w:r>
      <w:r>
        <w:rPr>
          <w:color w:val="000000" w:themeColor="hyperlink"/>
          <w:u w:val="single"/>
        </w:rPr>
        <w:hyperlink r:id="rId261">
          <w:r>
            <w:rPr/>
            <w:t>A/C.5/72/SR.19</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261">
          <w:r>
            <w:rPr/>
            <w:t>A/C.5/72/SR.19</w:t>
          </w:r>
        </w:hyperlink>
      </w:r>
    </w:p>
    <w:p>
      <w:pPr>
        <w:pStyle w:val="itssubhead"/>
        <w:keepNext/>
        <w:keepLines/>
        <w:spacing w:after="0"/>
      </w:pPr>
      <w:r>
        <w:t>Russian Federation</w:t>
      </w:r>
    </w:p>
    <w:p>
      <w:pPr>
        <w:pStyle w:val="itsentry"/>
        <w:keepNext/>
        <w:keepLines/>
        <w:spacing w:after="0"/>
      </w:pPr>
      <w:r>
        <w:t>Frolova, Maria V.</w:t>
      </w:r>
      <w:r>
        <w:t xml:space="preserve"> - </w:t>
      </w:r>
      <w:r>
        <w:rPr>
          <w:color w:val="000000" w:themeColor="hyperlink"/>
          <w:u w:val="single"/>
        </w:rPr>
        <w:hyperlink r:id="rId256">
          <w:r>
            <w:rPr/>
            <w:t>A/C.5/72/SR.43</w:t>
          </w:r>
        </w:hyperlink>
      </w:r>
    </w:p>
    <w:p>
      <w:pPr>
        <w:pStyle w:val="itsentry"/>
        <w:keepNext/>
        <w:keepLines/>
        <w:spacing w:after="0"/>
      </w:pPr>
      <w:r>
        <w:t>Iliichev, Petr V.</w:t>
      </w:r>
      <w:r>
        <w:t xml:space="preserve"> - </w:t>
      </w:r>
      <w:r>
        <w:rPr>
          <w:color w:val="000000" w:themeColor="hyperlink"/>
          <w:u w:val="single"/>
        </w:rPr>
        <w:hyperlink r:id="rId261">
          <w:r>
            <w:rPr/>
            <w:t>A/C.5/72/SR.19</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262">
          <w:r>
            <w:rPr/>
            <w:t>A/C.5/72/SR.2</w:t>
          </w:r>
        </w:hyperlink>
      </w:r>
    </w:p>
    <w:p>
      <w:pPr>
        <w:pStyle w:val="itssubhead"/>
        <w:keepNext/>
        <w:keepLines/>
        <w:spacing w:after="0"/>
      </w:pPr>
      <w:r>
        <w:t>Morocco</w:t>
      </w:r>
    </w:p>
    <w:p>
      <w:pPr>
        <w:pStyle w:val="itsentry"/>
        <w:keepNext/>
        <w:keepLines/>
        <w:spacing w:after="0"/>
      </w:pPr>
      <w:r>
        <w:t>Hilale, Omar</w:t>
      </w:r>
      <w:r>
        <w:t xml:space="preserve"> - </w:t>
      </w:r>
      <w:r>
        <w:rPr>
          <w:color w:val="000000" w:themeColor="hyperlink"/>
          <w:u w:val="single"/>
        </w:rPr>
        <w:hyperlink r:id="rId256">
          <w:r>
            <w:rPr/>
            <w:t>A/C.5/72/SR.43</w:t>
          </w:r>
        </w:hyperlink>
      </w:r>
    </w:p>
    <w:p>
      <w:pPr>
        <w:pStyle w:val="itsentry"/>
        <w:keepNext/>
        <w:keepLines/>
        <w:spacing w:after="0"/>
      </w:pPr>
      <w:r>
        <w:t>Kadiri, Omar</w:t>
      </w:r>
      <w:r>
        <w:t xml:space="preserve"> - </w:t>
      </w:r>
      <w:r>
        <w:rPr>
          <w:color w:val="000000" w:themeColor="hyperlink"/>
          <w:u w:val="single"/>
        </w:rPr>
        <w:hyperlink r:id="rId261">
          <w:r>
            <w:rPr/>
            <w:t>A/C.5/72/SR.19</w:t>
          </w:r>
        </w:hyperlink>
      </w:r>
    </w:p>
    <w:p>
      <w:pPr>
        <w:pStyle w:val="itssubhead"/>
        <w:keepNext/>
        <w:keepLines/>
        <w:spacing w:after="0"/>
      </w:pPr>
      <w:r>
        <w:t>Tunisia</w:t>
      </w:r>
    </w:p>
    <w:p>
      <w:pPr>
        <w:pStyle w:val="itsentry"/>
        <w:keepNext/>
        <w:keepLines/>
        <w:spacing w:after="0"/>
      </w:pPr>
      <w:r>
        <w:t>Bourhil, Soumaya</w:t>
      </w:r>
      <w:r>
        <w:t xml:space="preserve"> - </w:t>
      </w:r>
      <w:r>
        <w:rPr>
          <w:color w:val="000000" w:themeColor="hyperlink"/>
          <w:u w:val="single"/>
        </w:rPr>
        <w:hyperlink r:id="rId261">
          <w:r>
            <w:rPr/>
            <w:t>A/C.5/72/SR.19</w:t>
          </w:r>
        </w:hyperlink>
      </w:r>
    </w:p>
    <w:p>
      <w:pPr>
        <w:pStyle w:val="itssubhead"/>
        <w:keepNext/>
        <w:keepLines/>
        <w:spacing w:after="0"/>
      </w:pPr>
      <w:r>
        <w:t>Canada</w:t>
      </w:r>
    </w:p>
    <w:p>
      <w:pPr>
        <w:pStyle w:val="itsentry"/>
        <w:keepNext/>
        <w:keepLines/>
        <w:spacing w:after="0"/>
      </w:pPr>
      <w:r>
        <w:t>Grant, Michael Douglas</w:t>
      </w:r>
      <w:r>
        <w:t xml:space="preserve"> - </w:t>
      </w:r>
      <w:r>
        <w:rPr>
          <w:color w:val="000000" w:themeColor="hyperlink"/>
          <w:u w:val="single"/>
        </w:rPr>
        <w:hyperlink r:id="rId256">
          <w:r>
            <w:rPr/>
            <w:t>A/C.5/72/SR.43</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61">
          <w:r>
            <w:rPr/>
            <w:t>A/C.5/72/SR.19</w:t>
          </w:r>
        </w:hyperlink>
      </w:r>
    </w:p>
    <w:p>
      <w:pPr>
        <w:pStyle w:val="itssubhead"/>
        <w:keepNext/>
        <w:keepLines/>
        <w:spacing w:after="0"/>
      </w:pPr>
      <w:r>
        <w:t>UN. Group of African States</w:t>
      </w:r>
    </w:p>
    <w:p>
      <w:pPr>
        <w:pStyle w:val="itsentry"/>
        <w:keepNext/>
        <w:keepLines/>
        <w:spacing w:after="0"/>
      </w:pPr>
      <w:r>
        <w:t>Burity, Márcio (Angola)</w:t>
      </w:r>
      <w:r>
        <w:t xml:space="preserve"> - </w:t>
      </w:r>
      <w:r>
        <w:rPr>
          <w:color w:val="000000" w:themeColor="hyperlink"/>
          <w:u w:val="single"/>
        </w:rPr>
        <w:hyperlink r:id="rId256">
          <w:r>
            <w:rPr/>
            <w:t>A/C.5/72/SR.43</w:t>
          </w:r>
        </w:hyperlink>
      </w:r>
    </w:p>
    <w:p>
      <w:pPr>
        <w:pStyle w:val="itsentry"/>
        <w:keepNext/>
        <w:keepLines/>
        <w:spacing w:after="0"/>
      </w:pPr>
      <w:r>
        <w:t>Pobee, Martha Ama Akyaa (Ghana)</w:t>
      </w:r>
      <w:r>
        <w:t xml:space="preserve"> - </w:t>
      </w:r>
      <w:r>
        <w:rPr>
          <w:color w:val="000000" w:themeColor="hyperlink"/>
          <w:u w:val="single"/>
        </w:rPr>
        <w:hyperlink r:id="rId261">
          <w:r>
            <w:rPr/>
            <w:t>A/C.5/72/SR.19</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61">
          <w:r>
            <w:rPr/>
            <w:t>A/C.5/72/SR.19</w:t>
          </w:r>
        </w:hyperlink>
      </w:r>
      <w:r>
        <w:t xml:space="preserve">; </w:t>
      </w:r>
      <w:r>
        <w:rPr>
          <w:color w:val="000000" w:themeColor="hyperlink"/>
          <w:u w:val="single"/>
        </w:rPr>
        <w:hyperlink r:id="rId256">
          <w:r>
            <w:rPr/>
            <w:t>A/C.5/72/SR.43</w:t>
          </w:r>
        </w:hyperlink>
      </w:r>
      <w:r>
        <w:t xml:space="preserve">; </w:t>
      </w:r>
      <w:r>
        <w:rPr>
          <w:color w:val="000000" w:themeColor="hyperlink"/>
          <w:u w:val="single"/>
        </w:rPr>
        <w:hyperlink r:id="rId263">
          <w:r>
            <w:rPr/>
            <w:t>A/C.5/72/SR.45</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256">
          <w:r>
            <w:rPr/>
            <w:t>A/C.5/72/SR.43</w:t>
          </w:r>
        </w:hyperlink>
      </w:r>
    </w:p>
    <w:p>
      <w:pPr>
        <w:pStyle w:val="itsentry"/>
        <w:keepNext/>
        <w:keepLines/>
        <w:spacing w:after="0"/>
      </w:pPr>
      <w:r>
        <w:t>Munir, Nabeel</w:t>
      </w:r>
      <w:r>
        <w:t xml:space="preserve"> - </w:t>
      </w:r>
      <w:r>
        <w:rPr>
          <w:color w:val="000000" w:themeColor="hyperlink"/>
          <w:u w:val="single"/>
        </w:rPr>
        <w:hyperlink r:id="rId261">
          <w:r>
            <w:rPr/>
            <w:t>A/C.5/72/SR.19</w:t>
          </w:r>
        </w:hyperlink>
      </w:r>
    </w:p>
    <w:p>
      <w:pPr>
        <w:pStyle w:val="itssubhead"/>
        <w:keepNext/>
        <w:keepLines/>
        <w:spacing w:after="0"/>
      </w:pPr>
      <w:r>
        <w:t>Japan</w:t>
      </w:r>
    </w:p>
    <w:p>
      <w:pPr>
        <w:pStyle w:val="itsentry"/>
        <w:keepNext/>
        <w:keepLines/>
        <w:spacing w:after="0"/>
      </w:pPr>
      <w:r>
        <w:t>Hoshino, Toshiya</w:t>
      </w:r>
      <w:r>
        <w:t xml:space="preserve"> - </w:t>
      </w:r>
      <w:r>
        <w:rPr>
          <w:color w:val="000000" w:themeColor="hyperlink"/>
          <w:u w:val="single"/>
        </w:rPr>
        <w:hyperlink r:id="rId261">
          <w:r>
            <w:rPr/>
            <w:t>A/C.5/72/SR.19</w:t>
          </w:r>
        </w:hyperlink>
      </w:r>
    </w:p>
    <w:p>
      <w:pPr>
        <w:pStyle w:val="itsentry"/>
        <w:keepNext/>
        <w:keepLines/>
        <w:spacing w:after="0"/>
      </w:pPr>
      <w:r>
        <w:t>Imada, Katsuhiko</w:t>
      </w:r>
      <w:r>
        <w:t xml:space="preserve"> - </w:t>
      </w:r>
      <w:r>
        <w:rPr>
          <w:color w:val="000000" w:themeColor="hyperlink"/>
          <w:u w:val="single"/>
        </w:rPr>
        <w:hyperlink r:id="rId256">
          <w:r>
            <w:rPr/>
            <w:t>A/C.5/72/SR.43</w:t>
          </w:r>
        </w:hyperlink>
      </w:r>
      <w:r>
        <w:t xml:space="preserve">; </w:t>
      </w:r>
      <w:r>
        <w:rPr>
          <w:color w:val="000000" w:themeColor="hyperlink"/>
          <w:u w:val="single"/>
        </w:rPr>
        <w:hyperlink r:id="rId263">
          <w:r>
            <w:rPr/>
            <w:t>A/C.5/72/SR.45</w:t>
          </w:r>
        </w:hyperlink>
      </w:r>
    </w:p>
    <w:p>
      <w:pPr>
        <w:pStyle w:val="itssubhead"/>
        <w:keepNext/>
        <w:keepLines/>
        <w:spacing w:after="0"/>
      </w:pPr>
      <w:r>
        <w:t>UN. Assistant Secretary-General for Central Support Services</w:t>
      </w:r>
    </w:p>
    <w:p>
      <w:pPr>
        <w:pStyle w:val="itsentry"/>
        <w:keepNext/>
        <w:keepLines/>
        <w:spacing w:after="0"/>
      </w:pPr>
      <w:r>
        <w:t>Saunders, Christian</w:t>
      </w:r>
      <w:r>
        <w:t xml:space="preserve"> - </w:t>
      </w:r>
      <w:r>
        <w:rPr>
          <w:color w:val="000000" w:themeColor="hyperlink"/>
          <w:u w:val="single"/>
        </w:rPr>
        <w:hyperlink r:id="rId263">
          <w:r>
            <w:rPr/>
            <w:t>A/C.5/72/SR.45</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261">
          <w:r>
            <w:rPr/>
            <w:t>A/C.5/72/SR.19</w:t>
          </w:r>
        </w:hyperlink>
      </w:r>
    </w:p>
    <w:p>
      <w:pPr>
        <w:pStyle w:val="itsentry"/>
        <w:keepNext/>
        <w:keepLines/>
        <w:spacing w:after="0"/>
      </w:pPr>
      <w:r>
        <w:t>Fu, Daopeng</w:t>
      </w:r>
      <w:r>
        <w:t xml:space="preserve"> - </w:t>
      </w:r>
      <w:r>
        <w:rPr>
          <w:color w:val="000000" w:themeColor="hyperlink"/>
          <w:u w:val="single"/>
        </w:rPr>
        <w:hyperlink r:id="rId256">
          <w:r>
            <w:rPr/>
            <w:t>A/C.5/72/SR.43</w:t>
          </w:r>
        </w:hyperlink>
      </w:r>
    </w:p>
    <w:p>
      <w:pPr>
        <w:pStyle w:val="itsentry"/>
        <w:keepNext/>
        <w:keepLines/>
        <w:spacing w:after="0"/>
      </w:pPr>
      <w:r>
        <w:t>Gao, Huijun</w:t>
      </w:r>
      <w:r>
        <w:t xml:space="preserve"> - </w:t>
      </w:r>
      <w:r>
        <w:rPr>
          <w:color w:val="000000" w:themeColor="hyperlink"/>
          <w:u w:val="single"/>
        </w:rPr>
        <w:hyperlink r:id="rId263">
          <w:r>
            <w:rPr/>
            <w:t>A/C.5/72/SR.45</w:t>
          </w:r>
        </w:hyperlink>
      </w:r>
    </w:p>
    <w:p>
      <w:pPr>
        <w:pStyle w:val="itssubhead"/>
        <w:keepNext/>
        <w:keepLines/>
        <w:spacing w:after="0"/>
      </w:pPr>
      <w:r>
        <w:t>United States</w:t>
      </w:r>
    </w:p>
    <w:p>
      <w:pPr>
        <w:pStyle w:val="itsentry"/>
        <w:keepNext/>
        <w:keepLines/>
        <w:spacing w:after="0"/>
      </w:pPr>
      <w:r>
        <w:t>Sison, Michele J.</w:t>
      </w:r>
      <w:r>
        <w:t xml:space="preserve"> - </w:t>
      </w:r>
      <w:r>
        <w:rPr>
          <w:color w:val="000000" w:themeColor="hyperlink"/>
          <w:u w:val="single"/>
        </w:rPr>
        <w:hyperlink r:id="rId261">
          <w:r>
            <w:rPr/>
            <w:t>A/C.5/72/SR.19</w:t>
          </w:r>
        </w:hyperlink>
      </w:r>
    </w:p>
    <w:p>
      <w:pPr>
        <w:pStyle w:val="itsentry"/>
        <w:keepNext/>
        <w:keepLines/>
        <w:spacing w:after="0"/>
      </w:pPr>
      <w:r>
        <w:t>DiGiacomo, Anca</w:t>
      </w:r>
      <w:r>
        <w:t xml:space="preserve"> - </w:t>
      </w:r>
      <w:r>
        <w:rPr>
          <w:color w:val="000000" w:themeColor="hyperlink"/>
          <w:u w:val="single"/>
        </w:rPr>
        <w:hyperlink r:id="rId263">
          <w:r>
            <w:rPr/>
            <w:t>A/C.5/72/SR.45</w:t>
          </w:r>
        </w:hyperlink>
      </w:r>
    </w:p>
    <w:p>
      <w:pPr>
        <w:pStyle w:val="itsentry"/>
        <w:keepNext/>
        <w:keepLines/>
        <w:spacing w:after="0"/>
      </w:pPr>
      <w:r>
        <w:t>Chalet, Cherith A. Norman</w:t>
      </w:r>
      <w:r>
        <w:t xml:space="preserve"> - </w:t>
      </w:r>
      <w:r>
        <w:rPr>
          <w:color w:val="000000" w:themeColor="hyperlink"/>
          <w:u w:val="single"/>
        </w:rPr>
        <w:hyperlink r:id="rId256">
          <w:r>
            <w:rPr/>
            <w:t>A/C.5/72/SR.43</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261">
          <w:r>
            <w:rPr/>
            <w:t>A/C.5/72/SR.19</w:t>
          </w:r>
        </w:hyperlink>
      </w:r>
      <w:r>
        <w:t xml:space="preserve">; </w:t>
      </w:r>
      <w:r>
        <w:rPr>
          <w:color w:val="000000" w:themeColor="hyperlink"/>
          <w:u w:val="single"/>
        </w:rPr>
        <w:hyperlink r:id="rId256">
          <w:r>
            <w:rPr/>
            <w:t>A/C.5/72/SR.43</w:t>
          </w:r>
        </w:hyperlink>
      </w:r>
    </w:p>
    <w:p>
      <w:pPr>
        <w:pStyle w:val="itssubhead"/>
        <w:keepNext/>
        <w:keepLines/>
        <w:spacing w:after="0"/>
      </w:pPr>
      <w:r>
        <w:t>Chile</w:t>
      </w:r>
    </w:p>
    <w:p>
      <w:pPr>
        <w:pStyle w:val="itsentry"/>
        <w:keepNext/>
        <w:keepLines/>
        <w:spacing w:after="0"/>
      </w:pPr>
      <w:r>
        <w:t>Domínguez, María del Carmen</w:t>
      </w:r>
      <w:r>
        <w:t xml:space="preserve"> - </w:t>
      </w:r>
      <w:r>
        <w:rPr>
          <w:color w:val="000000" w:themeColor="hyperlink"/>
          <w:u w:val="single"/>
        </w:rPr>
        <w:hyperlink r:id="rId261">
          <w:r>
            <w:rPr/>
            <w:t>A/C.5/72/SR.19</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261">
          <w:r>
            <w:rPr/>
            <w:t>A/C.5/72/SR.19</w:t>
          </w:r>
        </w:hyperlink>
      </w:r>
    </w:p>
    <w:p>
      <w:pPr>
        <w:pStyle w:val="itssubhead"/>
        <w:keepNext/>
        <w:keepLines/>
        <w:spacing w:after="0"/>
      </w:pPr>
      <w:r>
        <w:t>Group of 77</w:t>
      </w:r>
    </w:p>
    <w:p>
      <w:pPr>
        <w:pStyle w:val="itsentry"/>
        <w:keepNext/>
        <w:keepLines/>
        <w:spacing w:after="0"/>
      </w:pPr>
      <w:r>
        <w:t>Ahmed, Mohamed Fouad (Egypt)</w:t>
      </w:r>
      <w:r>
        <w:t xml:space="preserve"> - </w:t>
      </w:r>
      <w:r>
        <w:rPr>
          <w:color w:val="000000" w:themeColor="hyperlink"/>
          <w:u w:val="single"/>
        </w:rPr>
        <w:hyperlink r:id="rId256">
          <w:r>
            <w:rPr/>
            <w:t>A/C.5/72/SR.43</w:t>
          </w:r>
        </w:hyperlink>
      </w:r>
    </w:p>
    <w:p>
      <w:pPr>
        <w:pStyle w:val="itsentry"/>
        <w:keepNext/>
        <w:keepLines/>
        <w:spacing w:after="0"/>
      </w:pPr>
      <w:r>
        <w:t>Pereira Sotomayor, América Lourdes  (Ecuador)</w:t>
      </w:r>
      <w:r>
        <w:t xml:space="preserve"> - </w:t>
      </w:r>
      <w:r>
        <w:rPr>
          <w:color w:val="000000" w:themeColor="hyperlink"/>
          <w:u w:val="single"/>
        </w:rPr>
        <w:hyperlink r:id="rId262">
          <w:r>
            <w:rPr/>
            <w:t>A/C.5/72/SR.2</w:t>
          </w:r>
        </w:hyperlink>
      </w:r>
    </w:p>
    <w:p>
      <w:pPr>
        <w:pStyle w:val="itsentry"/>
        <w:keepNext/>
        <w:keepLines/>
        <w:spacing w:after="0"/>
      </w:pPr>
      <w:r>
        <w:t>Morejón Pazmiño, Diego (Ecuador)</w:t>
      </w:r>
      <w:r>
        <w:t xml:space="preserve"> - </w:t>
      </w:r>
      <w:r>
        <w:rPr>
          <w:color w:val="000000" w:themeColor="hyperlink"/>
          <w:u w:val="single"/>
        </w:rPr>
        <w:hyperlink r:id="rId261">
          <w:r>
            <w:rPr/>
            <w:t>A/C.5/72/SR.19</w:t>
          </w:r>
        </w:hyperlink>
      </w:r>
    </w:p>
    <w:p>
      <w:pPr>
        <w:pStyle w:val="itssubhead"/>
        <w:keepNext/>
        <w:keepLines/>
        <w:spacing w:after="0"/>
      </w:pPr>
      <w:r>
        <w:t>Australia</w:t>
      </w:r>
    </w:p>
    <w:p>
      <w:pPr>
        <w:pStyle w:val="itsentry"/>
        <w:keepNext/>
        <w:keepLines/>
        <w:spacing w:after="0"/>
      </w:pPr>
      <w:r>
        <w:t>Wilson, Caitlin</w:t>
      </w:r>
      <w:r>
        <w:t xml:space="preserve"> - </w:t>
      </w:r>
      <w:r>
        <w:rPr>
          <w:color w:val="000000" w:themeColor="hyperlink"/>
          <w:u w:val="single"/>
        </w:rPr>
        <w:hyperlink r:id="rId261">
          <w:r>
            <w:rPr/>
            <w:t>A/C.5/72/SR.19</w:t>
          </w:r>
        </w:hyperlink>
      </w:r>
    </w:p>
    <w:p>
      <w:pPr>
        <w:pStyle w:val="itssubhead"/>
        <w:keepNext/>
        <w:keepLines/>
        <w:spacing w:after="0"/>
      </w:pPr>
      <w:r>
        <w:t>UN. Independent Audit Advisory Committee. Chair</w:t>
      </w:r>
    </w:p>
    <w:p>
      <w:pPr>
        <w:pStyle w:val="itsentry"/>
        <w:keepNext/>
        <w:keepLines/>
        <w:spacing w:after="0"/>
      </w:pPr>
      <w:r>
        <w:t>Pulido Tan, Maria Gracia</w:t>
      </w:r>
      <w:r>
        <w:t xml:space="preserve"> - </w:t>
      </w:r>
      <w:r>
        <w:rPr>
          <w:color w:val="000000" w:themeColor="hyperlink"/>
          <w:u w:val="single"/>
        </w:rPr>
        <w:hyperlink r:id="rId262">
          <w:r>
            <w:rPr/>
            <w:t>A/C.5/72/SR.2</w:t>
          </w:r>
        </w:hyperlink>
      </w:r>
    </w:p>
    <w:p>
      <w:pPr>
        <w:pStyle w:val="itssubhead"/>
        <w:keepNext/>
        <w:keepLines/>
        <w:spacing w:after="0"/>
      </w:pPr>
      <w:r>
        <w:t>Brazil</w:t>
      </w:r>
    </w:p>
    <w:p>
      <w:pPr>
        <w:pStyle w:val="itsentry"/>
        <w:keepNext/>
        <w:keepLines/>
        <w:spacing w:after="0"/>
      </w:pPr>
      <w:r>
        <w:t>Vieira, Mauro</w:t>
      </w:r>
      <w:r>
        <w:t xml:space="preserve"> - </w:t>
      </w:r>
      <w:r>
        <w:rPr>
          <w:color w:val="000000" w:themeColor="hyperlink"/>
          <w:u w:val="single"/>
        </w:rPr>
        <w:hyperlink r:id="rId261">
          <w:r>
            <w:rPr/>
            <w:t>A/C.5/72/SR.19</w:t>
          </w:r>
        </w:hyperlink>
      </w:r>
    </w:p>
    <w:p>
      <w:pPr>
        <w:pStyle w:val="itsentry"/>
        <w:keepNext/>
        <w:keepLines/>
        <w:spacing w:after="0"/>
      </w:pPr>
      <w:r>
        <w:t>Meyer, Frederico S. Duque Estrada</w:t>
      </w:r>
      <w:r>
        <w:t xml:space="preserve"> - </w:t>
      </w:r>
      <w:r>
        <w:rPr>
          <w:color w:val="000000" w:themeColor="hyperlink"/>
          <w:u w:val="single"/>
        </w:rPr>
        <w:hyperlink r:id="rId256">
          <w:r>
            <w:rPr/>
            <w:t>A/C.5/72/SR.43</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261">
          <w:r>
            <w:rPr/>
            <w:t>A/C.5/72/SR.19</w:t>
          </w:r>
        </w:hyperlink>
      </w:r>
    </w:p>
    <w:p>
      <w:pPr>
        <w:pStyle w:val="itsentry"/>
        <w:keepNext/>
        <w:keepLines/>
        <w:spacing w:after="0"/>
      </w:pPr>
      <w:r>
        <w:t>Velázquez Castillo, Jesús</w:t>
      </w:r>
      <w:r>
        <w:t xml:space="preserve"> - </w:t>
      </w:r>
      <w:r>
        <w:rPr>
          <w:color w:val="000000" w:themeColor="hyperlink"/>
          <w:u w:val="single"/>
        </w:rPr>
        <w:hyperlink r:id="rId256">
          <w:r>
            <w:rPr/>
            <w:t>A/C.5/72/SR.43</w:t>
          </w:r>
        </w:hyperlink>
      </w:r>
    </w:p>
    <w:p>
      <w:pPr>
        <w:pStyle w:val="itssubhead"/>
        <w:keepNext/>
        <w:keepLines/>
        <w:spacing w:after="0"/>
      </w:pPr>
      <w:r>
        <w:t>Republic of Korea</w:t>
      </w:r>
    </w:p>
    <w:p>
      <w:pPr>
        <w:pStyle w:val="itsentry"/>
        <w:keepNext/>
        <w:keepLines/>
        <w:spacing w:after="0"/>
      </w:pPr>
      <w:r>
        <w:t>Chang, Wook-jin</w:t>
      </w:r>
      <w:r>
        <w:t xml:space="preserve"> - </w:t>
      </w:r>
      <w:r>
        <w:rPr>
          <w:color w:val="000000" w:themeColor="hyperlink"/>
          <w:u w:val="single"/>
        </w:rPr>
        <w:hyperlink r:id="rId261">
          <w:r>
            <w:rPr/>
            <w:t>A/C.5/72/SR.19</w:t>
          </w:r>
        </w:hyperlink>
      </w:r>
    </w:p>
    <w:p>
      <w:pPr>
        <w:pStyle w:val="itssubhead"/>
        <w:keepNext/>
        <w:keepLines/>
        <w:spacing w:after="0"/>
      </w:pPr>
      <w:r>
        <w:t>Norway</w:t>
      </w:r>
    </w:p>
    <w:p>
      <w:pPr>
        <w:pStyle w:val="itsentry"/>
        <w:keepNext/>
        <w:keepLines/>
        <w:spacing w:after="0"/>
      </w:pPr>
      <w:r>
        <w:t>Medina, Lill-Ann Bjaarstad</w:t>
      </w:r>
      <w:r>
        <w:t xml:space="preserve"> - </w:t>
      </w:r>
      <w:r>
        <w:rPr>
          <w:color w:val="000000" w:themeColor="hyperlink"/>
          <w:u w:val="single"/>
        </w:rPr>
        <w:hyperlink r:id="rId256">
          <w:r>
            <w:rPr/>
            <w:t>A/C.5/72/SR.43</w:t>
          </w:r>
        </w:hyperlink>
      </w:r>
    </w:p>
    <w:p>
      <w:pPr>
        <w:pStyle w:val="itsentry"/>
        <w:keepNext/>
        <w:keepLines/>
        <w:spacing w:after="0"/>
      </w:pPr>
      <w:r>
        <w:t>Hattrem, Tore</w:t>
      </w:r>
      <w:r>
        <w:t xml:space="preserve"> - </w:t>
      </w:r>
      <w:r>
        <w:rPr>
          <w:color w:val="000000" w:themeColor="hyperlink"/>
          <w:u w:val="single"/>
        </w:rPr>
        <w:hyperlink r:id="rId261">
          <w:r>
            <w:rPr/>
            <w:t>A/C.5/72/SR.19</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261">
          <w:r>
            <w:rPr/>
            <w:t>A/C.5/72/SR.19</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61">
          <w:r>
            <w:rPr/>
            <w:t>A/C.5/72/SR.19</w:t>
          </w:r>
        </w:hyperlink>
      </w:r>
      <w:r>
        <w:br/>
      </w:r>
    </w:p>
    <w:p>
      <w:pPr>
        <w:pStyle w:val="itshead"/>
        <w:keepNext/>
        <w:keepLines/>
      </w:pPr>
      <w:r>
        <w:t>UN--BUDGET (2016-2017) (Agenda Item 135)</w:t>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0">
          <w:r>
            <w:rPr/>
            <w:t>A/72/PV.76</w:t>
          </w:r>
        </w:hyperlink>
      </w:r>
    </w:p>
    <w:p>
      <w:pPr>
        <w:pStyle w:val="itssubhead"/>
        <w:keepNext/>
        <w:keepLines/>
        <w:spacing w:after="0"/>
      </w:pPr>
      <w:r>
        <w:t>UN. Board of Auditors. Audit Operations Committee. Chair</w:t>
      </w:r>
    </w:p>
    <w:p>
      <w:pPr>
        <w:pStyle w:val="itsentry"/>
        <w:keepNext/>
        <w:keepLines/>
        <w:spacing w:after="0"/>
      </w:pPr>
      <w:r>
        <w:t>Bajaj, Anand M.</w:t>
      </w:r>
      <w:r>
        <w:t xml:space="preserve"> - </w:t>
      </w:r>
      <w:r>
        <w:rPr>
          <w:color w:val="000000" w:themeColor="hyperlink"/>
          <w:u w:val="single"/>
        </w:rPr>
        <w:hyperlink r:id="rId264">
          <w:r>
            <w:rPr/>
            <w:t>A/C.5/72/SR.7</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65">
          <w:r>
            <w:rPr/>
            <w:t>A/C.5/72/SR.3</w:t>
          </w:r>
        </w:hyperlink>
      </w:r>
      <w:r>
        <w:t xml:space="preserve">; </w:t>
      </w:r>
      <w:r>
        <w:rPr>
          <w:color w:val="000000" w:themeColor="hyperlink"/>
          <w:u w:val="single"/>
        </w:rPr>
        <w:hyperlink r:id="rId264">
          <w:r>
            <w:rPr/>
            <w:t>A/C.5/72/SR.7</w:t>
          </w:r>
        </w:hyperlink>
      </w:r>
    </w:p>
    <w:p>
      <w:pPr>
        <w:pStyle w:val="itssubhead"/>
        <w:keepNext/>
        <w:keepLines/>
        <w:spacing w:after="0"/>
      </w:pPr>
      <w:r>
        <w:t>United Nations Fund for International Partnerships</w:t>
      </w:r>
    </w:p>
    <w:p>
      <w:pPr>
        <w:pStyle w:val="itsentry"/>
        <w:keepNext/>
        <w:keepLines/>
        <w:spacing w:after="0"/>
      </w:pPr>
      <w:r>
        <w:t>Kennedy, William</w:t>
      </w:r>
      <w:r>
        <w:t xml:space="preserve"> - </w:t>
      </w:r>
      <w:r>
        <w:rPr>
          <w:color w:val="000000" w:themeColor="hyperlink"/>
          <w:u w:val="single"/>
        </w:rPr>
        <w:hyperlink r:id="rId265">
          <w:r>
            <w:rPr/>
            <w:t>A/C.5/72/SR.3</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170">
          <w:r>
            <w:rPr/>
            <w:t>A/C.5/72/SR.28</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170">
          <w:r>
            <w:rPr/>
            <w:t>A/C.5/72/SR.28</w:t>
          </w:r>
        </w:hyperlink>
      </w:r>
    </w:p>
    <w:p>
      <w:pPr>
        <w:pStyle w:val="itssubhead"/>
        <w:keepNext/>
        <w:keepLines/>
        <w:spacing w:after="0"/>
      </w:pPr>
      <w:r>
        <w:t>UN. Department of Management. Office of Central Support Services. Facilities and Commercial Services Division. Director</w:t>
      </w:r>
    </w:p>
    <w:p>
      <w:pPr>
        <w:pStyle w:val="itsentry"/>
        <w:keepNext/>
        <w:keepLines/>
        <w:spacing w:after="0"/>
      </w:pPr>
      <w:r>
        <w:t>Carey, Patrick</w:t>
      </w:r>
      <w:r>
        <w:t xml:space="preserve"> - </w:t>
      </w:r>
      <w:r>
        <w:rPr>
          <w:color w:val="000000" w:themeColor="hyperlink"/>
          <w:u w:val="single"/>
        </w:rPr>
        <w:hyperlink r:id="rId264">
          <w:r>
            <w:rPr/>
            <w:t>A/C.5/72/SR.7</w:t>
          </w:r>
        </w:hyperlink>
      </w:r>
    </w:p>
    <w:p>
      <w:pPr>
        <w:pStyle w:val="itssubhead"/>
        <w:keepNext/>
        <w:keepLines/>
        <w:spacing w:after="0"/>
      </w:pPr>
      <w:r>
        <w:t>UN. Advisory Committee on Administrative and Budgetary Questions. Vice-Chair</w:t>
      </w:r>
    </w:p>
    <w:p>
      <w:pPr>
        <w:pStyle w:val="itsentry"/>
        <w:keepNext/>
        <w:keepLines/>
        <w:spacing w:after="0"/>
      </w:pPr>
      <w:r>
        <w:t>Sene, Babou</w:t>
      </w:r>
      <w:r>
        <w:t xml:space="preserve"> - </w:t>
      </w:r>
      <w:r>
        <w:rPr>
          <w:color w:val="000000" w:themeColor="hyperlink"/>
          <w:u w:val="single"/>
        </w:rPr>
        <w:hyperlink r:id="rId264">
          <w:r>
            <w:rPr/>
            <w:t>A/C.5/72/SR.7</w:t>
          </w:r>
        </w:hyperlink>
      </w:r>
      <w:r>
        <w:br/>
      </w:r>
    </w:p>
    <w:p>
      <w:pPr>
        <w:pStyle w:val="itshead"/>
        <w:keepNext/>
        <w:keepLines/>
      </w:pPr>
      <w:r>
        <w:t>UN--BUDGET (2018-2019) (Agenda Item 136)</w:t>
      </w:r>
    </w:p>
    <w:p>
      <w:pPr>
        <w:pStyle w:val="itssubhead"/>
        <w:keepNext/>
        <w:keepLines/>
        <w:spacing w:after="0"/>
      </w:pPr>
      <w:r>
        <w:t>UN. Office of Information and Communications Technology</w:t>
      </w:r>
    </w:p>
    <w:p>
      <w:pPr>
        <w:pStyle w:val="itsentry"/>
        <w:keepNext/>
        <w:keepLines/>
        <w:spacing w:after="0"/>
      </w:pPr>
      <w:r>
        <w:t>Avan, Salem</w:t>
      </w:r>
      <w:r>
        <w:t xml:space="preserve"> - </w:t>
      </w:r>
      <w:r>
        <w:rPr>
          <w:color w:val="000000" w:themeColor="hyperlink"/>
          <w:u w:val="single"/>
        </w:rPr>
        <w:hyperlink r:id="rId266">
          <w:r>
            <w:rPr/>
            <w:t>A/C.5/72/SR.47</w:t>
          </w:r>
        </w:hyperlink>
      </w:r>
    </w:p>
    <w:p>
      <w:pPr>
        <w:pStyle w:val="itssubhead"/>
        <w:keepNext/>
        <w:keepLines/>
        <w:spacing w:after="0"/>
      </w:pPr>
      <w:r>
        <w:t>Russian Federation</w:t>
      </w:r>
    </w:p>
    <w:p>
      <w:pPr>
        <w:pStyle w:val="itsentry"/>
        <w:keepNext/>
        <w:keepLines/>
        <w:spacing w:after="0"/>
      </w:pPr>
      <w:r>
        <w:t>Khalizov, Sergey V.</w:t>
      </w:r>
      <w:r>
        <w:t xml:space="preserve"> - </w:t>
      </w:r>
      <w:r>
        <w:rPr>
          <w:color w:val="000000" w:themeColor="hyperlink"/>
          <w:u w:val="single"/>
        </w:rPr>
        <w:hyperlink r:id="rId267">
          <w:r>
            <w:rPr/>
            <w:t>A/C.5/72/SR.29</w:t>
          </w:r>
        </w:hyperlink>
      </w:r>
      <w:r>
        <w:t xml:space="preserve">; </w:t>
      </w:r>
      <w:r>
        <w:rPr>
          <w:color w:val="000000" w:themeColor="hyperlink"/>
          <w:u w:val="single"/>
        </w:rPr>
        <w:hyperlink r:id="rId177">
          <w:r>
            <w:rPr/>
            <w:t>A/C.5/72/SR.4</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r>
        <w:t xml:space="preserve">; </w:t>
      </w:r>
      <w:r>
        <w:rPr>
          <w:color w:val="000000" w:themeColor="hyperlink"/>
          <w:u w:val="single"/>
        </w:rPr>
        <w:hyperlink r:id="rId10">
          <w:r>
            <w:rPr/>
            <w:t>A/72/PV.76</w:t>
          </w:r>
        </w:hyperlink>
      </w:r>
      <w:r>
        <w:t xml:space="preserve">; </w:t>
      </w:r>
      <w:r>
        <w:rPr>
          <w:color w:val="000000" w:themeColor="hyperlink"/>
          <w:u w:val="single"/>
        </w:rPr>
        <w:hyperlink r:id="rId168">
          <w:r>
            <w:rPr/>
            <w:t>A/72/PV.81</w:t>
          </w:r>
        </w:hyperlink>
      </w:r>
    </w:p>
    <w:p>
      <w:pPr>
        <w:pStyle w:val="itssubhead"/>
        <w:keepNext/>
        <w:keepLines/>
        <w:spacing w:after="0"/>
      </w:pPr>
      <w:r>
        <w:t>UN. Board of Auditors. Audit Operations Committee. Chair</w:t>
      </w:r>
    </w:p>
    <w:p>
      <w:pPr>
        <w:pStyle w:val="itsentry"/>
        <w:keepNext/>
        <w:keepLines/>
        <w:spacing w:after="0"/>
      </w:pPr>
      <w:r>
        <w:t>Bajaj, Anand M.</w:t>
      </w:r>
      <w:r>
        <w:t xml:space="preserve"> - </w:t>
      </w:r>
      <w:r>
        <w:rPr>
          <w:color w:val="000000" w:themeColor="hyperlink"/>
          <w:u w:val="single"/>
        </w:rPr>
        <w:hyperlink r:id="rId268">
          <w:r>
            <w:rPr/>
            <w:t>A/C.5/72/SR.20</w:t>
          </w:r>
        </w:hyperlink>
      </w:r>
      <w:r>
        <w:t xml:space="preserve">; </w:t>
      </w:r>
      <w:r>
        <w:rPr>
          <w:color w:val="000000" w:themeColor="hyperlink"/>
          <w:u w:val="single"/>
        </w:rPr>
        <w:hyperlink r:id="rId169">
          <w:r>
            <w:rPr/>
            <w:t>A/C.5/72/SR.27</w:t>
          </w:r>
        </w:hyperlink>
      </w:r>
      <w:r>
        <w:t xml:space="preserve">; </w:t>
      </w:r>
      <w:r>
        <w:rPr>
          <w:color w:val="000000" w:themeColor="hyperlink"/>
          <w:u w:val="single"/>
        </w:rPr>
        <w:hyperlink r:id="rId266">
          <w:r>
            <w:rPr/>
            <w:t>A/C.5/72/SR.47</w:t>
          </w:r>
        </w:hyperlink>
      </w:r>
    </w:p>
    <w:p>
      <w:pPr>
        <w:pStyle w:val="itssubhead"/>
        <w:keepNext/>
        <w:keepLines/>
        <w:spacing w:after="0"/>
      </w:pPr>
      <w:r>
        <w:t>Myanmar</w:t>
      </w:r>
    </w:p>
    <w:p>
      <w:pPr>
        <w:pStyle w:val="itsentry"/>
        <w:keepNext/>
        <w:keepLines/>
        <w:spacing w:after="0"/>
      </w:pPr>
      <w:r>
        <w:t>Khyne, Hmway Hmway</w:t>
      </w:r>
      <w:r>
        <w:t xml:space="preserve"> - </w:t>
      </w:r>
      <w:r>
        <w:rPr>
          <w:color w:val="000000" w:themeColor="hyperlink"/>
          <w:u w:val="single"/>
        </w:rPr>
        <w:hyperlink r:id="rId257">
          <w:r>
            <w:rPr/>
            <w:t>A/C.5/72/SR.26</w:t>
          </w:r>
        </w:hyperlink>
      </w:r>
    </w:p>
    <w:p>
      <w:pPr>
        <w:pStyle w:val="itssubhead"/>
        <w:keepNext/>
        <w:keepLines/>
        <w:spacing w:after="0"/>
      </w:pPr>
      <w:r>
        <w:t>Pakistan</w:t>
      </w:r>
    </w:p>
    <w:p>
      <w:pPr>
        <w:pStyle w:val="itsentry"/>
        <w:keepNext/>
        <w:keepLines/>
        <w:spacing w:after="0"/>
      </w:pPr>
      <w:r>
        <w:t>Munir, Nabeel</w:t>
      </w:r>
      <w:r>
        <w:t xml:space="preserve"> - </w:t>
      </w:r>
      <w:r>
        <w:rPr>
          <w:color w:val="000000" w:themeColor="hyperlink"/>
          <w:u w:val="single"/>
        </w:rPr>
        <w:hyperlink r:id="rId218">
          <w:r>
            <w:rPr/>
            <w:t>A/C.5/72/SR.39</w:t>
          </w:r>
        </w:hyperlink>
      </w:r>
    </w:p>
    <w:p>
      <w:pPr>
        <w:pStyle w:val="itssubhead"/>
        <w:keepNext/>
        <w:keepLines/>
        <w:spacing w:after="0"/>
      </w:pPr>
      <w:r>
        <w:t>Uruguay</w:t>
      </w:r>
    </w:p>
    <w:p>
      <w:pPr>
        <w:pStyle w:val="itsentry"/>
        <w:keepNext/>
        <w:keepLines/>
        <w:spacing w:after="0"/>
      </w:pPr>
      <w:r>
        <w:t>Silvera Flores, María Fernanda</w:t>
      </w:r>
      <w:r>
        <w:t xml:space="preserve"> - </w:t>
      </w:r>
      <w:r>
        <w:rPr>
          <w:color w:val="000000" w:themeColor="hyperlink"/>
          <w:u w:val="single"/>
        </w:rPr>
        <w:hyperlink r:id="rId170">
          <w:r>
            <w:rPr/>
            <w:t>A/C.5/72/SR.28</w:t>
          </w:r>
        </w:hyperlink>
      </w:r>
    </w:p>
    <w:p>
      <w:pPr>
        <w:pStyle w:val="itssubhead"/>
        <w:keepNext/>
        <w:keepLines/>
        <w:spacing w:after="0"/>
      </w:pPr>
      <w:r>
        <w:t>UN. Deputy Controller</w:t>
      </w:r>
    </w:p>
    <w:p>
      <w:pPr>
        <w:pStyle w:val="itsentry"/>
        <w:keepNext/>
        <w:keepLines/>
        <w:spacing w:after="0"/>
      </w:pPr>
      <w:r>
        <w:t>Guazo, Pedro</w:t>
      </w:r>
      <w:r>
        <w:t xml:space="preserve"> - </w:t>
      </w:r>
      <w:r>
        <w:rPr>
          <w:color w:val="000000" w:themeColor="hyperlink"/>
          <w:u w:val="single"/>
        </w:rPr>
        <w:hyperlink r:id="rId219">
          <w:r>
            <w:rPr/>
            <w:t>A/C.5/72/SR.33</w:t>
          </w:r>
        </w:hyperlink>
      </w:r>
    </w:p>
    <w:p>
      <w:pPr>
        <w:pStyle w:val="itssubhead"/>
        <w:keepNext/>
        <w:keepLines/>
        <w:spacing w:after="0"/>
      </w:pPr>
      <w:r>
        <w:t>UN Office at Nairobi. Director-General</w:t>
      </w:r>
    </w:p>
    <w:p>
      <w:pPr>
        <w:pStyle w:val="itsentry"/>
        <w:keepNext/>
        <w:keepLines/>
        <w:spacing w:after="0"/>
      </w:pPr>
      <w:r>
        <w:t>Zewde, Sahle-Work</w:t>
      </w:r>
      <w:r>
        <w:t xml:space="preserve"> - </w:t>
      </w:r>
      <w:r>
        <w:rPr>
          <w:color w:val="000000" w:themeColor="hyperlink"/>
          <w:u w:val="single"/>
        </w:rPr>
        <w:hyperlink r:id="rId269">
          <w:r>
            <w:rPr/>
            <w:t>A/C.5/72/SR.22</w:t>
          </w:r>
        </w:hyperlink>
      </w:r>
    </w:p>
    <w:p>
      <w:pPr>
        <w:pStyle w:val="itssubhead"/>
        <w:keepNext/>
        <w:keepLines/>
        <w:spacing w:after="0"/>
      </w:pPr>
      <w:r>
        <w:t>Iran (Islamic Republic of)</w:t>
      </w:r>
    </w:p>
    <w:p>
      <w:pPr>
        <w:pStyle w:val="itsentry"/>
        <w:keepNext/>
        <w:keepLines/>
        <w:spacing w:after="0"/>
      </w:pPr>
      <w:r>
        <w:t>Yazdani, Abbas</w:t>
      </w:r>
      <w:r>
        <w:t xml:space="preserve"> - </w:t>
      </w:r>
      <w:r>
        <w:rPr>
          <w:color w:val="000000" w:themeColor="hyperlink"/>
          <w:u w:val="single"/>
        </w:rPr>
        <w:hyperlink r:id="rId10">
          <w:r>
            <w:rPr/>
            <w:t>A/72/PV.76</w:t>
          </w:r>
        </w:hyperlink>
      </w:r>
      <w:r>
        <w:t xml:space="preserve">; </w:t>
      </w:r>
      <w:r>
        <w:rPr>
          <w:color w:val="000000" w:themeColor="hyperlink"/>
          <w:u w:val="single"/>
        </w:rPr>
        <w:hyperlink r:id="rId270">
          <w:r>
            <w:rPr/>
            <w:t>A/C.5/72/SR.18</w:t>
          </w:r>
        </w:hyperlink>
      </w:r>
      <w:r>
        <w:t xml:space="preserve">; </w:t>
      </w:r>
      <w:r>
        <w:rPr>
          <w:color w:val="000000" w:themeColor="hyperlink"/>
          <w:u w:val="single"/>
        </w:rPr>
        <w:hyperlink r:id="rId267">
          <w:r>
            <w:rPr/>
            <w:t>A/C.5/72/SR.29</w:t>
          </w:r>
        </w:hyperlink>
      </w:r>
    </w:p>
    <w:p>
      <w:pPr>
        <w:pStyle w:val="itssubhead"/>
        <w:keepNext/>
        <w:keepLines/>
        <w:spacing w:after="0"/>
      </w:pPr>
      <w:r>
        <w:t>ASEAN</w:t>
      </w:r>
    </w:p>
    <w:p>
      <w:pPr>
        <w:pStyle w:val="itsentry"/>
        <w:keepNext/>
        <w:keepLines/>
        <w:spacing w:after="0"/>
      </w:pPr>
      <w:r>
        <w:t>Gafoor, Burhan (Singapore)</w:t>
      </w:r>
      <w:r>
        <w:t xml:space="preserve"> - </w:t>
      </w:r>
      <w:r>
        <w:rPr>
          <w:color w:val="000000" w:themeColor="hyperlink"/>
          <w:u w:val="single"/>
        </w:rPr>
        <w:hyperlink r:id="rId271">
          <w:r>
            <w:rPr/>
            <w:t>A/C.5/72/SR.25</w:t>
          </w:r>
        </w:hyperlink>
      </w:r>
      <w:r>
        <w:t xml:space="preserve">; </w:t>
      </w:r>
      <w:r>
        <w:rPr>
          <w:color w:val="000000" w:themeColor="hyperlink"/>
          <w:u w:val="single"/>
        </w:rPr>
        <w:hyperlink r:id="rId177">
          <w:r>
            <w:rPr/>
            <w:t>A/C.5/72/SR.4</w:t>
          </w:r>
        </w:hyperlink>
      </w:r>
    </w:p>
    <w:p>
      <w:pPr>
        <w:pStyle w:val="itssubhead"/>
        <w:keepNext/>
        <w:keepLines/>
        <w:spacing w:after="0"/>
      </w:pPr>
      <w:r>
        <w:t>Libya</w:t>
      </w:r>
    </w:p>
    <w:p>
      <w:pPr>
        <w:pStyle w:val="itsentry"/>
        <w:keepNext/>
        <w:keepLines/>
        <w:spacing w:after="0"/>
      </w:pPr>
      <w:r>
        <w:t>Nfati, Mohamed A.M.</w:t>
      </w:r>
      <w:r>
        <w:t xml:space="preserve"> - </w:t>
      </w:r>
      <w:r>
        <w:rPr>
          <w:color w:val="000000" w:themeColor="hyperlink"/>
          <w:u w:val="single"/>
        </w:rPr>
        <w:hyperlink r:id="rId257">
          <w:r>
            <w:rPr/>
            <w:t>A/C.5/72/SR.26</w:t>
          </w:r>
        </w:hyperlink>
      </w:r>
    </w:p>
    <w:p>
      <w:pPr>
        <w:pStyle w:val="itssubhead"/>
        <w:keepNext/>
        <w:keepLines/>
        <w:spacing w:after="0"/>
      </w:pPr>
      <w:r>
        <w:t>UN System Chief Executives Board for Coordination. Secretariat</w:t>
      </w:r>
    </w:p>
    <w:p>
      <w:pPr>
        <w:pStyle w:val="itsentry"/>
        <w:keepNext/>
        <w:keepLines/>
        <w:spacing w:after="0"/>
      </w:pPr>
      <w:r>
        <w:t>Petrova, Simona</w:t>
      </w:r>
      <w:r>
        <w:t xml:space="preserve"> - </w:t>
      </w:r>
      <w:r>
        <w:rPr>
          <w:color w:val="000000" w:themeColor="hyperlink"/>
          <w:u w:val="single"/>
        </w:rPr>
        <w:hyperlink r:id="rId177">
          <w:r>
            <w:rPr/>
            <w:t>A/C.5/72/SR.4</w:t>
          </w:r>
        </w:hyperlink>
      </w:r>
    </w:p>
    <w:p>
      <w:pPr>
        <w:pStyle w:val="itssubhead"/>
        <w:keepNext/>
        <w:keepLines/>
        <w:spacing w:after="0"/>
      </w:pPr>
      <w:r>
        <w:t>Community of Latin American and Caribbean States</w:t>
      </w:r>
    </w:p>
    <w:p>
      <w:pPr>
        <w:pStyle w:val="itsentry"/>
        <w:keepNext/>
        <w:keepLines/>
        <w:spacing w:after="0"/>
      </w:pPr>
      <w:r>
        <w:t>Escalante Hasbún, Rubén Armando (El Salvador)</w:t>
      </w:r>
      <w:r>
        <w:t xml:space="preserve"> - </w:t>
      </w:r>
      <w:r>
        <w:rPr>
          <w:color w:val="000000" w:themeColor="hyperlink"/>
          <w:u w:val="single"/>
        </w:rPr>
        <w:hyperlink r:id="rId272">
          <w:r>
            <w:rPr/>
            <w:t>A/C.5/72/SR.23</w:t>
          </w:r>
        </w:hyperlink>
      </w:r>
    </w:p>
    <w:p>
      <w:pPr>
        <w:pStyle w:val="itsentry"/>
        <w:keepNext/>
        <w:keepLines/>
        <w:spacing w:after="0"/>
      </w:pPr>
      <w:r>
        <w:t>Funes Henríquez, Carlos Alejandro (El Salvador)</w:t>
      </w:r>
      <w:r>
        <w:t xml:space="preserve"> - </w:t>
      </w:r>
      <w:r>
        <w:rPr>
          <w:color w:val="000000" w:themeColor="hyperlink"/>
          <w:u w:val="single"/>
        </w:rPr>
        <w:hyperlink r:id="rId177">
          <w:r>
            <w:rPr/>
            <w:t>A/C.5/72/SR.4</w:t>
          </w:r>
        </w:hyperlink>
      </w:r>
    </w:p>
    <w:p>
      <w:pPr>
        <w:pStyle w:val="itssubhead"/>
        <w:keepNext/>
        <w:keepLines/>
        <w:spacing w:after="0"/>
      </w:pPr>
      <w:r>
        <w:t>Australia</w:t>
      </w:r>
    </w:p>
    <w:p>
      <w:pPr>
        <w:pStyle w:val="itsentry"/>
        <w:keepNext/>
        <w:keepLines/>
        <w:spacing w:after="0"/>
      </w:pPr>
      <w:r>
        <w:t>Yardley, David</w:t>
      </w:r>
      <w:r>
        <w:t xml:space="preserve"> - </w:t>
      </w:r>
      <w:r>
        <w:rPr>
          <w:color w:val="000000" w:themeColor="hyperlink"/>
          <w:u w:val="single"/>
        </w:rPr>
        <w:hyperlink r:id="rId218">
          <w:r>
            <w:rPr/>
            <w:t>A/C.5/72/SR.39</w:t>
          </w:r>
        </w:hyperlink>
      </w:r>
    </w:p>
    <w:p>
      <w:pPr>
        <w:pStyle w:val="itsentry"/>
        <w:keepNext/>
        <w:keepLines/>
        <w:spacing w:after="0"/>
      </w:pPr>
      <w:r>
        <w:t>Bird, Gillian</w:t>
      </w:r>
      <w:r>
        <w:t xml:space="preserve"> - </w:t>
      </w:r>
      <w:r>
        <w:rPr>
          <w:color w:val="000000" w:themeColor="hyperlink"/>
          <w:u w:val="single"/>
        </w:rPr>
        <w:hyperlink r:id="rId177">
          <w:r>
            <w:rPr/>
            <w:t>A/C.5/72/SR.4</w:t>
          </w:r>
        </w:hyperlink>
      </w:r>
    </w:p>
    <w:p>
      <w:pPr>
        <w:pStyle w:val="itssubhead"/>
        <w:keepNext/>
        <w:keepLines/>
        <w:spacing w:after="0"/>
      </w:pPr>
      <w:r>
        <w:t>UN. Programme Planning and Budget Division. Director</w:t>
      </w:r>
    </w:p>
    <w:p>
      <w:pPr>
        <w:pStyle w:val="itsentry"/>
        <w:keepNext/>
        <w:keepLines/>
        <w:spacing w:after="0"/>
      </w:pPr>
      <w:r>
        <w:t>Huisman, Johannes</w:t>
      </w:r>
      <w:r>
        <w:t xml:space="preserve"> - </w:t>
      </w:r>
      <w:r>
        <w:rPr>
          <w:color w:val="000000" w:themeColor="hyperlink"/>
          <w:u w:val="single"/>
        </w:rPr>
        <w:hyperlink r:id="rId13">
          <w:r>
            <w:rPr/>
            <w:t>A/C.5/72/SR.14</w:t>
          </w:r>
        </w:hyperlink>
      </w:r>
      <w:r>
        <w:t xml:space="preserve">; </w:t>
      </w:r>
      <w:r>
        <w:rPr>
          <w:color w:val="000000" w:themeColor="hyperlink"/>
          <w:u w:val="single"/>
        </w:rPr>
        <w:hyperlink r:id="rId273">
          <w:r>
            <w:rPr/>
            <w:t>A/C.5/72/SR.21</w:t>
          </w:r>
        </w:hyperlink>
      </w:r>
      <w:r>
        <w:t xml:space="preserve">; </w:t>
      </w:r>
      <w:r>
        <w:rPr>
          <w:color w:val="000000" w:themeColor="hyperlink"/>
          <w:u w:val="single"/>
        </w:rPr>
        <w:hyperlink r:id="rId271">
          <w:r>
            <w:rPr/>
            <w:t>A/C.5/72/SR.25</w:t>
          </w:r>
        </w:hyperlink>
      </w:r>
      <w:r>
        <w:t xml:space="preserve">; </w:t>
      </w:r>
      <w:r>
        <w:rPr>
          <w:color w:val="000000" w:themeColor="hyperlink"/>
          <w:u w:val="single"/>
        </w:rPr>
        <w:hyperlink r:id="rId257">
          <w:r>
            <w:rPr/>
            <w:t>A/C.5/72/SR.26</w:t>
          </w:r>
        </w:hyperlink>
      </w:r>
    </w:p>
    <w:p>
      <w:pPr>
        <w:pStyle w:val="itssubhead"/>
        <w:keepNext/>
        <w:keepLines/>
        <w:spacing w:after="0"/>
      </w:pPr>
      <w:r>
        <w:t>Republic of Korea</w:t>
      </w:r>
    </w:p>
    <w:p>
      <w:pPr>
        <w:pStyle w:val="itsentry"/>
        <w:keepNext/>
        <w:keepLines/>
        <w:spacing w:after="0"/>
      </w:pPr>
      <w:r>
        <w:t>Cho, Tae-Yul</w:t>
      </w:r>
      <w:r>
        <w:t xml:space="preserve"> - </w:t>
      </w:r>
      <w:r>
        <w:rPr>
          <w:color w:val="000000" w:themeColor="hyperlink"/>
          <w:u w:val="single"/>
        </w:rPr>
        <w:hyperlink r:id="rId218">
          <w:r>
            <w:rPr/>
            <w:t>A/C.5/72/SR.39</w:t>
          </w:r>
        </w:hyperlink>
      </w:r>
    </w:p>
    <w:p>
      <w:pPr>
        <w:pStyle w:val="itssubhead"/>
        <w:keepNext/>
        <w:keepLines/>
        <w:spacing w:after="0"/>
      </w:pPr>
      <w:r>
        <w:t>Kenya</w:t>
      </w:r>
    </w:p>
    <w:p>
      <w:pPr>
        <w:pStyle w:val="itsentry"/>
        <w:keepNext/>
        <w:keepLines/>
        <w:spacing w:after="0"/>
      </w:pPr>
      <w:r>
        <w:t>Grignon, Koki Muli</w:t>
      </w:r>
      <w:r>
        <w:t xml:space="preserve"> - </w:t>
      </w:r>
      <w:r>
        <w:rPr>
          <w:color w:val="000000" w:themeColor="hyperlink"/>
          <w:u w:val="single"/>
        </w:rPr>
        <w:hyperlink r:id="rId269">
          <w:r>
            <w:rPr/>
            <w:t>A/C.5/72/SR.22</w:t>
          </w:r>
        </w:hyperlink>
      </w:r>
    </w:p>
    <w:p>
      <w:pPr>
        <w:pStyle w:val="itsentry"/>
        <w:keepNext/>
        <w:keepLines/>
        <w:spacing w:after="0"/>
      </w:pPr>
      <w:r>
        <w:t xml:space="preserve">Amayo, Lazarus </w:t>
      </w:r>
      <w:r>
        <w:t xml:space="preserve"> - </w:t>
      </w:r>
      <w:r>
        <w:rPr>
          <w:color w:val="000000" w:themeColor="hyperlink"/>
          <w:u w:val="single"/>
        </w:rPr>
        <w:hyperlink r:id="rId176">
          <w:r>
            <w:rPr/>
            <w:t>A/C.5/72/SR.46</w:t>
          </w:r>
        </w:hyperlink>
      </w:r>
    </w:p>
    <w:p>
      <w:pPr>
        <w:pStyle w:val="itssubhead"/>
        <w:keepNext/>
        <w:keepLines/>
        <w:spacing w:after="0"/>
      </w:pPr>
      <w:r>
        <w:t>Timor-Leste</w:t>
      </w:r>
    </w:p>
    <w:p>
      <w:pPr>
        <w:pStyle w:val="itsentry"/>
        <w:keepNext/>
        <w:keepLines/>
        <w:spacing w:after="0"/>
      </w:pPr>
      <w:r>
        <w:t>Ximenes Gonclaves, Danilo José Naicoli</w:t>
      </w:r>
      <w:r>
        <w:t xml:space="preserve"> - </w:t>
      </w:r>
      <w:r>
        <w:rPr>
          <w:color w:val="000000" w:themeColor="hyperlink"/>
          <w:u w:val="single"/>
        </w:rPr>
        <w:hyperlink r:id="rId218">
          <w:r>
            <w:rPr/>
            <w:t>A/C.5/72/SR.39</w:t>
          </w:r>
        </w:hyperlink>
      </w:r>
    </w:p>
    <w:p>
      <w:pPr>
        <w:pStyle w:val="itssubhead"/>
        <w:keepNext/>
        <w:keepLines/>
        <w:spacing w:after="0"/>
      </w:pPr>
      <w:r>
        <w:t>UN. Under-Secretary-General for Management</w:t>
      </w:r>
    </w:p>
    <w:p>
      <w:pPr>
        <w:pStyle w:val="itsentry"/>
        <w:keepNext/>
        <w:keepLines/>
        <w:spacing w:after="0"/>
      </w:pPr>
      <w:r>
        <w:t>Beagle, Jan</w:t>
      </w:r>
      <w:r>
        <w:t xml:space="preserve"> - </w:t>
      </w:r>
      <w:r>
        <w:rPr>
          <w:color w:val="000000" w:themeColor="hyperlink"/>
          <w:u w:val="single"/>
        </w:rPr>
        <w:hyperlink r:id="rId169">
          <w:r>
            <w:rPr/>
            <w:t>A/C.5/72/SR.27</w:t>
          </w:r>
        </w:hyperlink>
      </w:r>
    </w:p>
    <w:p>
      <w:pPr>
        <w:pStyle w:val="itssubhead"/>
        <w:keepNext/>
        <w:keepLines/>
        <w:spacing w:after="0"/>
      </w:pPr>
      <w:r>
        <w:t>Egypt</w:t>
      </w:r>
    </w:p>
    <w:p>
      <w:pPr>
        <w:pStyle w:val="itsentry"/>
        <w:keepNext/>
        <w:keepLines/>
        <w:spacing w:after="0"/>
      </w:pPr>
      <w:r>
        <w:t>Alsayed, Karim Samir Ismail</w:t>
      </w:r>
      <w:r>
        <w:t xml:space="preserve"> - </w:t>
      </w:r>
      <w:r>
        <w:rPr>
          <w:color w:val="000000" w:themeColor="hyperlink"/>
          <w:u w:val="single"/>
        </w:rPr>
        <w:hyperlink r:id="rId266">
          <w:r>
            <w:rPr/>
            <w:t>A/C.5/72/SR.47</w:t>
          </w:r>
        </w:hyperlink>
      </w:r>
    </w:p>
    <w:p>
      <w:pPr>
        <w:pStyle w:val="itssubhead"/>
        <w:keepNext/>
        <w:keepLines/>
        <w:spacing w:after="0"/>
      </w:pPr>
      <w:r>
        <w:t>Sierra Leone</w:t>
      </w:r>
    </w:p>
    <w:p>
      <w:pPr>
        <w:pStyle w:val="itsentry"/>
        <w:keepNext/>
        <w:keepLines/>
        <w:spacing w:after="0"/>
      </w:pPr>
      <w:r>
        <w:t>Koroma, Felix Alie</w:t>
      </w:r>
      <w:r>
        <w:t xml:space="preserve"> - </w:t>
      </w:r>
      <w:r>
        <w:rPr>
          <w:color w:val="000000" w:themeColor="hyperlink"/>
          <w:u w:val="single"/>
        </w:rPr>
        <w:hyperlink r:id="rId13">
          <w:r>
            <w:rPr/>
            <w:t>A/C.5/72/SR.14</w:t>
          </w:r>
        </w:hyperlink>
      </w:r>
    </w:p>
    <w:p>
      <w:pPr>
        <w:pStyle w:val="itssubhead"/>
        <w:keepNext/>
        <w:keepLines/>
        <w:spacing w:after="0"/>
      </w:pPr>
      <w:r>
        <w:t>Uganda</w:t>
      </w:r>
    </w:p>
    <w:p>
      <w:pPr>
        <w:pStyle w:val="itsentry"/>
        <w:keepNext/>
        <w:keepLines/>
        <w:spacing w:after="0"/>
      </w:pPr>
      <w:r>
        <w:t>Ayebare, Adonia</w:t>
      </w:r>
      <w:r>
        <w:t xml:space="preserve"> - </w:t>
      </w:r>
      <w:r>
        <w:rPr>
          <w:color w:val="000000" w:themeColor="hyperlink"/>
          <w:u w:val="single"/>
        </w:rPr>
        <w:hyperlink r:id="rId176">
          <w:r>
            <w:rPr/>
            <w:t>A/C.5/72/SR.46</w:t>
          </w:r>
        </w:hyperlink>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10">
          <w:r>
            <w:rPr/>
            <w:t>A/72/PV.76</w:t>
          </w:r>
        </w:hyperlink>
      </w:r>
      <w:r>
        <w:t xml:space="preserve">; </w:t>
      </w:r>
      <w:r>
        <w:rPr>
          <w:color w:val="000000" w:themeColor="hyperlink"/>
          <w:u w:val="single"/>
        </w:rPr>
        <w:hyperlink r:id="rId267">
          <w:r>
            <w:rPr/>
            <w:t>A/C.5/72/SR.29</w:t>
          </w:r>
        </w:hyperlink>
      </w:r>
    </w:p>
    <w:p>
      <w:pPr>
        <w:pStyle w:val="itssubhead"/>
        <w:keepNext/>
        <w:keepLines/>
        <w:spacing w:after="0"/>
      </w:pPr>
      <w:r>
        <w:t>Mexico</w:t>
      </w:r>
    </w:p>
    <w:p>
      <w:pPr>
        <w:pStyle w:val="itsentry"/>
        <w:keepNext/>
        <w:keepLines/>
        <w:spacing w:after="0"/>
      </w:pPr>
      <w:r>
        <w:t>Velázquez Castillo, Jesús</w:t>
      </w:r>
      <w:r>
        <w:t xml:space="preserve"> - </w:t>
      </w:r>
      <w:r>
        <w:rPr>
          <w:color w:val="000000" w:themeColor="hyperlink"/>
          <w:u w:val="single"/>
        </w:rPr>
        <w:hyperlink r:id="rId270">
          <w:r>
            <w:rPr/>
            <w:t>A/C.5/72/SR.18</w:t>
          </w:r>
        </w:hyperlink>
      </w:r>
      <w:r>
        <w:t xml:space="preserve">; </w:t>
      </w:r>
      <w:r>
        <w:rPr>
          <w:color w:val="000000" w:themeColor="hyperlink"/>
          <w:u w:val="single"/>
        </w:rPr>
        <w:hyperlink r:id="rId218">
          <w:r>
            <w:rPr/>
            <w:t>A/C.5/72/SR.39</w:t>
          </w:r>
        </w:hyperlink>
      </w:r>
    </w:p>
    <w:p>
      <w:pPr>
        <w:pStyle w:val="itsentry"/>
        <w:keepNext/>
        <w:keepLines/>
        <w:spacing w:after="0"/>
      </w:pPr>
      <w:r>
        <w:t>Sandoval Mendiolea, Juan</w:t>
      </w:r>
      <w:r>
        <w:t xml:space="preserve"> - </w:t>
      </w:r>
      <w:r>
        <w:rPr>
          <w:color w:val="000000" w:themeColor="hyperlink"/>
          <w:u w:val="single"/>
        </w:rPr>
        <w:hyperlink r:id="rId272">
          <w:r>
            <w:rPr/>
            <w:t>A/C.5/72/SR.23</w:t>
          </w:r>
        </w:hyperlink>
      </w:r>
      <w:r>
        <w:t xml:space="preserve">; </w:t>
      </w:r>
      <w:r>
        <w:rPr>
          <w:color w:val="000000" w:themeColor="hyperlink"/>
          <w:u w:val="single"/>
        </w:rPr>
        <w:hyperlink r:id="rId271">
          <w:r>
            <w:rPr/>
            <w:t>A/C.5/72/SR.25</w:t>
          </w:r>
        </w:hyperlink>
      </w:r>
      <w:r>
        <w:t xml:space="preserve">; </w:t>
      </w:r>
      <w:r>
        <w:rPr>
          <w:color w:val="000000" w:themeColor="hyperlink"/>
          <w:u w:val="single"/>
        </w:rPr>
        <w:hyperlink r:id="rId177">
          <w:r>
            <w:rPr/>
            <w:t>A/C.5/72/SR.4</w:t>
          </w:r>
        </w:hyperlink>
      </w:r>
      <w:r>
        <w:t xml:space="preserve">; </w:t>
      </w:r>
      <w:r>
        <w:rPr>
          <w:color w:val="000000" w:themeColor="hyperlink"/>
          <w:u w:val="single"/>
        </w:rPr>
        <w:hyperlink r:id="rId176">
          <w:r>
            <w:rPr/>
            <w:t>A/C.5/72/SR.46</w:t>
          </w:r>
        </w:hyperlink>
      </w:r>
    </w:p>
    <w:p>
      <w:pPr>
        <w:pStyle w:val="itssubhead"/>
        <w:keepNext/>
        <w:keepLines/>
        <w:spacing w:after="0"/>
      </w:pPr>
      <w:r>
        <w:t>Joint Inspection Unit</w:t>
      </w:r>
    </w:p>
    <w:p>
      <w:pPr>
        <w:pStyle w:val="itsentry"/>
        <w:keepNext/>
        <w:keepLines/>
        <w:spacing w:after="0"/>
      </w:pPr>
      <w:r>
        <w:t>Flores Callejas, Jorge</w:t>
      </w:r>
      <w:r>
        <w:t xml:space="preserve"> - </w:t>
      </w:r>
      <w:r>
        <w:rPr>
          <w:color w:val="000000" w:themeColor="hyperlink"/>
          <w:u w:val="single"/>
        </w:rPr>
        <w:hyperlink r:id="rId177">
          <w:r>
            <w:rPr/>
            <w:t>A/C.5/72/SR.4</w:t>
          </w:r>
        </w:hyperlink>
      </w:r>
    </w:p>
    <w:p>
      <w:pPr>
        <w:pStyle w:val="itssubhead"/>
        <w:keepNext/>
        <w:keepLines/>
        <w:spacing w:after="0"/>
      </w:pPr>
      <w:r>
        <w:t>UN. Group of African States</w:t>
      </w:r>
    </w:p>
    <w:p>
      <w:pPr>
        <w:pStyle w:val="itsentry"/>
        <w:keepNext/>
        <w:keepLines/>
        <w:spacing w:after="0"/>
      </w:pPr>
      <w:r>
        <w:t>Oussihamou, Hicham (Morocco)</w:t>
      </w:r>
      <w:r>
        <w:t xml:space="preserve"> - </w:t>
      </w:r>
      <w:r>
        <w:rPr>
          <w:color w:val="000000" w:themeColor="hyperlink"/>
          <w:u w:val="single"/>
        </w:rPr>
        <w:hyperlink r:id="rId274">
          <w:r>
            <w:rPr/>
            <w:t>A/C.5/72/SR.13</w:t>
          </w:r>
        </w:hyperlink>
      </w:r>
    </w:p>
    <w:p>
      <w:pPr>
        <w:pStyle w:val="itsentry"/>
        <w:keepNext/>
        <w:keepLines/>
        <w:spacing w:after="0"/>
      </w:pPr>
      <w:r>
        <w:t>Burity, Márcio (Angola)</w:t>
      </w:r>
      <w:r>
        <w:t xml:space="preserve"> - </w:t>
      </w:r>
      <w:r>
        <w:rPr>
          <w:color w:val="000000" w:themeColor="hyperlink"/>
          <w:u w:val="single"/>
        </w:rPr>
        <w:hyperlink r:id="rId275">
          <w:r>
            <w:rPr/>
            <w:t>A/C.5/72/SR.17</w:t>
          </w:r>
        </w:hyperlink>
      </w:r>
      <w:r>
        <w:t xml:space="preserve">; </w:t>
      </w:r>
      <w:r>
        <w:rPr>
          <w:color w:val="000000" w:themeColor="hyperlink"/>
          <w:u w:val="single"/>
        </w:rPr>
        <w:hyperlink r:id="rId269">
          <w:r>
            <w:rPr/>
            <w:t>A/C.5/72/SR.22</w:t>
          </w:r>
        </w:hyperlink>
      </w:r>
      <w:r>
        <w:t xml:space="preserve">; </w:t>
      </w:r>
      <w:r>
        <w:rPr>
          <w:color w:val="000000" w:themeColor="hyperlink"/>
          <w:u w:val="single"/>
        </w:rPr>
        <w:hyperlink r:id="rId177">
          <w:r>
            <w:rPr/>
            <w:t>A/C.5/72/SR.4</w:t>
          </w:r>
        </w:hyperlink>
      </w:r>
    </w:p>
    <w:p>
      <w:pPr>
        <w:pStyle w:val="itsentry"/>
        <w:keepNext/>
        <w:keepLines/>
        <w:spacing w:after="0"/>
      </w:pPr>
      <w:r>
        <w:t>Koonjul, Jagdish (Mauritius)</w:t>
      </w:r>
      <w:r>
        <w:t xml:space="preserve"> - </w:t>
      </w:r>
      <w:r>
        <w:rPr>
          <w:color w:val="000000" w:themeColor="hyperlink"/>
          <w:u w:val="single"/>
        </w:rPr>
        <w:hyperlink r:id="rId218">
          <w:r>
            <w:rPr/>
            <w:t>A/C.5/72/SR.39</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177">
          <w:r>
            <w:rPr/>
            <w:t>A/C.5/72/SR.4</w:t>
          </w:r>
        </w:hyperlink>
      </w:r>
    </w:p>
    <w:p>
      <w:pPr>
        <w:pStyle w:val="itssubhead"/>
        <w:keepNext/>
        <w:keepLines/>
        <w:spacing w:after="0"/>
      </w:pPr>
      <w:r>
        <w:t>Caribbean Community</w:t>
      </w:r>
    </w:p>
    <w:p>
      <w:pPr>
        <w:pStyle w:val="itsentry"/>
        <w:keepNext/>
        <w:keepLines/>
        <w:spacing w:after="0"/>
      </w:pPr>
      <w:r>
        <w:t>Beckles, Pennelope Althea (Trinidad and Tobago)</w:t>
      </w:r>
      <w:r>
        <w:t xml:space="preserve"> - </w:t>
      </w:r>
      <w:r>
        <w:rPr>
          <w:color w:val="000000" w:themeColor="hyperlink"/>
          <w:u w:val="single"/>
        </w:rPr>
        <w:hyperlink r:id="rId177">
          <w:r>
            <w:rPr/>
            <w:t>A/C.5/72/SR.4</w:t>
          </w:r>
        </w:hyperlink>
      </w:r>
    </w:p>
    <w:p>
      <w:pPr>
        <w:pStyle w:val="itsentry"/>
        <w:keepNext/>
        <w:keepLines/>
        <w:spacing w:after="0"/>
      </w:pPr>
      <w:r>
        <w:t>King, Inga Rhonda (Saint Vincent and the Grenadines)</w:t>
      </w:r>
      <w:r>
        <w:t xml:space="preserve"> - </w:t>
      </w:r>
      <w:r>
        <w:rPr>
          <w:color w:val="000000" w:themeColor="hyperlink"/>
          <w:u w:val="single"/>
        </w:rPr>
        <w:hyperlink r:id="rId171">
          <w:r>
            <w:rPr/>
            <w:t>A/C.5/72/SR.32</w:t>
          </w:r>
        </w:hyperlink>
      </w:r>
    </w:p>
    <w:p>
      <w:pPr>
        <w:pStyle w:val="itssubhead"/>
        <w:keepNext/>
        <w:keepLines/>
        <w:spacing w:after="0"/>
      </w:pPr>
      <w:r>
        <w:t>UN. Under-Secretary-General and Chef de Cabinet</w:t>
      </w:r>
    </w:p>
    <w:p>
      <w:pPr>
        <w:pStyle w:val="itsentry"/>
        <w:keepNext/>
        <w:keepLines/>
        <w:spacing w:after="0"/>
      </w:pPr>
      <w:r>
        <w:t>Viotti, Maria Luiza Ribeiro</w:t>
      </w:r>
      <w:r>
        <w:t xml:space="preserve"> - </w:t>
      </w:r>
      <w:r>
        <w:rPr>
          <w:color w:val="000000" w:themeColor="hyperlink"/>
          <w:u w:val="single"/>
        </w:rPr>
        <w:hyperlink r:id="rId218">
          <w:r>
            <w:rPr/>
            <w:t>A/C.5/72/SR.39</w:t>
          </w:r>
        </w:hyperlink>
      </w:r>
    </w:p>
    <w:p>
      <w:pPr>
        <w:pStyle w:val="itssubhead"/>
        <w:keepNext/>
        <w:keepLines/>
        <w:spacing w:after="0"/>
      </w:pPr>
      <w:r>
        <w:t>Philippines</w:t>
      </w:r>
    </w:p>
    <w:p>
      <w:pPr>
        <w:pStyle w:val="itsentry"/>
        <w:keepNext/>
        <w:keepLines/>
        <w:spacing w:after="0"/>
      </w:pPr>
      <w:r>
        <w:t>Valles, Marivil Villa</w:t>
      </w:r>
      <w:r>
        <w:t xml:space="preserve"> - </w:t>
      </w:r>
      <w:r>
        <w:rPr>
          <w:color w:val="000000" w:themeColor="hyperlink"/>
          <w:u w:val="single"/>
        </w:rPr>
        <w:hyperlink r:id="rId176">
          <w:r>
            <w:rPr/>
            <w:t>A/C.5/72/SR.46</w:t>
          </w:r>
        </w:hyperlink>
      </w:r>
    </w:p>
    <w:p>
      <w:pPr>
        <w:pStyle w:val="itssubhead"/>
        <w:keepNext/>
        <w:keepLines/>
        <w:spacing w:after="0"/>
      </w:pPr>
      <w:r>
        <w:t>Nicaragua</w:t>
      </w:r>
    </w:p>
    <w:p>
      <w:pPr>
        <w:pStyle w:val="itsentry"/>
        <w:keepNext/>
        <w:keepLines/>
        <w:spacing w:after="0"/>
      </w:pPr>
      <w:r>
        <w:t>Escoto González, Emmanuel</w:t>
      </w:r>
      <w:r>
        <w:t xml:space="preserve"> - </w:t>
      </w:r>
      <w:r>
        <w:rPr>
          <w:color w:val="000000" w:themeColor="hyperlink"/>
          <w:u w:val="single"/>
        </w:rPr>
        <w:hyperlink r:id="rId10">
          <w:r>
            <w:rPr/>
            <w:t>A/72/PV.76</w:t>
          </w:r>
        </w:hyperlink>
      </w:r>
      <w:r>
        <w:t xml:space="preserve">; </w:t>
      </w:r>
      <w:r>
        <w:rPr>
          <w:color w:val="000000" w:themeColor="hyperlink"/>
          <w:u w:val="single"/>
        </w:rPr>
        <w:hyperlink r:id="rId267">
          <w:r>
            <w:rPr/>
            <w:t>A/C.5/72/SR.29</w:t>
          </w:r>
        </w:hyperlink>
      </w:r>
    </w:p>
    <w:p>
      <w:pPr>
        <w:pStyle w:val="itssubhead"/>
        <w:keepNext/>
        <w:keepLines/>
        <w:spacing w:after="0"/>
      </w:pPr>
      <w:r>
        <w:t>Morocco</w:t>
      </w:r>
    </w:p>
    <w:p>
      <w:pPr>
        <w:pStyle w:val="itsentry"/>
        <w:keepNext/>
        <w:keepLines/>
        <w:spacing w:after="0"/>
      </w:pPr>
      <w:r>
        <w:t>Oussihamou, Hicham</w:t>
      </w:r>
      <w:r>
        <w:t xml:space="preserve"> - </w:t>
      </w:r>
      <w:r>
        <w:rPr>
          <w:color w:val="000000" w:themeColor="hyperlink"/>
          <w:u w:val="single"/>
        </w:rPr>
        <w:hyperlink r:id="rId218">
          <w:r>
            <w:rPr/>
            <w:t>A/C.5/72/SR.39</w:t>
          </w:r>
        </w:hyperlink>
      </w:r>
    </w:p>
    <w:p>
      <w:pPr>
        <w:pStyle w:val="itsentry"/>
        <w:keepNext/>
        <w:keepLines/>
        <w:spacing w:after="0"/>
      </w:pPr>
      <w:r>
        <w:t>Hilale, Omar</w:t>
      </w:r>
      <w:r>
        <w:t xml:space="preserve"> - </w:t>
      </w:r>
      <w:r>
        <w:rPr>
          <w:color w:val="000000" w:themeColor="hyperlink"/>
          <w:u w:val="single"/>
        </w:rPr>
        <w:hyperlink r:id="rId177">
          <w:r>
            <w:rPr/>
            <w:t>A/C.5/72/SR.4</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152">
          <w:r>
            <w:rPr/>
            <w:t>A/C.5/72/SR.11</w:t>
          </w:r>
        </w:hyperlink>
      </w:r>
      <w:r>
        <w:t xml:space="preserve">; </w:t>
      </w:r>
      <w:r>
        <w:rPr>
          <w:color w:val="000000" w:themeColor="hyperlink"/>
          <w:u w:val="single"/>
        </w:rPr>
        <w:hyperlink r:id="rId275">
          <w:r>
            <w:rPr/>
            <w:t>A/C.5/72/SR.17</w:t>
          </w:r>
        </w:hyperlink>
      </w:r>
      <w:r>
        <w:t xml:space="preserve">; </w:t>
      </w:r>
      <w:r>
        <w:rPr>
          <w:color w:val="000000" w:themeColor="hyperlink"/>
          <w:u w:val="single"/>
        </w:rPr>
        <w:hyperlink r:id="rId273">
          <w:r>
            <w:rPr/>
            <w:t>A/C.5/72/SR.21</w:t>
          </w:r>
        </w:hyperlink>
      </w:r>
      <w:r>
        <w:t xml:space="preserve">; </w:t>
      </w:r>
      <w:r>
        <w:rPr>
          <w:color w:val="000000" w:themeColor="hyperlink"/>
          <w:u w:val="single"/>
        </w:rPr>
        <w:hyperlink r:id="rId269">
          <w:r>
            <w:rPr/>
            <w:t>A/C.5/72/SR.22</w:t>
          </w:r>
        </w:hyperlink>
      </w:r>
      <w:r>
        <w:t xml:space="preserve">; </w:t>
      </w:r>
      <w:r>
        <w:rPr>
          <w:color w:val="000000" w:themeColor="hyperlink"/>
          <w:u w:val="single"/>
        </w:rPr>
        <w:hyperlink r:id="rId257">
          <w:r>
            <w:rPr/>
            <w:t>A/C.5/72/SR.26</w:t>
          </w:r>
        </w:hyperlink>
      </w:r>
      <w:r>
        <w:t xml:space="preserve">; </w:t>
      </w:r>
      <w:r>
        <w:rPr>
          <w:color w:val="000000" w:themeColor="hyperlink"/>
          <w:u w:val="single"/>
        </w:rPr>
        <w:hyperlink r:id="rId169">
          <w:r>
            <w:rPr/>
            <w:t>A/C.5/72/SR.27</w:t>
          </w:r>
        </w:hyperlink>
      </w:r>
      <w:r>
        <w:t xml:space="preserve">; </w:t>
      </w:r>
      <w:r>
        <w:rPr>
          <w:color w:val="000000" w:themeColor="hyperlink"/>
          <w:u w:val="single"/>
        </w:rPr>
        <w:hyperlink r:id="rId170">
          <w:r>
            <w:rPr/>
            <w:t>A/C.5/72/SR.28</w:t>
          </w:r>
        </w:hyperlink>
      </w:r>
      <w:r>
        <w:t xml:space="preserve">; </w:t>
      </w:r>
      <w:r>
        <w:rPr>
          <w:color w:val="000000" w:themeColor="hyperlink"/>
          <w:u w:val="single"/>
        </w:rPr>
        <w:hyperlink r:id="rId265">
          <w:r>
            <w:rPr/>
            <w:t>A/C.5/72/SR.3</w:t>
          </w:r>
        </w:hyperlink>
      </w:r>
      <w:r>
        <w:t xml:space="preserve">; </w:t>
      </w:r>
      <w:r>
        <w:rPr>
          <w:color w:val="000000" w:themeColor="hyperlink"/>
          <w:u w:val="single"/>
        </w:rPr>
        <w:hyperlink r:id="rId171">
          <w:r>
            <w:rPr/>
            <w:t>A/C.5/72/SR.32</w:t>
          </w:r>
        </w:hyperlink>
      </w:r>
      <w:r>
        <w:t xml:space="preserve">; </w:t>
      </w:r>
      <w:r>
        <w:rPr>
          <w:color w:val="000000" w:themeColor="hyperlink"/>
          <w:u w:val="single"/>
        </w:rPr>
        <w:hyperlink r:id="rId20">
          <w:r>
            <w:rPr/>
            <w:t>A/C.5/72/SR.36</w:t>
          </w:r>
        </w:hyperlink>
      </w:r>
      <w:r>
        <w:t xml:space="preserve">; </w:t>
      </w:r>
      <w:r>
        <w:rPr>
          <w:color w:val="000000" w:themeColor="hyperlink"/>
          <w:u w:val="single"/>
        </w:rPr>
        <w:hyperlink r:id="rId217">
          <w:r>
            <w:rPr/>
            <w:t>A/C.5/72/SR.38</w:t>
          </w:r>
        </w:hyperlink>
      </w:r>
      <w:r>
        <w:t xml:space="preserve">; </w:t>
      </w:r>
      <w:r>
        <w:rPr>
          <w:color w:val="000000" w:themeColor="hyperlink"/>
          <w:u w:val="single"/>
        </w:rPr>
        <w:hyperlink r:id="rId218">
          <w:r>
            <w:rPr/>
            <w:t>A/C.5/72/SR.39</w:t>
          </w:r>
        </w:hyperlink>
      </w:r>
      <w:r>
        <w:t xml:space="preserve">; </w:t>
      </w:r>
      <w:r>
        <w:rPr>
          <w:color w:val="000000" w:themeColor="hyperlink"/>
          <w:u w:val="single"/>
        </w:rPr>
        <w:hyperlink r:id="rId177">
          <w:r>
            <w:rPr/>
            <w:t>A/C.5/72/SR.4</w:t>
          </w:r>
        </w:hyperlink>
      </w:r>
      <w:r>
        <w:t xml:space="preserve">; </w:t>
      </w:r>
      <w:r>
        <w:rPr>
          <w:color w:val="000000" w:themeColor="hyperlink"/>
          <w:u w:val="single"/>
        </w:rPr>
        <w:hyperlink r:id="rId176">
          <w:r>
            <w:rPr/>
            <w:t>A/C.5/72/SR.46</w:t>
          </w:r>
        </w:hyperlink>
      </w:r>
      <w:r>
        <w:t xml:space="preserve">; </w:t>
      </w:r>
      <w:r>
        <w:rPr>
          <w:color w:val="000000" w:themeColor="hyperlink"/>
          <w:u w:val="single"/>
        </w:rPr>
        <w:hyperlink r:id="rId266">
          <w:r>
            <w:rPr/>
            <w:t>A/C.5/72/SR.47</w:t>
          </w:r>
        </w:hyperlink>
      </w:r>
      <w:r>
        <w:t xml:space="preserve">; </w:t>
      </w:r>
      <w:r>
        <w:rPr>
          <w:color w:val="000000" w:themeColor="hyperlink"/>
          <w:u w:val="single"/>
        </w:rPr>
        <w:hyperlink r:id="rId276">
          <w:r>
            <w:rPr/>
            <w:t>A/C.5/72/SR.6</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218">
          <w:r>
            <w:rPr/>
            <w:t>A/C.5/72/SR.39</w:t>
          </w:r>
        </w:hyperlink>
      </w:r>
    </w:p>
    <w:p>
      <w:pPr>
        <w:pStyle w:val="itsentry"/>
        <w:keepNext/>
        <w:keepLines/>
        <w:spacing w:after="0"/>
      </w:pPr>
      <w:r>
        <w:t>Almeida, João Vale de</w:t>
      </w:r>
      <w:r>
        <w:t xml:space="preserve"> - </w:t>
      </w:r>
      <w:r>
        <w:rPr>
          <w:color w:val="000000" w:themeColor="hyperlink"/>
          <w:u w:val="single"/>
        </w:rPr>
        <w:hyperlink r:id="rId177">
          <w:r>
            <w:rPr/>
            <w:t>A/C.5/72/SR.4</w:t>
          </w:r>
        </w:hyperlink>
      </w:r>
    </w:p>
    <w:p>
      <w:pPr>
        <w:pStyle w:val="itsentry"/>
        <w:keepNext/>
        <w:keepLines/>
        <w:spacing w:after="0"/>
      </w:pPr>
      <w:r>
        <w:t>Preter, Jan de</w:t>
      </w:r>
      <w:r>
        <w:t xml:space="preserve"> - </w:t>
      </w:r>
      <w:r>
        <w:rPr>
          <w:color w:val="000000" w:themeColor="hyperlink"/>
          <w:u w:val="single"/>
        </w:rPr>
        <w:hyperlink r:id="rId171">
          <w:r>
            <w:rPr/>
            <w:t>A/C.5/72/SR.32</w:t>
          </w:r>
        </w:hyperlink>
      </w:r>
      <w:r>
        <w:t xml:space="preserve">; </w:t>
      </w:r>
      <w:r>
        <w:rPr>
          <w:color w:val="000000" w:themeColor="hyperlink"/>
          <w:u w:val="single"/>
        </w:rPr>
        <w:hyperlink r:id="rId176">
          <w:r>
            <w:rPr/>
            <w:t>A/C.5/72/SR.46</w:t>
          </w:r>
        </w:hyperlink>
      </w:r>
    </w:p>
    <w:p>
      <w:pPr>
        <w:pStyle w:val="itsentry"/>
        <w:keepNext/>
        <w:keepLines/>
        <w:spacing w:after="0"/>
      </w:pPr>
      <w:r>
        <w:t>Hyndrak, Thomas</w:t>
      </w:r>
      <w:r>
        <w:t xml:space="preserve"> - </w:t>
      </w:r>
      <w:r>
        <w:rPr>
          <w:color w:val="000000" w:themeColor="hyperlink"/>
          <w:u w:val="single"/>
        </w:rPr>
        <w:hyperlink r:id="rId272">
          <w:r>
            <w:rPr/>
            <w:t>A/C.5/72/SR.23</w:t>
          </w:r>
        </w:hyperlink>
      </w:r>
      <w:r>
        <w:t xml:space="preserve">; </w:t>
      </w:r>
      <w:r>
        <w:rPr>
          <w:color w:val="000000" w:themeColor="hyperlink"/>
          <w:u w:val="single"/>
        </w:rPr>
        <w:hyperlink r:id="rId169">
          <w:r>
            <w:rPr/>
            <w:t>A/C.5/72/SR.27</w:t>
          </w:r>
        </w:hyperlink>
      </w:r>
    </w:p>
    <w:p>
      <w:pPr>
        <w:pStyle w:val="itsentry"/>
        <w:keepNext/>
        <w:keepLines/>
        <w:spacing w:after="0"/>
      </w:pPr>
      <w:r>
        <w:t>Demetris, Laura</w:t>
      </w:r>
      <w:r>
        <w:t xml:space="preserve"> - </w:t>
      </w:r>
      <w:r>
        <w:rPr>
          <w:color w:val="000000" w:themeColor="hyperlink"/>
          <w:u w:val="single"/>
        </w:rPr>
        <w:hyperlink r:id="rId175">
          <w:r>
            <w:rPr/>
            <w:t>A/C.5/72/SR.31</w:t>
          </w:r>
        </w:hyperlink>
      </w:r>
    </w:p>
    <w:p>
      <w:pPr>
        <w:pStyle w:val="itsentry"/>
        <w:keepNext/>
        <w:keepLines/>
        <w:spacing w:after="0"/>
      </w:pPr>
      <w:r>
        <w:t>Lipand, Andre (Estonia)</w:t>
      </w:r>
      <w:r>
        <w:t xml:space="preserve"> - </w:t>
      </w:r>
      <w:r>
        <w:rPr>
          <w:color w:val="000000" w:themeColor="hyperlink"/>
          <w:u w:val="single"/>
        </w:rPr>
        <w:hyperlink r:id="rId10">
          <w:r>
            <w:rPr/>
            <w:t>A/72/PV.76</w:t>
          </w:r>
        </w:hyperlink>
      </w:r>
      <w:r>
        <w:t xml:space="preserve">; </w:t>
      </w:r>
      <w:r>
        <w:rPr>
          <w:color w:val="000000" w:themeColor="hyperlink"/>
          <w:u w:val="single"/>
        </w:rPr>
        <w:hyperlink r:id="rId267">
          <w:r>
            <w:rPr/>
            <w:t>A/C.5/72/SR.29</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177">
          <w:r>
            <w:rPr/>
            <w:t>A/C.5/72/SR.4</w:t>
          </w:r>
        </w:hyperlink>
      </w:r>
    </w:p>
    <w:p>
      <w:pPr>
        <w:pStyle w:val="itssubhead"/>
        <w:keepNext/>
        <w:keepLines/>
        <w:spacing w:after="0"/>
      </w:pPr>
      <w:r>
        <w:t>Qatar</w:t>
      </w:r>
    </w:p>
    <w:p>
      <w:pPr>
        <w:pStyle w:val="itsentry"/>
        <w:keepNext/>
        <w:keepLines/>
        <w:spacing w:after="0"/>
      </w:pPr>
      <w:r>
        <w:t>Al-Thani, Alya Ahmed S.A.</w:t>
      </w:r>
      <w:r>
        <w:t xml:space="preserve"> - </w:t>
      </w:r>
      <w:r>
        <w:rPr>
          <w:color w:val="000000" w:themeColor="hyperlink"/>
          <w:u w:val="single"/>
        </w:rPr>
        <w:hyperlink r:id="rId177">
          <w:r>
            <w:rPr/>
            <w:t>A/C.5/72/SR.4</w:t>
          </w:r>
        </w:hyperlink>
      </w:r>
    </w:p>
    <w:p>
      <w:pPr>
        <w:pStyle w:val="itssubhead"/>
        <w:keepNext/>
        <w:keepLines/>
        <w:spacing w:after="0"/>
      </w:pPr>
      <w:r>
        <w:t>Chile</w:t>
      </w:r>
    </w:p>
    <w:p>
      <w:pPr>
        <w:pStyle w:val="itsentry"/>
        <w:keepNext/>
        <w:keepLines/>
        <w:spacing w:after="0"/>
      </w:pPr>
      <w:r>
        <w:t>Vásquez, Leyla</w:t>
      </w:r>
      <w:r>
        <w:t xml:space="preserve"> - </w:t>
      </w:r>
      <w:r>
        <w:rPr>
          <w:color w:val="000000" w:themeColor="hyperlink"/>
          <w:u w:val="single"/>
        </w:rPr>
        <w:hyperlink r:id="rId171">
          <w:r>
            <w:rPr/>
            <w:t>A/C.5/72/SR.32</w:t>
          </w:r>
        </w:hyperlink>
      </w:r>
    </w:p>
    <w:p>
      <w:pPr>
        <w:pStyle w:val="itsentry"/>
        <w:keepNext/>
        <w:keepLines/>
        <w:spacing w:after="0"/>
      </w:pPr>
      <w:r>
        <w:t>Domínguez, María del Carmen</w:t>
      </w:r>
      <w:r>
        <w:t xml:space="preserve"> - </w:t>
      </w:r>
      <w:r>
        <w:rPr>
          <w:color w:val="000000" w:themeColor="hyperlink"/>
          <w:u w:val="single"/>
        </w:rPr>
        <w:hyperlink r:id="rId272">
          <w:r>
            <w:rPr/>
            <w:t>A/C.5/72/SR.23</w:t>
          </w:r>
        </w:hyperlink>
      </w:r>
    </w:p>
    <w:p>
      <w:pPr>
        <w:pStyle w:val="itsentry"/>
        <w:keepNext/>
        <w:keepLines/>
        <w:spacing w:after="0"/>
      </w:pPr>
      <w:r>
        <w:t>Barros Melet, Cristián</w:t>
      </w:r>
      <w:r>
        <w:t xml:space="preserve"> - </w:t>
      </w:r>
      <w:r>
        <w:rPr>
          <w:color w:val="000000" w:themeColor="hyperlink"/>
          <w:u w:val="single"/>
        </w:rPr>
        <w:hyperlink r:id="rId177">
          <w:r>
            <w:rPr/>
            <w:t>A/C.5/72/SR.4</w:t>
          </w:r>
        </w:hyperlink>
      </w:r>
    </w:p>
    <w:p>
      <w:pPr>
        <w:pStyle w:val="itssubhead"/>
        <w:keepNext/>
        <w:keepLines/>
        <w:spacing w:after="0"/>
      </w:pPr>
      <w:r>
        <w:t>Cambodia</w:t>
      </w:r>
    </w:p>
    <w:p>
      <w:pPr>
        <w:pStyle w:val="itsentry"/>
        <w:keepNext/>
        <w:keepLines/>
        <w:spacing w:after="0"/>
      </w:pPr>
      <w:r>
        <w:t>Tuy, Ry</w:t>
      </w:r>
      <w:r>
        <w:t xml:space="preserve"> - </w:t>
      </w:r>
      <w:r>
        <w:rPr>
          <w:color w:val="000000" w:themeColor="hyperlink"/>
          <w:u w:val="single"/>
        </w:rPr>
        <w:hyperlink r:id="rId10">
          <w:r>
            <w:rPr/>
            <w:t>A/72/PV.76</w:t>
          </w:r>
        </w:hyperlink>
      </w:r>
      <w:r>
        <w:t xml:space="preserve">; </w:t>
      </w:r>
      <w:r>
        <w:rPr>
          <w:color w:val="000000" w:themeColor="hyperlink"/>
          <w:u w:val="single"/>
        </w:rPr>
        <w:hyperlink r:id="rId152">
          <w:r>
            <w:rPr/>
            <w:t>A/C.5/72/SR.11</w:t>
          </w:r>
        </w:hyperlink>
      </w:r>
    </w:p>
    <w:p>
      <w:pPr>
        <w:pStyle w:val="itssubhead"/>
        <w:keepNext/>
        <w:keepLines/>
        <w:spacing w:after="0"/>
      </w:pPr>
      <w:r>
        <w:t>UN Office at Geneva. Division of Administration. Director</w:t>
      </w:r>
    </w:p>
    <w:p>
      <w:pPr>
        <w:pStyle w:val="itsentry"/>
        <w:keepNext/>
        <w:keepLines/>
        <w:spacing w:after="0"/>
      </w:pPr>
      <w:r>
        <w:t>Adams, Clemens</w:t>
      </w:r>
      <w:r>
        <w:t xml:space="preserve"> - </w:t>
      </w:r>
      <w:r>
        <w:rPr>
          <w:color w:val="000000" w:themeColor="hyperlink"/>
          <w:u w:val="single"/>
        </w:rPr>
        <w:hyperlink r:id="rId270">
          <w:r>
            <w:rPr/>
            <w:t>A/C.5/72/SR.18</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272">
          <w:r>
            <w:rPr/>
            <w:t>A/C.5/72/SR.23</w:t>
          </w:r>
        </w:hyperlink>
      </w:r>
      <w:r>
        <w:t xml:space="preserve">; </w:t>
      </w:r>
      <w:r>
        <w:rPr>
          <w:color w:val="000000" w:themeColor="hyperlink"/>
          <w:u w:val="single"/>
        </w:rPr>
        <w:hyperlink r:id="rId177">
          <w:r>
            <w:rPr/>
            <w:t>A/C.5/72/SR.4</w:t>
          </w:r>
        </w:hyperlink>
      </w:r>
    </w:p>
    <w:p>
      <w:pPr>
        <w:pStyle w:val="itssubhead"/>
        <w:keepNext/>
        <w:keepLines/>
        <w:spacing w:after="0"/>
      </w:pPr>
      <w:r>
        <w:t>Canada</w:t>
      </w:r>
    </w:p>
    <w:p>
      <w:pPr>
        <w:pStyle w:val="itsentry"/>
        <w:keepNext/>
        <w:keepLines/>
        <w:spacing w:after="0"/>
      </w:pPr>
      <w:r>
        <w:t>Vachon, Kent</w:t>
      </w:r>
      <w:r>
        <w:t xml:space="preserve"> - </w:t>
      </w:r>
      <w:r>
        <w:rPr>
          <w:color w:val="000000" w:themeColor="hyperlink"/>
          <w:u w:val="single"/>
        </w:rPr>
        <w:hyperlink r:id="rId10">
          <w:r>
            <w:rPr/>
            <w:t>A/72/PV.76</w:t>
          </w:r>
        </w:hyperlink>
      </w:r>
      <w:r>
        <w:t xml:space="preserve">; </w:t>
      </w:r>
      <w:r>
        <w:rPr>
          <w:color w:val="000000" w:themeColor="hyperlink"/>
          <w:u w:val="single"/>
        </w:rPr>
        <w:hyperlink r:id="rId267">
          <w:r>
            <w:rPr/>
            <w:t>A/C.5/72/SR.29</w:t>
          </w:r>
        </w:hyperlink>
      </w:r>
      <w:r>
        <w:t xml:space="preserve">; </w:t>
      </w:r>
      <w:r>
        <w:rPr>
          <w:color w:val="000000" w:themeColor="hyperlink"/>
          <w:u w:val="single"/>
        </w:rPr>
        <w:hyperlink r:id="rId171">
          <w:r>
            <w:rPr/>
            <w:t>A/C.5/72/SR.32</w:t>
          </w:r>
        </w:hyperlink>
      </w:r>
    </w:p>
    <w:p>
      <w:pPr>
        <w:pStyle w:val="itssubhead"/>
        <w:keepNext/>
        <w:keepLines/>
        <w:spacing w:after="0"/>
      </w:pPr>
      <w:r>
        <w:t>UN. Department of Management. Office of Central Support Services. Facilities and Commercial Services Division. Director</w:t>
      </w:r>
    </w:p>
    <w:p>
      <w:pPr>
        <w:pStyle w:val="itsentry"/>
        <w:keepNext/>
        <w:keepLines/>
        <w:spacing w:after="0"/>
      </w:pPr>
      <w:r>
        <w:t>Carey, Patrick</w:t>
      </w:r>
      <w:r>
        <w:t xml:space="preserve"> - </w:t>
      </w:r>
      <w:r>
        <w:rPr>
          <w:color w:val="000000" w:themeColor="hyperlink"/>
          <w:u w:val="single"/>
        </w:rPr>
        <w:hyperlink r:id="rId268">
          <w:r>
            <w:rPr/>
            <w:t>A/C.5/72/SR.20</w:t>
          </w:r>
        </w:hyperlink>
      </w:r>
      <w:r>
        <w:t xml:space="preserve">; </w:t>
      </w:r>
      <w:r>
        <w:rPr>
          <w:color w:val="000000" w:themeColor="hyperlink"/>
          <w:u w:val="single"/>
        </w:rPr>
        <w:hyperlink r:id="rId269">
          <w:r>
            <w:rPr/>
            <w:t>A/C.5/72/SR.22</w:t>
          </w:r>
        </w:hyperlink>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277">
          <w:r>
            <w:rPr/>
            <w:t>A/C.5/72/SR.5</w:t>
          </w:r>
        </w:hyperlink>
      </w:r>
    </w:p>
    <w:p>
      <w:pPr>
        <w:pStyle w:val="itssubhead"/>
        <w:keepNext/>
        <w:keepLines/>
        <w:spacing w:after="0"/>
      </w:pPr>
      <w:r>
        <w:t>Cuba</w:t>
      </w:r>
    </w:p>
    <w:p>
      <w:pPr>
        <w:pStyle w:val="itsentry"/>
        <w:keepNext/>
        <w:keepLines/>
        <w:spacing w:after="0"/>
      </w:pPr>
      <w:r>
        <w:t>Armas Bonchang, Yaima de</w:t>
      </w:r>
      <w:r>
        <w:t xml:space="preserve"> - </w:t>
      </w:r>
      <w:r>
        <w:rPr>
          <w:color w:val="000000" w:themeColor="hyperlink"/>
          <w:u w:val="single"/>
        </w:rPr>
        <w:hyperlink r:id="rId10">
          <w:r>
            <w:rPr/>
            <w:t>A/72/PV.76</w:t>
          </w:r>
        </w:hyperlink>
      </w:r>
      <w:r>
        <w:t xml:space="preserve">; </w:t>
      </w:r>
      <w:r>
        <w:rPr>
          <w:color w:val="000000" w:themeColor="hyperlink"/>
          <w:u w:val="single"/>
        </w:rPr>
        <w:hyperlink r:id="rId267">
          <w:r>
            <w:rPr/>
            <w:t>A/C.5/72/SR.29</w:t>
          </w:r>
        </w:hyperlink>
      </w:r>
    </w:p>
    <w:p>
      <w:pPr>
        <w:pStyle w:val="itsentry"/>
        <w:keepNext/>
        <w:keepLines/>
        <w:spacing w:after="0"/>
      </w:pPr>
      <w:r>
        <w:t>Rodríguez Camejo, Anayansi</w:t>
      </w:r>
      <w:r>
        <w:t xml:space="preserve"> - </w:t>
      </w:r>
      <w:r>
        <w:rPr>
          <w:color w:val="000000" w:themeColor="hyperlink"/>
          <w:u w:val="single"/>
        </w:rPr>
        <w:hyperlink r:id="rId177">
          <w:r>
            <w:rPr/>
            <w:t>A/C.5/72/SR.4</w:t>
          </w:r>
        </w:hyperlink>
      </w:r>
    </w:p>
    <w:p>
      <w:pPr>
        <w:pStyle w:val="itsentry"/>
        <w:keepNext/>
        <w:keepLines/>
        <w:spacing w:after="0"/>
      </w:pPr>
      <w:r>
        <w:t>Rodríguez Abascal, Ana Silvia</w:t>
      </w:r>
      <w:r>
        <w:t xml:space="preserve"> - </w:t>
      </w:r>
      <w:r>
        <w:rPr>
          <w:color w:val="000000" w:themeColor="hyperlink"/>
          <w:u w:val="single"/>
        </w:rPr>
        <w:hyperlink r:id="rId278">
          <w:r>
            <w:rPr/>
            <w:t>A/C.5/72/SR.16</w:t>
          </w:r>
        </w:hyperlink>
      </w:r>
    </w:p>
    <w:p>
      <w:pPr>
        <w:pStyle w:val="itssubhead"/>
        <w:keepNext/>
        <w:keepLines/>
        <w:spacing w:after="0"/>
      </w:pPr>
      <w:r>
        <w:t>Singapore</w:t>
      </w:r>
    </w:p>
    <w:p>
      <w:pPr>
        <w:pStyle w:val="itsentry"/>
        <w:keepNext/>
        <w:keepLines/>
        <w:spacing w:after="0"/>
      </w:pPr>
      <w:r>
        <w:t>Bin Salleh, Mohamad Rizal</w:t>
      </w:r>
      <w:r>
        <w:t xml:space="preserve"> - </w:t>
      </w:r>
      <w:r>
        <w:rPr>
          <w:color w:val="000000" w:themeColor="hyperlink"/>
          <w:u w:val="single"/>
        </w:rPr>
        <w:hyperlink r:id="rId169">
          <w:r>
            <w:rPr/>
            <w:t>A/C.5/72/SR.27</w:t>
          </w:r>
        </w:hyperlink>
      </w:r>
    </w:p>
    <w:p>
      <w:pPr>
        <w:pStyle w:val="itssubhead"/>
        <w:keepNext/>
        <w:keepLines/>
        <w:spacing w:after="0"/>
      </w:pPr>
      <w:r>
        <w:t>Syrian Arab Republic</w:t>
      </w:r>
    </w:p>
    <w:p>
      <w:pPr>
        <w:pStyle w:val="itsentry"/>
        <w:keepNext/>
        <w:keepLines/>
        <w:spacing w:after="0"/>
      </w:pPr>
      <w:r>
        <w:t>Awad, Ammar</w:t>
      </w:r>
      <w:r>
        <w:t xml:space="preserve"> - </w:t>
      </w:r>
      <w:r>
        <w:rPr>
          <w:color w:val="000000" w:themeColor="hyperlink"/>
          <w:u w:val="single"/>
        </w:rPr>
        <w:hyperlink r:id="rId10">
          <w:r>
            <w:rPr/>
            <w:t>A/72/PV.76</w:t>
          </w:r>
        </w:hyperlink>
      </w:r>
      <w:r>
        <w:t xml:space="preserve">; </w:t>
      </w:r>
      <w:r>
        <w:rPr>
          <w:color w:val="000000" w:themeColor="hyperlink"/>
          <w:u w:val="single"/>
        </w:rPr>
        <w:hyperlink r:id="rId278">
          <w:r>
            <w:rPr/>
            <w:t>A/C.5/72/SR.16</w:t>
          </w:r>
        </w:hyperlink>
      </w:r>
      <w:r>
        <w:t xml:space="preserve">; </w:t>
      </w:r>
      <w:r>
        <w:rPr>
          <w:color w:val="000000" w:themeColor="hyperlink"/>
          <w:u w:val="single"/>
        </w:rPr>
        <w:hyperlink r:id="rId267">
          <w:r>
            <w:rPr/>
            <w:t>A/C.5/72/SR.29</w:t>
          </w:r>
        </w:hyperlink>
      </w:r>
    </w:p>
    <w:p>
      <w:pPr>
        <w:pStyle w:val="itssubhead"/>
        <w:keepNext/>
        <w:keepLines/>
        <w:spacing w:after="0"/>
      </w:pPr>
      <w:r>
        <w:t>Ethiopia</w:t>
      </w:r>
    </w:p>
    <w:p>
      <w:pPr>
        <w:pStyle w:val="itsentry"/>
        <w:keepNext/>
        <w:keepLines/>
        <w:spacing w:after="0"/>
      </w:pPr>
      <w:r>
        <w:t>Gayito, Gebeyehu Ganga</w:t>
      </w:r>
      <w:r>
        <w:t xml:space="preserve"> - </w:t>
      </w:r>
      <w:r>
        <w:rPr>
          <w:color w:val="000000" w:themeColor="hyperlink"/>
          <w:u w:val="single"/>
        </w:rPr>
        <w:hyperlink r:id="rId268">
          <w:r>
            <w:rPr/>
            <w:t>A/C.5/72/SR.20</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74">
          <w:r>
            <w:rPr/>
            <w:t>A/C.5/72/SR.13</w:t>
          </w:r>
        </w:hyperlink>
      </w:r>
      <w:r>
        <w:t xml:space="preserve">; </w:t>
      </w:r>
      <w:r>
        <w:rPr>
          <w:color w:val="000000" w:themeColor="hyperlink"/>
          <w:u w:val="single"/>
        </w:rPr>
        <w:hyperlink r:id="rId13">
          <w:r>
            <w:rPr/>
            <w:t>A/C.5/72/SR.14</w:t>
          </w:r>
        </w:hyperlink>
      </w:r>
      <w:r>
        <w:t xml:space="preserve">; </w:t>
      </w:r>
      <w:r>
        <w:rPr>
          <w:color w:val="000000" w:themeColor="hyperlink"/>
          <w:u w:val="single"/>
        </w:rPr>
        <w:hyperlink r:id="rId278">
          <w:r>
            <w:rPr/>
            <w:t>A/C.5/72/SR.16</w:t>
          </w:r>
        </w:hyperlink>
      </w:r>
      <w:r>
        <w:t xml:space="preserve">; </w:t>
      </w:r>
      <w:r>
        <w:rPr>
          <w:color w:val="000000" w:themeColor="hyperlink"/>
          <w:u w:val="single"/>
        </w:rPr>
        <w:hyperlink r:id="rId270">
          <w:r>
            <w:rPr/>
            <w:t>A/C.5/72/SR.18</w:t>
          </w:r>
        </w:hyperlink>
      </w:r>
      <w:r>
        <w:t xml:space="preserve">; </w:t>
      </w:r>
      <w:r>
        <w:rPr>
          <w:color w:val="000000" w:themeColor="hyperlink"/>
          <w:u w:val="single"/>
        </w:rPr>
        <w:hyperlink r:id="rId268">
          <w:r>
            <w:rPr/>
            <w:t>A/C.5/72/SR.20</w:t>
          </w:r>
        </w:hyperlink>
      </w:r>
      <w:r>
        <w:t xml:space="preserve">; </w:t>
      </w:r>
      <w:r>
        <w:rPr>
          <w:color w:val="000000" w:themeColor="hyperlink"/>
          <w:u w:val="single"/>
        </w:rPr>
        <w:hyperlink r:id="rId269">
          <w:r>
            <w:rPr/>
            <w:t>A/C.5/72/SR.22</w:t>
          </w:r>
        </w:hyperlink>
      </w:r>
      <w:r>
        <w:t xml:space="preserve">; </w:t>
      </w:r>
      <w:r>
        <w:rPr>
          <w:color w:val="000000" w:themeColor="hyperlink"/>
          <w:u w:val="single"/>
        </w:rPr>
        <w:hyperlink r:id="rId169">
          <w:r>
            <w:rPr/>
            <w:t>A/C.5/72/SR.27</w:t>
          </w:r>
        </w:hyperlink>
      </w:r>
      <w:r>
        <w:t xml:space="preserve">; </w:t>
      </w:r>
      <w:r>
        <w:rPr>
          <w:color w:val="000000" w:themeColor="hyperlink"/>
          <w:u w:val="single"/>
        </w:rPr>
        <w:hyperlink r:id="rId277">
          <w:r>
            <w:rPr/>
            <w:t>A/C.5/72/SR.5</w:t>
          </w:r>
        </w:hyperlink>
      </w:r>
      <w:r>
        <w:t xml:space="preserve">; </w:t>
      </w:r>
      <w:r>
        <w:rPr>
          <w:color w:val="000000" w:themeColor="hyperlink"/>
          <w:u w:val="single"/>
        </w:rPr>
        <w:hyperlink r:id="rId276">
          <w:r>
            <w:rPr/>
            <w:t>A/C.5/72/SR.6</w:t>
          </w:r>
        </w:hyperlink>
      </w:r>
    </w:p>
    <w:p>
      <w:pPr>
        <w:pStyle w:val="itsentry"/>
        <w:keepNext/>
        <w:keepLines/>
        <w:spacing w:after="0"/>
      </w:pPr>
      <w:r>
        <w:t>Morejón Pazmiño, Diego (Ecuador)</w:t>
      </w:r>
      <w:r>
        <w:t xml:space="preserve"> - </w:t>
      </w:r>
      <w:r>
        <w:rPr>
          <w:color w:val="000000" w:themeColor="hyperlink"/>
          <w:u w:val="single"/>
        </w:rPr>
        <w:hyperlink r:id="rId177">
          <w:r>
            <w:rPr/>
            <w:t>A/C.5/72/SR.4</w:t>
          </w:r>
        </w:hyperlink>
      </w:r>
    </w:p>
    <w:p>
      <w:pPr>
        <w:pStyle w:val="itsentry"/>
        <w:keepNext/>
        <w:keepLines/>
        <w:spacing w:after="0"/>
      </w:pPr>
      <w:r>
        <w:t>Ahmed, Mohamed Fouad (Egypt)</w:t>
      </w:r>
      <w:r>
        <w:t xml:space="preserve"> - </w:t>
      </w:r>
      <w:r>
        <w:rPr>
          <w:color w:val="000000" w:themeColor="hyperlink"/>
          <w:u w:val="single"/>
        </w:rPr>
        <w:hyperlink r:id="rId175">
          <w:r>
            <w:rPr/>
            <w:t>A/C.5/72/SR.31</w:t>
          </w:r>
        </w:hyperlink>
      </w:r>
      <w:r>
        <w:t xml:space="preserve">; </w:t>
      </w:r>
      <w:r>
        <w:rPr>
          <w:color w:val="000000" w:themeColor="hyperlink"/>
          <w:u w:val="single"/>
        </w:rPr>
        <w:hyperlink r:id="rId219">
          <w:r>
            <w:rPr/>
            <w:t>A/C.5/72/SR.33</w:t>
          </w:r>
        </w:hyperlink>
      </w:r>
      <w:r>
        <w:t xml:space="preserve">; </w:t>
      </w:r>
      <w:r>
        <w:rPr>
          <w:color w:val="000000" w:themeColor="hyperlink"/>
          <w:u w:val="single"/>
        </w:rPr>
        <w:hyperlink r:id="rId218">
          <w:r>
            <w:rPr/>
            <w:t>A/C.5/72/SR.39</w:t>
          </w:r>
        </w:hyperlink>
      </w:r>
      <w:r>
        <w:t xml:space="preserve">; </w:t>
      </w:r>
      <w:r>
        <w:rPr>
          <w:color w:val="000000" w:themeColor="hyperlink"/>
          <w:u w:val="single"/>
        </w:rPr>
        <w:hyperlink r:id="rId176">
          <w:r>
            <w:rPr/>
            <w:t>A/C.5/72/SR.46</w:t>
          </w:r>
        </w:hyperlink>
      </w:r>
    </w:p>
    <w:p>
      <w:pPr>
        <w:pStyle w:val="itssubhead"/>
        <w:keepNext/>
        <w:keepLines/>
        <w:spacing w:after="0"/>
      </w:pPr>
      <w:r>
        <w:t>Switzerland</w:t>
      </w:r>
    </w:p>
    <w:p>
      <w:pPr>
        <w:pStyle w:val="itsentry"/>
        <w:keepNext/>
        <w:keepLines/>
        <w:spacing w:after="0"/>
      </w:pPr>
      <w:r>
        <w:t>Ravasi, Elisa</w:t>
      </w:r>
      <w:r>
        <w:t xml:space="preserve"> - </w:t>
      </w:r>
      <w:r>
        <w:rPr>
          <w:color w:val="000000" w:themeColor="hyperlink"/>
          <w:u w:val="single"/>
        </w:rPr>
        <w:hyperlink r:id="rId276">
          <w:r>
            <w:rPr/>
            <w:t>A/C.5/72/SR.6</w:t>
          </w:r>
        </w:hyperlink>
      </w:r>
    </w:p>
    <w:p>
      <w:pPr>
        <w:pStyle w:val="itsentry"/>
        <w:keepNext/>
        <w:keepLines/>
        <w:spacing w:after="0"/>
      </w:pPr>
      <w:r>
        <w:t>Baumann, Alexandra</w:t>
      </w:r>
      <w:r>
        <w:t xml:space="preserve"> - </w:t>
      </w:r>
      <w:r>
        <w:rPr>
          <w:color w:val="000000" w:themeColor="hyperlink"/>
          <w:u w:val="single"/>
        </w:rPr>
        <w:hyperlink r:id="rId171">
          <w:r>
            <w:rPr/>
            <w:t>A/C.5/72/SR.32</w:t>
          </w:r>
        </w:hyperlink>
      </w:r>
      <w:r>
        <w:t xml:space="preserve">; </w:t>
      </w:r>
      <w:r>
        <w:rPr>
          <w:color w:val="000000" w:themeColor="hyperlink"/>
          <w:u w:val="single"/>
        </w:rPr>
        <w:hyperlink r:id="rId218">
          <w:r>
            <w:rPr/>
            <w:t>A/C.5/72/SR.39</w:t>
          </w:r>
        </w:hyperlink>
      </w:r>
      <w:r>
        <w:t xml:space="preserve">; </w:t>
      </w:r>
      <w:r>
        <w:rPr>
          <w:color w:val="000000" w:themeColor="hyperlink"/>
          <w:u w:val="single"/>
        </w:rPr>
        <w:hyperlink r:id="rId177">
          <w:r>
            <w:rPr/>
            <w:t>A/C.5/72/SR.4</w:t>
          </w:r>
        </w:hyperlink>
      </w:r>
      <w:r>
        <w:t xml:space="preserve">; </w:t>
      </w:r>
      <w:r>
        <w:rPr>
          <w:color w:val="000000" w:themeColor="hyperlink"/>
          <w:u w:val="single"/>
        </w:rPr>
        <w:hyperlink r:id="rId176">
          <w:r>
            <w:rPr/>
            <w:t>A/C.5/72/SR.46</w:t>
          </w:r>
        </w:hyperlink>
      </w:r>
    </w:p>
    <w:p>
      <w:pPr>
        <w:pStyle w:val="itsentry"/>
        <w:keepNext/>
        <w:keepLines/>
        <w:spacing w:after="0"/>
      </w:pPr>
      <w:r>
        <w:t>Lauber, Jürg</w:t>
      </w:r>
      <w:r>
        <w:t xml:space="preserve"> - </w:t>
      </w:r>
      <w:r>
        <w:rPr>
          <w:color w:val="000000" w:themeColor="hyperlink"/>
          <w:u w:val="single"/>
        </w:rPr>
        <w:hyperlink r:id="rId270">
          <w:r>
            <w:rPr/>
            <w:t>A/C.5/72/SR.18</w:t>
          </w:r>
        </w:hyperlink>
      </w:r>
    </w:p>
    <w:p>
      <w:pPr>
        <w:pStyle w:val="itssubhead"/>
        <w:keepNext/>
        <w:keepLines/>
        <w:spacing w:after="0"/>
      </w:pPr>
      <w:r>
        <w:t>Brazil</w:t>
      </w:r>
    </w:p>
    <w:p>
      <w:pPr>
        <w:pStyle w:val="itsentry"/>
        <w:keepNext/>
        <w:keepLines/>
        <w:spacing w:after="0"/>
      </w:pPr>
      <w:r>
        <w:t>Feldman, Luiz</w:t>
      </w:r>
      <w:r>
        <w:t xml:space="preserve"> - </w:t>
      </w:r>
      <w:r>
        <w:rPr>
          <w:color w:val="000000" w:themeColor="hyperlink"/>
          <w:u w:val="single"/>
        </w:rPr>
        <w:hyperlink r:id="rId272">
          <w:r>
            <w:rPr/>
            <w:t>A/C.5/72/SR.23</w:t>
          </w:r>
        </w:hyperlink>
      </w:r>
    </w:p>
    <w:p>
      <w:pPr>
        <w:pStyle w:val="itssubhead"/>
        <w:keepNext/>
        <w:keepLines/>
        <w:spacing w:after="0"/>
      </w:pPr>
      <w:r>
        <w:t>Argentina</w:t>
      </w:r>
    </w:p>
    <w:p>
      <w:pPr>
        <w:pStyle w:val="itsentry"/>
        <w:keepNext/>
        <w:keepLines/>
        <w:spacing w:after="0"/>
      </w:pPr>
      <w:r>
        <w:t>Babio, Natalia</w:t>
      </w:r>
      <w:r>
        <w:t xml:space="preserve"> - </w:t>
      </w:r>
      <w:r>
        <w:rPr>
          <w:color w:val="000000" w:themeColor="hyperlink"/>
          <w:u w:val="single"/>
        </w:rPr>
        <w:hyperlink r:id="rId272">
          <w:r>
            <w:rPr/>
            <w:t>A/C.5/72/SR.23</w:t>
          </w:r>
        </w:hyperlink>
      </w:r>
    </w:p>
    <w:p>
      <w:pPr>
        <w:pStyle w:val="itssubhead"/>
        <w:keepNext/>
        <w:keepLines/>
        <w:spacing w:after="0"/>
      </w:pPr>
      <w:r>
        <w:t>Iraq</w:t>
      </w:r>
    </w:p>
    <w:p>
      <w:pPr>
        <w:pStyle w:val="itsentry"/>
        <w:keepNext/>
        <w:keepLines/>
        <w:spacing w:after="0"/>
      </w:pPr>
      <w:r>
        <w:t>Al-Musawi, Muhanad Ali</w:t>
      </w:r>
      <w:r>
        <w:t xml:space="preserve"> - </w:t>
      </w:r>
      <w:r>
        <w:rPr>
          <w:color w:val="000000" w:themeColor="hyperlink"/>
          <w:u w:val="single"/>
        </w:rPr>
        <w:hyperlink r:id="rId278">
          <w:r>
            <w:rPr/>
            <w:t>A/C.5/72/SR.16</w:t>
          </w:r>
        </w:hyperlink>
      </w:r>
    </w:p>
    <w:p>
      <w:pPr>
        <w:pStyle w:val="itsentry"/>
        <w:keepNext/>
        <w:keepLines/>
        <w:spacing w:after="0"/>
      </w:pPr>
      <w:r>
        <w:t>Bahr Aluloom, Mohammed Hussein</w:t>
      </w:r>
      <w:r>
        <w:t xml:space="preserve"> - </w:t>
      </w:r>
      <w:r>
        <w:rPr>
          <w:color w:val="000000" w:themeColor="hyperlink"/>
          <w:u w:val="single"/>
        </w:rPr>
        <w:hyperlink r:id="rId217">
          <w:r>
            <w:rPr/>
            <w:t>A/C.5/72/SR.38</w:t>
          </w:r>
        </w:hyperlink>
      </w:r>
    </w:p>
    <w:p>
      <w:pPr>
        <w:pStyle w:val="itssubhead"/>
        <w:keepNext/>
        <w:keepLines/>
        <w:spacing w:after="0"/>
      </w:pPr>
      <w:r>
        <w:t>UN Joint Staff Pension Board. Chair</w:t>
      </w:r>
    </w:p>
    <w:p>
      <w:pPr>
        <w:pStyle w:val="itsentry"/>
        <w:keepNext/>
        <w:keepLines/>
        <w:spacing w:after="0"/>
      </w:pPr>
      <w:r>
        <w:t>Van Houtte, Annick</w:t>
      </w:r>
      <w:r>
        <w:t xml:space="preserve"> - </w:t>
      </w:r>
      <w:r>
        <w:rPr>
          <w:color w:val="000000" w:themeColor="hyperlink"/>
          <w:u w:val="single"/>
        </w:rPr>
        <w:hyperlink r:id="rId268">
          <w:r>
            <w:rPr/>
            <w:t>A/C.5/72/SR.20</w:t>
          </w:r>
        </w:hyperlink>
      </w:r>
    </w:p>
    <w:p>
      <w:pPr>
        <w:pStyle w:val="itssubhead"/>
        <w:keepNext/>
        <w:keepLines/>
        <w:spacing w:after="0"/>
      </w:pPr>
      <w:r>
        <w:t>UN Joint Staff Pension Board</w:t>
      </w:r>
    </w:p>
    <w:p>
      <w:pPr>
        <w:pStyle w:val="itsentry"/>
        <w:keepNext/>
        <w:keepLines/>
        <w:spacing w:after="0"/>
      </w:pPr>
      <w:r>
        <w:t>Dooley, Paul</w:t>
      </w:r>
      <w:r>
        <w:t xml:space="preserve"> - </w:t>
      </w:r>
      <w:r>
        <w:rPr>
          <w:color w:val="000000" w:themeColor="hyperlink"/>
          <w:u w:val="single"/>
        </w:rPr>
        <w:hyperlink r:id="rId268">
          <w:r>
            <w:rPr/>
            <w:t>A/C.5/72/SR.20</w:t>
          </w:r>
        </w:hyperlink>
      </w:r>
    </w:p>
    <w:p>
      <w:pPr>
        <w:pStyle w:val="itssubhead"/>
        <w:keepNext/>
        <w:keepLines/>
        <w:spacing w:after="0"/>
      </w:pPr>
      <w:r>
        <w:t>China</w:t>
      </w:r>
    </w:p>
    <w:p>
      <w:pPr>
        <w:pStyle w:val="itsentry"/>
        <w:keepNext/>
        <w:keepLines/>
        <w:spacing w:after="0"/>
      </w:pPr>
      <w:r>
        <w:t>Gao, Huijun</w:t>
      </w:r>
      <w:r>
        <w:t xml:space="preserve"> - </w:t>
      </w:r>
      <w:r>
        <w:rPr>
          <w:color w:val="000000" w:themeColor="hyperlink"/>
          <w:u w:val="single"/>
        </w:rPr>
        <w:hyperlink r:id="rId218">
          <w:r>
            <w:rPr/>
            <w:t>A/C.5/72/SR.39</w:t>
          </w:r>
        </w:hyperlink>
      </w:r>
    </w:p>
    <w:p>
      <w:pPr>
        <w:pStyle w:val="itsentry"/>
        <w:keepNext/>
        <w:keepLines/>
        <w:spacing w:after="0"/>
      </w:pPr>
      <w:r>
        <w:t>Xue, Ailong</w:t>
      </w:r>
      <w:r>
        <w:t xml:space="preserve"> - </w:t>
      </w:r>
      <w:r>
        <w:rPr>
          <w:color w:val="000000" w:themeColor="hyperlink"/>
          <w:u w:val="single"/>
        </w:rPr>
        <w:hyperlink r:id="rId176">
          <w:r>
            <w:rPr/>
            <w:t>A/C.5/72/SR.46</w:t>
          </w:r>
        </w:hyperlink>
      </w:r>
    </w:p>
    <w:p>
      <w:pPr>
        <w:pStyle w:val="itsentry"/>
        <w:keepNext/>
        <w:keepLines/>
        <w:spacing w:after="0"/>
      </w:pPr>
      <w:r>
        <w:t>Zhang, Jiarui</w:t>
      </w:r>
      <w:r>
        <w:t xml:space="preserve"> - </w:t>
      </w:r>
      <w:r>
        <w:rPr>
          <w:color w:val="000000" w:themeColor="hyperlink"/>
          <w:u w:val="single"/>
        </w:rPr>
        <w:hyperlink r:id="rId269">
          <w:r>
            <w:rPr/>
            <w:t>A/C.5/72/SR.22</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218">
          <w:r>
            <w:rPr/>
            <w:t>A/C.5/72/SR.39</w:t>
          </w:r>
        </w:hyperlink>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152">
          <w:r>
            <w:rPr/>
            <w:t>A/C.5/72/SR.11</w:t>
          </w:r>
        </w:hyperlink>
      </w:r>
      <w:r>
        <w:t xml:space="preserve">; </w:t>
      </w:r>
      <w:r>
        <w:rPr>
          <w:color w:val="000000" w:themeColor="hyperlink"/>
          <w:u w:val="single"/>
        </w:rPr>
        <w:hyperlink r:id="rId278">
          <w:r>
            <w:rPr/>
            <w:t>A/C.5/72/SR.16</w:t>
          </w:r>
        </w:hyperlink>
      </w:r>
      <w:r>
        <w:t xml:space="preserve">; </w:t>
      </w:r>
      <w:r>
        <w:rPr>
          <w:color w:val="000000" w:themeColor="hyperlink"/>
          <w:u w:val="single"/>
        </w:rPr>
        <w:hyperlink r:id="rId275">
          <w:r>
            <w:rPr/>
            <w:t>A/C.5/72/SR.17</w:t>
          </w:r>
        </w:hyperlink>
      </w:r>
      <w:r>
        <w:t xml:space="preserve">; </w:t>
      </w:r>
      <w:r>
        <w:rPr>
          <w:color w:val="000000" w:themeColor="hyperlink"/>
          <w:u w:val="single"/>
        </w:rPr>
        <w:hyperlink r:id="rId270">
          <w:r>
            <w:rPr/>
            <w:t>A/C.5/72/SR.18</w:t>
          </w:r>
        </w:hyperlink>
      </w:r>
      <w:r>
        <w:t xml:space="preserve">; </w:t>
      </w:r>
      <w:r>
        <w:rPr>
          <w:color w:val="000000" w:themeColor="hyperlink"/>
          <w:u w:val="single"/>
        </w:rPr>
        <w:hyperlink r:id="rId268">
          <w:r>
            <w:rPr/>
            <w:t>A/C.5/72/SR.20</w:t>
          </w:r>
        </w:hyperlink>
      </w:r>
      <w:r>
        <w:t xml:space="preserve">; </w:t>
      </w:r>
      <w:r>
        <w:rPr>
          <w:color w:val="000000" w:themeColor="hyperlink"/>
          <w:u w:val="single"/>
        </w:rPr>
        <w:hyperlink r:id="rId272">
          <w:r>
            <w:rPr/>
            <w:t>A/C.5/72/SR.23</w:t>
          </w:r>
        </w:hyperlink>
      </w:r>
      <w:r>
        <w:t xml:space="preserve">; </w:t>
      </w:r>
      <w:r>
        <w:rPr>
          <w:color w:val="000000" w:themeColor="hyperlink"/>
          <w:u w:val="single"/>
        </w:rPr>
        <w:hyperlink r:id="rId169">
          <w:r>
            <w:rPr/>
            <w:t>A/C.5/72/SR.27</w:t>
          </w:r>
        </w:hyperlink>
      </w:r>
      <w:r>
        <w:t xml:space="preserve">; </w:t>
      </w:r>
      <w:r>
        <w:rPr>
          <w:color w:val="000000" w:themeColor="hyperlink"/>
          <w:u w:val="single"/>
        </w:rPr>
        <w:hyperlink r:id="rId170">
          <w:r>
            <w:rPr/>
            <w:t>A/C.5/72/SR.28</w:t>
          </w:r>
        </w:hyperlink>
      </w:r>
      <w:r>
        <w:t xml:space="preserve">; </w:t>
      </w:r>
      <w:r>
        <w:rPr>
          <w:color w:val="000000" w:themeColor="hyperlink"/>
          <w:u w:val="single"/>
        </w:rPr>
        <w:hyperlink r:id="rId267">
          <w:r>
            <w:rPr/>
            <w:t>A/C.5/72/SR.29</w:t>
          </w:r>
        </w:hyperlink>
      </w:r>
      <w:r>
        <w:t xml:space="preserve">; </w:t>
      </w:r>
      <w:r>
        <w:rPr>
          <w:color w:val="000000" w:themeColor="hyperlink"/>
          <w:u w:val="single"/>
        </w:rPr>
        <w:hyperlink r:id="rId265">
          <w:r>
            <w:rPr/>
            <w:t>A/C.5/72/SR.3</w:t>
          </w:r>
        </w:hyperlink>
      </w:r>
      <w:r>
        <w:t xml:space="preserve">; </w:t>
      </w:r>
      <w:r>
        <w:rPr>
          <w:color w:val="000000" w:themeColor="hyperlink"/>
          <w:u w:val="single"/>
        </w:rPr>
        <w:hyperlink r:id="rId171">
          <w:r>
            <w:rPr/>
            <w:t>A/C.5/72/SR.32</w:t>
          </w:r>
        </w:hyperlink>
      </w:r>
      <w:r>
        <w:t xml:space="preserve">; </w:t>
      </w:r>
      <w:r>
        <w:rPr>
          <w:color w:val="000000" w:themeColor="hyperlink"/>
          <w:u w:val="single"/>
        </w:rPr>
        <w:hyperlink r:id="rId20">
          <w:r>
            <w:rPr/>
            <w:t>A/C.5/72/SR.36</w:t>
          </w:r>
        </w:hyperlink>
      </w:r>
      <w:r>
        <w:t xml:space="preserve">; </w:t>
      </w:r>
      <w:r>
        <w:rPr>
          <w:color w:val="000000" w:themeColor="hyperlink"/>
          <w:u w:val="single"/>
        </w:rPr>
        <w:hyperlink r:id="rId217">
          <w:r>
            <w:rPr/>
            <w:t>A/C.5/72/SR.38</w:t>
          </w:r>
        </w:hyperlink>
      </w:r>
      <w:r>
        <w:t xml:space="preserve">; </w:t>
      </w:r>
      <w:r>
        <w:rPr>
          <w:color w:val="000000" w:themeColor="hyperlink"/>
          <w:u w:val="single"/>
        </w:rPr>
        <w:hyperlink r:id="rId277">
          <w:r>
            <w:rPr/>
            <w:t>A/C.5/72/SR.5</w:t>
          </w:r>
        </w:hyperlink>
      </w:r>
      <w:r>
        <w:t xml:space="preserve">; </w:t>
      </w:r>
      <w:r>
        <w:rPr>
          <w:color w:val="000000" w:themeColor="hyperlink"/>
          <w:u w:val="single"/>
        </w:rPr>
        <w:hyperlink r:id="rId276">
          <w:r>
            <w:rPr/>
            <w:t>A/C.5/72/SR.6</w:t>
          </w:r>
        </w:hyperlink>
      </w:r>
    </w:p>
    <w:p>
      <w:pPr>
        <w:pStyle w:val="itssubhead"/>
        <w:keepNext/>
        <w:keepLines/>
        <w:spacing w:after="0"/>
      </w:pPr>
      <w:r>
        <w:t>United States</w:t>
      </w:r>
    </w:p>
    <w:p>
      <w:pPr>
        <w:pStyle w:val="itsentry"/>
        <w:keepNext/>
        <w:keepLines/>
        <w:spacing w:after="0"/>
      </w:pPr>
      <w:r>
        <w:t>Conroy, Brian</w:t>
      </w:r>
      <w:r>
        <w:t xml:space="preserve"> - </w:t>
      </w:r>
      <w:r>
        <w:rPr>
          <w:color w:val="000000" w:themeColor="hyperlink"/>
          <w:u w:val="single"/>
        </w:rPr>
        <w:hyperlink r:id="rId266">
          <w:r>
            <w:rPr/>
            <w:t>A/C.5/72/SR.47</w:t>
          </w:r>
        </w:hyperlink>
      </w:r>
    </w:p>
    <w:p>
      <w:pPr>
        <w:pStyle w:val="itsentry"/>
        <w:keepNext/>
        <w:keepLines/>
        <w:spacing w:after="0"/>
      </w:pPr>
      <w:r>
        <w:t>Sison, Michele J.</w:t>
      </w:r>
      <w:r>
        <w:t xml:space="preserve"> - </w:t>
      </w:r>
      <w:r>
        <w:rPr>
          <w:color w:val="000000" w:themeColor="hyperlink"/>
          <w:u w:val="single"/>
        </w:rPr>
        <w:hyperlink r:id="rId177">
          <w:r>
            <w:rPr/>
            <w:t>A/C.5/72/SR.4</w:t>
          </w:r>
        </w:hyperlink>
      </w:r>
    </w:p>
    <w:p>
      <w:pPr>
        <w:pStyle w:val="itsentry"/>
        <w:keepNext/>
        <w:keepLines/>
        <w:spacing w:after="0"/>
      </w:pPr>
      <w:r>
        <w:t>Chalet, Cherith A. Norman</w:t>
      </w:r>
      <w:r>
        <w:t xml:space="preserve"> - </w:t>
      </w:r>
      <w:r>
        <w:rPr>
          <w:color w:val="000000" w:themeColor="hyperlink"/>
          <w:u w:val="single"/>
        </w:rPr>
        <w:hyperlink r:id="rId270">
          <w:r>
            <w:rPr/>
            <w:t>A/C.5/72/SR.18</w:t>
          </w:r>
        </w:hyperlink>
      </w:r>
      <w:r>
        <w:t xml:space="preserve">; </w:t>
      </w:r>
      <w:r>
        <w:rPr>
          <w:color w:val="000000" w:themeColor="hyperlink"/>
          <w:u w:val="single"/>
        </w:rPr>
        <w:hyperlink r:id="rId268">
          <w:r>
            <w:rPr/>
            <w:t>A/C.5/72/SR.20</w:t>
          </w:r>
        </w:hyperlink>
      </w:r>
      <w:r>
        <w:t xml:space="preserve">; </w:t>
      </w:r>
      <w:r>
        <w:rPr>
          <w:color w:val="000000" w:themeColor="hyperlink"/>
          <w:u w:val="single"/>
        </w:rPr>
        <w:hyperlink r:id="rId169">
          <w:r>
            <w:rPr/>
            <w:t>A/C.5/72/SR.27</w:t>
          </w:r>
        </w:hyperlink>
      </w:r>
      <w:r>
        <w:t xml:space="preserve">; </w:t>
      </w:r>
      <w:r>
        <w:rPr>
          <w:color w:val="000000" w:themeColor="hyperlink"/>
          <w:u w:val="single"/>
        </w:rPr>
        <w:hyperlink r:id="rId175">
          <w:r>
            <w:rPr/>
            <w:t>A/C.5/72/SR.31</w:t>
          </w:r>
        </w:hyperlink>
      </w:r>
      <w:r>
        <w:t xml:space="preserve">; </w:t>
      </w:r>
      <w:r>
        <w:rPr>
          <w:color w:val="000000" w:themeColor="hyperlink"/>
          <w:u w:val="single"/>
        </w:rPr>
        <w:hyperlink r:id="rId171">
          <w:r>
            <w:rPr/>
            <w:t>A/C.5/72/SR.32</w:t>
          </w:r>
        </w:hyperlink>
      </w:r>
      <w:r>
        <w:t xml:space="preserve">; </w:t>
      </w:r>
      <w:r>
        <w:rPr>
          <w:color w:val="000000" w:themeColor="hyperlink"/>
          <w:u w:val="single"/>
        </w:rPr>
        <w:hyperlink r:id="rId176">
          <w:r>
            <w:rPr/>
            <w:t>A/C.5/72/SR.46</w:t>
          </w:r>
        </w:hyperlink>
      </w:r>
    </w:p>
    <w:p>
      <w:pPr>
        <w:pStyle w:val="itssubhead"/>
        <w:keepNext/>
        <w:keepLines/>
        <w:spacing w:after="0"/>
      </w:pPr>
      <w:r>
        <w:t>India</w:t>
      </w:r>
    </w:p>
    <w:p>
      <w:pPr>
        <w:pStyle w:val="itsentry"/>
        <w:keepNext/>
        <w:keepLines/>
        <w:spacing w:after="0"/>
      </w:pPr>
      <w:r>
        <w:t>Tripathi, Paulomi</w:t>
      </w:r>
      <w:r>
        <w:t xml:space="preserve"> - </w:t>
      </w:r>
      <w:r>
        <w:rPr>
          <w:color w:val="000000" w:themeColor="hyperlink"/>
          <w:u w:val="single"/>
        </w:rPr>
        <w:hyperlink r:id="rId265">
          <w:r>
            <w:rPr/>
            <w:t>A/C.5/72/SR.3</w:t>
          </w:r>
        </w:hyperlink>
      </w:r>
      <w:r>
        <w:t xml:space="preserve">; </w:t>
      </w:r>
      <w:r>
        <w:rPr>
          <w:color w:val="000000" w:themeColor="hyperlink"/>
          <w:u w:val="single"/>
        </w:rPr>
        <w:hyperlink r:id="rId177">
          <w:r>
            <w:rPr/>
            <w:t>A/C.5/72/SR.4</w:t>
          </w:r>
        </w:hyperlink>
      </w:r>
    </w:p>
    <w:p>
      <w:pPr>
        <w:pStyle w:val="itsentry"/>
        <w:keepNext/>
        <w:keepLines/>
        <w:spacing w:after="0"/>
      </w:pPr>
      <w:r>
        <w:t>Kumar, Mahesh</w:t>
      </w:r>
      <w:r>
        <w:t xml:space="preserve"> - </w:t>
      </w:r>
      <w:r>
        <w:rPr>
          <w:color w:val="000000" w:themeColor="hyperlink"/>
          <w:u w:val="single"/>
        </w:rPr>
        <w:hyperlink r:id="rId219">
          <w:r>
            <w:rPr/>
            <w:t>A/C.5/72/SR.33</w:t>
          </w:r>
        </w:hyperlink>
      </w:r>
    </w:p>
    <w:p>
      <w:pPr>
        <w:pStyle w:val="itssubhead"/>
        <w:keepNext/>
        <w:keepLines/>
        <w:spacing w:after="0"/>
      </w:pPr>
      <w:r>
        <w:t>Japan</w:t>
      </w:r>
    </w:p>
    <w:p>
      <w:pPr>
        <w:pStyle w:val="itsentry"/>
        <w:keepNext/>
        <w:keepLines/>
        <w:spacing w:after="0"/>
      </w:pPr>
      <w:r>
        <w:t>Imada, Katsuhiko</w:t>
      </w:r>
      <w:r>
        <w:t xml:space="preserve"> - </w:t>
      </w:r>
      <w:r>
        <w:rPr>
          <w:color w:val="000000" w:themeColor="hyperlink"/>
          <w:u w:val="single"/>
        </w:rPr>
        <w:hyperlink r:id="rId176">
          <w:r>
            <w:rPr/>
            <w:t>A/C.5/72/SR.46</w:t>
          </w:r>
        </w:hyperlink>
      </w:r>
    </w:p>
    <w:p>
      <w:pPr>
        <w:pStyle w:val="itsentry"/>
        <w:keepNext/>
        <w:keepLines/>
        <w:spacing w:after="0"/>
      </w:pPr>
      <w:r>
        <w:t>Hoshino, Toshiya</w:t>
      </w:r>
      <w:r>
        <w:t xml:space="preserve"> - </w:t>
      </w:r>
      <w:r>
        <w:rPr>
          <w:color w:val="000000" w:themeColor="hyperlink"/>
          <w:u w:val="single"/>
        </w:rPr>
        <w:hyperlink r:id="rId177">
          <w:r>
            <w:rPr/>
            <w:t>A/C.5/72/SR.4</w:t>
          </w:r>
        </w:hyperlink>
      </w:r>
    </w:p>
    <w:p>
      <w:pPr>
        <w:pStyle w:val="itssubhead"/>
        <w:keepNext/>
        <w:keepLines/>
        <w:spacing w:after="0"/>
      </w:pPr>
      <w:r>
        <w:t>UN. Assistant Secretary-General for Central Support Services</w:t>
      </w:r>
    </w:p>
    <w:p>
      <w:pPr>
        <w:pStyle w:val="itsentry"/>
        <w:keepNext/>
        <w:keepLines/>
        <w:spacing w:after="0"/>
      </w:pPr>
      <w:r>
        <w:t>Saunders, Christian</w:t>
      </w:r>
      <w:r>
        <w:t xml:space="preserve"> - </w:t>
      </w:r>
      <w:r>
        <w:rPr>
          <w:color w:val="000000" w:themeColor="hyperlink"/>
          <w:u w:val="single"/>
        </w:rPr>
        <w:hyperlink r:id="rId175">
          <w:r>
            <w:rPr/>
            <w:t>A/C.5/72/SR.31</w:t>
          </w:r>
        </w:hyperlink>
      </w:r>
      <w:r>
        <w:t xml:space="preserve">; </w:t>
      </w:r>
      <w:r>
        <w:rPr>
          <w:color w:val="000000" w:themeColor="hyperlink"/>
          <w:u w:val="single"/>
        </w:rPr>
        <w:hyperlink r:id="rId176">
          <w:r>
            <w:rPr/>
            <w:t>A/C.5/72/SR.46</w:t>
          </w:r>
        </w:hyperlink>
      </w:r>
    </w:p>
    <w:p>
      <w:pPr>
        <w:pStyle w:val="itssubhead"/>
        <w:keepNext/>
        <w:keepLines/>
        <w:spacing w:after="0"/>
      </w:pPr>
      <w:r>
        <w:t>UN. Office of Central Support Services</w:t>
      </w:r>
    </w:p>
    <w:p>
      <w:pPr>
        <w:pStyle w:val="itsentry"/>
        <w:keepNext/>
        <w:keepLines/>
        <w:spacing w:after="0"/>
      </w:pPr>
      <w:r>
        <w:t>Dovgopoly, Dmitri</w:t>
      </w:r>
      <w:r>
        <w:t xml:space="preserve"> - </w:t>
      </w:r>
      <w:r>
        <w:rPr>
          <w:color w:val="000000" w:themeColor="hyperlink"/>
          <w:u w:val="single"/>
        </w:rPr>
        <w:hyperlink r:id="rId274">
          <w:r>
            <w:rPr/>
            <w:t>A/C.5/72/SR.13</w:t>
          </w:r>
        </w:hyperlink>
      </w:r>
    </w:p>
    <w:p>
      <w:pPr>
        <w:pStyle w:val="itssubhead"/>
        <w:keepNext/>
        <w:keepLines/>
        <w:spacing w:after="0"/>
      </w:pPr>
      <w:r>
        <w:t>UN. Advisory Committee on Administrative and Budgetary Questions. Vice-Chair</w:t>
      </w:r>
    </w:p>
    <w:p>
      <w:pPr>
        <w:pStyle w:val="itsentry"/>
        <w:keepNext/>
        <w:keepLines/>
        <w:spacing w:after="0"/>
      </w:pPr>
      <w:r>
        <w:t>Sene, Babou</w:t>
      </w:r>
      <w:r>
        <w:t xml:space="preserve"> - </w:t>
      </w:r>
      <w:r>
        <w:rPr>
          <w:color w:val="000000" w:themeColor="hyperlink"/>
          <w:u w:val="single"/>
        </w:rPr>
        <w:hyperlink r:id="rId274">
          <w:r>
            <w:rPr/>
            <w:t>A/C.5/72/SR.13</w:t>
          </w:r>
        </w:hyperlink>
      </w:r>
      <w:r>
        <w:t xml:space="preserve">; </w:t>
      </w:r>
      <w:r>
        <w:rPr>
          <w:color w:val="000000" w:themeColor="hyperlink"/>
          <w:u w:val="single"/>
        </w:rPr>
        <w:hyperlink r:id="rId13">
          <w:r>
            <w:rPr/>
            <w:t>A/C.5/72/SR.14</w:t>
          </w:r>
        </w:hyperlink>
      </w:r>
      <w:r>
        <w:t xml:space="preserve">; </w:t>
      </w:r>
      <w:r>
        <w:rPr>
          <w:color w:val="000000" w:themeColor="hyperlink"/>
          <w:u w:val="single"/>
        </w:rPr>
        <w:hyperlink r:id="rId278">
          <w:r>
            <w:rPr/>
            <w:t>A/C.5/72/SR.16</w:t>
          </w:r>
        </w:hyperlink>
      </w:r>
      <w:r>
        <w:t xml:space="preserve">; </w:t>
      </w:r>
      <w:r>
        <w:rPr>
          <w:color w:val="000000" w:themeColor="hyperlink"/>
          <w:u w:val="single"/>
        </w:rPr>
        <w:hyperlink r:id="rId270">
          <w:r>
            <w:rPr/>
            <w:t>A/C.5/72/SR.18</w:t>
          </w:r>
        </w:hyperlink>
      </w:r>
      <w:r>
        <w:t xml:space="preserve">; </w:t>
      </w:r>
      <w:r>
        <w:rPr>
          <w:color w:val="000000" w:themeColor="hyperlink"/>
          <w:u w:val="single"/>
        </w:rPr>
        <w:hyperlink r:id="rId268">
          <w:r>
            <w:rPr/>
            <w:t>A/C.5/72/SR.20</w:t>
          </w:r>
        </w:hyperlink>
      </w:r>
      <w:r>
        <w:t xml:space="preserve">; </w:t>
      </w:r>
      <w:r>
        <w:rPr>
          <w:color w:val="000000" w:themeColor="hyperlink"/>
          <w:u w:val="single"/>
        </w:rPr>
        <w:hyperlink r:id="rId272">
          <w:r>
            <w:rPr/>
            <w:t>A/C.5/72/SR.23</w:t>
          </w:r>
        </w:hyperlink>
      </w:r>
      <w:r>
        <w:t xml:space="preserve">; </w:t>
      </w:r>
      <w:r>
        <w:rPr>
          <w:color w:val="000000" w:themeColor="hyperlink"/>
          <w:u w:val="single"/>
        </w:rPr>
        <w:hyperlink r:id="rId271">
          <w:r>
            <w:rPr/>
            <w:t>A/C.5/72/SR.25</w:t>
          </w:r>
        </w:hyperlink>
      </w:r>
      <w:r>
        <w:t xml:space="preserve">; </w:t>
      </w:r>
      <w:r>
        <w:rPr>
          <w:color w:val="000000" w:themeColor="hyperlink"/>
          <w:u w:val="single"/>
        </w:rPr>
        <w:hyperlink r:id="rId175">
          <w:r>
            <w:rPr/>
            <w:t>A/C.5/72/SR.31</w:t>
          </w:r>
        </w:hyperlink>
      </w:r>
      <w:r>
        <w:t xml:space="preserve">; </w:t>
      </w:r>
      <w:r>
        <w:rPr>
          <w:color w:val="000000" w:themeColor="hyperlink"/>
          <w:u w:val="single"/>
        </w:rPr>
        <w:hyperlink r:id="rId219">
          <w:r>
            <w:rPr/>
            <w:t>A/C.5/72/SR.33</w:t>
          </w:r>
        </w:hyperlink>
      </w:r>
      <w:r>
        <w:t xml:space="preserve">; </w:t>
      </w:r>
      <w:r>
        <w:rPr>
          <w:color w:val="000000" w:themeColor="hyperlink"/>
          <w:u w:val="single"/>
        </w:rPr>
        <w:hyperlink r:id="rId277">
          <w:r>
            <w:rPr/>
            <w:t>A/C.5/72/SR.5</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10">
          <w:r>
            <w:rPr/>
            <w:t>A/72/PV.76</w:t>
          </w:r>
        </w:hyperlink>
      </w:r>
      <w:r>
        <w:br/>
      </w:r>
    </w:p>
    <w:p>
      <w:pPr>
        <w:pStyle w:val="itshead"/>
        <w:keepNext/>
        <w:keepLines/>
      </w:pPr>
      <w:r>
        <w:t>UN--BUDGET CONTRIBUTIONS (Agenda Item 140)</w:t>
      </w:r>
    </w:p>
    <w:p>
      <w:pPr>
        <w:pStyle w:val="itssubhead"/>
        <w:keepNext/>
        <w:keepLines/>
        <w:spacing w:after="0"/>
      </w:pPr>
      <w:r>
        <w:t>Libya</w:t>
      </w:r>
    </w:p>
    <w:p>
      <w:pPr>
        <w:pStyle w:val="itsentry"/>
        <w:keepNext/>
        <w:keepLines/>
        <w:spacing w:after="0"/>
      </w:pPr>
      <w:r>
        <w:t>Hamasi, Adel S.M.</w:t>
      </w:r>
      <w:r>
        <w:t xml:space="preserve"> - </w:t>
      </w:r>
      <w:r>
        <w:rPr>
          <w:color w:val="000000" w:themeColor="hyperlink"/>
          <w:u w:val="single"/>
        </w:rPr>
        <w:hyperlink r:id="rId279">
          <w:r>
            <w:rPr/>
            <w:t>A/C.5/72/SR.1</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79">
          <w:r>
            <w:rPr/>
            <w:t>A/C.5/72/SR.1</w:t>
          </w:r>
        </w:hyperlink>
      </w:r>
    </w:p>
    <w:p>
      <w:pPr>
        <w:pStyle w:val="itssubhead"/>
        <w:keepNext/>
        <w:keepLines/>
        <w:spacing w:after="0"/>
      </w:pPr>
      <w:r>
        <w:t>Japan</w:t>
      </w:r>
    </w:p>
    <w:p>
      <w:pPr>
        <w:pStyle w:val="itsentry"/>
        <w:keepNext/>
        <w:keepLines/>
        <w:spacing w:after="0"/>
      </w:pPr>
      <w:r>
        <w:t>Imada, Katsuhiko</w:t>
      </w:r>
      <w:r>
        <w:t xml:space="preserve"> - </w:t>
      </w:r>
      <w:r>
        <w:rPr>
          <w:color w:val="000000" w:themeColor="hyperlink"/>
          <w:u w:val="single"/>
        </w:rPr>
        <w:hyperlink r:id="rId279">
          <w:r>
            <w:rPr/>
            <w:t>A/C.5/72/SR.1</w:t>
          </w:r>
        </w:hyperlink>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279">
          <w:r>
            <w:rPr/>
            <w:t>A/C.5/72/SR.1</w:t>
          </w:r>
        </w:hyperlink>
      </w:r>
    </w:p>
    <w:p>
      <w:pPr>
        <w:pStyle w:val="itssubhead"/>
        <w:keepNext/>
        <w:keepLines/>
        <w:spacing w:after="0"/>
      </w:pPr>
      <w:r>
        <w:t>UN. Office of Programme Planning, Budget and Accounts. Contributions and Policy Coordination Service. Chief</w:t>
      </w:r>
    </w:p>
    <w:p>
      <w:pPr>
        <w:pStyle w:val="itsentry"/>
        <w:keepNext/>
        <w:keepLines/>
        <w:spacing w:after="0"/>
      </w:pPr>
      <w:r>
        <w:t>Berridge, Lionelito</w:t>
      </w:r>
      <w:r>
        <w:t xml:space="preserve"> - </w:t>
      </w:r>
      <w:r>
        <w:rPr>
          <w:color w:val="000000" w:themeColor="hyperlink"/>
          <w:u w:val="single"/>
        </w:rPr>
        <w:hyperlink r:id="rId279">
          <w:r>
            <w:rPr/>
            <w:t>A/C.5/72/SR.1</w:t>
          </w:r>
        </w:hyperlink>
      </w:r>
    </w:p>
    <w:p>
      <w:pPr>
        <w:pStyle w:val="itssubhead"/>
        <w:keepNext/>
        <w:keepLines/>
        <w:spacing w:after="0"/>
      </w:pPr>
      <w:r>
        <w:t>UN. Committee on Contributions. Chair</w:t>
      </w:r>
    </w:p>
    <w:p>
      <w:pPr>
        <w:pStyle w:val="itsentry"/>
        <w:keepNext/>
        <w:keepLines/>
        <w:spacing w:after="0"/>
      </w:pPr>
      <w:r>
        <w:t>Greiver, Bernardo</w:t>
      </w:r>
      <w:r>
        <w:t xml:space="preserve"> - </w:t>
      </w:r>
      <w:r>
        <w:rPr>
          <w:color w:val="000000" w:themeColor="hyperlink"/>
          <w:u w:val="single"/>
        </w:rPr>
        <w:hyperlink r:id="rId279">
          <w:r>
            <w:rPr/>
            <w:t>A/C.5/72/SR.1</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1">
          <w:r>
            <w:rPr/>
            <w:t>A/72/PV.1</w:t>
          </w:r>
        </w:hyperlink>
      </w:r>
      <w:r>
        <w:br/>
      </w:r>
    </w:p>
    <w:p>
      <w:pPr>
        <w:pStyle w:val="itshead"/>
        <w:keepNext/>
        <w:keepLines/>
      </w:pPr>
      <w:r>
        <w:t>UN--CALENDAR OF MEETINGS (2017-2018) (Agenda Item 139)</w:t>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80">
          <w:r>
            <w:rPr/>
            <w:t>A/C.5/72/SR.12</w:t>
          </w:r>
        </w:hyperlink>
      </w:r>
    </w:p>
    <w:p>
      <w:pPr>
        <w:pStyle w:val="itssubhead"/>
        <w:keepNext/>
        <w:keepLines/>
        <w:spacing w:after="0"/>
      </w:pPr>
      <w:r>
        <w:t>UN. Committee on Conferences. Vice-Chair</w:t>
      </w:r>
    </w:p>
    <w:p>
      <w:pPr>
        <w:pStyle w:val="itsentry"/>
        <w:keepNext/>
        <w:keepLines/>
        <w:spacing w:after="0"/>
      </w:pPr>
      <w:r>
        <w:t>Yazdani, Abbas</w:t>
      </w:r>
      <w:r>
        <w:t xml:space="preserve"> - </w:t>
      </w:r>
      <w:r>
        <w:rPr>
          <w:color w:val="000000" w:themeColor="hyperlink"/>
          <w:u w:val="single"/>
        </w:rPr>
        <w:hyperlink r:id="rId280">
          <w:r>
            <w:rPr/>
            <w:t>A/C.5/72/SR.12</w:t>
          </w:r>
        </w:hyperlink>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280">
          <w:r>
            <w:rPr/>
            <w:t>A/C.5/72/SR.12</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80">
          <w:r>
            <w:rPr/>
            <w:t>A/C.5/72/SR.12</w:t>
          </w:r>
        </w:hyperlink>
      </w:r>
    </w:p>
    <w:p>
      <w:pPr>
        <w:pStyle w:val="itssubhead"/>
        <w:keepNext/>
        <w:keepLines/>
        <w:spacing w:after="0"/>
      </w:pPr>
      <w:r>
        <w:t>Qatar</w:t>
      </w:r>
    </w:p>
    <w:p>
      <w:pPr>
        <w:pStyle w:val="itsentry"/>
        <w:keepNext/>
        <w:keepLines/>
        <w:spacing w:after="0"/>
      </w:pPr>
      <w:r>
        <w:t>Al-Kuwari, Ghanim Al-Hudaifi</w:t>
      </w:r>
      <w:r>
        <w:t xml:space="preserve"> - </w:t>
      </w:r>
      <w:r>
        <w:rPr>
          <w:color w:val="000000" w:themeColor="hyperlink"/>
          <w:u w:val="single"/>
        </w:rPr>
        <w:hyperlink r:id="rId280">
          <w:r>
            <w:rPr/>
            <w:t>A/C.5/72/SR.12</w:t>
          </w:r>
        </w:hyperlink>
      </w:r>
    </w:p>
    <w:p>
      <w:pPr>
        <w:pStyle w:val="itssubhead"/>
        <w:keepNext/>
        <w:keepLines/>
        <w:spacing w:after="0"/>
      </w:pPr>
      <w:r>
        <w:t>UN. Under-Secretary-General for General Assembly and Conference Management</w:t>
      </w:r>
    </w:p>
    <w:p>
      <w:pPr>
        <w:pStyle w:val="itsentry"/>
        <w:keepNext/>
        <w:keepLines/>
        <w:spacing w:after="0"/>
      </w:pPr>
      <w:r>
        <w:t>Pollard, Catherine</w:t>
      </w:r>
      <w:r>
        <w:t xml:space="preserve"> - </w:t>
      </w:r>
      <w:r>
        <w:rPr>
          <w:color w:val="000000" w:themeColor="hyperlink"/>
          <w:u w:val="single"/>
        </w:rPr>
        <w:hyperlink r:id="rId280">
          <w:r>
            <w:rPr/>
            <w:t>A/C.5/72/SR.12</w:t>
          </w:r>
        </w:hyperlink>
      </w:r>
      <w:r>
        <w:br/>
      </w:r>
    </w:p>
    <w:p>
      <w:pPr>
        <w:pStyle w:val="itshead"/>
        <w:keepNext/>
        <w:keepLines/>
      </w:pPr>
      <w:r>
        <w:t>UN--CHARTER (Agenda Item 83)</w:t>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281">
          <w:r>
            <w:rPr/>
            <w:t>A/C.6/72/SR.12</w:t>
          </w:r>
        </w:hyperlink>
      </w:r>
    </w:p>
    <w:p>
      <w:pPr>
        <w:pStyle w:val="itsentry"/>
        <w:keepNext/>
        <w:keepLines/>
        <w:spacing w:after="0"/>
      </w:pPr>
      <w:r>
        <w:t>Bagdasarova, Anna</w:t>
      </w:r>
      <w:r>
        <w:t xml:space="preserve"> - </w:t>
      </w:r>
      <w:r>
        <w:rPr>
          <w:color w:val="000000" w:themeColor="hyperlink"/>
          <w:u w:val="single"/>
        </w:rPr>
        <w:hyperlink r:id="rId281">
          <w:r>
            <w:rPr/>
            <w:t>A/C.6/72/SR.12</w:t>
          </w:r>
        </w:hyperlink>
      </w:r>
    </w:p>
    <w:p>
      <w:pPr>
        <w:pStyle w:val="itssubhead"/>
        <w:keepNext/>
        <w:keepLines/>
        <w:spacing w:after="0"/>
      </w:pPr>
      <w:r>
        <w:t>Russian Federation</w:t>
      </w:r>
    </w:p>
    <w:p>
      <w:pPr>
        <w:pStyle w:val="itsentry"/>
        <w:keepNext/>
        <w:keepLines/>
        <w:spacing w:after="0"/>
      </w:pPr>
      <w:r>
        <w:t>Melikbekyan, Elena A.</w:t>
      </w:r>
      <w:r>
        <w:t xml:space="preserve"> - </w:t>
      </w:r>
      <w:r>
        <w:rPr>
          <w:color w:val="000000" w:themeColor="hyperlink"/>
          <w:u w:val="single"/>
        </w:rPr>
        <w:hyperlink r:id="rId281">
          <w:r>
            <w:rPr/>
            <w:t>A/C.6/72/SR.12</w:t>
          </w:r>
        </w:hyperlink>
      </w:r>
    </w:p>
    <w:p>
      <w:pPr>
        <w:pStyle w:val="itssubhead"/>
        <w:keepNext/>
        <w:keepLines/>
        <w:spacing w:after="0"/>
      </w:pPr>
      <w:r>
        <w:t>China</w:t>
      </w:r>
    </w:p>
    <w:p>
      <w:pPr>
        <w:pStyle w:val="itsentry"/>
        <w:keepNext/>
        <w:keepLines/>
        <w:spacing w:after="0"/>
      </w:pPr>
      <w:r>
        <w:t>Zhang, Peng</w:t>
      </w:r>
      <w:r>
        <w:t xml:space="preserve"> - </w:t>
      </w:r>
      <w:r>
        <w:rPr>
          <w:color w:val="000000" w:themeColor="hyperlink"/>
          <w:u w:val="single"/>
        </w:rPr>
        <w:hyperlink r:id="rId281">
          <w:r>
            <w:rPr/>
            <w:t>A/C.6/72/SR.12</w:t>
          </w:r>
        </w:hyperlink>
      </w:r>
    </w:p>
    <w:p>
      <w:pPr>
        <w:pStyle w:val="itssubhead"/>
        <w:keepNext/>
        <w:keepLines/>
        <w:spacing w:after="0"/>
      </w:pPr>
      <w:r>
        <w:t>Republic of Korea</w:t>
      </w:r>
    </w:p>
    <w:p>
      <w:pPr>
        <w:pStyle w:val="itsentry"/>
        <w:keepNext/>
        <w:keepLines/>
        <w:spacing w:after="0"/>
      </w:pPr>
      <w:r>
        <w:t>Rhee, Zha-hyoung</w:t>
      </w:r>
      <w:r>
        <w:t xml:space="preserve"> - </w:t>
      </w:r>
      <w:r>
        <w:rPr>
          <w:color w:val="000000" w:themeColor="hyperlink"/>
          <w:u w:val="single"/>
        </w:rPr>
        <w:hyperlink r:id="rId281">
          <w:r>
            <w:rPr/>
            <w:t>A/C.6/72/SR.12</w:t>
          </w:r>
        </w:hyperlink>
      </w:r>
    </w:p>
    <w:p>
      <w:pPr>
        <w:pStyle w:val="itssubhead"/>
        <w:keepNext/>
        <w:keepLines/>
        <w:spacing w:after="0"/>
      </w:pPr>
      <w:r>
        <w:t>Philippines</w:t>
      </w:r>
    </w:p>
    <w:p>
      <w:pPr>
        <w:pStyle w:val="itsentry"/>
        <w:keepNext/>
        <w:keepLines/>
        <w:spacing w:after="0"/>
      </w:pPr>
      <w:r>
        <w:t>Fernandez, Anika Apalisok</w:t>
      </w:r>
      <w:r>
        <w:t xml:space="preserve"> - </w:t>
      </w:r>
      <w:r>
        <w:rPr>
          <w:color w:val="000000" w:themeColor="hyperlink"/>
          <w:u w:val="single"/>
        </w:rPr>
        <w:hyperlink r:id="rId281">
          <w:r>
            <w:rPr/>
            <w:t>A/C.6/72/SR.12</w:t>
          </w:r>
        </w:hyperlink>
      </w:r>
    </w:p>
    <w:p>
      <w:pPr>
        <w:pStyle w:val="itssubhead"/>
        <w:keepNext/>
        <w:keepLines/>
        <w:spacing w:after="0"/>
      </w:pPr>
      <w:r>
        <w:t>Democratic People's Republic of Korea</w:t>
      </w:r>
    </w:p>
    <w:p>
      <w:pPr>
        <w:pStyle w:val="itsentry"/>
        <w:keepNext/>
        <w:keepLines/>
        <w:spacing w:after="0"/>
      </w:pPr>
      <w:r>
        <w:t>Pak, Chol Jin</w:t>
      </w:r>
      <w:r>
        <w:t xml:space="preserve"> - </w:t>
      </w:r>
      <w:r>
        <w:rPr>
          <w:color w:val="000000" w:themeColor="hyperlink"/>
          <w:u w:val="single"/>
        </w:rPr>
        <w:hyperlink r:id="rId281">
          <w:r>
            <w:rPr/>
            <w:t>A/C.6/72/SR.12</w:t>
          </w:r>
        </w:hyperlink>
      </w:r>
    </w:p>
    <w:p>
      <w:pPr>
        <w:pStyle w:val="itsentry"/>
        <w:keepNext/>
        <w:keepLines/>
        <w:spacing w:after="0"/>
      </w:pPr>
      <w:r>
        <w:t>Kim, In Ryong</w:t>
      </w:r>
      <w:r>
        <w:t xml:space="preserve"> - </w:t>
      </w:r>
      <w:r>
        <w:rPr>
          <w:color w:val="000000" w:themeColor="hyperlink"/>
          <w:u w:val="single"/>
        </w:rPr>
        <w:hyperlink r:id="rId281">
          <w:r>
            <w:rPr/>
            <w:t>A/C.6/72/SR.12</w:t>
          </w:r>
        </w:hyperlink>
      </w:r>
    </w:p>
    <w:p>
      <w:pPr>
        <w:pStyle w:val="itssubhead"/>
        <w:keepNext/>
        <w:keepLines/>
        <w:spacing w:after="0"/>
      </w:pPr>
      <w:r>
        <w:t>Qatar</w:t>
      </w:r>
    </w:p>
    <w:p>
      <w:pPr>
        <w:pStyle w:val="itsentry"/>
        <w:keepNext/>
        <w:keepLines/>
        <w:spacing w:after="0"/>
      </w:pPr>
      <w:r>
        <w:t>Al Mohannadi, Essa Ali</w:t>
      </w:r>
      <w:r>
        <w:t xml:space="preserve"> - </w:t>
      </w:r>
      <w:r>
        <w:rPr>
          <w:color w:val="000000" w:themeColor="hyperlink"/>
          <w:u w:val="single"/>
        </w:rPr>
        <w:hyperlink r:id="rId281">
          <w:r>
            <w:rPr/>
            <w:t>A/C.6/72/SR.12</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European Union</w:t>
      </w:r>
    </w:p>
    <w:p>
      <w:pPr>
        <w:pStyle w:val="itsentry"/>
        <w:keepNext/>
        <w:keepLines/>
        <w:spacing w:after="0"/>
      </w:pPr>
      <w:r>
        <w:t>Chaboureau, Eric</w:t>
      </w:r>
      <w:r>
        <w:t xml:space="preserve"> - </w:t>
      </w:r>
      <w:r>
        <w:rPr>
          <w:color w:val="000000" w:themeColor="hyperlink"/>
          <w:u w:val="single"/>
        </w:rPr>
        <w:hyperlink r:id="rId281">
          <w:r>
            <w:rPr/>
            <w:t>A/C.6/72/SR.12</w:t>
          </w:r>
        </w:hyperlink>
      </w:r>
    </w:p>
    <w:p>
      <w:pPr>
        <w:pStyle w:val="itssubhead"/>
        <w:keepNext/>
        <w:keepLines/>
        <w:spacing w:after="0"/>
      </w:pPr>
      <w:r>
        <w:t>Community of Latin American and Caribbean States</w:t>
      </w:r>
    </w:p>
    <w:p>
      <w:pPr>
        <w:pStyle w:val="itsentry"/>
        <w:keepNext/>
        <w:keepLines/>
        <w:spacing w:after="0"/>
      </w:pPr>
      <w:r>
        <w:t>Celarie Landaverde, Hector Enrique (El Salvador)</w:t>
      </w:r>
      <w:r>
        <w:t xml:space="preserve"> - </w:t>
      </w:r>
      <w:r>
        <w:rPr>
          <w:color w:val="000000" w:themeColor="hyperlink"/>
          <w:u w:val="single"/>
        </w:rPr>
        <w:hyperlink r:id="rId281">
          <w:r>
            <w:rPr/>
            <w:t>A/C.6/72/SR.12</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281">
          <w:r>
            <w:rPr/>
            <w:t>A/C.6/72/SR.12</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281">
          <w:r>
            <w:rPr/>
            <w:t>A/C.6/72/SR.12</w:t>
          </w:r>
        </w:hyperlink>
      </w:r>
    </w:p>
    <w:p>
      <w:pPr>
        <w:pStyle w:val="itssubhead"/>
        <w:keepNext/>
        <w:keepLines/>
        <w:spacing w:after="0"/>
      </w:pPr>
      <w:r>
        <w:t>Iraq</w:t>
      </w:r>
    </w:p>
    <w:p>
      <w:pPr>
        <w:pStyle w:val="itsentry"/>
        <w:keepNext/>
        <w:keepLines/>
        <w:spacing w:after="0"/>
      </w:pPr>
      <w:r>
        <w:t>Ahmed, Ahmed Abdulmunem Ahmed</w:t>
      </w:r>
      <w:r>
        <w:t xml:space="preserve"> - </w:t>
      </w:r>
      <w:r>
        <w:rPr>
          <w:color w:val="000000" w:themeColor="hyperlink"/>
          <w:u w:val="single"/>
        </w:rPr>
        <w:hyperlink r:id="rId281">
          <w:r>
            <w:rPr/>
            <w:t>A/C.6/72/SR.12</w:t>
          </w:r>
        </w:hyperlink>
      </w:r>
    </w:p>
    <w:p>
      <w:pPr>
        <w:pStyle w:val="itssubhead"/>
        <w:keepNext/>
        <w:keepLines/>
        <w:spacing w:after="0"/>
      </w:pPr>
      <w:r>
        <w:t>Ghana</w:t>
      </w:r>
    </w:p>
    <w:p>
      <w:pPr>
        <w:pStyle w:val="itsentry"/>
        <w:keepNext/>
        <w:keepLines/>
        <w:spacing w:after="0"/>
      </w:pPr>
      <w:r>
        <w:t>Korbieh, Solomon</w:t>
      </w:r>
      <w:r>
        <w:t xml:space="preserve"> - </w:t>
      </w:r>
      <w:r>
        <w:rPr>
          <w:color w:val="000000" w:themeColor="hyperlink"/>
          <w:u w:val="single"/>
        </w:rPr>
        <w:hyperlink r:id="rId281">
          <w:r>
            <w:rPr/>
            <w:t>A/C.6/72/SR.12</w:t>
          </w:r>
        </w:hyperlink>
      </w:r>
    </w:p>
    <w:p>
      <w:pPr>
        <w:pStyle w:val="itssubhead"/>
        <w:keepNext/>
        <w:keepLines/>
        <w:spacing w:after="0"/>
      </w:pPr>
      <w:r>
        <w:t>Malaysia</w:t>
      </w:r>
    </w:p>
    <w:p>
      <w:pPr>
        <w:pStyle w:val="itsentry"/>
        <w:keepNext/>
        <w:keepLines/>
        <w:spacing w:after="0"/>
      </w:pPr>
      <w:r>
        <w:t>Muhammad Fuad, Liyana</w:t>
      </w:r>
      <w:r>
        <w:t xml:space="preserve"> - </w:t>
      </w:r>
      <w:r>
        <w:rPr>
          <w:color w:val="000000" w:themeColor="hyperlink"/>
          <w:u w:val="single"/>
        </w:rPr>
        <w:hyperlink r:id="rId281">
          <w:r>
            <w:rPr/>
            <w:t>A/C.6/72/SR.12</w:t>
          </w:r>
        </w:hyperlink>
      </w:r>
    </w:p>
    <w:p>
      <w:pPr>
        <w:pStyle w:val="itssubhead"/>
        <w:keepNext/>
        <w:keepLines/>
        <w:spacing w:after="0"/>
      </w:pPr>
      <w:r>
        <w:t>United States</w:t>
      </w:r>
    </w:p>
    <w:p>
      <w:pPr>
        <w:pStyle w:val="itsentry"/>
        <w:keepNext/>
        <w:keepLines/>
        <w:spacing w:after="0"/>
      </w:pPr>
      <w:r>
        <w:t>Pierce, Emily</w:t>
      </w:r>
      <w:r>
        <w:t xml:space="preserve"> - </w:t>
      </w:r>
      <w:r>
        <w:rPr>
          <w:color w:val="000000" w:themeColor="hyperlink"/>
          <w:u w:val="single"/>
        </w:rPr>
        <w:hyperlink r:id="rId281">
          <w:r>
            <w:rPr/>
            <w:t>A/C.6/72/SR.12</w:t>
          </w:r>
        </w:hyperlink>
      </w:r>
    </w:p>
    <w:p>
      <w:pPr>
        <w:pStyle w:val="itssubhead"/>
        <w:keepNext/>
        <w:keepLines/>
        <w:spacing w:after="0"/>
      </w:pPr>
      <w:r>
        <w:t>Iran (Islamic Republic of)</w:t>
      </w:r>
    </w:p>
    <w:p>
      <w:pPr>
        <w:pStyle w:val="itsentry"/>
        <w:keepNext/>
        <w:keepLines/>
        <w:spacing w:after="0"/>
      </w:pPr>
      <w:r>
        <w:t>Bagherpour Ardekani, Abbas</w:t>
      </w:r>
      <w:r>
        <w:t xml:space="preserve"> - </w:t>
      </w:r>
      <w:r>
        <w:rPr>
          <w:color w:val="000000" w:themeColor="hyperlink"/>
          <w:u w:val="single"/>
        </w:rPr>
        <w:hyperlink r:id="rId281">
          <w:r>
            <w:rPr/>
            <w:t>A/C.6/72/SR.12</w:t>
          </w:r>
        </w:hyperlink>
      </w:r>
    </w:p>
    <w:p>
      <w:pPr>
        <w:pStyle w:val="itssubhead"/>
        <w:keepNext/>
        <w:keepLines/>
        <w:spacing w:after="0"/>
      </w:pPr>
      <w:r>
        <w:t>UN. Security Council Practices and Charter Research Branch</w:t>
      </w:r>
    </w:p>
    <w:p>
      <w:pPr>
        <w:pStyle w:val="itsentry"/>
        <w:keepNext/>
        <w:keepLines/>
        <w:spacing w:after="0"/>
      </w:pPr>
      <w:r>
        <w:t>Blanco, Yvette</w:t>
      </w:r>
      <w:r>
        <w:t xml:space="preserve"> - </w:t>
      </w:r>
      <w:r>
        <w:rPr>
          <w:color w:val="000000" w:themeColor="hyperlink"/>
          <w:u w:val="single"/>
        </w:rPr>
        <w:hyperlink r:id="rId281">
          <w:r>
            <w:rPr/>
            <w:t>A/C.6/72/SR.12</w:t>
          </w:r>
        </w:hyperlink>
      </w:r>
    </w:p>
    <w:p>
      <w:pPr>
        <w:pStyle w:val="itssubhead"/>
        <w:keepNext/>
        <w:keepLines/>
        <w:spacing w:after="0"/>
      </w:pPr>
      <w:r>
        <w:t>UN. Group of African States</w:t>
      </w:r>
    </w:p>
    <w:p>
      <w:pPr>
        <w:pStyle w:val="itsentry"/>
        <w:keepNext/>
        <w:keepLines/>
        <w:spacing w:after="0"/>
      </w:pPr>
      <w:r>
        <w:t>Boukadoum, Sabri (Algeria)</w:t>
      </w:r>
      <w:r>
        <w:t xml:space="preserve"> - </w:t>
      </w:r>
      <w:r>
        <w:rPr>
          <w:color w:val="000000" w:themeColor="hyperlink"/>
          <w:u w:val="single"/>
        </w:rPr>
        <w:hyperlink r:id="rId281">
          <w:r>
            <w:rPr/>
            <w:t>A/C.6/72/SR.12</w:t>
          </w:r>
        </w:hyperlink>
      </w:r>
    </w:p>
    <w:p>
      <w:pPr>
        <w:pStyle w:val="itssubhead"/>
        <w:keepNext/>
        <w:keepLines/>
        <w:spacing w:after="0"/>
      </w:pPr>
      <w:r>
        <w:t>Venezuela (Bolivarian Republic of)</w:t>
      </w:r>
    </w:p>
    <w:p>
      <w:pPr>
        <w:pStyle w:val="itsentry"/>
        <w:keepNext/>
        <w:keepLines/>
        <w:spacing w:after="0"/>
      </w:pPr>
      <w:r>
        <w:t>Fernandes Juárez, Fátima Yesenia</w:t>
      </w:r>
      <w:r>
        <w:t xml:space="preserve"> - </w:t>
      </w:r>
      <w:r>
        <w:rPr>
          <w:color w:val="000000" w:themeColor="hyperlink"/>
          <w:u w:val="single"/>
        </w:rPr>
        <w:hyperlink r:id="rId155">
          <w:r>
            <w:rPr/>
            <w:t>A/C.6/72/SR.13</w:t>
          </w:r>
        </w:hyperlink>
      </w:r>
    </w:p>
    <w:p>
      <w:pPr>
        <w:pStyle w:val="itssubhead"/>
        <w:keepNext/>
        <w:keepLines/>
        <w:spacing w:after="0"/>
      </w:pPr>
      <w:r>
        <w:t>Libya</w:t>
      </w:r>
    </w:p>
    <w:p>
      <w:pPr>
        <w:pStyle w:val="itsentry"/>
        <w:keepNext/>
        <w:keepLines/>
        <w:spacing w:after="0"/>
      </w:pPr>
      <w:r>
        <w:t>Nfati, Mohamed A.M.</w:t>
      </w:r>
      <w:r>
        <w:t xml:space="preserve"> - </w:t>
      </w:r>
      <w:r>
        <w:rPr>
          <w:color w:val="000000" w:themeColor="hyperlink"/>
          <w:u w:val="single"/>
        </w:rPr>
        <w:hyperlink r:id="rId281">
          <w:r>
            <w:rPr/>
            <w:t>A/C.6/72/SR.12</w:t>
          </w:r>
        </w:hyperlink>
      </w:r>
    </w:p>
    <w:p>
      <w:pPr>
        <w:pStyle w:val="itssubhead"/>
        <w:keepNext/>
        <w:keepLines/>
        <w:spacing w:after="0"/>
      </w:pPr>
      <w:r>
        <w:t>Bangladesh</w:t>
      </w:r>
    </w:p>
    <w:p>
      <w:pPr>
        <w:pStyle w:val="itsentry"/>
        <w:keepNext/>
        <w:keepLines/>
        <w:spacing w:after="0"/>
      </w:pPr>
      <w:r>
        <w:t>Kabir, Mohammad Humayun</w:t>
      </w:r>
      <w:r>
        <w:t xml:space="preserve"> - </w:t>
      </w:r>
      <w:r>
        <w:rPr>
          <w:color w:val="000000" w:themeColor="hyperlink"/>
          <w:u w:val="single"/>
        </w:rPr>
        <w:hyperlink r:id="rId281">
          <w:r>
            <w:rPr/>
            <w:t>A/C.6/72/SR.12</w:t>
          </w:r>
        </w:hyperlink>
      </w:r>
    </w:p>
    <w:p>
      <w:pPr>
        <w:pStyle w:val="itssubhead"/>
        <w:keepNext/>
        <w:keepLines/>
        <w:spacing w:after="0"/>
      </w:pPr>
      <w:r>
        <w:t>UN. General Assembly. 6th Committee. Bureau</w:t>
      </w:r>
    </w:p>
    <w:p>
      <w:pPr>
        <w:pStyle w:val="itsentry"/>
        <w:keepNext/>
        <w:keepLines/>
        <w:spacing w:after="0"/>
      </w:pPr>
      <w:r>
        <w:t>Maitsi, Sekamotho (Lesotho)</w:t>
      </w:r>
      <w:r>
        <w:t xml:space="preserve"> - </w:t>
      </w:r>
      <w:r>
        <w:rPr>
          <w:color w:val="000000" w:themeColor="hyperlink"/>
          <w:u w:val="single"/>
        </w:rPr>
        <w:hyperlink r:id="rId159">
          <w:r>
            <w:rPr/>
            <w:t>A/C.6/72/SR.25</w:t>
          </w:r>
        </w:hyperlink>
      </w:r>
    </w:p>
    <w:p>
      <w:pPr>
        <w:pStyle w:val="itssubhead"/>
        <w:keepNext/>
        <w:keepLines/>
        <w:spacing w:after="0"/>
      </w:pPr>
      <w:r>
        <w:t>India</w:t>
      </w:r>
    </w:p>
    <w:p>
      <w:pPr>
        <w:pStyle w:val="itsentry"/>
        <w:keepNext/>
        <w:keepLines/>
        <w:spacing w:after="0"/>
      </w:pPr>
      <w:r>
        <w:t>Bayyapu, Sandeep Kumar</w:t>
      </w:r>
      <w:r>
        <w:t xml:space="preserve"> - </w:t>
      </w:r>
      <w:r>
        <w:rPr>
          <w:color w:val="000000" w:themeColor="hyperlink"/>
          <w:u w:val="single"/>
        </w:rPr>
        <w:hyperlink r:id="rId281">
          <w:r>
            <w:rPr/>
            <w:t>A/C.6/72/SR.12</w:t>
          </w:r>
        </w:hyperlink>
      </w:r>
    </w:p>
    <w:p>
      <w:pPr>
        <w:pStyle w:val="itssubhead"/>
        <w:keepNext/>
        <w:keepLines/>
        <w:spacing w:after="0"/>
      </w:pPr>
      <w:r>
        <w:t>Nicaragua</w:t>
      </w:r>
    </w:p>
    <w:p>
      <w:pPr>
        <w:pStyle w:val="itsentry"/>
        <w:keepNext/>
        <w:keepLines/>
        <w:spacing w:after="0"/>
      </w:pPr>
      <w:r>
        <w:t>Argüello González, Alina Julia</w:t>
      </w:r>
      <w:r>
        <w:t xml:space="preserve"> - </w:t>
      </w:r>
      <w:r>
        <w:rPr>
          <w:color w:val="000000" w:themeColor="hyperlink"/>
          <w:u w:val="single"/>
        </w:rPr>
        <w:hyperlink r:id="rId281">
          <w:r>
            <w:rPr/>
            <w:t>A/C.6/72/SR.12</w:t>
          </w:r>
        </w:hyperlink>
      </w:r>
    </w:p>
    <w:p>
      <w:pPr>
        <w:pStyle w:val="itssubhead"/>
        <w:keepNext/>
        <w:keepLines/>
        <w:spacing w:after="0"/>
      </w:pPr>
      <w:r>
        <w:t>Coordinating Bureau of the Non-Aligned Countries</w:t>
      </w:r>
    </w:p>
    <w:p>
      <w:pPr>
        <w:pStyle w:val="itsentry"/>
        <w:keepNext/>
        <w:keepLines/>
        <w:spacing w:after="0"/>
      </w:pPr>
      <w:r>
        <w:t>Al-Habib, Eshagh (Iran (Islamic Republic of))</w:t>
      </w:r>
      <w:r>
        <w:t xml:space="preserve"> - </w:t>
      </w:r>
      <w:r>
        <w:rPr>
          <w:color w:val="000000" w:themeColor="hyperlink"/>
          <w:u w:val="single"/>
        </w:rPr>
        <w:hyperlink r:id="rId281">
          <w:r>
            <w:rPr/>
            <w:t>A/C.6/72/SR.12</w:t>
          </w:r>
        </w:hyperlink>
      </w:r>
    </w:p>
    <w:p>
      <w:pPr>
        <w:pStyle w:val="itssubhead"/>
        <w:keepNext/>
        <w:keepLines/>
        <w:spacing w:after="0"/>
      </w:pPr>
      <w:r>
        <w:t>Cuba</w:t>
      </w:r>
    </w:p>
    <w:p>
      <w:pPr>
        <w:pStyle w:val="itsentry"/>
        <w:keepNext/>
        <w:keepLines/>
        <w:spacing w:after="0"/>
      </w:pPr>
      <w:r>
        <w:t>Guardia González, Indira</w:t>
      </w:r>
      <w:r>
        <w:t xml:space="preserve"> - </w:t>
      </w:r>
      <w:r>
        <w:rPr>
          <w:color w:val="000000" w:themeColor="hyperlink"/>
          <w:u w:val="single"/>
        </w:rPr>
        <w:hyperlink r:id="rId281">
          <w:r>
            <w:rPr/>
            <w:t>A/C.6/72/SR.12</w:t>
          </w:r>
        </w:hyperlink>
      </w:r>
    </w:p>
    <w:p>
      <w:pPr>
        <w:pStyle w:val="itssubhead"/>
        <w:keepNext/>
        <w:keepLines/>
        <w:spacing w:after="0"/>
      </w:pPr>
      <w:r>
        <w:t>Cameroon</w:t>
      </w:r>
    </w:p>
    <w:p>
      <w:pPr>
        <w:pStyle w:val="itsentry"/>
        <w:keepNext/>
        <w:keepLines/>
        <w:spacing w:after="0"/>
      </w:pPr>
      <w:r>
        <w:t>Nyanid, Zacharie Serge Raoul</w:t>
      </w:r>
      <w:r>
        <w:t xml:space="preserve"> - </w:t>
      </w:r>
      <w:r>
        <w:rPr>
          <w:color w:val="000000" w:themeColor="hyperlink"/>
          <w:u w:val="single"/>
        </w:rPr>
        <w:hyperlink r:id="rId281">
          <w:r>
            <w:rPr/>
            <w:t>A/C.6/72/SR.12</w:t>
          </w:r>
        </w:hyperlink>
      </w:r>
      <w:r>
        <w:br/>
      </w:r>
    </w:p>
    <w:p>
      <w:pPr>
        <w:pStyle w:val="itshead"/>
        <w:keepNext/>
        <w:keepLines/>
      </w:pPr>
      <w:r>
        <w:t>UN--FINANCIAL REPORTS (Agenda Item 133)</w:t>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82">
          <w:r>
            <w:rPr/>
            <w:t>A/C.5/72/SR.8</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82">
          <w:r>
            <w:rPr/>
            <w:t>A/C.5/72/SR.8</w:t>
          </w:r>
        </w:hyperlink>
      </w:r>
    </w:p>
    <w:p>
      <w:pPr>
        <w:pStyle w:val="itssubhead"/>
        <w:keepNext/>
        <w:keepLines/>
        <w:spacing w:after="0"/>
      </w:pPr>
      <w:r>
        <w:t>UN. Board of Auditors. Audit Operations Committee. Chair</w:t>
      </w:r>
    </w:p>
    <w:p>
      <w:pPr>
        <w:pStyle w:val="itsentry"/>
        <w:keepNext/>
        <w:keepLines/>
        <w:spacing w:after="0"/>
      </w:pPr>
      <w:r>
        <w:t>Bajaj, Anand M.</w:t>
      </w:r>
      <w:r>
        <w:t xml:space="preserve"> - </w:t>
      </w:r>
      <w:r>
        <w:rPr>
          <w:color w:val="000000" w:themeColor="hyperlink"/>
          <w:u w:val="single"/>
        </w:rPr>
        <w:hyperlink r:id="rId282">
          <w:r>
            <w:rPr/>
            <w:t>A/C.5/72/SR.8</w:t>
          </w:r>
        </w:hyperlink>
      </w:r>
    </w:p>
    <w:p>
      <w:pPr>
        <w:pStyle w:val="itssubhead"/>
        <w:keepNext/>
        <w:keepLines/>
        <w:spacing w:after="0"/>
      </w:pPr>
      <w:r>
        <w:t>European Union</w:t>
      </w:r>
    </w:p>
    <w:p>
      <w:pPr>
        <w:pStyle w:val="itsentry"/>
        <w:keepNext/>
        <w:keepLines/>
        <w:spacing w:after="0"/>
      </w:pPr>
      <w:r>
        <w:t>Hyndrak, Thomas</w:t>
      </w:r>
      <w:r>
        <w:t xml:space="preserve"> - </w:t>
      </w:r>
      <w:r>
        <w:rPr>
          <w:color w:val="000000" w:themeColor="hyperlink"/>
          <w:u w:val="single"/>
        </w:rPr>
        <w:hyperlink r:id="rId282">
          <w:r>
            <w:rPr/>
            <w:t>A/C.5/72/SR.8</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1">
          <w:r>
            <w:rPr/>
            <w:t>A/72/PV.55</w:t>
          </w:r>
        </w:hyperlink>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9">
          <w:r>
            <w:rPr/>
            <w:t>A/72/PV.104</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282">
          <w:r>
            <w:rPr/>
            <w:t>A/C.5/72/SR.8</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82">
          <w:r>
            <w:rPr/>
            <w:t>A/C.5/72/SR.8</w:t>
          </w:r>
        </w:hyperlink>
      </w:r>
    </w:p>
    <w:p>
      <w:pPr>
        <w:pStyle w:val="itssubhead"/>
        <w:keepNext/>
        <w:keepLines/>
        <w:spacing w:after="0"/>
      </w:pPr>
      <w:r>
        <w:t>India</w:t>
      </w:r>
    </w:p>
    <w:p>
      <w:pPr>
        <w:pStyle w:val="itsentry"/>
        <w:keepNext/>
        <w:keepLines/>
        <w:spacing w:after="0"/>
      </w:pPr>
      <w:r>
        <w:t>Lakhanpal, Raghav</w:t>
      </w:r>
      <w:r>
        <w:t xml:space="preserve"> - </w:t>
      </w:r>
      <w:r>
        <w:rPr>
          <w:color w:val="000000" w:themeColor="hyperlink"/>
          <w:u w:val="single"/>
        </w:rPr>
        <w:hyperlink r:id="rId282">
          <w:r>
            <w:rPr/>
            <w:t>A/C.5/72/SR.8</w:t>
          </w:r>
        </w:hyperlink>
      </w:r>
      <w:r>
        <w:br/>
      </w:r>
    </w:p>
    <w:p>
      <w:pPr>
        <w:pStyle w:val="itshead"/>
        <w:keepNext/>
        <w:keepLines/>
      </w:pPr>
      <w:r>
        <w:t>UN--FINANCIAL SITUATION (Agenda Item 138)</w:t>
      </w:r>
    </w:p>
    <w:p>
      <w:pPr>
        <w:pStyle w:val="itssubhead"/>
        <w:keepNext/>
        <w:keepLines/>
        <w:spacing w:after="0"/>
      </w:pPr>
      <w:r>
        <w:t>UN. Controller</w:t>
      </w:r>
    </w:p>
    <w:p>
      <w:pPr>
        <w:pStyle w:val="itsentry"/>
        <w:keepNext/>
        <w:keepLines/>
        <w:spacing w:after="0"/>
      </w:pPr>
      <w:r>
        <w:t>Bartsiotas, Bettina Tucci</w:t>
      </w:r>
      <w:r>
        <w:t xml:space="preserve"> - </w:t>
      </w:r>
      <w:r>
        <w:rPr>
          <w:color w:val="000000" w:themeColor="hyperlink"/>
          <w:u w:val="single"/>
        </w:rPr>
        <w:hyperlink r:id="rId277">
          <w:r>
            <w:rPr/>
            <w:t>A/C.5/72/SR.5</w:t>
          </w:r>
        </w:hyperlink>
      </w:r>
    </w:p>
    <w:p>
      <w:pPr>
        <w:pStyle w:val="itssubhead"/>
        <w:keepNext/>
        <w:keepLines/>
        <w:spacing w:after="0"/>
      </w:pPr>
      <w:r>
        <w:t>Singapore</w:t>
      </w:r>
    </w:p>
    <w:p>
      <w:pPr>
        <w:pStyle w:val="itsentry"/>
        <w:keepNext/>
        <w:keepLines/>
        <w:spacing w:after="0"/>
      </w:pPr>
      <w:r>
        <w:t>Lee, Diana Minyi</w:t>
      </w:r>
      <w:r>
        <w:t xml:space="preserve"> - </w:t>
      </w:r>
      <w:r>
        <w:rPr>
          <w:color w:val="000000" w:themeColor="hyperlink"/>
          <w:u w:val="single"/>
        </w:rPr>
        <w:hyperlink r:id="rId277">
          <w:r>
            <w:rPr/>
            <w:t>A/C.5/72/SR.5</w:t>
          </w:r>
        </w:hyperlink>
      </w:r>
    </w:p>
    <w:p>
      <w:pPr>
        <w:pStyle w:val="itssubhead"/>
        <w:keepNext/>
        <w:keepLines/>
        <w:spacing w:after="0"/>
      </w:pPr>
      <w:r>
        <w:t>Japan</w:t>
      </w:r>
    </w:p>
    <w:p>
      <w:pPr>
        <w:pStyle w:val="itsentry"/>
        <w:keepNext/>
        <w:keepLines/>
        <w:spacing w:after="0"/>
      </w:pPr>
      <w:r>
        <w:t>Imada, Katsuhiko</w:t>
      </w:r>
      <w:r>
        <w:t xml:space="preserve"> - </w:t>
      </w:r>
      <w:r>
        <w:rPr>
          <w:color w:val="000000" w:themeColor="hyperlink"/>
          <w:u w:val="single"/>
        </w:rPr>
        <w:hyperlink r:id="rId283">
          <w:r>
            <w:rPr/>
            <w:t>A/C.5/72/SR.41</w:t>
          </w:r>
        </w:hyperlink>
      </w:r>
      <w:r>
        <w:t xml:space="preserve">; </w:t>
      </w:r>
      <w:r>
        <w:rPr>
          <w:color w:val="000000" w:themeColor="hyperlink"/>
          <w:u w:val="single"/>
        </w:rPr>
        <w:hyperlink r:id="rId277">
          <w:r>
            <w:rPr/>
            <w:t>A/C.5/72/SR.5</w:t>
          </w:r>
        </w:hyperlink>
      </w:r>
    </w:p>
    <w:p>
      <w:pPr>
        <w:pStyle w:val="itssubhead"/>
        <w:keepNext/>
        <w:keepLines/>
        <w:spacing w:after="0"/>
      </w:pPr>
      <w:r>
        <w:t>UN. Under-Secretary-General for Management</w:t>
      </w:r>
    </w:p>
    <w:p>
      <w:pPr>
        <w:pStyle w:val="itsentry"/>
        <w:keepNext/>
        <w:keepLines/>
        <w:spacing w:after="0"/>
      </w:pPr>
      <w:r>
        <w:t>Beagle, Jan</w:t>
      </w:r>
      <w:r>
        <w:t xml:space="preserve"> - </w:t>
      </w:r>
      <w:r>
        <w:rPr>
          <w:color w:val="000000" w:themeColor="hyperlink"/>
          <w:u w:val="single"/>
        </w:rPr>
        <w:hyperlink r:id="rId265">
          <w:r>
            <w:rPr/>
            <w:t>A/C.5/72/SR.3</w:t>
          </w:r>
        </w:hyperlink>
      </w:r>
      <w:r>
        <w:t xml:space="preserve">; </w:t>
      </w:r>
      <w:r>
        <w:rPr>
          <w:color w:val="000000" w:themeColor="hyperlink"/>
          <w:u w:val="single"/>
        </w:rPr>
        <w:hyperlink r:id="rId284">
          <w:r>
            <w:rPr/>
            <w:t>A/C.5/72/SR.37</w:t>
          </w:r>
        </w:hyperlink>
      </w:r>
      <w:r>
        <w:t xml:space="preserve">; </w:t>
      </w:r>
      <w:r>
        <w:rPr>
          <w:color w:val="000000" w:themeColor="hyperlink"/>
          <w:u w:val="single"/>
        </w:rPr>
        <w:hyperlink r:id="rId283">
          <w:r>
            <w:rPr/>
            <w:t>A/C.5/72/SR.41</w:t>
          </w:r>
        </w:hyperlink>
      </w:r>
    </w:p>
    <w:p>
      <w:pPr>
        <w:pStyle w:val="itssubhead"/>
        <w:keepNext/>
        <w:keepLines/>
        <w:spacing w:after="0"/>
      </w:pPr>
      <w:r>
        <w:t>China</w:t>
      </w:r>
    </w:p>
    <w:p>
      <w:pPr>
        <w:pStyle w:val="itsentry"/>
        <w:keepNext/>
        <w:keepLines/>
        <w:spacing w:after="0"/>
      </w:pPr>
      <w:r>
        <w:t>Fu, Daopeng</w:t>
      </w:r>
      <w:r>
        <w:t xml:space="preserve"> - </w:t>
      </w:r>
      <w:r>
        <w:rPr>
          <w:color w:val="000000" w:themeColor="hyperlink"/>
          <w:u w:val="single"/>
        </w:rPr>
        <w:hyperlink r:id="rId277">
          <w:r>
            <w:rPr/>
            <w:t>A/C.5/72/SR.5</w:t>
          </w:r>
        </w:hyperlink>
      </w:r>
    </w:p>
    <w:p>
      <w:pPr>
        <w:pStyle w:val="itsentry"/>
        <w:keepNext/>
        <w:keepLines/>
        <w:spacing w:after="0"/>
      </w:pPr>
      <w:r>
        <w:t>Fu, Liheng</w:t>
      </w:r>
      <w:r>
        <w:t xml:space="preserve"> - </w:t>
      </w:r>
      <w:r>
        <w:rPr>
          <w:color w:val="000000" w:themeColor="hyperlink"/>
          <w:u w:val="single"/>
        </w:rPr>
        <w:hyperlink r:id="rId283">
          <w:r>
            <w:rPr/>
            <w:t>A/C.5/72/SR.41</w:t>
          </w:r>
        </w:hyperlink>
      </w:r>
    </w:p>
    <w:p>
      <w:pPr>
        <w:pStyle w:val="itssubhead"/>
        <w:keepNext/>
        <w:keepLines/>
        <w:spacing w:after="0"/>
      </w:pPr>
      <w:r>
        <w:t>Group of 77</w:t>
      </w:r>
    </w:p>
    <w:p>
      <w:pPr>
        <w:pStyle w:val="itsentry"/>
        <w:keepNext/>
        <w:keepLines/>
        <w:spacing w:after="0"/>
      </w:pPr>
      <w:r>
        <w:t>Ahmed, Mohamed Fouad (Egypt)</w:t>
      </w:r>
      <w:r>
        <w:t xml:space="preserve"> - </w:t>
      </w:r>
      <w:r>
        <w:rPr>
          <w:color w:val="000000" w:themeColor="hyperlink"/>
          <w:u w:val="single"/>
        </w:rPr>
        <w:hyperlink r:id="rId283">
          <w:r>
            <w:rPr/>
            <w:t>A/C.5/72/SR.41</w:t>
          </w:r>
        </w:hyperlink>
      </w:r>
    </w:p>
    <w:p>
      <w:pPr>
        <w:pStyle w:val="itsentry"/>
        <w:keepNext/>
        <w:keepLines/>
        <w:spacing w:after="0"/>
      </w:pPr>
      <w:r>
        <w:t>Pereira Sotomayor, América Lourdes  (Ecuador)</w:t>
      </w:r>
      <w:r>
        <w:t xml:space="preserve"> - </w:t>
      </w:r>
      <w:r>
        <w:rPr>
          <w:color w:val="000000" w:themeColor="hyperlink"/>
          <w:u w:val="single"/>
        </w:rPr>
        <w:hyperlink r:id="rId277">
          <w:r>
            <w:rPr/>
            <w:t>A/C.5/72/SR.5</w:t>
          </w:r>
        </w:hyperlink>
      </w:r>
    </w:p>
    <w:p>
      <w:pPr>
        <w:pStyle w:val="itssubhead"/>
        <w:keepNext/>
        <w:keepLines/>
        <w:spacing w:after="0"/>
      </w:pPr>
      <w:r>
        <w:t>Australia</w:t>
      </w:r>
    </w:p>
    <w:p>
      <w:pPr>
        <w:pStyle w:val="itsentry"/>
        <w:keepNext/>
        <w:keepLines/>
        <w:spacing w:after="0"/>
      </w:pPr>
      <w:r>
        <w:t>Wilson, Caitlin</w:t>
      </w:r>
      <w:r>
        <w:t xml:space="preserve"> - </w:t>
      </w:r>
      <w:r>
        <w:rPr>
          <w:color w:val="000000" w:themeColor="hyperlink"/>
          <w:u w:val="single"/>
        </w:rPr>
        <w:hyperlink r:id="rId277">
          <w:r>
            <w:rPr/>
            <w:t>A/C.5/72/SR.5</w:t>
          </w:r>
        </w:hyperlink>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277">
          <w:r>
            <w:rPr/>
            <w:t>A/C.5/72/SR.5</w:t>
          </w:r>
        </w:hyperlink>
      </w:r>
    </w:p>
    <w:p>
      <w:pPr>
        <w:pStyle w:val="itsentry"/>
        <w:keepNext/>
        <w:keepLines/>
        <w:spacing w:after="0"/>
      </w:pPr>
      <w:r>
        <w:t>Hyndrak, Thomas</w:t>
      </w:r>
      <w:r>
        <w:t xml:space="preserve"> - </w:t>
      </w:r>
      <w:r>
        <w:rPr>
          <w:color w:val="000000" w:themeColor="hyperlink"/>
          <w:u w:val="single"/>
        </w:rPr>
        <w:hyperlink r:id="rId283">
          <w:r>
            <w:rPr/>
            <w:t>A/C.5/72/SR.41</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283">
          <w:r>
            <w:rPr/>
            <w:t>A/C.5/72/SR.41</w:t>
          </w:r>
        </w:hyperlink>
      </w:r>
      <w:r>
        <w:t xml:space="preserve">; </w:t>
      </w:r>
      <w:r>
        <w:rPr>
          <w:color w:val="000000" w:themeColor="hyperlink"/>
          <w:u w:val="single"/>
        </w:rPr>
        <w:hyperlink r:id="rId277">
          <w:r>
            <w:rPr/>
            <w:t>A/C.5/72/SR.5</w:t>
          </w:r>
        </w:hyperlink>
      </w:r>
      <w:r>
        <w:br/>
      </w:r>
    </w:p>
    <w:p>
      <w:pPr>
        <w:pStyle w:val="itshead"/>
        <w:keepNext/>
        <w:keepLines/>
      </w:pPr>
      <w:r>
        <w:t>UN--HOST COUNTRY RELATIONS (Agenda Item 166)</w:t>
      </w:r>
    </w:p>
    <w:p>
      <w:pPr>
        <w:pStyle w:val="itssubhead"/>
        <w:keepNext/>
        <w:keepLines/>
        <w:spacing w:after="0"/>
      </w:pPr>
      <w:r>
        <w:t>Russian Federation</w:t>
      </w:r>
    </w:p>
    <w:p>
      <w:pPr>
        <w:pStyle w:val="itsentry"/>
        <w:keepNext/>
        <w:keepLines/>
        <w:spacing w:after="0"/>
      </w:pPr>
      <w:r>
        <w:t>Musikhin, Maxim V.</w:t>
      </w:r>
      <w:r>
        <w:t xml:space="preserve"> - </w:t>
      </w:r>
      <w:r>
        <w:rPr>
          <w:color w:val="000000" w:themeColor="hyperlink"/>
          <w:u w:val="single"/>
        </w:rPr>
        <w:hyperlink r:id="rId285">
          <w:r>
            <w:rPr/>
            <w:t>A/C.6/72/SR.27</w:t>
          </w:r>
        </w:hyperlink>
      </w:r>
      <w:r>
        <w:t xml:space="preserve">; </w:t>
      </w:r>
      <w:r>
        <w:rPr>
          <w:color w:val="000000" w:themeColor="hyperlink"/>
          <w:u w:val="single"/>
        </w:rPr>
        <w:hyperlink r:id="rId157">
          <w:r>
            <w:rPr/>
            <w:t>A/C.6/72/SR.30</w:t>
          </w:r>
        </w:hyperlink>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285">
          <w:r>
            <w:rPr/>
            <w:t>A/C.6/72/SR.27</w:t>
          </w:r>
        </w:hyperlink>
      </w:r>
    </w:p>
    <w:p>
      <w:pPr>
        <w:pStyle w:val="itssubhead"/>
        <w:keepNext/>
        <w:keepLines/>
        <w:spacing w:after="0"/>
      </w:pPr>
      <w:r>
        <w:t>UN. General Assembly. 6th Committee. Working Group on the Scope and Application of the Principle of Universal Jurisdiction. Chair</w:t>
      </w:r>
    </w:p>
    <w:p>
      <w:pPr>
        <w:pStyle w:val="itsentry"/>
        <w:keepNext/>
        <w:keepLines/>
        <w:spacing w:after="0"/>
      </w:pPr>
      <w:r>
        <w:t>Duncan, Shara (Costa Rica)</w:t>
      </w:r>
      <w:r>
        <w:t xml:space="preserve"> - </w:t>
      </w:r>
      <w:r>
        <w:rPr>
          <w:color w:val="000000" w:themeColor="hyperlink"/>
          <w:u w:val="single"/>
        </w:rPr>
        <w:hyperlink r:id="rId34">
          <w:r>
            <w:rPr/>
            <w:t>A/C.6/72/SR.28</w:t>
          </w:r>
        </w:hyperlink>
      </w:r>
    </w:p>
    <w:p>
      <w:pPr>
        <w:pStyle w:val="itssubhead"/>
        <w:keepNext/>
        <w:keepLines/>
        <w:spacing w:after="0"/>
      </w:pPr>
      <w:r>
        <w:t>Cuba</w:t>
      </w:r>
    </w:p>
    <w:p>
      <w:pPr>
        <w:pStyle w:val="itsentry"/>
        <w:keepNext/>
        <w:keepLines/>
        <w:spacing w:after="0"/>
      </w:pPr>
      <w:r>
        <w:t>Guardia González, Indira</w:t>
      </w:r>
      <w:r>
        <w:t xml:space="preserve"> - </w:t>
      </w:r>
      <w:r>
        <w:rPr>
          <w:color w:val="000000" w:themeColor="hyperlink"/>
          <w:u w:val="single"/>
        </w:rPr>
        <w:hyperlink r:id="rId285">
          <w:r>
            <w:rPr/>
            <w:t>A/C.6/72/SR.27</w:t>
          </w:r>
        </w:hyperlink>
      </w:r>
    </w:p>
    <w:p>
      <w:pPr>
        <w:pStyle w:val="itssubhead"/>
        <w:keepNext/>
        <w:keepLines/>
        <w:spacing w:after="0"/>
      </w:pPr>
      <w:r>
        <w:t>United States</w:t>
      </w:r>
    </w:p>
    <w:p>
      <w:pPr>
        <w:pStyle w:val="itsentry"/>
        <w:keepNext/>
        <w:keepLines/>
        <w:spacing w:after="0"/>
      </w:pPr>
      <w:r>
        <w:t>Simonoff, Mark</w:t>
      </w:r>
      <w:r>
        <w:t xml:space="preserve"> - </w:t>
      </w:r>
      <w:r>
        <w:rPr>
          <w:color w:val="000000" w:themeColor="hyperlink"/>
          <w:u w:val="single"/>
        </w:rPr>
        <w:hyperlink r:id="rId285">
          <w:r>
            <w:rPr/>
            <w:t>A/C.6/72/SR.27</w:t>
          </w:r>
        </w:hyperlink>
      </w:r>
    </w:p>
    <w:p>
      <w:pPr>
        <w:pStyle w:val="itssubhead"/>
        <w:keepNext/>
        <w:keepLines/>
        <w:spacing w:after="0"/>
      </w:pPr>
      <w:r>
        <w:t>Cyprus</w:t>
      </w:r>
    </w:p>
    <w:p>
      <w:pPr>
        <w:pStyle w:val="itsentry"/>
        <w:keepNext/>
        <w:keepLines/>
        <w:spacing w:after="0"/>
      </w:pPr>
      <w:r>
        <w:t>Krasa, Vasiliki</w:t>
      </w:r>
      <w:r>
        <w:t xml:space="preserve"> - </w:t>
      </w:r>
      <w:r>
        <w:rPr>
          <w:color w:val="000000" w:themeColor="hyperlink"/>
          <w:u w:val="single"/>
        </w:rPr>
        <w:hyperlink r:id="rId157">
          <w:r>
            <w:rPr/>
            <w:t>A/C.6/72/SR.30</w:t>
          </w:r>
        </w:hyperlink>
      </w:r>
    </w:p>
    <w:p>
      <w:pPr>
        <w:pStyle w:val="itssubhead"/>
        <w:keepNext/>
        <w:keepLines/>
        <w:spacing w:after="0"/>
      </w:pPr>
      <w:r>
        <w:t>UN. Committee on Relations with the Host Country. Chair</w:t>
      </w:r>
    </w:p>
    <w:p>
      <w:pPr>
        <w:pStyle w:val="itsentry"/>
        <w:keepNext/>
        <w:keepLines/>
        <w:spacing w:after="0"/>
      </w:pPr>
      <w:r>
        <w:t>Korneliou, Kornelios (Cyprus)</w:t>
      </w:r>
      <w:r>
        <w:t xml:space="preserve"> - </w:t>
      </w:r>
      <w:r>
        <w:rPr>
          <w:color w:val="000000" w:themeColor="hyperlink"/>
          <w:u w:val="single"/>
        </w:rPr>
        <w:hyperlink r:id="rId285">
          <w:r>
            <w:rPr/>
            <w:t>A/C.6/72/SR.27</w:t>
          </w:r>
        </w:hyperlink>
      </w:r>
    </w:p>
    <w:p>
      <w:pPr>
        <w:pStyle w:val="itssubhead"/>
        <w:keepNext/>
        <w:keepLines/>
        <w:spacing w:after="0"/>
      </w:pPr>
      <w:r>
        <w:t>Syrian Arab Republic</w:t>
      </w:r>
    </w:p>
    <w:p>
      <w:pPr>
        <w:pStyle w:val="itsentry"/>
        <w:keepNext/>
        <w:keepLines/>
        <w:spacing w:after="0"/>
      </w:pPr>
      <w:r>
        <w:t>Al Arsan, Ammar</w:t>
      </w:r>
      <w:r>
        <w:t xml:space="preserve"> - </w:t>
      </w:r>
      <w:r>
        <w:rPr>
          <w:color w:val="000000" w:themeColor="hyperlink"/>
          <w:u w:val="single"/>
        </w:rPr>
        <w:hyperlink r:id="rId285">
          <w:r>
            <w:rPr/>
            <w:t>A/C.6/72/SR.27</w:t>
          </w:r>
        </w:hyperlink>
      </w:r>
    </w:p>
    <w:p>
      <w:pPr>
        <w:pStyle w:val="itssubhead"/>
        <w:keepNext/>
        <w:keepLines/>
        <w:spacing w:after="0"/>
      </w:pPr>
      <w:r>
        <w:t>Iran (Islamic Republic of)</w:t>
      </w:r>
    </w:p>
    <w:p>
      <w:pPr>
        <w:pStyle w:val="itsentry"/>
        <w:keepNext/>
        <w:keepLines/>
        <w:spacing w:after="0"/>
      </w:pPr>
      <w:r>
        <w:t>Nasimfar, Ali</w:t>
      </w:r>
      <w:r>
        <w:t xml:space="preserve"> - </w:t>
      </w:r>
      <w:r>
        <w:rPr>
          <w:color w:val="000000" w:themeColor="hyperlink"/>
          <w:u w:val="single"/>
        </w:rPr>
        <w:hyperlink r:id="rId285">
          <w:r>
            <w:rPr/>
            <w:t>A/C.6/72/SR.27</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285">
          <w:r>
            <w:rPr/>
            <w:t>A/C.6/72/SR.27</w:t>
          </w:r>
        </w:hyperlink>
      </w:r>
    </w:p>
    <w:p>
      <w:pPr>
        <w:pStyle w:val="itssubhead"/>
        <w:keepNext/>
        <w:keepLines/>
        <w:spacing w:after="0"/>
      </w:pPr>
      <w:r>
        <w:t>Nicaragua</w:t>
      </w:r>
    </w:p>
    <w:p>
      <w:pPr>
        <w:pStyle w:val="itsentry"/>
        <w:keepNext/>
        <w:keepLines/>
        <w:spacing w:after="0"/>
      </w:pPr>
      <w:r>
        <w:t>Argüello González, Alina Julia</w:t>
      </w:r>
      <w:r>
        <w:t xml:space="preserve"> - </w:t>
      </w:r>
      <w:r>
        <w:rPr>
          <w:color w:val="000000" w:themeColor="hyperlink"/>
          <w:u w:val="single"/>
        </w:rPr>
        <w:hyperlink r:id="rId285">
          <w:r>
            <w:rPr/>
            <w:t>A/C.6/72/SR.27</w:t>
          </w:r>
        </w:hyperlink>
      </w:r>
    </w:p>
    <w:p>
      <w:pPr>
        <w:pStyle w:val="itssubhead"/>
        <w:keepNext/>
        <w:keepLines/>
        <w:spacing w:after="0"/>
      </w:pPr>
      <w:r>
        <w:t>European Union</w:t>
      </w:r>
    </w:p>
    <w:p>
      <w:pPr>
        <w:pStyle w:val="itsentry"/>
        <w:keepNext/>
        <w:keepLines/>
        <w:spacing w:after="0"/>
      </w:pPr>
      <w:r>
        <w:t>Chaboureau, Eric</w:t>
      </w:r>
      <w:r>
        <w:t xml:space="preserve"> - </w:t>
      </w:r>
      <w:r>
        <w:rPr>
          <w:color w:val="000000" w:themeColor="hyperlink"/>
          <w:u w:val="single"/>
        </w:rPr>
        <w:hyperlink r:id="rId285">
          <w:r>
            <w:rPr/>
            <w:t>A/C.6/72/SR.27</w:t>
          </w:r>
        </w:hyperlink>
      </w:r>
    </w:p>
    <w:p>
      <w:pPr>
        <w:pStyle w:val="itssubhead"/>
        <w:keepNext/>
        <w:keepLines/>
        <w:spacing w:after="0"/>
      </w:pPr>
      <w:r>
        <w:t>Bangladesh</w:t>
      </w:r>
    </w:p>
    <w:p>
      <w:pPr>
        <w:pStyle w:val="itsentry"/>
        <w:keepNext/>
        <w:keepLines/>
        <w:spacing w:after="0"/>
      </w:pPr>
      <w:r>
        <w:t>Kabir, Mohammad Humayun</w:t>
      </w:r>
      <w:r>
        <w:t xml:space="preserve"> - </w:t>
      </w:r>
      <w:r>
        <w:rPr>
          <w:color w:val="000000" w:themeColor="hyperlink"/>
          <w:u w:val="single"/>
        </w:rPr>
        <w:hyperlink r:id="rId285">
          <w:r>
            <w:rPr/>
            <w:t>A/C.6/72/SR.27</w:t>
          </w:r>
        </w:hyperlink>
      </w:r>
    </w:p>
    <w:p>
      <w:pPr>
        <w:pStyle w:val="itssubhead"/>
        <w:keepNext/>
        <w:keepLines/>
        <w:spacing w:after="0"/>
      </w:pPr>
      <w:r>
        <w:t>China</w:t>
      </w:r>
    </w:p>
    <w:p>
      <w:pPr>
        <w:pStyle w:val="itsentry"/>
        <w:keepNext/>
        <w:keepLines/>
        <w:spacing w:after="0"/>
      </w:pPr>
      <w:r>
        <w:t>Li, Yongsheng</w:t>
      </w:r>
      <w:r>
        <w:t xml:space="preserve"> - </w:t>
      </w:r>
      <w:r>
        <w:rPr>
          <w:color w:val="000000" w:themeColor="hyperlink"/>
          <w:u w:val="single"/>
        </w:rPr>
        <w:hyperlink r:id="rId285">
          <w:r>
            <w:rPr/>
            <w:t>A/C.6/72/SR.27</w:t>
          </w:r>
        </w:hyperlink>
      </w:r>
      <w:r>
        <w:br/>
      </w:r>
    </w:p>
    <w:p>
      <w:pPr>
        <w:pStyle w:val="itshead"/>
        <w:keepNext/>
        <w:keepLines/>
      </w:pPr>
      <w:r>
        <w:t>UN--HUMAN RESOURCES MANAGEMENT (Agenda Item 141)</w:t>
      </w:r>
    </w:p>
    <w:p>
      <w:pPr>
        <w:pStyle w:val="itssubhead"/>
        <w:keepNext/>
        <w:keepLines/>
        <w:spacing w:after="0"/>
      </w:pPr>
      <w:r>
        <w:t>UN. General Assembly. 5th Committee. Rapporteur</w:t>
      </w:r>
    </w:p>
    <w:p>
      <w:pPr>
        <w:pStyle w:val="itsentry"/>
        <w:keepNext/>
        <w:keepLines/>
        <w:spacing w:after="0"/>
      </w:pPr>
      <w:r>
        <w:t>García Landa, Felipe (Mexico)</w:t>
      </w:r>
      <w:r>
        <w:t xml:space="preserve"> - </w:t>
      </w:r>
      <w:r>
        <w:rPr>
          <w:color w:val="000000" w:themeColor="hyperlink"/>
          <w:u w:val="single"/>
        </w:rPr>
        <w:hyperlink r:id="rId10">
          <w:r>
            <w:rPr/>
            <w:t>A/72/PV.76</w:t>
          </w:r>
        </w:hyperlink>
      </w:r>
    </w:p>
    <w:p>
      <w:pPr>
        <w:pStyle w:val="itssubhead"/>
        <w:keepNext/>
        <w:keepLines/>
        <w:spacing w:after="0"/>
      </w:pPr>
      <w:r>
        <w:t>UN. Assistant Secretary-General for Human Resources Management</w:t>
      </w:r>
    </w:p>
    <w:p>
      <w:pPr>
        <w:pStyle w:val="itsentry"/>
        <w:keepNext/>
        <w:keepLines/>
        <w:spacing w:after="0"/>
      </w:pPr>
      <w:r>
        <w:t>López, Martha Helena</w:t>
      </w:r>
      <w:r>
        <w:t xml:space="preserve"> - </w:t>
      </w:r>
      <w:r>
        <w:rPr>
          <w:color w:val="000000" w:themeColor="hyperlink"/>
          <w:u w:val="single"/>
        </w:rPr>
        <w:hyperlink r:id="rId286">
          <w:r>
            <w:rPr/>
            <w:t>A/C.5/72/SR.9</w:t>
          </w:r>
        </w:hyperlink>
      </w:r>
    </w:p>
    <w:p>
      <w:pPr>
        <w:pStyle w:val="itssubhead"/>
        <w:keepNext/>
        <w:keepLines/>
        <w:spacing w:after="0"/>
      </w:pPr>
      <w:r>
        <w:t>UN. Group of African States</w:t>
      </w:r>
    </w:p>
    <w:p>
      <w:pPr>
        <w:pStyle w:val="itsentry"/>
        <w:keepNext/>
        <w:keepLines/>
        <w:spacing w:after="0"/>
      </w:pPr>
      <w:r>
        <w:t>Burity, Márcio (Angola)</w:t>
      </w:r>
      <w:r>
        <w:t xml:space="preserve"> - </w:t>
      </w:r>
      <w:r>
        <w:rPr>
          <w:color w:val="000000" w:themeColor="hyperlink"/>
          <w:u w:val="single"/>
        </w:rPr>
        <w:hyperlink r:id="rId286">
          <w:r>
            <w:rPr/>
            <w:t>A/C.5/72/SR.9</w:t>
          </w:r>
        </w:hyperlink>
      </w:r>
    </w:p>
    <w:p>
      <w:pPr>
        <w:pStyle w:val="itssubhead"/>
        <w:keepNext/>
        <w:keepLines/>
        <w:spacing w:after="0"/>
      </w:pPr>
      <w:r>
        <w:t>ASEAN</w:t>
      </w:r>
    </w:p>
    <w:p>
      <w:pPr>
        <w:pStyle w:val="itsentry"/>
        <w:keepNext/>
        <w:keepLines/>
        <w:spacing w:after="0"/>
      </w:pPr>
      <w:r>
        <w:t>Wang, Daniel (Singapore)</w:t>
      </w:r>
      <w:r>
        <w:t xml:space="preserve"> - </w:t>
      </w:r>
      <w:r>
        <w:rPr>
          <w:color w:val="000000" w:themeColor="hyperlink"/>
          <w:u w:val="single"/>
        </w:rPr>
        <w:hyperlink r:id="rId286">
          <w:r>
            <w:rPr/>
            <w:t>A/C.5/72/SR.9</w:t>
          </w:r>
        </w:hyperlink>
      </w:r>
    </w:p>
    <w:p>
      <w:pPr>
        <w:pStyle w:val="itssubhead"/>
        <w:keepNext/>
        <w:keepLines/>
        <w:spacing w:after="0"/>
      </w:pPr>
      <w:r>
        <w:t>Coordinating Committee for International Staff Unions and Associations of the United Nations System</w:t>
      </w:r>
    </w:p>
    <w:p>
      <w:pPr>
        <w:pStyle w:val="itsentry"/>
        <w:keepNext/>
        <w:keepLines/>
        <w:spacing w:after="0"/>
      </w:pPr>
      <w:r>
        <w:t>Richards, Ian</w:t>
      </w:r>
      <w:r>
        <w:t xml:space="preserve"> - </w:t>
      </w:r>
      <w:r>
        <w:rPr>
          <w:color w:val="000000" w:themeColor="hyperlink"/>
          <w:u w:val="single"/>
        </w:rPr>
        <w:hyperlink r:id="rId286">
          <w:r>
            <w:rPr/>
            <w:t>A/C.5/72/SR.9</w:t>
          </w:r>
        </w:hyperlink>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286">
          <w:r>
            <w:rPr/>
            <w:t>A/C.5/72/SR.9</w:t>
          </w:r>
        </w:hyperlink>
      </w:r>
    </w:p>
    <w:p>
      <w:pPr>
        <w:pStyle w:val="itssubhead"/>
        <w:keepNext/>
        <w:keepLines/>
        <w:spacing w:after="0"/>
      </w:pPr>
      <w:r>
        <w:t>Japan</w:t>
      </w:r>
    </w:p>
    <w:p>
      <w:pPr>
        <w:pStyle w:val="itsentry"/>
        <w:keepNext/>
        <w:keepLines/>
        <w:spacing w:after="0"/>
      </w:pPr>
      <w:r>
        <w:t xml:space="preserve">Fukuda, Keisuke </w:t>
      </w:r>
      <w:r>
        <w:t xml:space="preserve"> - </w:t>
      </w:r>
      <w:r>
        <w:rPr>
          <w:color w:val="000000" w:themeColor="hyperlink"/>
          <w:u w:val="single"/>
        </w:rPr>
        <w:hyperlink r:id="rId286">
          <w:r>
            <w:rPr/>
            <w:t>A/C.5/72/SR.9</w:t>
          </w:r>
        </w:hyperlink>
      </w:r>
    </w:p>
    <w:p>
      <w:pPr>
        <w:pStyle w:val="itssubhead"/>
        <w:keepNext/>
        <w:keepLines/>
        <w:spacing w:after="0"/>
      </w:pPr>
      <w:r>
        <w:t>UN. Advisory Committee on Administrative and Budgetary Questions. Chair</w:t>
      </w:r>
    </w:p>
    <w:p>
      <w:pPr>
        <w:pStyle w:val="itsentry"/>
        <w:keepNext/>
        <w:keepLines/>
        <w:spacing w:after="0"/>
      </w:pPr>
      <w:r>
        <w:t>Ruiz Massieu, Carlos</w:t>
      </w:r>
      <w:r>
        <w:t xml:space="preserve"> - </w:t>
      </w:r>
      <w:r>
        <w:rPr>
          <w:color w:val="000000" w:themeColor="hyperlink"/>
          <w:u w:val="single"/>
        </w:rPr>
        <w:hyperlink r:id="rId286">
          <w:r>
            <w:rPr/>
            <w:t>A/C.5/72/SR.9</w:t>
          </w:r>
        </w:hyperlink>
      </w:r>
    </w:p>
    <w:p>
      <w:pPr>
        <w:pStyle w:val="itssubhead"/>
        <w:keepNext/>
        <w:keepLines/>
        <w:spacing w:after="0"/>
      </w:pPr>
      <w:r>
        <w:t>Kuwait</w:t>
      </w:r>
    </w:p>
    <w:p>
      <w:pPr>
        <w:pStyle w:val="itsentry"/>
        <w:keepNext/>
        <w:keepLines/>
        <w:spacing w:after="0"/>
      </w:pPr>
      <w:r>
        <w:t>Alyahya, Abdullatif Ali A.S.</w:t>
      </w:r>
      <w:r>
        <w:t xml:space="preserve"> - </w:t>
      </w:r>
      <w:r>
        <w:rPr>
          <w:color w:val="000000" w:themeColor="hyperlink"/>
          <w:u w:val="single"/>
        </w:rPr>
        <w:hyperlink r:id="rId286">
          <w:r>
            <w:rPr/>
            <w:t>A/C.5/72/SR.9</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86">
          <w:r>
            <w:rPr/>
            <w:t>A/C.5/72/SR.9</w:t>
          </w:r>
        </w:hyperlink>
      </w:r>
    </w:p>
    <w:p>
      <w:pPr>
        <w:pStyle w:val="itssubhead"/>
        <w:keepNext/>
        <w:keepLines/>
        <w:spacing w:after="0"/>
      </w:pPr>
      <w:r>
        <w:t>Pakistan</w:t>
      </w:r>
    </w:p>
    <w:p>
      <w:pPr>
        <w:pStyle w:val="itsentry"/>
        <w:keepNext/>
        <w:keepLines/>
        <w:spacing w:after="0"/>
      </w:pPr>
      <w:r>
        <w:t>Gohar, Haseeb</w:t>
      </w:r>
      <w:r>
        <w:t xml:space="preserve"> - </w:t>
      </w:r>
      <w:r>
        <w:rPr>
          <w:color w:val="000000" w:themeColor="hyperlink"/>
          <w:u w:val="single"/>
        </w:rPr>
        <w:hyperlink r:id="rId286">
          <w:r>
            <w:rPr/>
            <w:t>A/C.5/72/SR.9</w:t>
          </w:r>
        </w:hyperlink>
      </w:r>
      <w:r>
        <w:br/>
      </w:r>
    </w:p>
    <w:p>
      <w:pPr>
        <w:pStyle w:val="itshead"/>
        <w:keepNext/>
        <w:keepLines/>
      </w:pPr>
      <w:r>
        <w:t>UN--ORGANIZATIONAL REFORM (Agenda Item 124)</w:t>
      </w:r>
    </w:p>
    <w:p>
      <w:pPr>
        <w:pStyle w:val="itssubhead"/>
        <w:keepNext/>
        <w:keepLines/>
        <w:spacing w:after="0"/>
      </w:pPr>
      <w:r>
        <w:t>Russian Federation</w:t>
      </w:r>
    </w:p>
    <w:p>
      <w:pPr>
        <w:pStyle w:val="itsentry"/>
        <w:keepNext/>
        <w:keepLines/>
        <w:spacing w:after="0"/>
      </w:pPr>
      <w:r>
        <w:t>Iliichev, Petr V.</w:t>
      </w:r>
      <w:r>
        <w:t xml:space="preserve"> - </w:t>
      </w:r>
      <w:r>
        <w:rPr>
          <w:color w:val="000000" w:themeColor="hyperlink"/>
          <w:u w:val="single"/>
        </w:rPr>
        <w:hyperlink r:id="rId260">
          <w:r>
            <w:rPr/>
            <w:t>A/72/PV.30</w:t>
          </w:r>
        </w:hyperlink>
      </w:r>
      <w:r>
        <w:t xml:space="preserve">; </w:t>
      </w:r>
      <w:r>
        <w:rPr>
          <w:color w:val="000000" w:themeColor="hyperlink"/>
          <w:u w:val="single"/>
        </w:rPr>
        <w:hyperlink r:id="rId29">
          <w:r>
            <w:rPr/>
            <w:t>A/72/PV.74</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29">
          <w:r>
            <w:rPr/>
            <w:t>A/72/PV.74</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1">
          <w:r>
            <w:rPr/>
            <w:t>A/72/PV.1</w:t>
          </w:r>
        </w:hyperlink>
      </w:r>
      <w:r>
        <w:t xml:space="preserve">; </w:t>
      </w:r>
      <w:r>
        <w:rPr>
          <w:color w:val="000000" w:themeColor="hyperlink"/>
          <w:u w:val="single"/>
        </w:rPr>
        <w:hyperlink r:id="rId62">
          <w:r>
            <w:rPr/>
            <w:t>A/72/PV.117</w:t>
          </w:r>
        </w:hyperlink>
      </w:r>
      <w:r>
        <w:t xml:space="preserve">; </w:t>
      </w:r>
      <w:r>
        <w:rPr>
          <w:color w:val="000000" w:themeColor="hyperlink"/>
          <w:u w:val="single"/>
        </w:rPr>
        <w:hyperlink r:id="rId29">
          <w:r>
            <w:rPr/>
            <w:t>A/72/PV.74</w:t>
          </w:r>
        </w:hyperlink>
      </w:r>
    </w:p>
    <w:p>
      <w:pPr>
        <w:pStyle w:val="itssubhead"/>
        <w:keepNext/>
        <w:keepLines/>
        <w:spacing w:after="0"/>
      </w:pPr>
      <w:r>
        <w:t>China</w:t>
      </w:r>
    </w:p>
    <w:p>
      <w:pPr>
        <w:pStyle w:val="itsentry"/>
        <w:keepNext/>
        <w:keepLines/>
        <w:spacing w:after="0"/>
      </w:pPr>
      <w:r>
        <w:t>Zhang, Dianbin</w:t>
      </w:r>
      <w:r>
        <w:t xml:space="preserve"> - </w:t>
      </w:r>
      <w:r>
        <w:rPr>
          <w:color w:val="000000" w:themeColor="hyperlink"/>
          <w:u w:val="single"/>
        </w:rPr>
        <w:hyperlink r:id="rId29">
          <w:r>
            <w:rPr/>
            <w:t>A/72/PV.74</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29">
          <w:r>
            <w:rPr/>
            <w:t>A/72/PV.74</w:t>
          </w:r>
        </w:hyperlink>
      </w:r>
    </w:p>
    <w:p>
      <w:pPr>
        <w:pStyle w:val="itssubhead"/>
        <w:keepNext/>
        <w:keepLines/>
        <w:spacing w:after="0"/>
      </w:pPr>
      <w:r>
        <w:t>United States</w:t>
      </w:r>
    </w:p>
    <w:p>
      <w:pPr>
        <w:pStyle w:val="itsentry"/>
        <w:keepNext/>
        <w:keepLines/>
        <w:spacing w:after="0"/>
      </w:pPr>
      <w:r>
        <w:t>Sison, Michele J.</w:t>
      </w:r>
      <w:r>
        <w:t xml:space="preserve"> - </w:t>
      </w:r>
      <w:r>
        <w:rPr>
          <w:color w:val="000000" w:themeColor="hyperlink"/>
          <w:u w:val="single"/>
        </w:rPr>
        <w:hyperlink r:id="rId29">
          <w:r>
            <w:rPr/>
            <w:t>A/72/PV.74</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61">
          <w:r>
            <w:rPr/>
            <w:t>A/72/PV.1</w:t>
          </w:r>
        </w:hyperlink>
      </w:r>
      <w:r>
        <w:t xml:space="preserve">; </w:t>
      </w:r>
      <w:r>
        <w:rPr>
          <w:color w:val="000000" w:themeColor="hyperlink"/>
          <w:u w:val="single"/>
        </w:rPr>
        <w:hyperlink r:id="rId62">
          <w:r>
            <w:rPr/>
            <w:t>A/72/PV.117</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9">
          <w:r>
            <w:rPr/>
            <w:t>A/72/PV.74</w:t>
          </w:r>
        </w:hyperlink>
      </w:r>
    </w:p>
    <w:p>
      <w:pPr>
        <w:pStyle w:val="itssubhead"/>
        <w:keepNext/>
        <w:keepLines/>
        <w:spacing w:after="0"/>
      </w:pPr>
      <w:r>
        <w:t>Mexico</w:t>
      </w:r>
    </w:p>
    <w:p>
      <w:pPr>
        <w:pStyle w:val="itsentry"/>
        <w:keepNext/>
        <w:keepLines/>
        <w:spacing w:after="0"/>
      </w:pPr>
      <w:r>
        <w:t>Gómez Camacho, Juan José</w:t>
      </w:r>
      <w:r>
        <w:t xml:space="preserve"> - </w:t>
      </w:r>
      <w:r>
        <w:rPr>
          <w:color w:val="000000" w:themeColor="hyperlink"/>
          <w:u w:val="single"/>
        </w:rPr>
        <w:hyperlink r:id="rId29">
          <w:r>
            <w:rPr/>
            <w:t>A/72/PV.74</w:t>
          </w:r>
        </w:hyperlink>
      </w:r>
    </w:p>
    <w:p>
      <w:pPr>
        <w:pStyle w:val="itssubhead"/>
        <w:keepNext/>
        <w:keepLines/>
        <w:spacing w:after="0"/>
      </w:pPr>
      <w:r>
        <w:t>Brazil</w:t>
      </w:r>
    </w:p>
    <w:p>
      <w:pPr>
        <w:pStyle w:val="itsentry"/>
        <w:keepNext/>
        <w:keepLines/>
        <w:spacing w:after="0"/>
      </w:pPr>
      <w:r>
        <w:t>Fox-Drummond Gough, Philip</w:t>
      </w:r>
      <w:r>
        <w:t xml:space="preserve"> - </w:t>
      </w:r>
      <w:r>
        <w:rPr>
          <w:color w:val="000000" w:themeColor="hyperlink"/>
          <w:u w:val="single"/>
        </w:rPr>
        <w:hyperlink r:id="rId29">
          <w:r>
            <w:rPr/>
            <w:t>A/72/PV.74</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60">
          <w:r>
            <w:rPr/>
            <w:t>A/72/PV.30</w:t>
          </w:r>
        </w:hyperlink>
      </w:r>
    </w:p>
    <w:p>
      <w:pPr>
        <w:pStyle w:val="itssubhead"/>
        <w:keepNext/>
        <w:keepLines/>
        <w:spacing w:after="0"/>
      </w:pPr>
      <w:r>
        <w:t>Egypt</w:t>
      </w:r>
    </w:p>
    <w:p>
      <w:pPr>
        <w:pStyle w:val="itsentry"/>
        <w:keepNext/>
        <w:keepLines/>
        <w:spacing w:after="0"/>
      </w:pPr>
      <w:r>
        <w:t>Moustafa, Ihab Moustafa Awad</w:t>
      </w:r>
      <w:r>
        <w:t xml:space="preserve"> - </w:t>
      </w:r>
      <w:r>
        <w:rPr>
          <w:color w:val="000000" w:themeColor="hyperlink"/>
          <w:u w:val="single"/>
        </w:rPr>
        <w:hyperlink r:id="rId29">
          <w:r>
            <w:rPr/>
            <w:t>A/72/PV.74</w:t>
          </w:r>
        </w:hyperlink>
      </w:r>
      <w:r>
        <w:br/>
      </w:r>
    </w:p>
    <w:p>
      <w:pPr>
        <w:pStyle w:val="itshead"/>
        <w:keepNext/>
        <w:keepLines/>
      </w:pPr>
      <w:r>
        <w:t>UN--PROGRAMME PLANNING (Agenda Item 137)</w:t>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62">
          <w:r>
            <w:rPr/>
            <w:t>A/C.5/72/SR.2</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1">
          <w:r>
            <w:rPr/>
            <w:t>A/72/PV.55</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UN. General Assembly. 3rd Committee. Chair</w:t>
      </w:r>
    </w:p>
    <w:p>
      <w:pPr>
        <w:pStyle w:val="itsentry"/>
        <w:keepNext/>
        <w:keepLines/>
        <w:spacing w:after="0"/>
      </w:pPr>
      <w:r>
        <w:t>Gunnarsson, Einar (Iceland)</w:t>
      </w:r>
      <w:r>
        <w:t xml:space="preserve"> - </w:t>
      </w:r>
      <w:r>
        <w:rPr>
          <w:color w:val="000000" w:themeColor="hyperlink"/>
          <w:u w:val="single"/>
        </w:rPr>
        <w:hyperlink r:id="rId22">
          <w:r>
            <w:rPr/>
            <w:t>A/C.3/72/SR.1</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UN. ADVISORY COMMITTEE ON ADMINISTRATIVE AND BUDGETARY QUESTIONS--MEMBERS (Agenda Item 115a)</w:t>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152">
          <w:r>
            <w:rPr/>
            <w:t>A/C.5/72/SR.11</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1">
          <w:r>
            <w:rPr/>
            <w:t>A/72/PV.55</w:t>
          </w:r>
        </w:hyperlink>
      </w:r>
      <w:r>
        <w:br/>
      </w:r>
    </w:p>
    <w:p>
      <w:pPr>
        <w:pStyle w:val="itshead"/>
        <w:keepNext/>
        <w:keepLines/>
      </w:pPr>
      <w:r>
        <w:t>UN. BOARD OF AUDITORS--MEMBERS (Agenda Item 115c)</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1">
          <w:r>
            <w:rPr/>
            <w:t>A/72/PV.55</w:t>
          </w:r>
        </w:hyperlink>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152">
          <w:r>
            <w:rPr/>
            <w:t>A/C.5/72/SR.11</w:t>
          </w:r>
        </w:hyperlink>
      </w:r>
      <w:r>
        <w:br/>
      </w:r>
    </w:p>
    <w:p>
      <w:pPr>
        <w:pStyle w:val="itshead"/>
        <w:keepNext/>
        <w:keepLines/>
      </w:pPr>
      <w:r>
        <w:t>UN. COMMITTEE FOR PROGRAMME AND COORDINATION--MEMBERS (Agenda Item 114a)</w:t>
      </w:r>
    </w:p>
    <w:p>
      <w:pPr>
        <w:pStyle w:val="itssubhead"/>
        <w:keepNext/>
        <w:keepLines/>
        <w:spacing w:after="0"/>
      </w:pPr>
      <w:r>
        <w:t>UN. General Assembly. Vice-President</w:t>
      </w:r>
    </w:p>
    <w:p>
      <w:pPr>
        <w:pStyle w:val="itsentry"/>
        <w:keepNext/>
        <w:keepLines/>
        <w:spacing w:after="0"/>
      </w:pPr>
      <w:r>
        <w:t>Barros Melet, Cristián (Chile)</w:t>
      </w:r>
      <w:r>
        <w:t xml:space="preserve"> - </w:t>
      </w:r>
      <w:r>
        <w:rPr>
          <w:color w:val="000000" w:themeColor="hyperlink"/>
          <w:u w:val="single"/>
        </w:rPr>
        <w:hyperlink r:id="rId201">
          <w:r>
            <w:rPr/>
            <w:t>A/72/PV.71</w:t>
          </w:r>
        </w:hyperlink>
      </w:r>
      <w:r>
        <w:br/>
      </w:r>
    </w:p>
    <w:p>
      <w:pPr>
        <w:pStyle w:val="itshead"/>
        <w:keepNext/>
        <w:keepLines/>
      </w:pPr>
      <w:r>
        <w:t>UN. COMMITTEE ON CONTRIBUTIONS--MEMBERS (Agenda Item 115b)</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1">
          <w:r>
            <w:rPr/>
            <w:t>A/72/PV.55</w:t>
          </w:r>
        </w:hyperlink>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152">
          <w:r>
            <w:rPr/>
            <w:t>A/C.5/72/SR.11</w:t>
          </w:r>
        </w:hyperlink>
      </w:r>
      <w:r>
        <w:br/>
      </w:r>
    </w:p>
    <w:p>
      <w:pPr>
        <w:pStyle w:val="itshead"/>
        <w:keepNext/>
        <w:keepLines/>
      </w:pPr>
      <w:r>
        <w:t>UN. CONFERENCE ON DISARMAMENT--REPORTS (2017) (Agenda Item 101a)</w:t>
      </w:r>
    </w:p>
    <w:p>
      <w:pPr>
        <w:pStyle w:val="itssubhead"/>
        <w:keepNext/>
        <w:keepLines/>
        <w:spacing w:after="0"/>
      </w:pPr>
      <w:r>
        <w:t>Pakistan</w:t>
      </w:r>
    </w:p>
    <w:p>
      <w:pPr>
        <w:pStyle w:val="itsentry"/>
        <w:keepNext/>
        <w:keepLines/>
        <w:spacing w:after="0"/>
      </w:pPr>
      <w:r>
        <w:t>Jadoon, Usman Iqbal</w:t>
      </w:r>
      <w:r>
        <w:t xml:space="preserve"> - </w:t>
      </w:r>
      <w:r>
        <w:rPr>
          <w:color w:val="000000" w:themeColor="hyperlink"/>
          <w:u w:val="single"/>
        </w:rPr>
        <w:hyperlink r:id="rId67">
          <w:r>
            <w:rPr/>
            <w:t>A/C.1/72/PV.22</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67">
          <w:r>
            <w:rPr/>
            <w:t>A/C.1/72/PV.22</w:t>
          </w:r>
        </w:hyperlink>
      </w:r>
    </w:p>
    <w:p>
      <w:pPr>
        <w:pStyle w:val="itssubhead"/>
        <w:keepNext/>
        <w:keepLines/>
        <w:spacing w:after="0"/>
      </w:pPr>
      <w:r>
        <w:t>ASEAN</w:t>
      </w:r>
    </w:p>
    <w:p>
      <w:pPr>
        <w:pStyle w:val="itsentry"/>
        <w:keepNext/>
        <w:keepLines/>
        <w:spacing w:after="0"/>
      </w:pPr>
      <w:r>
        <w:t>Jenie, Anggi (Indonesia)</w:t>
      </w:r>
      <w:r>
        <w:t xml:space="preserve"> - </w:t>
      </w:r>
      <w:r>
        <w:rPr>
          <w:color w:val="000000" w:themeColor="hyperlink"/>
          <w:u w:val="single"/>
        </w:rPr>
        <w:hyperlink r:id="rId67">
          <w:r>
            <w:rPr/>
            <w:t>A/C.1/72/PV.22</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67">
          <w:r>
            <w:rPr/>
            <w:t>A/C.1/72/PV.22</w:t>
          </w:r>
        </w:hyperlink>
      </w:r>
    </w:p>
    <w:p>
      <w:pPr>
        <w:pStyle w:val="itssubhead"/>
        <w:keepNext/>
        <w:keepLines/>
        <w:spacing w:after="0"/>
      </w:pPr>
      <w:r>
        <w:t>Netherlands</w:t>
      </w:r>
    </w:p>
    <w:p>
      <w:pPr>
        <w:pStyle w:val="itsentry"/>
        <w:keepNext/>
        <w:keepLines/>
        <w:spacing w:after="0"/>
      </w:pPr>
      <w:r>
        <w:t>Claringbould, Sachi</w:t>
      </w:r>
      <w:r>
        <w:t xml:space="preserve"> - </w:t>
      </w:r>
      <w:r>
        <w:rPr>
          <w:color w:val="000000" w:themeColor="hyperlink"/>
          <w:u w:val="single"/>
        </w:rPr>
        <w:hyperlink r:id="rId67">
          <w:r>
            <w:rPr/>
            <w:t>A/C.1/72/PV.22</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67">
          <w:r>
            <w:rPr/>
            <w:t>A/C.1/72/PV.22</w:t>
          </w:r>
        </w:hyperlink>
      </w:r>
    </w:p>
    <w:p>
      <w:pPr>
        <w:pStyle w:val="itssubhead"/>
        <w:keepNext/>
        <w:keepLines/>
        <w:spacing w:after="0"/>
      </w:pPr>
      <w:r>
        <w:t>Myanmar</w:t>
      </w:r>
    </w:p>
    <w:p>
      <w:pPr>
        <w:pStyle w:val="itsentry"/>
        <w:keepNext/>
        <w:keepLines/>
        <w:spacing w:after="0"/>
      </w:pPr>
      <w:r>
        <w:t>Lynn, Htin</w:t>
      </w:r>
      <w:r>
        <w:t xml:space="preserve"> - </w:t>
      </w:r>
      <w:r>
        <w:rPr>
          <w:color w:val="000000" w:themeColor="hyperlink"/>
          <w:u w:val="single"/>
        </w:rPr>
        <w:hyperlink r:id="rId97">
          <w:r>
            <w:rPr/>
            <w:t>A/C.1/72/PV.23</w:t>
          </w:r>
        </w:hyperlink>
      </w:r>
    </w:p>
    <w:p>
      <w:pPr>
        <w:pStyle w:val="itssubhead"/>
        <w:keepNext/>
        <w:keepLines/>
        <w:spacing w:after="0"/>
      </w:pPr>
      <w:r>
        <w:t>Iran (Islamic Republic of)</w:t>
      </w:r>
    </w:p>
    <w:p>
      <w:pPr>
        <w:pStyle w:val="itsentry"/>
        <w:keepNext/>
        <w:keepLines/>
        <w:spacing w:after="0"/>
      </w:pPr>
      <w:r>
        <w:t>Bakhshi, Mr.</w:t>
      </w:r>
      <w:r>
        <w:t xml:space="preserve"> - </w:t>
      </w:r>
      <w:r>
        <w:rPr>
          <w:color w:val="000000" w:themeColor="hyperlink"/>
          <w:u w:val="single"/>
        </w:rPr>
        <w:hyperlink r:id="rId97">
          <w:r>
            <w:rPr/>
            <w:t>A/C.1/72/PV.23</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97">
          <w:r>
            <w:rPr/>
            <w:t>A/C.1/72/PV.23</w:t>
          </w:r>
        </w:hyperlink>
      </w:r>
    </w:p>
    <w:p>
      <w:pPr>
        <w:pStyle w:val="itsentry"/>
        <w:keepNext/>
        <w:keepLines/>
        <w:spacing w:after="0"/>
      </w:pPr>
      <w:r>
        <w:t>García Guiza, Claudia Yuriria</w:t>
      </w:r>
      <w:r>
        <w:t xml:space="preserve"> - </w:t>
      </w:r>
      <w:r>
        <w:rPr>
          <w:color w:val="000000" w:themeColor="hyperlink"/>
          <w:u w:val="single"/>
        </w:rPr>
        <w:hyperlink r:id="rId51">
          <w:r>
            <w:rPr/>
            <w:t>A/C.1/72/PV.27</w:t>
          </w:r>
        </w:hyperlink>
      </w:r>
    </w:p>
    <w:p>
      <w:pPr>
        <w:pStyle w:val="itssubhead"/>
        <w:keepNext/>
        <w:keepLines/>
        <w:spacing w:after="0"/>
      </w:pPr>
      <w:r>
        <w:t>Poland</w:t>
      </w:r>
    </w:p>
    <w:p>
      <w:pPr>
        <w:pStyle w:val="itsentry"/>
        <w:keepNext/>
        <w:keepLines/>
        <w:spacing w:after="0"/>
      </w:pPr>
      <w:r>
        <w:t>Broilo, Miroslaw</w:t>
      </w:r>
      <w:r>
        <w:t xml:space="preserve"> - </w:t>
      </w:r>
      <w:r>
        <w:rPr>
          <w:color w:val="000000" w:themeColor="hyperlink"/>
          <w:u w:val="single"/>
        </w:rPr>
        <w:hyperlink r:id="rId67">
          <w:r>
            <w:rPr/>
            <w:t>A/C.1/72/PV.22</w:t>
          </w:r>
        </w:hyperlink>
      </w:r>
    </w:p>
    <w:p>
      <w:pPr>
        <w:pStyle w:val="itssubhead"/>
        <w:keepNext/>
        <w:keepLines/>
        <w:spacing w:after="0"/>
      </w:pPr>
      <w:r>
        <w:t>Morocco</w:t>
      </w:r>
    </w:p>
    <w:p>
      <w:pPr>
        <w:pStyle w:val="itsentry"/>
        <w:keepNext/>
        <w:keepLines/>
        <w:spacing w:after="0"/>
      </w:pPr>
      <w:r>
        <w:t>Salimi, Ahmed Nouri</w:t>
      </w:r>
      <w:r>
        <w:t xml:space="preserve"> - </w:t>
      </w:r>
      <w:r>
        <w:rPr>
          <w:color w:val="000000" w:themeColor="hyperlink"/>
          <w:u w:val="single"/>
        </w:rPr>
        <w:hyperlink r:id="rId97">
          <w:r>
            <w:rPr/>
            <w:t>A/C.1/72/PV.23</w:t>
          </w:r>
        </w:hyperlink>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97">
          <w:r>
            <w:rPr/>
            <w:t>A/C.1/72/PV.23</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67">
          <w:r>
            <w:rPr/>
            <w:t>A/C.1/72/PV.22</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67">
          <w:r>
            <w:rPr/>
            <w:t>A/C.1/72/PV.22</w:t>
          </w:r>
        </w:hyperlink>
      </w:r>
    </w:p>
    <w:p>
      <w:pPr>
        <w:pStyle w:val="itssubhead"/>
        <w:keepNext/>
        <w:keepLines/>
        <w:spacing w:after="0"/>
      </w:pPr>
      <w:r>
        <w:t>France</w:t>
      </w:r>
    </w:p>
    <w:p>
      <w:pPr>
        <w:pStyle w:val="itsentry"/>
        <w:keepNext/>
        <w:keepLines/>
        <w:spacing w:after="0"/>
      </w:pPr>
      <w:r>
        <w:t>Weisz, Benjamin</w:t>
      </w:r>
      <w:r>
        <w:t xml:space="preserve"> - </w:t>
      </w:r>
      <w:r>
        <w:rPr>
          <w:color w:val="000000" w:themeColor="hyperlink"/>
          <w:u w:val="single"/>
        </w:rPr>
        <w:hyperlink r:id="rId67">
          <w:r>
            <w:rPr/>
            <w:t>A/C.1/72/PV.22</w:t>
          </w:r>
        </w:hyperlink>
      </w:r>
    </w:p>
    <w:p>
      <w:pPr>
        <w:pStyle w:val="itssubhead"/>
        <w:keepNext/>
        <w:keepLines/>
        <w:spacing w:after="0"/>
      </w:pPr>
      <w:r>
        <w:t>Cuba</w:t>
      </w:r>
    </w:p>
    <w:p>
      <w:pPr>
        <w:pStyle w:val="itsentry"/>
        <w:keepNext/>
        <w:keepLines/>
        <w:spacing w:after="0"/>
      </w:pPr>
      <w:r>
        <w:t>Ledesma Hernández, Yadira</w:t>
      </w:r>
      <w:r>
        <w:t xml:space="preserve"> - </w:t>
      </w:r>
      <w:r>
        <w:rPr>
          <w:color w:val="000000" w:themeColor="hyperlink"/>
          <w:u w:val="single"/>
        </w:rPr>
        <w:hyperlink r:id="rId67">
          <w:r>
            <w:rPr/>
            <w:t>A/C.1/72/PV.22</w:t>
          </w:r>
        </w:hyperlink>
      </w:r>
    </w:p>
    <w:p>
      <w:pPr>
        <w:pStyle w:val="itssubhead"/>
        <w:keepNext/>
        <w:keepLines/>
        <w:spacing w:after="0"/>
      </w:pPr>
      <w:r>
        <w:t>Austria</w:t>
      </w:r>
    </w:p>
    <w:p>
      <w:pPr>
        <w:pStyle w:val="itsentry"/>
        <w:keepNext/>
        <w:keepLines/>
        <w:spacing w:after="0"/>
      </w:pPr>
      <w:r>
        <w:t>Hajnoczi, Thomas</w:t>
      </w:r>
      <w:r>
        <w:t xml:space="preserve"> - </w:t>
      </w:r>
      <w:r>
        <w:rPr>
          <w:color w:val="000000" w:themeColor="hyperlink"/>
          <w:u w:val="single"/>
        </w:rPr>
        <w:hyperlink r:id="rId67">
          <w:r>
            <w:rPr/>
            <w:t>A/C.1/72/PV.22</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67">
          <w:r>
            <w:rPr/>
            <w:t>A/C.1/72/PV.22</w:t>
          </w:r>
        </w:hyperlink>
      </w:r>
    </w:p>
    <w:p>
      <w:pPr>
        <w:pStyle w:val="itssubhead"/>
        <w:keepNext/>
        <w:keepLines/>
        <w:spacing w:after="0"/>
      </w:pPr>
      <w:r>
        <w:t>India</w:t>
      </w:r>
    </w:p>
    <w:p>
      <w:pPr>
        <w:pStyle w:val="itsentry"/>
        <w:keepNext/>
        <w:keepLines/>
        <w:spacing w:after="0"/>
      </w:pPr>
      <w:r>
        <w:t>Naidu, Kinjarapu Rammohan</w:t>
      </w:r>
      <w:r>
        <w:t xml:space="preserve"> - </w:t>
      </w:r>
      <w:r>
        <w:rPr>
          <w:color w:val="000000" w:themeColor="hyperlink"/>
          <w:u w:val="single"/>
        </w:rPr>
        <w:hyperlink r:id="rId67">
          <w:r>
            <w:rPr/>
            <w:t>A/C.1/72/PV.22</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67">
          <w:r>
            <w:rPr/>
            <w:t>A/C.1/72/PV.22</w:t>
          </w:r>
        </w:hyperlink>
      </w:r>
    </w:p>
    <w:p>
      <w:pPr>
        <w:pStyle w:val="itssubhead"/>
        <w:keepNext/>
        <w:keepLines/>
        <w:spacing w:after="0"/>
      </w:pPr>
      <w:r>
        <w:t>UN. Group of Arab States</w:t>
      </w:r>
    </w:p>
    <w:p>
      <w:pPr>
        <w:pStyle w:val="itsentry"/>
        <w:keepNext/>
        <w:keepLines/>
        <w:spacing w:after="0"/>
      </w:pPr>
      <w:r>
        <w:t xml:space="preserve">Al-Dobhany, Marwan Ali Noman (Yemen) </w:t>
      </w:r>
      <w:r>
        <w:t xml:space="preserve"> - </w:t>
      </w:r>
      <w:r>
        <w:rPr>
          <w:color w:val="000000" w:themeColor="hyperlink"/>
          <w:u w:val="single"/>
        </w:rPr>
        <w:hyperlink r:id="rId67">
          <w:r>
            <w:rPr/>
            <w:t>A/C.1/72/PV.22</w:t>
          </w:r>
        </w:hyperlink>
      </w:r>
    </w:p>
    <w:p>
      <w:pPr>
        <w:pStyle w:val="itssubhead"/>
        <w:keepNext/>
        <w:keepLines/>
        <w:spacing w:after="0"/>
      </w:pPr>
      <w:r>
        <w:t>Caribbean Community</w:t>
      </w:r>
    </w:p>
    <w:p>
      <w:pPr>
        <w:pStyle w:val="itsentry"/>
        <w:keepNext/>
        <w:keepLines/>
        <w:spacing w:after="0"/>
      </w:pPr>
      <w:r>
        <w:t>Carey, Sheila (Bahamas)</w:t>
      </w:r>
      <w:r>
        <w:t xml:space="preserve"> - </w:t>
      </w:r>
      <w:r>
        <w:rPr>
          <w:color w:val="000000" w:themeColor="hyperlink"/>
          <w:u w:val="single"/>
        </w:rPr>
        <w:hyperlink r:id="rId67">
          <w:r>
            <w:rPr/>
            <w:t>A/C.1/72/PV.22</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67">
          <w:r>
            <w:rPr/>
            <w:t>A/C.1/72/PV.22</w:t>
          </w:r>
        </w:hyperlink>
      </w:r>
    </w:p>
    <w:p>
      <w:pPr>
        <w:pStyle w:val="itssubhead"/>
        <w:keepNext/>
        <w:keepLines/>
        <w:spacing w:after="0"/>
      </w:pPr>
      <w:r>
        <w:t>Turkey</w:t>
      </w:r>
    </w:p>
    <w:p>
      <w:pPr>
        <w:pStyle w:val="itsentry"/>
        <w:keepNext/>
        <w:keepLines/>
        <w:spacing w:after="0"/>
      </w:pPr>
      <w:r>
        <w:t>Yildirim Yanilmaz, Tuba Nur</w:t>
      </w:r>
      <w:r>
        <w:t xml:space="preserve"> - </w:t>
      </w:r>
      <w:r>
        <w:rPr>
          <w:color w:val="000000" w:themeColor="hyperlink"/>
          <w:u w:val="single"/>
        </w:rPr>
        <w:hyperlink r:id="rId67">
          <w:r>
            <w:rPr/>
            <w:t>A/C.1/72/PV.22</w:t>
          </w:r>
        </w:hyperlink>
      </w:r>
    </w:p>
    <w:p>
      <w:pPr>
        <w:pStyle w:val="itssubhead"/>
        <w:keepNext/>
        <w:keepLines/>
        <w:spacing w:after="0"/>
      </w:pPr>
      <w:r>
        <w:t>Kuwait</w:t>
      </w:r>
    </w:p>
    <w:p>
      <w:pPr>
        <w:pStyle w:val="itsentry"/>
        <w:keepNext/>
        <w:keepLines/>
        <w:spacing w:after="0"/>
      </w:pPr>
      <w:r>
        <w:t>AlDai, Ibrahim</w:t>
      </w:r>
      <w:r>
        <w:t xml:space="preserve"> - </w:t>
      </w:r>
      <w:r>
        <w:rPr>
          <w:color w:val="000000" w:themeColor="hyperlink"/>
          <w:u w:val="single"/>
        </w:rPr>
        <w:hyperlink r:id="rId97">
          <w:r>
            <w:rPr/>
            <w:t>A/C.1/72/PV.23</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97">
          <w:r>
            <w:rPr/>
            <w:t>A/C.1/72/PV.23</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97">
          <w:r>
            <w:rPr/>
            <w:t>A/C.1/72/PV.23</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67">
          <w:r>
            <w:rPr/>
            <w:t>A/C.1/72/PV.22</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67">
          <w:r>
            <w:rPr/>
            <w:t>A/C.1/72/PV.22</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67">
          <w:r>
            <w:rPr/>
            <w:t>A/C.1/72/PV.22</w:t>
          </w:r>
        </w:hyperlink>
      </w:r>
    </w:p>
    <w:p>
      <w:pPr>
        <w:pStyle w:val="itssubhead"/>
        <w:keepNext/>
        <w:keepLines/>
        <w:spacing w:after="0"/>
      </w:pPr>
      <w:r>
        <w:t>UN. Conference on Disarmament. President</w:t>
      </w:r>
    </w:p>
    <w:p>
      <w:pPr>
        <w:pStyle w:val="itsentry"/>
        <w:keepNext/>
        <w:keepLines/>
        <w:spacing w:after="0"/>
      </w:pPr>
      <w:r>
        <w:t>Herráiz, Julio  (Spain)</w:t>
      </w:r>
      <w:r>
        <w:t xml:space="preserve"> - </w:t>
      </w:r>
      <w:r>
        <w:rPr>
          <w:color w:val="000000" w:themeColor="hyperlink"/>
          <w:u w:val="single"/>
        </w:rPr>
        <w:hyperlink r:id="rId66">
          <w:r>
            <w:rPr/>
            <w:t>A/C.1/72/PV.21</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67">
          <w:r>
            <w:rPr/>
            <w:t>A/C.1/72/PV.22</w:t>
          </w:r>
        </w:hyperlink>
      </w:r>
      <w:r>
        <w:br/>
      </w:r>
    </w:p>
    <w:p>
      <w:pPr>
        <w:pStyle w:val="itshead"/>
        <w:keepNext/>
        <w:keepLines/>
      </w:pPr>
      <w:r>
        <w:t>UN. DISARMAMENT COMMISSION--REPORTS (2017) (Agenda Item 101b)</w:t>
      </w:r>
    </w:p>
    <w:p>
      <w:pPr>
        <w:pStyle w:val="itssubhead"/>
        <w:keepNext/>
        <w:keepLines/>
        <w:spacing w:after="0"/>
      </w:pPr>
      <w:r>
        <w:t>Myanmar</w:t>
      </w:r>
    </w:p>
    <w:p>
      <w:pPr>
        <w:pStyle w:val="itsentry"/>
        <w:keepNext/>
        <w:keepLines/>
        <w:spacing w:after="0"/>
      </w:pPr>
      <w:r>
        <w:t>Lynn, Htin</w:t>
      </w:r>
      <w:r>
        <w:t xml:space="preserve"> - </w:t>
      </w:r>
      <w:r>
        <w:rPr>
          <w:color w:val="000000" w:themeColor="hyperlink"/>
          <w:u w:val="single"/>
        </w:rPr>
        <w:hyperlink r:id="rId97">
          <w:r>
            <w:rPr/>
            <w:t>A/C.1/72/PV.23</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Australia</w:t>
      </w:r>
    </w:p>
    <w:p>
      <w:pPr>
        <w:pStyle w:val="itsentry"/>
        <w:keepNext/>
        <w:keepLines/>
        <w:spacing w:after="0"/>
      </w:pPr>
      <w:r>
        <w:t>Hansen, Darren</w:t>
      </w:r>
      <w:r>
        <w:t xml:space="preserve"> - </w:t>
      </w:r>
      <w:r>
        <w:rPr>
          <w:color w:val="000000" w:themeColor="hyperlink"/>
          <w:u w:val="single"/>
        </w:rPr>
        <w:hyperlink r:id="rId67">
          <w:r>
            <w:rPr/>
            <w:t>A/C.1/72/PV.22</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67">
          <w:r>
            <w:rPr/>
            <w:t>A/C.1/72/PV.22</w:t>
          </w:r>
        </w:hyperlink>
      </w:r>
    </w:p>
    <w:p>
      <w:pPr>
        <w:pStyle w:val="itssubhead"/>
        <w:keepNext/>
        <w:keepLines/>
        <w:spacing w:after="0"/>
      </w:pPr>
      <w:r>
        <w:t>Kuwait</w:t>
      </w:r>
    </w:p>
    <w:p>
      <w:pPr>
        <w:pStyle w:val="itsentry"/>
        <w:keepNext/>
        <w:keepLines/>
        <w:spacing w:after="0"/>
      </w:pPr>
      <w:r>
        <w:t>AlDai, Ibrahim</w:t>
      </w:r>
      <w:r>
        <w:t xml:space="preserve"> - </w:t>
      </w:r>
      <w:r>
        <w:rPr>
          <w:color w:val="000000" w:themeColor="hyperlink"/>
          <w:u w:val="single"/>
        </w:rPr>
        <w:hyperlink r:id="rId97">
          <w:r>
            <w:rPr/>
            <w:t>A/C.1/72/PV.23</w:t>
          </w:r>
        </w:hyperlink>
      </w:r>
    </w:p>
    <w:p>
      <w:pPr>
        <w:pStyle w:val="itssubhead"/>
        <w:keepNext/>
        <w:keepLines/>
        <w:spacing w:after="0"/>
      </w:pPr>
      <w:r>
        <w:t>Austria</w:t>
      </w:r>
    </w:p>
    <w:p>
      <w:pPr>
        <w:pStyle w:val="itsentry"/>
        <w:keepNext/>
        <w:keepLines/>
        <w:spacing w:after="0"/>
      </w:pPr>
      <w:r>
        <w:t>Hajnoczi, Thomas</w:t>
      </w:r>
      <w:r>
        <w:t xml:space="preserve"> - </w:t>
      </w:r>
      <w:r>
        <w:rPr>
          <w:color w:val="000000" w:themeColor="hyperlink"/>
          <w:u w:val="single"/>
        </w:rPr>
        <w:hyperlink r:id="rId67">
          <w:r>
            <w:rPr/>
            <w:t>A/C.1/72/PV.22</w:t>
          </w:r>
        </w:hyperlink>
      </w:r>
    </w:p>
    <w:p>
      <w:pPr>
        <w:pStyle w:val="itssubhead"/>
        <w:keepNext/>
        <w:keepLines/>
        <w:spacing w:after="0"/>
      </w:pPr>
      <w:r>
        <w:t>France</w:t>
      </w:r>
    </w:p>
    <w:p>
      <w:pPr>
        <w:pStyle w:val="itsentry"/>
        <w:keepNext/>
        <w:keepLines/>
        <w:spacing w:after="0"/>
      </w:pPr>
      <w:r>
        <w:t>Weisz, Benjamin</w:t>
      </w:r>
      <w:r>
        <w:t xml:space="preserve"> - </w:t>
      </w:r>
      <w:r>
        <w:rPr>
          <w:color w:val="000000" w:themeColor="hyperlink"/>
          <w:u w:val="single"/>
        </w:rPr>
        <w:hyperlink r:id="rId67">
          <w:r>
            <w:rPr/>
            <w:t>A/C.1/72/PV.22</w:t>
          </w:r>
        </w:hyperlink>
      </w:r>
    </w:p>
    <w:p>
      <w:pPr>
        <w:pStyle w:val="itssubhead"/>
        <w:keepNext/>
        <w:keepLines/>
        <w:spacing w:after="0"/>
      </w:pPr>
      <w:r>
        <w:t>Algeria</w:t>
      </w:r>
    </w:p>
    <w:p>
      <w:pPr>
        <w:pStyle w:val="itsentry"/>
        <w:keepNext/>
        <w:keepLines/>
        <w:spacing w:after="0"/>
      </w:pPr>
      <w:r>
        <w:t>Ait Abdeslam, Abdelkarim</w:t>
      </w:r>
      <w:r>
        <w:t xml:space="preserve"> - </w:t>
      </w:r>
      <w:r>
        <w:rPr>
          <w:color w:val="000000" w:themeColor="hyperlink"/>
          <w:u w:val="single"/>
        </w:rPr>
        <w:hyperlink r:id="rId67">
          <w:r>
            <w:rPr/>
            <w:t>A/C.1/72/PV.22</w:t>
          </w:r>
        </w:hyperlink>
      </w:r>
    </w:p>
    <w:p>
      <w:pPr>
        <w:pStyle w:val="itssubhead"/>
        <w:keepNext/>
        <w:keepLines/>
        <w:spacing w:after="0"/>
      </w:pPr>
      <w:r>
        <w:t>Spain</w:t>
      </w:r>
    </w:p>
    <w:p>
      <w:pPr>
        <w:pStyle w:val="itsentry"/>
        <w:keepNext/>
        <w:keepLines/>
        <w:spacing w:after="0"/>
      </w:pPr>
      <w:r>
        <w:t>Herraiz España, Julio</w:t>
      </w:r>
      <w:r>
        <w:t xml:space="preserve"> - </w:t>
      </w:r>
      <w:r>
        <w:rPr>
          <w:color w:val="000000" w:themeColor="hyperlink"/>
          <w:u w:val="single"/>
        </w:rPr>
        <w:hyperlink r:id="rId97">
          <w:r>
            <w:rPr/>
            <w:t>A/C.1/72/PV.23</w:t>
          </w:r>
        </w:hyperlink>
      </w:r>
    </w:p>
    <w:p>
      <w:pPr>
        <w:pStyle w:val="itssubhead"/>
        <w:keepNext/>
        <w:keepLines/>
        <w:spacing w:after="0"/>
      </w:pPr>
      <w:r>
        <w:t>Morocco</w:t>
      </w:r>
    </w:p>
    <w:p>
      <w:pPr>
        <w:pStyle w:val="itsentry"/>
        <w:keepNext/>
        <w:keepLines/>
        <w:spacing w:after="0"/>
      </w:pPr>
      <w:r>
        <w:t>Salimi, Ahmed Nouri</w:t>
      </w:r>
      <w:r>
        <w:t xml:space="preserve"> - </w:t>
      </w:r>
      <w:r>
        <w:rPr>
          <w:color w:val="000000" w:themeColor="hyperlink"/>
          <w:u w:val="single"/>
        </w:rPr>
        <w:hyperlink r:id="rId97">
          <w:r>
            <w:rPr/>
            <w:t>A/C.1/72/PV.23</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67">
          <w:r>
            <w:rPr/>
            <w:t>A/C.1/72/PV.22</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67">
          <w:r>
            <w:rPr/>
            <w:t>A/C.1/72/PV.22</w:t>
          </w:r>
        </w:hyperlink>
      </w:r>
    </w:p>
    <w:p>
      <w:pPr>
        <w:pStyle w:val="itssubhead"/>
        <w:keepNext/>
        <w:keepLines/>
        <w:spacing w:after="0"/>
      </w:pPr>
      <w:r>
        <w:t>Caribbean Community</w:t>
      </w:r>
    </w:p>
    <w:p>
      <w:pPr>
        <w:pStyle w:val="itsentry"/>
        <w:keepNext/>
        <w:keepLines/>
        <w:spacing w:after="0"/>
      </w:pPr>
      <w:r>
        <w:t>Carey, Sheila (Bahamas)</w:t>
      </w:r>
      <w:r>
        <w:t xml:space="preserve"> - </w:t>
      </w:r>
      <w:r>
        <w:rPr>
          <w:color w:val="000000" w:themeColor="hyperlink"/>
          <w:u w:val="single"/>
        </w:rPr>
        <w:hyperlink r:id="rId67">
          <w:r>
            <w:rPr/>
            <w:t>A/C.1/72/PV.22</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97">
          <w:r>
            <w:rPr/>
            <w:t>A/C.1/72/PV.23</w:t>
          </w:r>
        </w:hyperlink>
      </w:r>
    </w:p>
    <w:p>
      <w:pPr>
        <w:pStyle w:val="itssubhead"/>
        <w:keepNext/>
        <w:keepLines/>
        <w:spacing w:after="0"/>
      </w:pPr>
      <w:r>
        <w:t>ASEAN</w:t>
      </w:r>
    </w:p>
    <w:p>
      <w:pPr>
        <w:pStyle w:val="itsentry"/>
        <w:keepNext/>
        <w:keepLines/>
        <w:spacing w:after="0"/>
      </w:pPr>
      <w:r>
        <w:t>Jenie, Anggi (Indonesia)</w:t>
      </w:r>
      <w:r>
        <w:t xml:space="preserve"> - </w:t>
      </w:r>
      <w:r>
        <w:rPr>
          <w:color w:val="000000" w:themeColor="hyperlink"/>
          <w:u w:val="single"/>
        </w:rPr>
        <w:hyperlink r:id="rId67">
          <w:r>
            <w:rPr/>
            <w:t>A/C.1/72/PV.22</w:t>
          </w:r>
        </w:hyperlink>
      </w:r>
    </w:p>
    <w:p>
      <w:pPr>
        <w:pStyle w:val="itssubhead"/>
        <w:keepNext/>
        <w:keepLines/>
        <w:spacing w:after="0"/>
      </w:pPr>
      <w:r>
        <w:t>Kazakhstan</w:t>
      </w:r>
    </w:p>
    <w:p>
      <w:pPr>
        <w:pStyle w:val="itsentry"/>
        <w:keepNext/>
        <w:keepLines/>
        <w:spacing w:after="0"/>
      </w:pPr>
      <w:r>
        <w:t>Umarov, Kairat</w:t>
      </w:r>
      <w:r>
        <w:t xml:space="preserve"> - </w:t>
      </w:r>
      <w:r>
        <w:rPr>
          <w:color w:val="000000" w:themeColor="hyperlink"/>
          <w:u w:val="single"/>
        </w:rPr>
        <w:hyperlink r:id="rId67">
          <w:r>
            <w:rPr/>
            <w:t>A/C.1/72/PV.22</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67">
          <w:r>
            <w:rPr/>
            <w:t>A/C.1/72/PV.22</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67">
          <w:r>
            <w:rPr/>
            <w:t>A/C.1/72/PV.22</w:t>
          </w:r>
        </w:hyperlink>
      </w:r>
    </w:p>
    <w:p>
      <w:pPr>
        <w:pStyle w:val="itssubhead"/>
        <w:keepNext/>
        <w:keepLines/>
        <w:spacing w:after="0"/>
      </w:pPr>
      <w:r>
        <w:t>UN. Disarmament Commission. Chair</w:t>
      </w:r>
    </w:p>
    <w:p>
      <w:pPr>
        <w:pStyle w:val="itsentry"/>
        <w:keepNext/>
        <w:keepLines/>
        <w:spacing w:after="0"/>
      </w:pPr>
      <w:r>
        <w:t>Martinic, Gabriela (Argentina)</w:t>
      </w:r>
      <w:r>
        <w:t xml:space="preserve"> - </w:t>
      </w:r>
      <w:r>
        <w:rPr>
          <w:color w:val="000000" w:themeColor="hyperlink"/>
          <w:u w:val="single"/>
        </w:rPr>
        <w:hyperlink r:id="rId66">
          <w:r>
            <w:rPr/>
            <w:t>A/C.1/72/PV.21</w:t>
          </w:r>
        </w:hyperlink>
      </w:r>
      <w:r>
        <w:t xml:space="preserve">; </w:t>
      </w:r>
      <w:r>
        <w:rPr>
          <w:color w:val="000000" w:themeColor="hyperlink"/>
          <w:u w:val="single"/>
        </w:rPr>
        <w:hyperlink r:id="rId97">
          <w:r>
            <w:rPr/>
            <w:t>A/C.1/72/PV.23</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97">
          <w:r>
            <w:rPr/>
            <w:t>A/C.1/72/PV.23</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67">
          <w:r>
            <w:rPr/>
            <w:t>A/C.1/72/PV.22</w:t>
          </w:r>
        </w:hyperlink>
      </w:r>
    </w:p>
    <w:p>
      <w:pPr>
        <w:pStyle w:val="itssubhead"/>
        <w:keepNext/>
        <w:keepLines/>
        <w:spacing w:after="0"/>
      </w:pPr>
      <w:r>
        <w:t>Coordinating Bureau of the Non-Aligned Countries</w:t>
      </w:r>
    </w:p>
    <w:p>
      <w:pPr>
        <w:pStyle w:val="itsentry"/>
        <w:keepNext/>
        <w:keepLines/>
        <w:spacing w:after="0"/>
      </w:pPr>
      <w:r>
        <w:t>Rahdiansyah, Danny (Indonesia)</w:t>
      </w:r>
      <w:r>
        <w:t xml:space="preserve"> - </w:t>
      </w:r>
      <w:r>
        <w:rPr>
          <w:color w:val="000000" w:themeColor="hyperlink"/>
          <w:u w:val="single"/>
        </w:rPr>
        <w:hyperlink r:id="rId67">
          <w:r>
            <w:rPr/>
            <w:t>A/C.1/72/PV.22</w:t>
          </w:r>
        </w:hyperlink>
      </w:r>
    </w:p>
    <w:p>
      <w:pPr>
        <w:pStyle w:val="itssubhead"/>
        <w:keepNext/>
        <w:keepLines/>
        <w:spacing w:after="0"/>
      </w:pPr>
      <w:r>
        <w:t>Turkey</w:t>
      </w:r>
    </w:p>
    <w:p>
      <w:pPr>
        <w:pStyle w:val="itsentry"/>
        <w:keepNext/>
        <w:keepLines/>
        <w:spacing w:after="0"/>
      </w:pPr>
      <w:r>
        <w:t>Yildirim Yanilmaz, Tuba Nur</w:t>
      </w:r>
      <w:r>
        <w:t xml:space="preserve"> - </w:t>
      </w:r>
      <w:r>
        <w:rPr>
          <w:color w:val="000000" w:themeColor="hyperlink"/>
          <w:u w:val="single"/>
        </w:rPr>
        <w:hyperlink r:id="rId67">
          <w:r>
            <w:rPr/>
            <w:t>A/C.1/72/PV.22</w:t>
          </w:r>
        </w:hyperlink>
      </w:r>
    </w:p>
    <w:p>
      <w:pPr>
        <w:pStyle w:val="itssubhead"/>
        <w:keepNext/>
        <w:keepLines/>
        <w:spacing w:after="0"/>
      </w:pPr>
      <w:r>
        <w:t>Iran (Islamic Republic of)</w:t>
      </w:r>
    </w:p>
    <w:p>
      <w:pPr>
        <w:pStyle w:val="itsentry"/>
        <w:keepNext/>
        <w:keepLines/>
        <w:spacing w:after="0"/>
      </w:pPr>
      <w:r>
        <w:t>Bakhshi, Mr.</w:t>
      </w:r>
      <w:r>
        <w:t xml:space="preserve"> - </w:t>
      </w:r>
      <w:r>
        <w:rPr>
          <w:color w:val="000000" w:themeColor="hyperlink"/>
          <w:u w:val="single"/>
        </w:rPr>
        <w:hyperlink r:id="rId97">
          <w:r>
            <w:rPr/>
            <w:t>A/C.1/72/PV.23</w:t>
          </w:r>
        </w:hyperlink>
      </w:r>
    </w:p>
    <w:p>
      <w:pPr>
        <w:pStyle w:val="itssubhead"/>
        <w:keepNext/>
        <w:keepLines/>
        <w:spacing w:after="0"/>
      </w:pPr>
      <w:r>
        <w:t>India</w:t>
      </w:r>
    </w:p>
    <w:p>
      <w:pPr>
        <w:pStyle w:val="itsentry"/>
        <w:keepNext/>
        <w:keepLines/>
        <w:spacing w:after="0"/>
      </w:pPr>
      <w:r>
        <w:t>Naidu, Kinjarapu Rammohan</w:t>
      </w:r>
      <w:r>
        <w:t xml:space="preserve"> - </w:t>
      </w:r>
      <w:r>
        <w:rPr>
          <w:color w:val="000000" w:themeColor="hyperlink"/>
          <w:u w:val="single"/>
        </w:rPr>
        <w:hyperlink r:id="rId67">
          <w:r>
            <w:rPr/>
            <w:t>A/C.1/72/PV.22</w:t>
          </w:r>
        </w:hyperlink>
      </w:r>
    </w:p>
    <w:p>
      <w:pPr>
        <w:pStyle w:val="itssubhead"/>
        <w:keepNext/>
        <w:keepLines/>
        <w:spacing w:after="0"/>
      </w:pPr>
      <w:r>
        <w:t>European Union</w:t>
      </w:r>
    </w:p>
    <w:p>
      <w:pPr>
        <w:pStyle w:val="itsentry"/>
        <w:keepNext/>
        <w:keepLines/>
        <w:spacing w:after="0"/>
      </w:pPr>
      <w:r>
        <w:t>Körömi, Judit</w:t>
      </w:r>
      <w:r>
        <w:t xml:space="preserve"> - </w:t>
      </w:r>
      <w:r>
        <w:rPr>
          <w:color w:val="000000" w:themeColor="hyperlink"/>
          <w:u w:val="single"/>
        </w:rPr>
        <w:hyperlink r:id="rId67">
          <w:r>
            <w:rPr/>
            <w:t>A/C.1/72/PV.22</w:t>
          </w:r>
        </w:hyperlink>
      </w:r>
    </w:p>
    <w:p>
      <w:pPr>
        <w:pStyle w:val="itssubhead"/>
        <w:keepNext/>
        <w:keepLines/>
        <w:spacing w:after="0"/>
      </w:pPr>
      <w:r>
        <w:t>Netherlands</w:t>
      </w:r>
    </w:p>
    <w:p>
      <w:pPr>
        <w:pStyle w:val="itsentry"/>
        <w:keepNext/>
        <w:keepLines/>
        <w:spacing w:after="0"/>
      </w:pPr>
      <w:r>
        <w:t>Claringbould, Sachi</w:t>
      </w:r>
      <w:r>
        <w:t xml:space="preserve"> - </w:t>
      </w:r>
      <w:r>
        <w:rPr>
          <w:color w:val="000000" w:themeColor="hyperlink"/>
          <w:u w:val="single"/>
        </w:rPr>
        <w:hyperlink r:id="rId67">
          <w:r>
            <w:rPr/>
            <w:t>A/C.1/72/PV.22</w:t>
          </w:r>
        </w:hyperlink>
      </w:r>
      <w:r>
        <w:br/>
      </w:r>
    </w:p>
    <w:p>
      <w:pPr>
        <w:pStyle w:val="itshead"/>
        <w:keepNext/>
        <w:keepLines/>
      </w:pPr>
      <w:r>
        <w:t>UN. ECONOMIC AND SOCIAL COUNCIL--MEMBERS (Agenda Item 113b)</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87">
          <w:r>
            <w:rPr/>
            <w:t>A/72/PV.96</w:t>
          </w:r>
        </w:hyperlink>
      </w:r>
      <w:r>
        <w:br/>
      </w:r>
    </w:p>
    <w:p>
      <w:pPr>
        <w:pStyle w:val="itshead"/>
        <w:keepNext/>
        <w:keepLines/>
      </w:pPr>
      <w:r>
        <w:t>UN. ECONOMIC AND SOCIAL COUNCIL--REPORTS (Agenda Item 9)</w:t>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252">
          <w:r>
            <w:rPr/>
            <w:t>A/72/PV.29</w:t>
          </w:r>
        </w:hyperlink>
      </w:r>
    </w:p>
    <w:p>
      <w:pPr>
        <w:pStyle w:val="itssubhead"/>
        <w:keepNext/>
        <w:keepLines/>
        <w:spacing w:after="0"/>
      </w:pPr>
      <w:r>
        <w:t>Kuwait</w:t>
      </w:r>
    </w:p>
    <w:p>
      <w:pPr>
        <w:pStyle w:val="itsentry"/>
        <w:keepNext/>
        <w:keepLines/>
        <w:spacing w:after="0"/>
      </w:pPr>
      <w:r>
        <w:t>Al-Sharrah, Abdullah Ahmad</w:t>
      </w:r>
      <w:r>
        <w:t xml:space="preserve"> - </w:t>
      </w:r>
      <w:r>
        <w:rPr>
          <w:color w:val="000000" w:themeColor="hyperlink"/>
          <w:u w:val="single"/>
        </w:rPr>
        <w:hyperlink r:id="rId252">
          <w:r>
            <w:rPr/>
            <w:t>A/72/PV.29</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252">
          <w:r>
            <w:rPr/>
            <w:t>A/72/PV.29</w:t>
          </w:r>
        </w:hyperlink>
      </w:r>
      <w:r>
        <w:br/>
      </w:r>
    </w:p>
    <w:p>
      <w:pPr>
        <w:pStyle w:val="itshead"/>
        <w:keepNext/>
        <w:keepLines/>
      </w:pPr>
      <w:r>
        <w:t>UN. GENERAL ASSEMBLY (72ND SESS. : 2017-2018)--AGENDA (Agenda Item 7)</w:t>
      </w:r>
    </w:p>
    <w:p>
      <w:pPr>
        <w:pStyle w:val="itssubhead"/>
        <w:keepNext/>
        <w:keepLines/>
        <w:spacing w:after="0"/>
      </w:pPr>
      <w:r>
        <w:t>Algeria</w:t>
      </w:r>
    </w:p>
    <w:p>
      <w:pPr>
        <w:pStyle w:val="itsentry"/>
        <w:keepNext/>
        <w:keepLines/>
        <w:spacing w:after="0"/>
      </w:pPr>
      <w:r>
        <w:t>Remaoun, Mehdi</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233">
          <w:r>
            <w:rPr/>
            <w:t>A/72/PV.2</w:t>
          </w:r>
        </w:hyperlink>
      </w:r>
      <w:r>
        <w:t xml:space="preserve">; </w:t>
      </w:r>
      <w:r>
        <w:rPr>
          <w:color w:val="000000" w:themeColor="hyperlink"/>
          <w:u w:val="single"/>
        </w:rPr>
        <w:hyperlink r:id="rId289">
          <w:r>
            <w:rPr/>
            <w:t>A/BUR/72/SR.3</w:t>
          </w:r>
        </w:hyperlink>
      </w:r>
    </w:p>
    <w:p>
      <w:pPr>
        <w:pStyle w:val="itsentry"/>
        <w:keepNext/>
        <w:keepLines/>
        <w:spacing w:after="0"/>
      </w:pPr>
      <w:r>
        <w:t>Dickson, Susan</w:t>
      </w:r>
      <w:r>
        <w:t xml:space="preserve"> - </w:t>
      </w:r>
      <w:r>
        <w:rPr>
          <w:color w:val="000000" w:themeColor="hyperlink"/>
          <w:u w:val="single"/>
        </w:rPr>
        <w:hyperlink r:id="rId288">
          <w:r>
            <w:rPr/>
            <w:t>A/BUR/72/SR.1</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233">
          <w:r>
            <w:rPr/>
            <w:t>A/72/PV.2</w:t>
          </w:r>
        </w:hyperlink>
      </w:r>
    </w:p>
    <w:p>
      <w:pPr>
        <w:pStyle w:val="itsentry"/>
        <w:keepNext/>
        <w:keepLines/>
        <w:spacing w:after="0"/>
      </w:pPr>
      <w:r>
        <w:t>Guardia González, Indira</w:t>
      </w:r>
      <w:r>
        <w:t xml:space="preserve"> - </w:t>
      </w:r>
      <w:r>
        <w:rPr>
          <w:color w:val="000000" w:themeColor="hyperlink"/>
          <w:u w:val="single"/>
        </w:rPr>
        <w:hyperlink r:id="rId288">
          <w:r>
            <w:rPr/>
            <w:t>A/BUR/72/SR.1</w:t>
          </w:r>
        </w:hyperlink>
      </w:r>
    </w:p>
    <w:p>
      <w:pPr>
        <w:pStyle w:val="itssubhead"/>
        <w:keepNext/>
        <w:keepLines/>
        <w:spacing w:after="0"/>
      </w:pPr>
      <w:r>
        <w:t>Australia</w:t>
      </w:r>
    </w:p>
    <w:p>
      <w:pPr>
        <w:pStyle w:val="itsentry"/>
        <w:keepNext/>
        <w:keepLines/>
        <w:spacing w:after="0"/>
      </w:pPr>
      <w:r>
        <w:t>Bird, Gillian</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88">
          <w:r>
            <w:rPr/>
            <w:t>A/BUR/72/SR.1</w:t>
          </w:r>
        </w:hyperlink>
      </w:r>
    </w:p>
    <w:p>
      <w:pPr>
        <w:pStyle w:val="itsentry"/>
        <w:keepNext/>
        <w:keepLines/>
        <w:spacing w:after="0"/>
      </w:pPr>
      <w:r>
        <w:t>Castañeda Solares, Omar</w:t>
      </w:r>
      <w:r>
        <w:t xml:space="preserve"> - </w:t>
      </w:r>
      <w:r>
        <w:rPr>
          <w:color w:val="000000" w:themeColor="hyperlink"/>
          <w:u w:val="single"/>
        </w:rPr>
        <w:hyperlink r:id="rId290">
          <w:r>
            <w:rPr/>
            <w:t>A/BUR/72/SR.2</w:t>
          </w:r>
        </w:hyperlink>
      </w:r>
      <w:r>
        <w:t xml:space="preserve">; </w:t>
      </w:r>
      <w:r>
        <w:rPr>
          <w:color w:val="000000" w:themeColor="hyperlink"/>
          <w:u w:val="single"/>
        </w:rPr>
        <w:hyperlink r:id="rId289">
          <w:r>
            <w:rPr/>
            <w:t>A/BUR/72/SR.3</w:t>
          </w:r>
        </w:hyperlink>
      </w:r>
    </w:p>
    <w:p>
      <w:pPr>
        <w:pStyle w:val="itssubhead"/>
        <w:keepNext/>
        <w:keepLines/>
        <w:spacing w:after="0"/>
      </w:pPr>
      <w:r>
        <w:t>Pakistan</w:t>
      </w:r>
    </w:p>
    <w:p>
      <w:pPr>
        <w:pStyle w:val="itsentry"/>
        <w:keepNext/>
        <w:keepLines/>
        <w:spacing w:after="0"/>
      </w:pPr>
      <w:r>
        <w:t>Warraich, Ahmad Naseem</w:t>
      </w:r>
      <w:r>
        <w:t xml:space="preserve"> - </w:t>
      </w:r>
      <w:r>
        <w:rPr>
          <w:color w:val="000000" w:themeColor="hyperlink"/>
          <w:u w:val="single"/>
        </w:rPr>
        <w:hyperlink r:id="rId233">
          <w:r>
            <w:rPr/>
            <w:t>A/72/PV.2</w:t>
          </w:r>
        </w:hyperlink>
      </w:r>
    </w:p>
    <w:p>
      <w:pPr>
        <w:pStyle w:val="itssubhead"/>
        <w:keepNext/>
        <w:keepLines/>
        <w:spacing w:after="0"/>
      </w:pPr>
      <w:r>
        <w:t>Mexico</w:t>
      </w:r>
    </w:p>
    <w:p>
      <w:pPr>
        <w:pStyle w:val="itsentry"/>
        <w:keepNext/>
        <w:keepLines/>
        <w:spacing w:after="0"/>
      </w:pPr>
      <w:r>
        <w:t>Gómez Camacho, Juan José</w:t>
      </w:r>
      <w:r>
        <w:t xml:space="preserve"> - </w:t>
      </w:r>
      <w:r>
        <w:rPr>
          <w:color w:val="000000" w:themeColor="hyperlink"/>
          <w:u w:val="single"/>
        </w:rPr>
        <w:hyperlink r:id="rId290">
          <w:r>
            <w:rPr/>
            <w:t>A/BUR/72/SR.2</w:t>
          </w:r>
        </w:hyperlink>
      </w:r>
    </w:p>
    <w:p>
      <w:pPr>
        <w:pStyle w:val="itssubhead"/>
        <w:keepNext/>
        <w:keepLines/>
        <w:spacing w:after="0"/>
      </w:pPr>
      <w:r>
        <w:t>Kiribati</w:t>
      </w:r>
    </w:p>
    <w:p>
      <w:pPr>
        <w:pStyle w:val="itsentry"/>
        <w:keepNext/>
        <w:keepLines/>
        <w:spacing w:after="0"/>
      </w:pPr>
      <w:r>
        <w:t>Tito, Teburoro</w:t>
      </w:r>
      <w:r>
        <w:t xml:space="preserve"> - </w:t>
      </w:r>
      <w:r>
        <w:rPr>
          <w:color w:val="000000" w:themeColor="hyperlink"/>
          <w:u w:val="single"/>
        </w:rPr>
        <w:hyperlink r:id="rId233">
          <w:r>
            <w:rPr/>
            <w:t>A/72/PV.2</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289">
          <w:r>
            <w:rPr/>
            <w:t>A/BUR/72/SR.3</w:t>
          </w:r>
        </w:hyperlink>
      </w:r>
    </w:p>
    <w:p>
      <w:pPr>
        <w:pStyle w:val="itsentry"/>
        <w:keepNext/>
        <w:keepLines/>
        <w:spacing w:after="0"/>
      </w:pPr>
      <w:r>
        <w:t>Simonoff, Mark</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r>
        <w:t xml:space="preserve">; </w:t>
      </w:r>
      <w:r>
        <w:rPr>
          <w:color w:val="000000" w:themeColor="hyperlink"/>
          <w:u w:val="single"/>
        </w:rPr>
        <w:hyperlink r:id="rId290">
          <w:r>
            <w:rPr/>
            <w:t>A/BUR/72/SR.2</w:t>
          </w:r>
        </w:hyperlink>
      </w:r>
    </w:p>
    <w:p>
      <w:pPr>
        <w:pStyle w:val="itssubhead"/>
        <w:keepNext/>
        <w:keepLines/>
        <w:spacing w:after="0"/>
      </w:pPr>
      <w:r>
        <w:t>Afghanistan</w:t>
      </w:r>
    </w:p>
    <w:p>
      <w:pPr>
        <w:pStyle w:val="itsentry"/>
        <w:keepNext/>
        <w:keepLines/>
        <w:spacing w:after="0"/>
      </w:pPr>
      <w:r>
        <w:t>Saikal, Mahmoud</w:t>
      </w:r>
      <w:r>
        <w:t xml:space="preserve"> - </w:t>
      </w:r>
      <w:r>
        <w:rPr>
          <w:color w:val="000000" w:themeColor="hyperlink"/>
          <w:u w:val="single"/>
        </w:rPr>
        <w:hyperlink r:id="rId288">
          <w:r>
            <w:rPr/>
            <w:t>A/BUR/72/SR.1</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288">
          <w:r>
            <w:rPr/>
            <w:t>A/BUR/72/SR.1</w:t>
          </w:r>
        </w:hyperlink>
      </w:r>
    </w:p>
    <w:p>
      <w:pPr>
        <w:pStyle w:val="itssubhead"/>
        <w:keepNext/>
        <w:keepLines/>
        <w:spacing w:after="0"/>
      </w:pPr>
      <w:r>
        <w:t>Russian Federation</w:t>
      </w:r>
    </w:p>
    <w:p>
      <w:pPr>
        <w:pStyle w:val="itsentry"/>
        <w:keepNext/>
        <w:keepLines/>
        <w:spacing w:after="0"/>
      </w:pPr>
      <w:r>
        <w:t>Zagaynov, Evgeny T.</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p>
    <w:p>
      <w:pPr>
        <w:pStyle w:val="itsentry"/>
        <w:keepNext/>
        <w:keepLines/>
        <w:spacing w:after="0"/>
      </w:pPr>
      <w:r>
        <w:t>Ravilova-Borovik, Dilyara S.</w:t>
      </w:r>
      <w:r>
        <w:t xml:space="preserve"> - </w:t>
      </w:r>
      <w:r>
        <w:rPr>
          <w:color w:val="000000" w:themeColor="hyperlink"/>
          <w:u w:val="single"/>
        </w:rPr>
        <w:hyperlink r:id="rId289">
          <w:r>
            <w:rPr/>
            <w:t>A/BUR/72/SR.3</w:t>
          </w:r>
        </w:hyperlink>
      </w:r>
    </w:p>
    <w:p>
      <w:pPr>
        <w:pStyle w:val="itssubhead"/>
        <w:keepNext/>
        <w:keepLines/>
        <w:spacing w:after="0"/>
      </w:pPr>
      <w:r>
        <w:t>Bolivia (Plurinational State of)</w:t>
      </w:r>
    </w:p>
    <w:p>
      <w:pPr>
        <w:pStyle w:val="itsentry"/>
        <w:keepNext/>
        <w:keepLines/>
        <w:spacing w:after="0"/>
      </w:pPr>
      <w:r>
        <w:t>Miranda Rivero, Ricardo José</w:t>
      </w:r>
      <w:r>
        <w:t xml:space="preserve"> - </w:t>
      </w:r>
      <w:r>
        <w:rPr>
          <w:color w:val="000000" w:themeColor="hyperlink"/>
          <w:u w:val="single"/>
        </w:rPr>
        <w:hyperlink r:id="rId288">
          <w:r>
            <w:rPr/>
            <w:t>A/BUR/72/SR.1</w:t>
          </w:r>
        </w:hyperlink>
      </w:r>
      <w:r>
        <w:t xml:space="preserve">; </w:t>
      </w:r>
      <w:r>
        <w:rPr>
          <w:color w:val="000000" w:themeColor="hyperlink"/>
          <w:u w:val="single"/>
        </w:rPr>
        <w:hyperlink r:id="rId290">
          <w:r>
            <w:rPr/>
            <w:t>A/BUR/72/SR.2</w:t>
          </w:r>
        </w:hyperlink>
      </w:r>
    </w:p>
    <w:p>
      <w:pPr>
        <w:pStyle w:val="itsentry"/>
        <w:keepNext/>
        <w:keepLines/>
        <w:spacing w:after="0"/>
      </w:pPr>
      <w:r>
        <w:t>Zambrana, Marcelo</w:t>
      </w:r>
      <w:r>
        <w:t xml:space="preserve"> - </w:t>
      </w:r>
      <w:r>
        <w:rPr>
          <w:color w:val="000000" w:themeColor="hyperlink"/>
          <w:u w:val="single"/>
        </w:rPr>
        <w:hyperlink r:id="rId233">
          <w:r>
            <w:rPr/>
            <w:t>A/72/PV.2</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1">
          <w:r>
            <w:rPr/>
            <w:t>A/72/PV.1</w:t>
          </w:r>
        </w:hyperlink>
      </w:r>
      <w:r>
        <w:t xml:space="preserve">; </w:t>
      </w:r>
      <w:r>
        <w:rPr>
          <w:color w:val="000000" w:themeColor="hyperlink"/>
          <w:u w:val="single"/>
        </w:rPr>
        <w:hyperlink r:id="rId213">
          <w:r>
            <w:rPr/>
            <w:t>A/72/PV.106</w:t>
          </w:r>
        </w:hyperlink>
      </w:r>
      <w:r>
        <w:t xml:space="preserve">; </w:t>
      </w:r>
      <w:r>
        <w:rPr>
          <w:color w:val="000000" w:themeColor="hyperlink"/>
          <w:u w:val="single"/>
        </w:rPr>
        <w:hyperlink r:id="rId115">
          <w:r>
            <w:rPr/>
            <w:t>A/72/PV.110</w:t>
          </w:r>
        </w:hyperlink>
      </w:r>
      <w:r>
        <w:t xml:space="preserve">; </w:t>
      </w:r>
      <w:r>
        <w:rPr>
          <w:color w:val="000000" w:themeColor="hyperlink"/>
          <w:u w:val="single"/>
        </w:rPr>
        <w:hyperlink r:id="rId233">
          <w:r>
            <w:rPr/>
            <w:t>A/72/PV.2</w:t>
          </w:r>
        </w:hyperlink>
      </w:r>
      <w:r>
        <w:t xml:space="preserve">; </w:t>
      </w:r>
      <w:r>
        <w:rPr>
          <w:color w:val="000000" w:themeColor="hyperlink"/>
          <w:u w:val="single"/>
        </w:rPr>
        <w:hyperlink r:id="rId142">
          <w:r>
            <w:rPr/>
            <w:t>A/72/PV.34</w:t>
          </w:r>
        </w:hyperlink>
      </w:r>
      <w:r>
        <w:t xml:space="preserve">; </w:t>
      </w:r>
      <w:r>
        <w:rPr>
          <w:color w:val="000000" w:themeColor="hyperlink"/>
          <w:u w:val="single"/>
        </w:rPr>
        <w:hyperlink r:id="rId289">
          <w:r>
            <w:rPr/>
            <w:t>A/BUR/72/SR.3</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r>
        <w:t xml:space="preserve">; </w:t>
      </w:r>
      <w:r>
        <w:rPr>
          <w:color w:val="000000" w:themeColor="hyperlink"/>
          <w:u w:val="single"/>
        </w:rPr>
        <w:hyperlink r:id="rId290">
          <w:r>
            <w:rPr/>
            <w:t>A/BUR/72/SR.2</w:t>
          </w:r>
        </w:hyperlink>
      </w:r>
    </w:p>
    <w:p>
      <w:pPr>
        <w:pStyle w:val="itssubhead"/>
        <w:keepNext/>
        <w:keepLines/>
        <w:spacing w:after="0"/>
      </w:pPr>
      <w:r>
        <w:t>Côte d'Ivoire</w:t>
      </w:r>
    </w:p>
    <w:p>
      <w:pPr>
        <w:pStyle w:val="itsentry"/>
        <w:keepNext/>
        <w:keepLines/>
        <w:spacing w:after="0"/>
      </w:pPr>
      <w:r>
        <w:t>Gbrou, Joseph</w:t>
      </w:r>
      <w:r>
        <w:t xml:space="preserve"> - </w:t>
      </w:r>
      <w:r>
        <w:rPr>
          <w:color w:val="000000" w:themeColor="hyperlink"/>
          <w:u w:val="single"/>
        </w:rPr>
        <w:hyperlink r:id="rId290">
          <w:r>
            <w:rPr/>
            <w:t>A/BUR/72/SR.2</w:t>
          </w:r>
        </w:hyperlink>
      </w:r>
    </w:p>
    <w:p>
      <w:pPr>
        <w:pStyle w:val="itssubhead"/>
        <w:keepNext/>
        <w:keepLines/>
        <w:spacing w:after="0"/>
      </w:pPr>
      <w:r>
        <w:t>India</w:t>
      </w:r>
    </w:p>
    <w:p>
      <w:pPr>
        <w:pStyle w:val="itsentry"/>
        <w:keepNext/>
        <w:keepLines/>
        <w:spacing w:after="0"/>
      </w:pPr>
      <w:r>
        <w:t>Akbaruddin, Syed</w:t>
      </w:r>
      <w:r>
        <w:t xml:space="preserve"> - </w:t>
      </w:r>
      <w:r>
        <w:rPr>
          <w:color w:val="000000" w:themeColor="hyperlink"/>
          <w:u w:val="single"/>
        </w:rPr>
        <w:hyperlink r:id="rId233">
          <w:r>
            <w:rPr/>
            <w:t>A/72/PV.2</w:t>
          </w:r>
        </w:hyperlink>
      </w:r>
    </w:p>
    <w:p>
      <w:pPr>
        <w:pStyle w:val="itssubhead"/>
        <w:keepNext/>
        <w:keepLines/>
        <w:spacing w:after="0"/>
      </w:pPr>
      <w:r>
        <w:t>Singapore</w:t>
      </w:r>
    </w:p>
    <w:p>
      <w:pPr>
        <w:pStyle w:val="itsentry"/>
        <w:keepNext/>
        <w:keepLines/>
        <w:spacing w:after="0"/>
      </w:pPr>
      <w:r>
        <w:t>Gafoor, Burhan</w:t>
      </w:r>
      <w:r>
        <w:t xml:space="preserve"> - </w:t>
      </w:r>
      <w:r>
        <w:rPr>
          <w:color w:val="000000" w:themeColor="hyperlink"/>
          <w:u w:val="single"/>
        </w:rPr>
        <w:hyperlink r:id="rId233">
          <w:r>
            <w:rPr/>
            <w:t>A/72/PV.2</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233">
          <w:r>
            <w:rPr/>
            <w:t>A/72/PV.2</w:t>
          </w:r>
        </w:hyperlink>
      </w:r>
      <w:r>
        <w:t xml:space="preserve">; </w:t>
      </w:r>
      <w:r>
        <w:rPr>
          <w:color w:val="000000" w:themeColor="hyperlink"/>
          <w:u w:val="single"/>
        </w:rPr>
        <w:hyperlink r:id="rId289">
          <w:r>
            <w:rPr/>
            <w:t>A/BUR/72/SR.3</w:t>
          </w:r>
        </w:hyperlink>
      </w:r>
    </w:p>
    <w:p>
      <w:pPr>
        <w:pStyle w:val="itssubhead"/>
        <w:keepNext/>
        <w:keepLines/>
        <w:spacing w:after="0"/>
      </w:pPr>
      <w:r>
        <w:t>Syrian Arab Republic</w:t>
      </w:r>
    </w:p>
    <w:p>
      <w:pPr>
        <w:pStyle w:val="itsentry"/>
        <w:keepNext/>
        <w:keepLines/>
        <w:spacing w:after="0"/>
      </w:pPr>
      <w:r>
        <w:t>Al Arsan, Ammar</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p>
    <w:p>
      <w:pPr>
        <w:pStyle w:val="itssubhead"/>
        <w:keepNext/>
        <w:keepLines/>
        <w:spacing w:after="0"/>
      </w:pPr>
      <w:r>
        <w:t>Vanuatu</w:t>
      </w:r>
    </w:p>
    <w:p>
      <w:pPr>
        <w:pStyle w:val="itsentry"/>
        <w:keepNext/>
        <w:keepLines/>
        <w:spacing w:after="0"/>
      </w:pPr>
      <w:r>
        <w:t>Tevi, Odo</w:t>
      </w:r>
      <w:r>
        <w:t xml:space="preserve"> - </w:t>
      </w:r>
      <w:r>
        <w:rPr>
          <w:color w:val="000000" w:themeColor="hyperlink"/>
          <w:u w:val="single"/>
        </w:rPr>
        <w:hyperlink r:id="rId288">
          <w:r>
            <w:rPr/>
            <w:t>A/BUR/72/SR.1</w:t>
          </w:r>
        </w:hyperlink>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233">
          <w:r>
            <w:rPr/>
            <w:t>A/72/PV.2</w:t>
          </w:r>
        </w:hyperlink>
      </w:r>
    </w:p>
    <w:p>
      <w:pPr>
        <w:pStyle w:val="itssubhead"/>
        <w:keepNext/>
        <w:keepLines/>
        <w:spacing w:after="0"/>
      </w:pPr>
      <w:r>
        <w:t>Netherlands</w:t>
      </w:r>
    </w:p>
    <w:p>
      <w:pPr>
        <w:pStyle w:val="itsentry"/>
        <w:keepNext/>
        <w:keepLines/>
        <w:spacing w:after="0"/>
      </w:pPr>
      <w:r>
        <w:t>Oosterom, Karel Jan Gustaaf van</w:t>
      </w:r>
      <w:r>
        <w:t xml:space="preserve"> - </w:t>
      </w:r>
      <w:r>
        <w:rPr>
          <w:color w:val="000000" w:themeColor="hyperlink"/>
          <w:u w:val="single"/>
        </w:rPr>
        <w:hyperlink r:id="rId233">
          <w:r>
            <w:rPr/>
            <w:t>A/72/PV.2</w:t>
          </w:r>
        </w:hyperlink>
      </w:r>
    </w:p>
    <w:p>
      <w:pPr>
        <w:pStyle w:val="itssubhead"/>
        <w:keepNext/>
        <w:keepLines/>
        <w:spacing w:after="0"/>
      </w:pPr>
      <w:r>
        <w:t>Sudan</w:t>
      </w:r>
    </w:p>
    <w:p>
      <w:pPr>
        <w:pStyle w:val="itsentry"/>
        <w:keepNext/>
        <w:keepLines/>
        <w:spacing w:after="0"/>
      </w:pPr>
      <w:r>
        <w:t>Ahmed, Elsadig Ali Sayed</w:t>
      </w:r>
      <w:r>
        <w:t xml:space="preserve"> - </w:t>
      </w:r>
      <w:r>
        <w:rPr>
          <w:color w:val="000000" w:themeColor="hyperlink"/>
          <w:u w:val="single"/>
        </w:rPr>
        <w:hyperlink r:id="rId288">
          <w:r>
            <w:rPr/>
            <w:t>A/BUR/72/SR.1</w:t>
          </w:r>
        </w:hyperlink>
      </w:r>
    </w:p>
    <w:p>
      <w:pPr>
        <w:pStyle w:val="itsentry"/>
        <w:keepNext/>
        <w:keepLines/>
        <w:spacing w:after="0"/>
      </w:pPr>
      <w:r>
        <w:t>Mohamed, Omer Dahab Fadl</w:t>
      </w:r>
      <w:r>
        <w:t xml:space="preserve"> - </w:t>
      </w:r>
      <w:r>
        <w:rPr>
          <w:color w:val="000000" w:themeColor="hyperlink"/>
          <w:u w:val="single"/>
        </w:rPr>
        <w:hyperlink r:id="rId233">
          <w:r>
            <w:rPr/>
            <w:t>A/72/PV.2</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233">
          <w:r>
            <w:rPr/>
            <w:t>A/72/PV.2</w:t>
          </w:r>
        </w:hyperlink>
      </w:r>
    </w:p>
    <w:p>
      <w:pPr>
        <w:pStyle w:val="itssubhead"/>
        <w:keepNext/>
        <w:keepLines/>
        <w:spacing w:after="0"/>
      </w:pPr>
      <w:r>
        <w:t>Ghana</w:t>
      </w:r>
    </w:p>
    <w:p>
      <w:pPr>
        <w:pStyle w:val="itsentry"/>
        <w:keepNext/>
        <w:keepLines/>
        <w:spacing w:after="0"/>
      </w:pPr>
      <w:r>
        <w:t>Pobee, Martha Ama Akyaa</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p>
    <w:p>
      <w:pPr>
        <w:pStyle w:val="itssubhead"/>
        <w:keepNext/>
        <w:keepLines/>
        <w:spacing w:after="0"/>
      </w:pPr>
      <w:r>
        <w:t>Uruguay</w:t>
      </w:r>
    </w:p>
    <w:p>
      <w:pPr>
        <w:pStyle w:val="itsentry"/>
        <w:keepNext/>
        <w:keepLines/>
        <w:spacing w:after="0"/>
      </w:pPr>
      <w:r>
        <w:t>Carrión, Cristina</w:t>
      </w:r>
      <w:r>
        <w:t xml:space="preserve"> - </w:t>
      </w:r>
      <w:r>
        <w:rPr>
          <w:color w:val="000000" w:themeColor="hyperlink"/>
          <w:u w:val="single"/>
        </w:rPr>
        <w:hyperlink r:id="rId288">
          <w:r>
            <w:rPr/>
            <w:t>A/BUR/72/SR.1</w:t>
          </w:r>
        </w:hyperlink>
      </w:r>
    </w:p>
    <w:p>
      <w:pPr>
        <w:pStyle w:val="itssubhead"/>
        <w:keepNext/>
        <w:keepLines/>
        <w:spacing w:after="0"/>
      </w:pPr>
      <w:r>
        <w:t>China</w:t>
      </w:r>
    </w:p>
    <w:p>
      <w:pPr>
        <w:pStyle w:val="itsentry"/>
        <w:keepNext/>
        <w:keepLines/>
        <w:spacing w:after="0"/>
      </w:pPr>
      <w:r>
        <w:t>Cheng, Lie</w:t>
      </w:r>
      <w:r>
        <w:t xml:space="preserve"> - </w:t>
      </w:r>
      <w:r>
        <w:rPr>
          <w:color w:val="000000" w:themeColor="hyperlink"/>
          <w:u w:val="single"/>
        </w:rPr>
        <w:hyperlink r:id="rId233">
          <w:r>
            <w:rPr/>
            <w:t>A/72/PV.2</w:t>
          </w:r>
        </w:hyperlink>
      </w:r>
    </w:p>
    <w:p>
      <w:pPr>
        <w:pStyle w:val="itsentry"/>
        <w:keepNext/>
        <w:keepLines/>
        <w:spacing w:after="0"/>
      </w:pPr>
      <w:r>
        <w:t>Xu, Zhongsheng</w:t>
      </w:r>
      <w:r>
        <w:t xml:space="preserve"> - </w:t>
      </w:r>
      <w:r>
        <w:rPr>
          <w:color w:val="000000" w:themeColor="hyperlink"/>
          <w:u w:val="single"/>
        </w:rPr>
        <w:hyperlink r:id="rId289">
          <w:r>
            <w:rPr/>
            <w:t>A/BUR/72/SR.3</w:t>
          </w:r>
        </w:hyperlink>
      </w:r>
    </w:p>
    <w:p>
      <w:pPr>
        <w:pStyle w:val="itsentry"/>
        <w:keepNext/>
        <w:keepLines/>
        <w:spacing w:after="0"/>
      </w:pPr>
      <w:r>
        <w:t>Wu, Haitao</w:t>
      </w:r>
      <w:r>
        <w:t xml:space="preserve"> - </w:t>
      </w:r>
      <w:r>
        <w:rPr>
          <w:color w:val="000000" w:themeColor="hyperlink"/>
          <w:u w:val="single"/>
        </w:rPr>
        <w:hyperlink r:id="rId288">
          <w:r>
            <w:rPr/>
            <w:t>A/BUR/72/SR.1</w:t>
          </w:r>
        </w:hyperlink>
      </w:r>
    </w:p>
    <w:p>
      <w:pPr>
        <w:pStyle w:val="itssubhead"/>
        <w:keepNext/>
        <w:keepLines/>
        <w:spacing w:after="0"/>
      </w:pPr>
      <w:r>
        <w:t>Iran (Islamic Republic of)</w:t>
      </w:r>
    </w:p>
    <w:p>
      <w:pPr>
        <w:pStyle w:val="itsentry"/>
        <w:keepNext/>
        <w:keepLines/>
        <w:spacing w:after="0"/>
      </w:pPr>
      <w:r>
        <w:t>Nasimfar, Ali</w:t>
      </w:r>
      <w:r>
        <w:t xml:space="preserve"> - </w:t>
      </w:r>
      <w:r>
        <w:rPr>
          <w:color w:val="000000" w:themeColor="hyperlink"/>
          <w:u w:val="single"/>
        </w:rPr>
        <w:hyperlink r:id="rId233">
          <w:r>
            <w:rPr/>
            <w:t>A/72/PV.2</w:t>
          </w:r>
        </w:hyperlink>
      </w:r>
    </w:p>
    <w:p>
      <w:pPr>
        <w:pStyle w:val="itssubhead"/>
        <w:keepNext/>
        <w:keepLines/>
        <w:spacing w:after="0"/>
      </w:pPr>
      <w:r>
        <w:t>France</w:t>
      </w:r>
    </w:p>
    <w:p>
      <w:pPr>
        <w:pStyle w:val="itsentry"/>
        <w:keepNext/>
        <w:keepLines/>
        <w:spacing w:after="0"/>
      </w:pPr>
      <w:r>
        <w:t>Gasri, Shéraz</w:t>
      </w:r>
      <w:r>
        <w:t xml:space="preserve"> - </w:t>
      </w:r>
      <w:r>
        <w:rPr>
          <w:color w:val="000000" w:themeColor="hyperlink"/>
          <w:u w:val="single"/>
        </w:rPr>
        <w:hyperlink r:id="rId288">
          <w:r>
            <w:rPr/>
            <w:t>A/BUR/72/SR.1</w:t>
          </w:r>
        </w:hyperlink>
      </w:r>
    </w:p>
    <w:p>
      <w:pPr>
        <w:pStyle w:val="itsentry"/>
        <w:keepNext/>
        <w:keepLines/>
        <w:spacing w:after="0"/>
      </w:pPr>
      <w:r>
        <w:t>Gueguen Mohsen, Anne</w:t>
      </w:r>
      <w:r>
        <w:t xml:space="preserve"> - </w:t>
      </w:r>
      <w:r>
        <w:rPr>
          <w:color w:val="000000" w:themeColor="hyperlink"/>
          <w:u w:val="single"/>
        </w:rPr>
        <w:hyperlink r:id="rId289">
          <w:r>
            <w:rPr/>
            <w:t>A/BUR/72/SR.3</w:t>
          </w:r>
        </w:hyperlink>
      </w:r>
    </w:p>
    <w:p>
      <w:pPr>
        <w:pStyle w:val="itssubhead"/>
        <w:keepNext/>
        <w:keepLines/>
        <w:spacing w:after="0"/>
      </w:pPr>
      <w:r>
        <w:t>UN. General Assembly. Vice-President</w:t>
      </w:r>
    </w:p>
    <w:p>
      <w:pPr>
        <w:pStyle w:val="itsentry"/>
        <w:keepNext/>
        <w:keepLines/>
        <w:spacing w:after="0"/>
      </w:pPr>
      <w:r>
        <w:t>Brown, Lewis G. (Liberia)</w:t>
      </w:r>
      <w:r>
        <w:t xml:space="preserve"> - </w:t>
      </w:r>
      <w:r>
        <w:rPr>
          <w:color w:val="000000" w:themeColor="hyperlink"/>
          <w:u w:val="single"/>
        </w:rPr>
        <w:hyperlink r:id="rId137">
          <w:r>
            <w:rPr/>
            <w:t>A/72/PV.97</w:t>
          </w:r>
        </w:hyperlink>
      </w:r>
    </w:p>
    <w:p>
      <w:pPr>
        <w:pStyle w:val="itssubhead"/>
        <w:keepNext/>
        <w:keepLines/>
        <w:spacing w:after="0"/>
      </w:pPr>
      <w:r>
        <w:t>Liechtenstein</w:t>
      </w:r>
    </w:p>
    <w:p>
      <w:pPr>
        <w:pStyle w:val="itsentry"/>
        <w:keepNext/>
        <w:keepLines/>
        <w:spacing w:after="0"/>
      </w:pPr>
      <w:r>
        <w:t>Sparber, Georg</w:t>
      </w:r>
      <w:r>
        <w:t xml:space="preserve"> - </w:t>
      </w:r>
      <w:r>
        <w:rPr>
          <w:color w:val="000000" w:themeColor="hyperlink"/>
          <w:u w:val="single"/>
        </w:rPr>
        <w:hyperlink r:id="rId288">
          <w:r>
            <w:rPr/>
            <w:t>A/BUR/72/SR.1</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p>
    <w:p>
      <w:pPr>
        <w:pStyle w:val="itssubhead"/>
        <w:keepNext/>
        <w:keepLines/>
        <w:spacing w:after="0"/>
      </w:pPr>
      <w:r>
        <w:t>Estonia</w:t>
      </w:r>
    </w:p>
    <w:p>
      <w:pPr>
        <w:pStyle w:val="itsentry"/>
        <w:keepNext/>
        <w:keepLines/>
        <w:spacing w:after="0"/>
      </w:pPr>
      <w:r>
        <w:t>Jürgenson, Sven</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p>
    <w:p>
      <w:pPr>
        <w:pStyle w:val="itssubhead"/>
        <w:keepNext/>
        <w:keepLines/>
        <w:spacing w:after="0"/>
      </w:pPr>
      <w:r>
        <w:t>Zimbabwe</w:t>
      </w:r>
    </w:p>
    <w:p>
      <w:pPr>
        <w:pStyle w:val="itsentry"/>
        <w:keepNext/>
        <w:keepLines/>
        <w:spacing w:after="0"/>
      </w:pPr>
      <w:r>
        <w:t>Shava, Frederick Musiiwa Makamure</w:t>
      </w:r>
      <w:r>
        <w:t xml:space="preserve"> - </w:t>
      </w:r>
      <w:r>
        <w:rPr>
          <w:color w:val="000000" w:themeColor="hyperlink"/>
          <w:u w:val="single"/>
        </w:rPr>
        <w:hyperlink r:id="rId233">
          <w:r>
            <w:rPr/>
            <w:t>A/72/PV.2</w:t>
          </w:r>
        </w:hyperlink>
      </w:r>
      <w:r>
        <w:t xml:space="preserve">; </w:t>
      </w:r>
      <w:r>
        <w:rPr>
          <w:color w:val="000000" w:themeColor="hyperlink"/>
          <w:u w:val="single"/>
        </w:rPr>
        <w:hyperlink r:id="rId288">
          <w:r>
            <w:rPr/>
            <w:t>A/BUR/72/SR.1</w:t>
          </w:r>
        </w:hyperlink>
      </w:r>
      <w:r>
        <w:t xml:space="preserve">; </w:t>
      </w:r>
      <w:r>
        <w:rPr>
          <w:color w:val="000000" w:themeColor="hyperlink"/>
          <w:u w:val="single"/>
        </w:rPr>
        <w:hyperlink r:id="rId290">
          <w:r>
            <w:rPr/>
            <w:t>A/BUR/72/SR.2</w:t>
          </w:r>
        </w:hyperlink>
      </w:r>
    </w:p>
    <w:p>
      <w:pPr>
        <w:pStyle w:val="itssubhead"/>
        <w:keepNext/>
        <w:keepLines/>
        <w:spacing w:after="0"/>
      </w:pPr>
      <w:r>
        <w:t>Morocco</w:t>
      </w:r>
    </w:p>
    <w:p>
      <w:pPr>
        <w:pStyle w:val="itsentry"/>
        <w:keepNext/>
        <w:keepLines/>
        <w:spacing w:after="0"/>
      </w:pPr>
      <w:r>
        <w:t>Hilale, Omar</w:t>
      </w:r>
      <w:r>
        <w:t xml:space="preserve"> - </w:t>
      </w:r>
      <w:r>
        <w:rPr>
          <w:color w:val="000000" w:themeColor="hyperlink"/>
          <w:u w:val="single"/>
        </w:rPr>
        <w:hyperlink r:id="rId288">
          <w:r>
            <w:rPr/>
            <w:t>A/BUR/72/SR.1</w:t>
          </w:r>
        </w:hyperlink>
      </w:r>
      <w:r>
        <w:t xml:space="preserve">; </w:t>
      </w:r>
      <w:r>
        <w:rPr>
          <w:color w:val="000000" w:themeColor="hyperlink"/>
          <w:u w:val="single"/>
        </w:rPr>
        <w:hyperlink r:id="rId289">
          <w:r>
            <w:rPr/>
            <w:t>A/BUR/72/SR.3</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233">
          <w:r>
            <w:rPr/>
            <w:t>A/72/PV.2</w:t>
          </w:r>
        </w:hyperlink>
      </w:r>
    </w:p>
    <w:p>
      <w:pPr>
        <w:pStyle w:val="itssubhead"/>
        <w:keepNext/>
        <w:keepLines/>
        <w:spacing w:after="0"/>
      </w:pPr>
      <w:r>
        <w:t>Kyrgyzstan</w:t>
      </w:r>
    </w:p>
    <w:p>
      <w:pPr>
        <w:pStyle w:val="itsentry"/>
        <w:keepNext/>
        <w:keepLines/>
        <w:spacing w:after="0"/>
      </w:pPr>
      <w:r>
        <w:t>Moldoisaeva, Mirgul</w:t>
      </w:r>
      <w:r>
        <w:t xml:space="preserve"> - </w:t>
      </w:r>
      <w:r>
        <w:rPr>
          <w:color w:val="000000" w:themeColor="hyperlink"/>
          <w:u w:val="single"/>
        </w:rPr>
        <w:hyperlink r:id="rId233">
          <w:r>
            <w:rPr/>
            <w:t>A/72/PV.2</w:t>
          </w:r>
        </w:hyperlink>
      </w:r>
    </w:p>
    <w:p>
      <w:pPr>
        <w:pStyle w:val="itssubhead"/>
        <w:keepNext/>
        <w:keepLines/>
        <w:spacing w:after="0"/>
      </w:pPr>
      <w:r>
        <w:t>Finland</w:t>
      </w:r>
    </w:p>
    <w:p>
      <w:pPr>
        <w:pStyle w:val="itsentry"/>
        <w:keepNext/>
        <w:keepLines/>
        <w:spacing w:after="0"/>
      </w:pPr>
      <w:r>
        <w:t>Sauer, Kai Jürgen Mikael</w:t>
      </w:r>
      <w:r>
        <w:t xml:space="preserve"> - </w:t>
      </w:r>
      <w:r>
        <w:rPr>
          <w:color w:val="000000" w:themeColor="hyperlink"/>
          <w:u w:val="single"/>
        </w:rPr>
        <w:hyperlink r:id="rId288">
          <w:r>
            <w:rPr/>
            <w:t>A/BUR/72/SR.1</w:t>
          </w:r>
        </w:hyperlink>
      </w:r>
    </w:p>
    <w:p>
      <w:pPr>
        <w:pStyle w:val="itssubhead"/>
        <w:keepNext/>
        <w:keepLines/>
        <w:spacing w:after="0"/>
      </w:pPr>
      <w:r>
        <w:t>Armenia</w:t>
      </w:r>
    </w:p>
    <w:p>
      <w:pPr>
        <w:pStyle w:val="itsentry"/>
        <w:keepNext/>
        <w:keepLines/>
        <w:spacing w:after="0"/>
      </w:pPr>
      <w:r>
        <w:t>Margaryan, Mher</w:t>
      </w:r>
      <w:r>
        <w:t xml:space="preserve"> - </w:t>
      </w:r>
      <w:r>
        <w:rPr>
          <w:color w:val="000000" w:themeColor="hyperlink"/>
          <w:u w:val="single"/>
        </w:rPr>
        <w:hyperlink r:id="rId233">
          <w:r>
            <w:rPr/>
            <w:t>A/72/PV.2</w:t>
          </w:r>
        </w:hyperlink>
      </w:r>
      <w:r>
        <w:br/>
      </w:r>
    </w:p>
    <w:p>
      <w:pPr>
        <w:pStyle w:val="itshead"/>
        <w:keepNext/>
        <w:keepLines/>
      </w:pPr>
      <w:r>
        <w:t>UN. GENERAL ASSEMBLY (72ND SESS. : 2017-2018)--CLOSING (Agenda Item )</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2">
          <w:r>
            <w:rPr/>
            <w:t>A/72/PV.117</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62">
          <w:r>
            <w:rPr/>
            <w:t>A/72/PV.117</w:t>
          </w:r>
        </w:hyperlink>
      </w:r>
      <w:r>
        <w:br/>
      </w:r>
    </w:p>
    <w:p>
      <w:pPr>
        <w:pStyle w:val="itshead"/>
        <w:keepNext/>
        <w:keepLines/>
      </w:pPr>
      <w:r>
        <w:t>UN. GENERAL ASSEMBLY (72ND SESS. : 2017-2018)--GENERAL DEBATE (Agenda Item 8)</w:t>
      </w:r>
    </w:p>
    <w:p>
      <w:pPr>
        <w:pStyle w:val="itssubhead"/>
        <w:keepNext/>
        <w:keepLines/>
        <w:spacing w:after="0"/>
      </w:pPr>
      <w:r>
        <w:t>Hungary</w:t>
      </w:r>
    </w:p>
    <w:p>
      <w:pPr>
        <w:pStyle w:val="itsentry"/>
        <w:keepNext/>
        <w:keepLines/>
        <w:spacing w:after="0"/>
      </w:pPr>
      <w:r>
        <w:t>Szijjártó, Péter</w:t>
      </w:r>
      <w:r>
        <w:t xml:space="preserve"> - </w:t>
      </w:r>
      <w:r>
        <w:rPr>
          <w:color w:val="000000" w:themeColor="hyperlink"/>
          <w:u w:val="single"/>
        </w:rPr>
        <w:hyperlink r:id="rId291">
          <w:r>
            <w:rPr/>
            <w:t>A/72/PV.16</w:t>
          </w:r>
        </w:hyperlink>
      </w:r>
    </w:p>
    <w:p>
      <w:pPr>
        <w:pStyle w:val="itssubhead"/>
        <w:keepNext/>
        <w:keepLines/>
        <w:spacing w:after="0"/>
      </w:pPr>
      <w:r>
        <w:t>Sudan</w:t>
      </w:r>
    </w:p>
    <w:p>
      <w:pPr>
        <w:pStyle w:val="itsentry"/>
        <w:keepNext/>
        <w:keepLines/>
        <w:spacing w:after="0"/>
      </w:pPr>
      <w:r>
        <w:t>Ghandour, Ibrahim Ahmed</w:t>
      </w:r>
      <w:r>
        <w:t xml:space="preserve"> - </w:t>
      </w:r>
      <w:r>
        <w:rPr>
          <w:color w:val="000000" w:themeColor="hyperlink"/>
          <w:u w:val="single"/>
        </w:rPr>
        <w:hyperlink r:id="rId292">
          <w:r>
            <w:rPr/>
            <w:t>A/72/PV.21</w:t>
          </w:r>
        </w:hyperlink>
      </w:r>
    </w:p>
    <w:p>
      <w:pPr>
        <w:pStyle w:val="itssubhead"/>
        <w:keepNext/>
        <w:keepLines/>
        <w:spacing w:after="0"/>
      </w:pPr>
      <w:r>
        <w:t>Comoros. President</w:t>
      </w:r>
    </w:p>
    <w:p>
      <w:pPr>
        <w:pStyle w:val="itsentry"/>
        <w:keepNext/>
        <w:keepLines/>
        <w:spacing w:after="0"/>
      </w:pPr>
      <w:r>
        <w:t>Assoumani, Azali</w:t>
      </w:r>
      <w:r>
        <w:t xml:space="preserve"> - </w:t>
      </w:r>
      <w:r>
        <w:rPr>
          <w:color w:val="000000" w:themeColor="hyperlink"/>
          <w:u w:val="single"/>
        </w:rPr>
        <w:hyperlink r:id="rId293">
          <w:r>
            <w:rPr/>
            <w:t>A/72/PV.13</w:t>
          </w:r>
        </w:hyperlink>
      </w:r>
    </w:p>
    <w:p>
      <w:pPr>
        <w:pStyle w:val="itssubhead"/>
        <w:keepNext/>
        <w:keepLines/>
        <w:spacing w:after="0"/>
      </w:pPr>
      <w:r>
        <w:t>Kenya</w:t>
      </w:r>
    </w:p>
    <w:p>
      <w:pPr>
        <w:pStyle w:val="itsentry"/>
        <w:keepNext/>
        <w:keepLines/>
        <w:spacing w:after="0"/>
      </w:pPr>
      <w:r>
        <w:t>Mohamed, Amina Chawahir</w:t>
      </w:r>
      <w:r>
        <w:t xml:space="preserve"> - </w:t>
      </w:r>
      <w:r>
        <w:rPr>
          <w:color w:val="000000" w:themeColor="hyperlink"/>
          <w:u w:val="single"/>
        </w:rPr>
        <w:hyperlink r:id="rId291">
          <w:r>
            <w:rPr/>
            <w:t>A/72/PV.16</w:t>
          </w:r>
        </w:hyperlink>
      </w:r>
    </w:p>
    <w:p>
      <w:pPr>
        <w:pStyle w:val="itssubhead"/>
        <w:keepNext/>
        <w:keepLines/>
        <w:spacing w:after="0"/>
      </w:pPr>
      <w:r>
        <w:t>Azerbaijan. President</w:t>
      </w:r>
    </w:p>
    <w:p>
      <w:pPr>
        <w:pStyle w:val="itsentry"/>
        <w:keepNext/>
        <w:keepLines/>
        <w:spacing w:after="0"/>
      </w:pPr>
      <w:r>
        <w:t>Aliyev, Ilham Heydar oglu</w:t>
      </w:r>
      <w:r>
        <w:t xml:space="preserve"> - </w:t>
      </w:r>
      <w:r>
        <w:rPr>
          <w:color w:val="000000" w:themeColor="hyperlink"/>
          <w:u w:val="single"/>
        </w:rPr>
        <w:hyperlink r:id="rId294">
          <w:r>
            <w:rPr/>
            <w:t>A/72/PV.7</w:t>
          </w:r>
        </w:hyperlink>
      </w:r>
    </w:p>
    <w:p>
      <w:pPr>
        <w:pStyle w:val="itssubhead"/>
        <w:keepNext/>
        <w:keepLines/>
        <w:spacing w:after="0"/>
      </w:pPr>
      <w:r>
        <w:t>Netherlands. Prime Minister</w:t>
      </w:r>
    </w:p>
    <w:p>
      <w:pPr>
        <w:pStyle w:val="itsentry"/>
        <w:keepNext/>
        <w:keepLines/>
        <w:spacing w:after="0"/>
      </w:pPr>
      <w:r>
        <w:t>Rutte, Mark</w:t>
      </w:r>
      <w:r>
        <w:t xml:space="preserve"> - </w:t>
      </w:r>
      <w:r>
        <w:rPr>
          <w:color w:val="000000" w:themeColor="hyperlink"/>
          <w:u w:val="single"/>
        </w:rPr>
        <w:hyperlink r:id="rId295">
          <w:r>
            <w:rPr/>
            <w:t>A/72/PV.8</w:t>
          </w:r>
        </w:hyperlink>
      </w:r>
    </w:p>
    <w:p>
      <w:pPr>
        <w:pStyle w:val="itssubhead"/>
        <w:keepNext/>
        <w:keepLines/>
        <w:spacing w:after="0"/>
      </w:pPr>
      <w:r>
        <w:t>Burkina Faso. President</w:t>
      </w:r>
    </w:p>
    <w:p>
      <w:pPr>
        <w:pStyle w:val="itsentry"/>
        <w:keepNext/>
        <w:keepLines/>
        <w:spacing w:after="0"/>
      </w:pPr>
      <w:r>
        <w:t>Kaboré, Roch Marc Christian</w:t>
      </w:r>
      <w:r>
        <w:t xml:space="preserve"> - </w:t>
      </w:r>
      <w:r>
        <w:rPr>
          <w:color w:val="000000" w:themeColor="hyperlink"/>
          <w:u w:val="single"/>
        </w:rPr>
        <w:hyperlink r:id="rId296">
          <w:r>
            <w:rPr/>
            <w:t>A/72/PV.11</w:t>
          </w:r>
        </w:hyperlink>
      </w:r>
    </w:p>
    <w:p>
      <w:pPr>
        <w:pStyle w:val="itssubhead"/>
        <w:keepNext/>
        <w:keepLines/>
        <w:spacing w:after="0"/>
      </w:pPr>
      <w:r>
        <w:t>Benin</w:t>
      </w:r>
    </w:p>
    <w:p>
      <w:pPr>
        <w:pStyle w:val="itsentry"/>
        <w:keepNext/>
        <w:keepLines/>
        <w:spacing w:after="0"/>
      </w:pPr>
      <w:r>
        <w:t>Agbenonci, Aurélien</w:t>
      </w:r>
      <w:r>
        <w:t xml:space="preserve"> - </w:t>
      </w:r>
      <w:r>
        <w:rPr>
          <w:color w:val="000000" w:themeColor="hyperlink"/>
          <w:u w:val="single"/>
        </w:rPr>
        <w:hyperlink r:id="rId297">
          <w:r>
            <w:rPr/>
            <w:t>A/72/PV.18</w:t>
          </w:r>
        </w:hyperlink>
      </w:r>
    </w:p>
    <w:p>
      <w:pPr>
        <w:pStyle w:val="itssubhead"/>
        <w:keepNext/>
        <w:keepLines/>
        <w:spacing w:after="0"/>
      </w:pPr>
      <w:r>
        <w:t>South Sudan. Vice-President</w:t>
      </w:r>
    </w:p>
    <w:p>
      <w:pPr>
        <w:pStyle w:val="itsentry"/>
        <w:keepNext/>
        <w:keepLines/>
        <w:spacing w:after="0"/>
      </w:pPr>
      <w:r>
        <w:t>Gai, Taban Deng</w:t>
      </w:r>
      <w:r>
        <w:t xml:space="preserve"> - </w:t>
      </w:r>
      <w:r>
        <w:rPr>
          <w:color w:val="000000" w:themeColor="hyperlink"/>
          <w:u w:val="single"/>
        </w:rPr>
        <w:hyperlink r:id="rId298">
          <w:r>
            <w:rPr/>
            <w:t>A/72/PV.19</w:t>
          </w:r>
        </w:hyperlink>
      </w:r>
    </w:p>
    <w:p>
      <w:pPr>
        <w:pStyle w:val="itssubhead"/>
        <w:keepNext/>
        <w:keepLines/>
        <w:spacing w:after="0"/>
      </w:pPr>
      <w:r>
        <w:t>Mozambique</w:t>
      </w:r>
    </w:p>
    <w:p>
      <w:pPr>
        <w:pStyle w:val="itsentry"/>
        <w:keepNext/>
        <w:keepLines/>
        <w:spacing w:after="0"/>
      </w:pPr>
      <w:r>
        <w:t>Gumende, António</w:t>
      </w:r>
      <w:r>
        <w:t xml:space="preserve"> - </w:t>
      </w:r>
      <w:r>
        <w:rPr>
          <w:color w:val="000000" w:themeColor="hyperlink"/>
          <w:u w:val="single"/>
        </w:rPr>
        <w:hyperlink r:id="rId299">
          <w:r>
            <w:rPr/>
            <w:t>A/72/PV.23</w:t>
          </w:r>
        </w:hyperlink>
      </w:r>
    </w:p>
    <w:p>
      <w:pPr>
        <w:pStyle w:val="itssubhead"/>
        <w:keepNext/>
        <w:keepLines/>
        <w:spacing w:after="0"/>
      </w:pPr>
      <w:r>
        <w:t>Argentina. Vice-President</w:t>
      </w:r>
    </w:p>
    <w:p>
      <w:pPr>
        <w:pStyle w:val="itsentry"/>
        <w:keepNext/>
        <w:keepLines/>
        <w:spacing w:after="0"/>
      </w:pPr>
      <w:r>
        <w:t>Michetti Illia, Marta Gabriela</w:t>
      </w:r>
      <w:r>
        <w:t xml:space="preserve"> - </w:t>
      </w:r>
      <w:r>
        <w:rPr>
          <w:color w:val="000000" w:themeColor="hyperlink"/>
          <w:u w:val="single"/>
        </w:rPr>
        <w:hyperlink r:id="rId300">
          <w:r>
            <w:rPr/>
            <w:t>A/72/PV.9</w:t>
          </w:r>
        </w:hyperlink>
      </w:r>
    </w:p>
    <w:p>
      <w:pPr>
        <w:pStyle w:val="itssubhead"/>
        <w:keepNext/>
        <w:keepLines/>
        <w:spacing w:after="0"/>
      </w:pPr>
      <w:r>
        <w:t>Djibouti</w:t>
      </w:r>
    </w:p>
    <w:p>
      <w:pPr>
        <w:pStyle w:val="itsentry"/>
        <w:keepNext/>
        <w:keepLines/>
        <w:spacing w:after="0"/>
      </w:pPr>
      <w:r>
        <w:t>Youssouf, Mahamoud Ali</w:t>
      </w:r>
      <w:r>
        <w:t xml:space="preserve"> - </w:t>
      </w:r>
      <w:r>
        <w:rPr>
          <w:color w:val="000000" w:themeColor="hyperlink"/>
          <w:u w:val="single"/>
        </w:rPr>
        <w:hyperlink r:id="rId298">
          <w:r>
            <w:rPr/>
            <w:t>A/72/PV.19</w:t>
          </w:r>
        </w:hyperlink>
      </w:r>
    </w:p>
    <w:p>
      <w:pPr>
        <w:pStyle w:val="itssubhead"/>
        <w:keepNext/>
        <w:keepLines/>
        <w:spacing w:after="0"/>
      </w:pPr>
      <w:r>
        <w:t>Fiji. Prime Minister</w:t>
      </w:r>
    </w:p>
    <w:p>
      <w:pPr>
        <w:pStyle w:val="itsentry"/>
        <w:keepNext/>
        <w:keepLines/>
        <w:spacing w:after="0"/>
      </w:pPr>
      <w:r>
        <w:t>Bainimarama, Josaia V.</w:t>
      </w:r>
      <w:r>
        <w:t xml:space="preserve"> - </w:t>
      </w:r>
      <w:r>
        <w:rPr>
          <w:color w:val="000000" w:themeColor="hyperlink"/>
          <w:u w:val="single"/>
        </w:rPr>
        <w:hyperlink r:id="rId301">
          <w:r>
            <w:rPr/>
            <w:t>A/72/PV.10</w:t>
          </w:r>
        </w:hyperlink>
      </w:r>
    </w:p>
    <w:p>
      <w:pPr>
        <w:pStyle w:val="itssubhead"/>
        <w:keepNext/>
        <w:keepLines/>
        <w:spacing w:after="0"/>
      </w:pPr>
      <w:r>
        <w:t>Liechtenstein</w:t>
      </w:r>
    </w:p>
    <w:p>
      <w:pPr>
        <w:pStyle w:val="itsentry"/>
        <w:keepNext/>
        <w:keepLines/>
        <w:spacing w:after="0"/>
      </w:pPr>
      <w:r>
        <w:t>Frick, Aurelia</w:t>
      </w:r>
      <w:r>
        <w:t xml:space="preserve"> - </w:t>
      </w:r>
      <w:r>
        <w:rPr>
          <w:color w:val="000000" w:themeColor="hyperlink"/>
          <w:u w:val="single"/>
        </w:rPr>
        <w:hyperlink r:id="rId297">
          <w:r>
            <w:rPr/>
            <w:t>A/72/PV.18</w:t>
          </w:r>
        </w:hyperlink>
      </w:r>
    </w:p>
    <w:p>
      <w:pPr>
        <w:pStyle w:val="itssubhead"/>
        <w:keepNext/>
        <w:keepLines/>
        <w:spacing w:after="0"/>
      </w:pPr>
      <w:r>
        <w:t>Gabon. President</w:t>
      </w:r>
    </w:p>
    <w:p>
      <w:pPr>
        <w:pStyle w:val="itsentry"/>
        <w:keepNext/>
        <w:keepLines/>
        <w:spacing w:after="0"/>
      </w:pPr>
      <w:r>
        <w:t>Bongo Ondimba, Ali</w:t>
      </w:r>
      <w:r>
        <w:t xml:space="preserve"> - </w:t>
      </w:r>
      <w:r>
        <w:rPr>
          <w:color w:val="000000" w:themeColor="hyperlink"/>
          <w:u w:val="single"/>
        </w:rPr>
        <w:hyperlink r:id="rId296">
          <w:r>
            <w:rPr/>
            <w:t>A/72/PV.11</w:t>
          </w:r>
        </w:hyperlink>
      </w:r>
    </w:p>
    <w:p>
      <w:pPr>
        <w:pStyle w:val="itssubhead"/>
        <w:keepNext/>
        <w:keepLines/>
        <w:spacing w:after="0"/>
      </w:pPr>
      <w:r>
        <w:t>Portugal. President</w:t>
      </w:r>
    </w:p>
    <w:p>
      <w:pPr>
        <w:pStyle w:val="itsentry"/>
        <w:keepNext/>
        <w:keepLines/>
        <w:spacing w:after="0"/>
      </w:pPr>
      <w:r>
        <w:t xml:space="preserve">Da Costa, António Luís Santos </w:t>
      </w:r>
      <w:r>
        <w:t xml:space="preserve"> - </w:t>
      </w:r>
      <w:r>
        <w:rPr>
          <w:color w:val="000000" w:themeColor="hyperlink"/>
          <w:u w:val="single"/>
        </w:rPr>
        <w:hyperlink r:id="rId295">
          <w:r>
            <w:rPr/>
            <w:t>A/72/PV.8</w:t>
          </w:r>
        </w:hyperlink>
      </w:r>
    </w:p>
    <w:p>
      <w:pPr>
        <w:pStyle w:val="itssubhead"/>
        <w:keepNext/>
        <w:keepLines/>
        <w:spacing w:after="0"/>
      </w:pPr>
      <w:r>
        <w:t>Suriname</w:t>
      </w:r>
    </w:p>
    <w:p>
      <w:pPr>
        <w:pStyle w:val="itsentry"/>
        <w:keepNext/>
        <w:keepLines/>
        <w:spacing w:after="0"/>
      </w:pPr>
      <w:r>
        <w:t>Pollack-Beigle, Yldiz</w:t>
      </w:r>
      <w:r>
        <w:t xml:space="preserve"> - </w:t>
      </w:r>
      <w:r>
        <w:rPr>
          <w:color w:val="000000" w:themeColor="hyperlink"/>
          <w:u w:val="single"/>
        </w:rPr>
        <w:hyperlink r:id="rId292">
          <w:r>
            <w:rPr/>
            <w:t>A/72/PV.21</w:t>
          </w:r>
        </w:hyperlink>
      </w:r>
    </w:p>
    <w:p>
      <w:pPr>
        <w:pStyle w:val="itssubhead"/>
        <w:keepNext/>
        <w:keepLines/>
        <w:spacing w:after="0"/>
      </w:pPr>
      <w:r>
        <w:t>Mali. President</w:t>
      </w:r>
    </w:p>
    <w:p>
      <w:pPr>
        <w:pStyle w:val="itsentry"/>
        <w:keepNext/>
        <w:keepLines/>
        <w:spacing w:after="0"/>
      </w:pPr>
      <w:r>
        <w:t>Keita, Ibrahim Boubacar</w:t>
      </w:r>
      <w:r>
        <w:t xml:space="preserve"> - </w:t>
      </w:r>
      <w:r>
        <w:rPr>
          <w:color w:val="000000" w:themeColor="hyperlink"/>
          <w:u w:val="single"/>
        </w:rPr>
        <w:hyperlink r:id="rId302">
          <w:r>
            <w:rPr/>
            <w:t>A/72/PV.5</w:t>
          </w:r>
        </w:hyperlink>
      </w:r>
    </w:p>
    <w:p>
      <w:pPr>
        <w:pStyle w:val="itssubhead"/>
        <w:keepNext/>
        <w:keepLines/>
        <w:spacing w:after="0"/>
      </w:pPr>
      <w:r>
        <w:t>Croatia. Prime Minister</w:t>
      </w:r>
    </w:p>
    <w:p>
      <w:pPr>
        <w:pStyle w:val="itsentry"/>
        <w:keepNext/>
        <w:keepLines/>
        <w:spacing w:after="0"/>
      </w:pPr>
      <w:r>
        <w:t>Plenkovic, Andrej</w:t>
      </w:r>
      <w:r>
        <w:t xml:space="preserve"> - </w:t>
      </w:r>
      <w:r>
        <w:rPr>
          <w:color w:val="000000" w:themeColor="hyperlink"/>
          <w:u w:val="single"/>
        </w:rPr>
        <w:hyperlink r:id="rId303">
          <w:r>
            <w:rPr/>
            <w:t>A/72/PV.12</w:t>
          </w:r>
        </w:hyperlink>
      </w:r>
    </w:p>
    <w:p>
      <w:pPr>
        <w:pStyle w:val="itssubhead"/>
        <w:keepNext/>
        <w:keepLines/>
        <w:spacing w:after="0"/>
      </w:pPr>
      <w:r>
        <w:t>Chile. President</w:t>
      </w:r>
    </w:p>
    <w:p>
      <w:pPr>
        <w:pStyle w:val="itsentry"/>
        <w:keepNext/>
        <w:keepLines/>
        <w:spacing w:after="0"/>
      </w:pPr>
      <w:r>
        <w:t>Bachelet, Michelle</w:t>
      </w:r>
      <w:r>
        <w:t xml:space="preserve"> - </w:t>
      </w:r>
      <w:r>
        <w:rPr>
          <w:color w:val="000000" w:themeColor="hyperlink"/>
          <w:u w:val="single"/>
        </w:rPr>
        <w:hyperlink r:id="rId300">
          <w:r>
            <w:rPr/>
            <w:t>A/72/PV.9</w:t>
          </w:r>
        </w:hyperlink>
      </w:r>
    </w:p>
    <w:p>
      <w:pPr>
        <w:pStyle w:val="itssubhead"/>
        <w:keepNext/>
        <w:keepLines/>
        <w:spacing w:after="0"/>
      </w:pPr>
      <w:r>
        <w:t>Iraq</w:t>
      </w:r>
    </w:p>
    <w:p>
      <w:pPr>
        <w:pStyle w:val="itsentry"/>
        <w:keepNext/>
        <w:keepLines/>
        <w:spacing w:after="0"/>
      </w:pPr>
      <w:r>
        <w:t>Al-Jafari, Ibrahim Abdulkarim</w:t>
      </w:r>
      <w:r>
        <w:t xml:space="preserve"> - </w:t>
      </w:r>
      <w:r>
        <w:rPr>
          <w:color w:val="000000" w:themeColor="hyperlink"/>
          <w:u w:val="single"/>
        </w:rPr>
        <w:hyperlink r:id="rId304">
          <w:r>
            <w:rPr/>
            <w:t>A/72/PV.20</w:t>
          </w:r>
        </w:hyperlink>
      </w:r>
    </w:p>
    <w:p>
      <w:pPr>
        <w:pStyle w:val="itssubhead"/>
        <w:keepNext/>
        <w:keepLines/>
        <w:spacing w:after="0"/>
      </w:pPr>
      <w:r>
        <w:t>Namibia. President</w:t>
      </w:r>
    </w:p>
    <w:p>
      <w:pPr>
        <w:pStyle w:val="itsentry"/>
        <w:keepNext/>
        <w:keepLines/>
        <w:spacing w:after="0"/>
      </w:pPr>
      <w:r>
        <w:t>Geingob, Hage Gottried</w:t>
      </w:r>
      <w:r>
        <w:t xml:space="preserve"> - </w:t>
      </w:r>
      <w:r>
        <w:rPr>
          <w:color w:val="000000" w:themeColor="hyperlink"/>
          <w:u w:val="single"/>
        </w:rPr>
        <w:hyperlink r:id="rId300">
          <w:r>
            <w:rPr/>
            <w:t>A/72/PV.9</w:t>
          </w:r>
        </w:hyperlink>
      </w:r>
    </w:p>
    <w:p>
      <w:pPr>
        <w:pStyle w:val="itssubhead"/>
        <w:keepNext/>
        <w:keepLines/>
        <w:spacing w:after="0"/>
      </w:pPr>
      <w:r>
        <w:t>Swaziland</w:t>
      </w:r>
    </w:p>
    <w:p>
      <w:pPr>
        <w:pStyle w:val="itsentry"/>
        <w:keepNext/>
        <w:keepLines/>
        <w:spacing w:after="0"/>
      </w:pPr>
      <w:r>
        <w:t>Mswati III, King of Swaziland, 1968-</w:t>
      </w:r>
      <w:r>
        <w:t xml:space="preserve"> - </w:t>
      </w:r>
      <w:r>
        <w:rPr>
          <w:color w:val="000000" w:themeColor="hyperlink"/>
          <w:u w:val="single"/>
        </w:rPr>
        <w:hyperlink r:id="rId301">
          <w:r>
            <w:rPr/>
            <w:t>A/72/PV.10</w:t>
          </w:r>
        </w:hyperlink>
      </w:r>
    </w:p>
    <w:p>
      <w:pPr>
        <w:pStyle w:val="itssubhead"/>
        <w:keepNext/>
        <w:keepLines/>
        <w:spacing w:after="0"/>
      </w:pPr>
      <w:r>
        <w:t>Seychelles. President</w:t>
      </w:r>
    </w:p>
    <w:p>
      <w:pPr>
        <w:pStyle w:val="itsentry"/>
        <w:keepNext/>
        <w:keepLines/>
        <w:spacing w:after="0"/>
      </w:pPr>
      <w:r>
        <w:t>Faure, Danny</w:t>
      </w:r>
      <w:r>
        <w:t xml:space="preserve"> - </w:t>
      </w:r>
      <w:r>
        <w:rPr>
          <w:color w:val="000000" w:themeColor="hyperlink"/>
          <w:u w:val="single"/>
        </w:rPr>
        <w:hyperlink r:id="rId303">
          <w:r>
            <w:rPr/>
            <w:t>A/72/PV.12</w:t>
          </w:r>
        </w:hyperlink>
      </w:r>
    </w:p>
    <w:p>
      <w:pPr>
        <w:pStyle w:val="itssubhead"/>
        <w:keepNext/>
        <w:keepLines/>
        <w:spacing w:after="0"/>
      </w:pPr>
      <w:r>
        <w:t>Dominica. Prime Minister</w:t>
      </w:r>
    </w:p>
    <w:p>
      <w:pPr>
        <w:pStyle w:val="itsentry"/>
        <w:keepNext/>
        <w:keepLines/>
        <w:spacing w:after="0"/>
      </w:pPr>
      <w:r>
        <w:t>Skerrit, Roosevelt</w:t>
      </w:r>
      <w:r>
        <w:t xml:space="preserve"> - </w:t>
      </w:r>
      <w:r>
        <w:rPr>
          <w:color w:val="000000" w:themeColor="hyperlink"/>
          <w:u w:val="single"/>
        </w:rPr>
        <w:hyperlink r:id="rId298">
          <w:r>
            <w:rPr/>
            <w:t>A/72/PV.19</w:t>
          </w:r>
        </w:hyperlink>
      </w:r>
    </w:p>
    <w:p>
      <w:pPr>
        <w:pStyle w:val="itssubhead"/>
        <w:keepNext/>
        <w:keepLines/>
        <w:spacing w:after="0"/>
      </w:pPr>
      <w:r>
        <w:t>Bosnia and Herzegovina. Presidency. Chair</w:t>
      </w:r>
    </w:p>
    <w:p>
      <w:pPr>
        <w:pStyle w:val="itsentry"/>
        <w:keepNext/>
        <w:keepLines/>
        <w:spacing w:after="0"/>
      </w:pPr>
      <w:r>
        <w:t>Covic, Dragan</w:t>
      </w:r>
      <w:r>
        <w:t xml:space="preserve"> - </w:t>
      </w:r>
      <w:r>
        <w:rPr>
          <w:color w:val="000000" w:themeColor="hyperlink"/>
          <w:u w:val="single"/>
        </w:rPr>
        <w:hyperlink r:id="rId294">
          <w:r>
            <w:rPr/>
            <w:t>A/72/PV.7</w:t>
          </w:r>
        </w:hyperlink>
      </w:r>
    </w:p>
    <w:p>
      <w:pPr>
        <w:pStyle w:val="itssubhead"/>
        <w:keepNext/>
        <w:keepLines/>
        <w:spacing w:after="0"/>
      </w:pPr>
      <w:r>
        <w:t>Czechia. President</w:t>
      </w:r>
    </w:p>
    <w:p>
      <w:pPr>
        <w:pStyle w:val="itsentry"/>
        <w:keepNext/>
        <w:keepLines/>
        <w:spacing w:after="0"/>
      </w:pPr>
      <w:r>
        <w:t>Zeman, Milos</w:t>
      </w:r>
      <w:r>
        <w:t xml:space="preserve"> - </w:t>
      </w:r>
      <w:r>
        <w:rPr>
          <w:color w:val="000000" w:themeColor="hyperlink"/>
          <w:u w:val="single"/>
        </w:rPr>
        <w:hyperlink r:id="rId305">
          <w:r>
            <w:rPr/>
            <w:t>A/72/PV.3</w:t>
          </w:r>
        </w:hyperlink>
      </w:r>
    </w:p>
    <w:p>
      <w:pPr>
        <w:pStyle w:val="itssubhead"/>
        <w:keepNext/>
        <w:keepLines/>
        <w:spacing w:after="0"/>
      </w:pPr>
      <w:r>
        <w:t>Iran (Islamic Republic of). President</w:t>
      </w:r>
    </w:p>
    <w:p>
      <w:pPr>
        <w:pStyle w:val="itsentry"/>
        <w:keepNext/>
        <w:keepLines/>
        <w:spacing w:after="0"/>
      </w:pPr>
      <w:r>
        <w:t>Rouhani, Hassan</w:t>
      </w:r>
      <w:r>
        <w:t xml:space="preserve"> - </w:t>
      </w:r>
      <w:r>
        <w:rPr>
          <w:color w:val="000000" w:themeColor="hyperlink"/>
          <w:u w:val="single"/>
        </w:rPr>
        <w:hyperlink r:id="rId294">
          <w:r>
            <w:rPr/>
            <w:t>A/72/PV.7</w:t>
          </w:r>
        </w:hyperlink>
      </w:r>
    </w:p>
    <w:p>
      <w:pPr>
        <w:pStyle w:val="itssubhead"/>
        <w:keepNext/>
        <w:keepLines/>
        <w:spacing w:after="0"/>
      </w:pPr>
      <w:r>
        <w:t>Vanuatu. Prime Minister</w:t>
      </w:r>
    </w:p>
    <w:p>
      <w:pPr>
        <w:pStyle w:val="itsentry"/>
        <w:keepNext/>
        <w:keepLines/>
        <w:spacing w:after="0"/>
      </w:pPr>
      <w:r>
        <w:t>Tabimasmas, Charlot Salwai</w:t>
      </w:r>
      <w:r>
        <w:t xml:space="preserve"> - </w:t>
      </w:r>
      <w:r>
        <w:rPr>
          <w:color w:val="000000" w:themeColor="hyperlink"/>
          <w:u w:val="single"/>
        </w:rPr>
        <w:hyperlink r:id="rId306">
          <w:r>
            <w:rPr/>
            <w:t>A/72/PV.14</w:t>
          </w:r>
        </w:hyperlink>
      </w:r>
    </w:p>
    <w:p>
      <w:pPr>
        <w:pStyle w:val="itssubhead"/>
        <w:keepNext/>
        <w:keepLines/>
        <w:spacing w:after="0"/>
      </w:pPr>
      <w:r>
        <w:t>Latvia. President</w:t>
      </w:r>
    </w:p>
    <w:p>
      <w:pPr>
        <w:pStyle w:val="itsentry"/>
        <w:keepNext/>
        <w:keepLines/>
        <w:spacing w:after="0"/>
      </w:pPr>
      <w:r>
        <w:t>Vejonis, Raimonds</w:t>
      </w:r>
      <w:r>
        <w:t xml:space="preserve"> - </w:t>
      </w:r>
      <w:r>
        <w:rPr>
          <w:color w:val="000000" w:themeColor="hyperlink"/>
          <w:u w:val="single"/>
        </w:rPr>
        <w:hyperlink r:id="rId300">
          <w:r>
            <w:rPr/>
            <w:t>A/72/PV.9</w:t>
          </w:r>
        </w:hyperlink>
      </w:r>
    </w:p>
    <w:p>
      <w:pPr>
        <w:pStyle w:val="itssubhead"/>
        <w:keepNext/>
        <w:keepLines/>
        <w:spacing w:after="0"/>
      </w:pPr>
      <w:r>
        <w:t>Lesotho. Prime Minister</w:t>
      </w:r>
    </w:p>
    <w:p>
      <w:pPr>
        <w:pStyle w:val="itsentry"/>
        <w:keepNext/>
        <w:keepLines/>
        <w:spacing w:after="0"/>
      </w:pPr>
      <w:r>
        <w:t>Thabane, Thomas Motsoahae</w:t>
      </w:r>
      <w:r>
        <w:t xml:space="preserve"> - </w:t>
      </w:r>
      <w:r>
        <w:rPr>
          <w:color w:val="000000" w:themeColor="hyperlink"/>
          <w:u w:val="single"/>
        </w:rPr>
        <w:hyperlink r:id="rId307">
          <w:r>
            <w:rPr/>
            <w:t>A/72/PV.17</w:t>
          </w:r>
        </w:hyperlink>
      </w:r>
    </w:p>
    <w:p>
      <w:pPr>
        <w:pStyle w:val="itssubhead"/>
        <w:keepNext/>
        <w:keepLines/>
        <w:spacing w:after="0"/>
      </w:pPr>
      <w:r>
        <w:t>Philippines</w:t>
      </w:r>
    </w:p>
    <w:p>
      <w:pPr>
        <w:pStyle w:val="itsentry"/>
        <w:keepNext/>
        <w:keepLines/>
        <w:spacing w:after="0"/>
      </w:pPr>
      <w:r>
        <w:t>Cayetano, Alan Peter S.</w:t>
      </w:r>
      <w:r>
        <w:t xml:space="preserve"> - </w:t>
      </w:r>
      <w:r>
        <w:rPr>
          <w:color w:val="000000" w:themeColor="hyperlink"/>
          <w:u w:val="single"/>
        </w:rPr>
        <w:hyperlink r:id="rId304">
          <w:r>
            <w:rPr/>
            <w:t>A/72/PV.20</w:t>
          </w:r>
        </w:hyperlink>
      </w:r>
    </w:p>
    <w:p>
      <w:pPr>
        <w:pStyle w:val="itssubhead"/>
        <w:keepNext/>
        <w:keepLines/>
        <w:spacing w:after="0"/>
      </w:pPr>
      <w:r>
        <w:t>Trinidad and Tobago</w:t>
      </w:r>
    </w:p>
    <w:p>
      <w:pPr>
        <w:pStyle w:val="itsentry"/>
        <w:keepNext/>
        <w:keepLines/>
        <w:spacing w:after="0"/>
      </w:pPr>
      <w:r>
        <w:t>Moses, Dennis D.</w:t>
      </w:r>
      <w:r>
        <w:t xml:space="preserve"> - </w:t>
      </w:r>
      <w:r>
        <w:rPr>
          <w:color w:val="000000" w:themeColor="hyperlink"/>
          <w:u w:val="single"/>
        </w:rPr>
        <w:hyperlink r:id="rId292">
          <w:r>
            <w:rPr/>
            <w:t>A/72/PV.21</w:t>
          </w:r>
        </w:hyperlink>
      </w:r>
    </w:p>
    <w:p>
      <w:pPr>
        <w:pStyle w:val="itssubhead"/>
        <w:keepNext/>
        <w:keepLines/>
        <w:spacing w:after="0"/>
      </w:pPr>
      <w:r>
        <w:t>Tajikistan. President</w:t>
      </w:r>
    </w:p>
    <w:p>
      <w:pPr>
        <w:pStyle w:val="itsentry"/>
        <w:keepNext/>
        <w:keepLines/>
        <w:spacing w:after="0"/>
      </w:pPr>
      <w:r>
        <w:t xml:space="preserve">Rahmon, Emomali </w:t>
      </w:r>
      <w:r>
        <w:t xml:space="preserve"> - </w:t>
      </w:r>
      <w:r>
        <w:rPr>
          <w:color w:val="000000" w:themeColor="hyperlink"/>
          <w:u w:val="single"/>
        </w:rPr>
        <w:hyperlink r:id="rId308">
          <w:r>
            <w:rPr/>
            <w:t>A/72/PV.4</w:t>
          </w:r>
        </w:hyperlink>
      </w:r>
    </w:p>
    <w:p>
      <w:pPr>
        <w:pStyle w:val="itssubhead"/>
        <w:keepNext/>
        <w:keepLines/>
        <w:spacing w:after="0"/>
      </w:pPr>
      <w:r>
        <w:t>Ghana. President</w:t>
      </w:r>
    </w:p>
    <w:p>
      <w:pPr>
        <w:pStyle w:val="itsentry"/>
        <w:keepNext/>
        <w:keepLines/>
        <w:spacing w:after="0"/>
      </w:pPr>
      <w:r>
        <w:t xml:space="preserve">Akufo-Addo, Nana </w:t>
      </w:r>
      <w:r>
        <w:t xml:space="preserve"> - </w:t>
      </w:r>
      <w:r>
        <w:rPr>
          <w:color w:val="000000" w:themeColor="hyperlink"/>
          <w:u w:val="single"/>
        </w:rPr>
        <w:hyperlink r:id="rId296">
          <w:r>
            <w:rPr/>
            <w:t>A/72/PV.11</w:t>
          </w:r>
        </w:hyperlink>
      </w:r>
    </w:p>
    <w:p>
      <w:pPr>
        <w:pStyle w:val="itssubhead"/>
        <w:keepNext/>
        <w:keepLines/>
        <w:spacing w:after="0"/>
      </w:pPr>
      <w:r>
        <w:t>Cabo Verde. Prime Minister</w:t>
      </w:r>
    </w:p>
    <w:p>
      <w:pPr>
        <w:pStyle w:val="itsentry"/>
        <w:keepNext/>
        <w:keepLines/>
        <w:spacing w:after="0"/>
      </w:pPr>
      <w:r>
        <w:t>Correia e Silva, José Ulisses</w:t>
      </w:r>
      <w:r>
        <w:t xml:space="preserve"> - </w:t>
      </w:r>
      <w:r>
        <w:rPr>
          <w:color w:val="000000" w:themeColor="hyperlink"/>
          <w:u w:val="single"/>
        </w:rPr>
        <w:hyperlink r:id="rId309">
          <w:r>
            <w:rPr/>
            <w:t>A/72/PV.15</w:t>
          </w:r>
        </w:hyperlink>
      </w:r>
    </w:p>
    <w:p>
      <w:pPr>
        <w:pStyle w:val="itssubhead"/>
        <w:keepNext/>
        <w:keepLines/>
        <w:spacing w:after="0"/>
      </w:pPr>
      <w:r>
        <w:t>Guinea-Bissau. Prime Minister</w:t>
      </w:r>
    </w:p>
    <w:p>
      <w:pPr>
        <w:pStyle w:val="itsentry"/>
        <w:keepNext/>
        <w:keepLines/>
        <w:spacing w:after="0"/>
      </w:pPr>
      <w:r>
        <w:t>Embalo, Umaro Sissoco</w:t>
      </w:r>
      <w:r>
        <w:t xml:space="preserve"> - </w:t>
      </w:r>
      <w:r>
        <w:rPr>
          <w:color w:val="000000" w:themeColor="hyperlink"/>
          <w:u w:val="single"/>
        </w:rPr>
        <w:hyperlink r:id="rId306">
          <w:r>
            <w:rPr/>
            <w:t>A/72/PV.14</w:t>
          </w:r>
        </w:hyperlink>
      </w:r>
    </w:p>
    <w:p>
      <w:pPr>
        <w:pStyle w:val="itssubhead"/>
        <w:keepNext/>
        <w:keepLines/>
        <w:spacing w:after="0"/>
      </w:pPr>
      <w:r>
        <w:t>Pakistan. Prime Minister</w:t>
      </w:r>
    </w:p>
    <w:p>
      <w:pPr>
        <w:pStyle w:val="itsentry"/>
        <w:keepNext/>
        <w:keepLines/>
        <w:spacing w:after="0"/>
      </w:pPr>
      <w:r>
        <w:t>Abbasi, Shahid Khaqan</w:t>
      </w:r>
      <w:r>
        <w:t xml:space="preserve"> - </w:t>
      </w:r>
      <w:r>
        <w:rPr>
          <w:color w:val="000000" w:themeColor="hyperlink"/>
          <w:u w:val="single"/>
        </w:rPr>
        <w:hyperlink r:id="rId306">
          <w:r>
            <w:rPr/>
            <w:t>A/72/PV.14</w:t>
          </w:r>
        </w:hyperlink>
      </w:r>
    </w:p>
    <w:p>
      <w:pPr>
        <w:pStyle w:val="itssubhead"/>
        <w:keepNext/>
        <w:keepLines/>
        <w:spacing w:after="0"/>
      </w:pPr>
      <w:r>
        <w:t>Armenia. President</w:t>
      </w:r>
    </w:p>
    <w:p>
      <w:pPr>
        <w:pStyle w:val="itsentry"/>
        <w:keepNext/>
        <w:keepLines/>
        <w:spacing w:after="0"/>
      </w:pPr>
      <w:r>
        <w:t>Sargsyan, Serzh</w:t>
      </w:r>
      <w:r>
        <w:t xml:space="preserve"> - </w:t>
      </w:r>
      <w:r>
        <w:rPr>
          <w:color w:val="000000" w:themeColor="hyperlink"/>
          <w:u w:val="single"/>
        </w:rPr>
        <w:hyperlink r:id="rId302">
          <w:r>
            <w:rPr/>
            <w:t>A/72/PV.5</w:t>
          </w:r>
        </w:hyperlink>
      </w:r>
    </w:p>
    <w:p>
      <w:pPr>
        <w:pStyle w:val="itssubhead"/>
        <w:keepNext/>
        <w:keepLines/>
        <w:spacing w:after="0"/>
      </w:pPr>
      <w:r>
        <w:t>Turkmenistan</w:t>
      </w:r>
    </w:p>
    <w:p>
      <w:pPr>
        <w:pStyle w:val="itsentry"/>
        <w:keepNext/>
        <w:keepLines/>
        <w:spacing w:after="0"/>
      </w:pPr>
      <w:r>
        <w:t>Ataeva, Aksoltan T.</w:t>
      </w:r>
      <w:r>
        <w:t xml:space="preserve"> - </w:t>
      </w:r>
      <w:r>
        <w:rPr>
          <w:color w:val="000000" w:themeColor="hyperlink"/>
          <w:u w:val="single"/>
        </w:rPr>
        <w:hyperlink r:id="rId299">
          <w:r>
            <w:rPr/>
            <w:t>A/72/PV.23</w:t>
          </w:r>
        </w:hyperlink>
      </w:r>
    </w:p>
    <w:p>
      <w:pPr>
        <w:pStyle w:val="itssubhead"/>
        <w:keepNext/>
        <w:keepLines/>
        <w:spacing w:after="0"/>
      </w:pPr>
      <w:r>
        <w:t>Lao People's Democratic Republic</w:t>
      </w:r>
    </w:p>
    <w:p>
      <w:pPr>
        <w:pStyle w:val="itsentry"/>
        <w:keepNext/>
        <w:keepLines/>
        <w:spacing w:after="0"/>
      </w:pPr>
      <w:r>
        <w:t>Kommasith, Saleumxay</w:t>
      </w:r>
      <w:r>
        <w:t xml:space="preserve"> - </w:t>
      </w:r>
      <w:r>
        <w:rPr>
          <w:color w:val="000000" w:themeColor="hyperlink"/>
          <w:u w:val="single"/>
        </w:rPr>
        <w:hyperlink r:id="rId304">
          <w:r>
            <w:rPr/>
            <w:t>A/72/PV.20</w:t>
          </w:r>
        </w:hyperlink>
      </w:r>
    </w:p>
    <w:p>
      <w:pPr>
        <w:pStyle w:val="itssubhead"/>
        <w:keepNext/>
        <w:keepLines/>
        <w:spacing w:after="0"/>
      </w:pPr>
      <w:r>
        <w:t>Colombia. President</w:t>
      </w:r>
    </w:p>
    <w:p>
      <w:pPr>
        <w:pStyle w:val="itsentry"/>
        <w:keepNext/>
        <w:keepLines/>
        <w:spacing w:after="0"/>
      </w:pPr>
      <w:r>
        <w:t>Santos Calderón, Juan Manuel</w:t>
      </w:r>
      <w:r>
        <w:t xml:space="preserve"> - </w:t>
      </w:r>
      <w:r>
        <w:rPr>
          <w:color w:val="000000" w:themeColor="hyperlink"/>
          <w:u w:val="single"/>
        </w:rPr>
        <w:hyperlink r:id="rId308">
          <w:r>
            <w:rPr/>
            <w:t>A/72/PV.4</w:t>
          </w:r>
        </w:hyperlink>
      </w:r>
    </w:p>
    <w:p>
      <w:pPr>
        <w:pStyle w:val="itssubhead"/>
        <w:keepNext/>
        <w:keepLines/>
        <w:spacing w:after="0"/>
      </w:pPr>
      <w:r>
        <w:t>Costa Rica. President</w:t>
      </w:r>
    </w:p>
    <w:p>
      <w:pPr>
        <w:pStyle w:val="itsentry"/>
        <w:keepNext/>
        <w:keepLines/>
        <w:spacing w:after="0"/>
      </w:pPr>
      <w:r>
        <w:t>Solís Rivera, Luis Guillermo</w:t>
      </w:r>
      <w:r>
        <w:t xml:space="preserve"> - </w:t>
      </w:r>
      <w:r>
        <w:rPr>
          <w:color w:val="000000" w:themeColor="hyperlink"/>
          <w:u w:val="single"/>
        </w:rPr>
        <w:hyperlink r:id="rId302">
          <w:r>
            <w:rPr/>
            <w:t>A/72/PV.5</w:t>
          </w:r>
        </w:hyperlink>
      </w:r>
    </w:p>
    <w:p>
      <w:pPr>
        <w:pStyle w:val="itssubhead"/>
        <w:keepNext/>
        <w:keepLines/>
        <w:spacing w:after="0"/>
      </w:pPr>
      <w:r>
        <w:t>Chad</w:t>
      </w:r>
    </w:p>
    <w:p>
      <w:pPr>
        <w:pStyle w:val="itsentry"/>
        <w:keepNext/>
        <w:keepLines/>
        <w:spacing w:after="0"/>
      </w:pPr>
      <w:r>
        <w:t>Taha, Hissein Brahim</w:t>
      </w:r>
      <w:r>
        <w:t xml:space="preserve"> - </w:t>
      </w:r>
      <w:r>
        <w:rPr>
          <w:color w:val="000000" w:themeColor="hyperlink"/>
          <w:u w:val="single"/>
        </w:rPr>
        <w:hyperlink r:id="rId292">
          <w:r>
            <w:rPr/>
            <w:t>A/72/PV.21</w:t>
          </w:r>
        </w:hyperlink>
      </w:r>
    </w:p>
    <w:p>
      <w:pPr>
        <w:pStyle w:val="itssubhead"/>
        <w:keepNext/>
        <w:keepLines/>
        <w:spacing w:after="0"/>
      </w:pPr>
      <w:r>
        <w:t>Eritrea</w:t>
      </w:r>
    </w:p>
    <w:p>
      <w:pPr>
        <w:pStyle w:val="itsentry"/>
        <w:keepNext/>
        <w:keepLines/>
        <w:spacing w:after="0"/>
      </w:pPr>
      <w:r>
        <w:t xml:space="preserve">Mohammed, Osman Saleh </w:t>
      </w:r>
      <w:r>
        <w:t xml:space="preserve"> - </w:t>
      </w:r>
      <w:r>
        <w:rPr>
          <w:color w:val="000000" w:themeColor="hyperlink"/>
          <w:u w:val="single"/>
        </w:rPr>
        <w:hyperlink r:id="rId292">
          <w:r>
            <w:rPr/>
            <w:t>A/72/PV.21</w:t>
          </w:r>
        </w:hyperlink>
      </w:r>
    </w:p>
    <w:p>
      <w:pPr>
        <w:pStyle w:val="itssubhead"/>
        <w:keepNext/>
        <w:keepLines/>
        <w:spacing w:after="0"/>
      </w:pPr>
      <w:r>
        <w:t>Mexico</w:t>
      </w:r>
    </w:p>
    <w:p>
      <w:pPr>
        <w:pStyle w:val="itsentry"/>
        <w:keepNext/>
        <w:keepLines/>
        <w:spacing w:after="0"/>
      </w:pPr>
      <w:r>
        <w:t>Caso, Luis Videgaray</w:t>
      </w:r>
      <w:r>
        <w:t xml:space="preserve"> - </w:t>
      </w:r>
      <w:r>
        <w:rPr>
          <w:color w:val="000000" w:themeColor="hyperlink"/>
          <w:u w:val="single"/>
        </w:rPr>
        <w:hyperlink r:id="rId303">
          <w:r>
            <w:rPr/>
            <w:t>A/72/PV.12</w:t>
          </w:r>
        </w:hyperlink>
      </w:r>
      <w:r>
        <w:t xml:space="preserve">; </w:t>
      </w:r>
      <w:r>
        <w:rPr>
          <w:color w:val="000000" w:themeColor="hyperlink"/>
          <w:u w:val="single"/>
        </w:rPr>
        <w:hyperlink r:id="rId294">
          <w:r>
            <w:rPr/>
            <w:t>A/72/PV.7</w:t>
          </w:r>
        </w:hyperlink>
      </w:r>
    </w:p>
    <w:p>
      <w:pPr>
        <w:pStyle w:val="itssubhead"/>
        <w:keepNext/>
        <w:keepLines/>
        <w:spacing w:after="0"/>
      </w:pPr>
      <w:r>
        <w:t>India</w:t>
      </w:r>
    </w:p>
    <w:p>
      <w:pPr>
        <w:pStyle w:val="itsentry"/>
        <w:keepNext/>
        <w:keepLines/>
        <w:spacing w:after="0"/>
      </w:pPr>
      <w:r>
        <w:t>Swaraj, Sushma</w:t>
      </w:r>
      <w:r>
        <w:t xml:space="preserve"> - </w:t>
      </w:r>
      <w:r>
        <w:rPr>
          <w:color w:val="000000" w:themeColor="hyperlink"/>
          <w:u w:val="single"/>
        </w:rPr>
        <w:hyperlink r:id="rId298">
          <w:r>
            <w:rPr/>
            <w:t>A/72/PV.19</w:t>
          </w:r>
        </w:hyperlink>
      </w:r>
    </w:p>
    <w:p>
      <w:pPr>
        <w:pStyle w:val="itssubhead"/>
        <w:keepNext/>
        <w:keepLines/>
        <w:spacing w:after="0"/>
      </w:pPr>
      <w:r>
        <w:t>Equatorial Guinea. President</w:t>
      </w:r>
    </w:p>
    <w:p>
      <w:pPr>
        <w:pStyle w:val="itsentry"/>
        <w:keepNext/>
        <w:keepLines/>
        <w:spacing w:after="0"/>
      </w:pPr>
      <w:r>
        <w:t>Obiang Nguema Mbasogo, Teodoro</w:t>
      </w:r>
      <w:r>
        <w:t xml:space="preserve"> - </w:t>
      </w:r>
      <w:r>
        <w:rPr>
          <w:color w:val="000000" w:themeColor="hyperlink"/>
          <w:u w:val="single"/>
        </w:rPr>
        <w:hyperlink r:id="rId293">
          <w:r>
            <w:rPr/>
            <w:t>A/72/PV.13</w:t>
          </w:r>
        </w:hyperlink>
      </w:r>
    </w:p>
    <w:p>
      <w:pPr>
        <w:pStyle w:val="itssubhead"/>
        <w:keepNext/>
        <w:keepLines/>
        <w:spacing w:after="0"/>
      </w:pPr>
      <w:r>
        <w:t>Nepal. Prime Minister</w:t>
      </w:r>
    </w:p>
    <w:p>
      <w:pPr>
        <w:pStyle w:val="itsentry"/>
        <w:keepNext/>
        <w:keepLines/>
        <w:spacing w:after="0"/>
      </w:pPr>
      <w:r>
        <w:t>Deuba, Sher Bahadur</w:t>
      </w:r>
      <w:r>
        <w:t xml:space="preserve"> - </w:t>
      </w:r>
      <w:r>
        <w:rPr>
          <w:color w:val="000000" w:themeColor="hyperlink"/>
          <w:u w:val="single"/>
        </w:rPr>
        <w:hyperlink r:id="rId298">
          <w:r>
            <w:rPr/>
            <w:t>A/72/PV.19</w:t>
          </w:r>
        </w:hyperlink>
      </w:r>
    </w:p>
    <w:p>
      <w:pPr>
        <w:pStyle w:val="itssubhead"/>
        <w:keepNext/>
        <w:keepLines/>
        <w:spacing w:after="0"/>
      </w:pPr>
      <w:r>
        <w:t>Kiribati. President</w:t>
      </w:r>
    </w:p>
    <w:p>
      <w:pPr>
        <w:pStyle w:val="itsentry"/>
        <w:keepNext/>
        <w:keepLines/>
        <w:spacing w:after="0"/>
      </w:pPr>
      <w:r>
        <w:t>Maamau, Taneti</w:t>
      </w:r>
      <w:r>
        <w:t xml:space="preserve"> - </w:t>
      </w:r>
      <w:r>
        <w:rPr>
          <w:color w:val="000000" w:themeColor="hyperlink"/>
          <w:u w:val="single"/>
        </w:rPr>
        <w:hyperlink r:id="rId309">
          <w:r>
            <w:rPr/>
            <w:t>A/72/PV.15</w:t>
          </w:r>
        </w:hyperlink>
      </w:r>
    </w:p>
    <w:p>
      <w:pPr>
        <w:pStyle w:val="itssubhead"/>
        <w:keepNext/>
        <w:keepLines/>
        <w:spacing w:after="0"/>
      </w:pPr>
      <w:r>
        <w:t>Uzbekistan. President</w:t>
      </w:r>
    </w:p>
    <w:p>
      <w:pPr>
        <w:pStyle w:val="itsentry"/>
        <w:keepNext/>
        <w:keepLines/>
        <w:spacing w:after="0"/>
      </w:pPr>
      <w:r>
        <w:t>Mirziyoyev, Shavkat</w:t>
      </w:r>
      <w:r>
        <w:t xml:space="preserve"> - </w:t>
      </w:r>
      <w:r>
        <w:rPr>
          <w:color w:val="000000" w:themeColor="hyperlink"/>
          <w:u w:val="single"/>
        </w:rPr>
        <w:hyperlink r:id="rId302">
          <w:r>
            <w:rPr/>
            <w:t>A/72/PV.5</w:t>
          </w:r>
        </w:hyperlink>
      </w:r>
    </w:p>
    <w:p>
      <w:pPr>
        <w:pStyle w:val="itssubhead"/>
        <w:keepNext/>
        <w:keepLines/>
        <w:spacing w:after="0"/>
      </w:pPr>
      <w:r>
        <w:t>Japan. Prime Minister</w:t>
      </w:r>
    </w:p>
    <w:p>
      <w:pPr>
        <w:pStyle w:val="itsentry"/>
        <w:keepNext/>
        <w:keepLines/>
        <w:spacing w:after="0"/>
      </w:pPr>
      <w:r>
        <w:t>Abe, Shinzo</w:t>
      </w:r>
      <w:r>
        <w:t xml:space="preserve"> - </w:t>
      </w:r>
      <w:r>
        <w:rPr>
          <w:color w:val="000000" w:themeColor="hyperlink"/>
          <w:u w:val="single"/>
        </w:rPr>
        <w:hyperlink r:id="rId295">
          <w:r>
            <w:rPr/>
            <w:t>A/72/PV.8</w:t>
          </w:r>
        </w:hyperlink>
      </w:r>
    </w:p>
    <w:p>
      <w:pPr>
        <w:pStyle w:val="itssubhead"/>
        <w:keepNext/>
        <w:keepLines/>
        <w:spacing w:after="0"/>
      </w:pPr>
      <w:r>
        <w:t>Rwanda. President</w:t>
      </w:r>
    </w:p>
    <w:p>
      <w:pPr>
        <w:pStyle w:val="itsentry"/>
        <w:keepNext/>
        <w:keepLines/>
        <w:spacing w:after="0"/>
      </w:pPr>
      <w:r>
        <w:t>Kagame, Paul</w:t>
      </w:r>
      <w:r>
        <w:t xml:space="preserve"> - </w:t>
      </w:r>
      <w:r>
        <w:rPr>
          <w:color w:val="000000" w:themeColor="hyperlink"/>
          <w:u w:val="single"/>
        </w:rPr>
        <w:hyperlink r:id="rId294">
          <w:r>
            <w:rPr/>
            <w:t>A/72/PV.7</w:t>
          </w:r>
        </w:hyperlink>
      </w:r>
    </w:p>
    <w:p>
      <w:pPr>
        <w:pStyle w:val="itssubhead"/>
        <w:keepNext/>
        <w:keepLines/>
        <w:spacing w:after="0"/>
      </w:pPr>
      <w:r>
        <w:t>Egypt. President</w:t>
      </w:r>
    </w:p>
    <w:p>
      <w:pPr>
        <w:pStyle w:val="itsentry"/>
        <w:keepNext/>
        <w:keepLines/>
        <w:spacing w:after="0"/>
      </w:pPr>
      <w:r>
        <w:t>Al-Sisi, Abdel Fattah</w:t>
      </w:r>
      <w:r>
        <w:t xml:space="preserve"> - </w:t>
      </w:r>
      <w:r>
        <w:rPr>
          <w:color w:val="000000" w:themeColor="hyperlink"/>
          <w:u w:val="single"/>
        </w:rPr>
        <w:hyperlink r:id="rId302">
          <w:r>
            <w:rPr/>
            <w:t>A/72/PV.5</w:t>
          </w:r>
        </w:hyperlink>
      </w:r>
    </w:p>
    <w:p>
      <w:pPr>
        <w:pStyle w:val="itssubhead"/>
        <w:keepNext/>
        <w:keepLines/>
        <w:spacing w:after="0"/>
      </w:pPr>
      <w:r>
        <w:t>Germany</w:t>
      </w:r>
    </w:p>
    <w:p>
      <w:pPr>
        <w:pStyle w:val="itsentry"/>
        <w:keepNext/>
        <w:keepLines/>
        <w:spacing w:after="0"/>
      </w:pPr>
      <w:r>
        <w:t>Gabriel, Sigmar</w:t>
      </w:r>
      <w:r>
        <w:t xml:space="preserve"> - </w:t>
      </w:r>
      <w:r>
        <w:rPr>
          <w:color w:val="000000" w:themeColor="hyperlink"/>
          <w:u w:val="single"/>
        </w:rPr>
        <w:hyperlink r:id="rId303">
          <w:r>
            <w:rPr/>
            <w:t>A/72/PV.12</w:t>
          </w:r>
        </w:hyperlink>
      </w:r>
    </w:p>
    <w:p>
      <w:pPr>
        <w:pStyle w:val="itssubhead"/>
        <w:keepNext/>
        <w:keepLines/>
        <w:spacing w:after="0"/>
      </w:pPr>
      <w:r>
        <w:t>Lithuania. President</w:t>
      </w:r>
    </w:p>
    <w:p>
      <w:pPr>
        <w:pStyle w:val="itsentry"/>
        <w:keepNext/>
        <w:keepLines/>
        <w:spacing w:after="0"/>
      </w:pPr>
      <w:r>
        <w:t>Grybauskaite, Dalia</w:t>
      </w:r>
      <w:r>
        <w:t xml:space="preserve"> - </w:t>
      </w:r>
      <w:r>
        <w:rPr>
          <w:color w:val="000000" w:themeColor="hyperlink"/>
          <w:u w:val="single"/>
        </w:rPr>
        <w:hyperlink r:id="rId308">
          <w:r>
            <w:rPr/>
            <w:t>A/72/PV.4</w:t>
          </w:r>
        </w:hyperlink>
      </w:r>
    </w:p>
    <w:p>
      <w:pPr>
        <w:pStyle w:val="itssubhead"/>
        <w:keepNext/>
        <w:keepLines/>
        <w:spacing w:after="0"/>
      </w:pPr>
      <w:r>
        <w:t>Viet Nam. Deputy Prime Minister</w:t>
      </w:r>
    </w:p>
    <w:p>
      <w:pPr>
        <w:pStyle w:val="itsentry"/>
        <w:keepNext/>
        <w:keepLines/>
        <w:spacing w:after="0"/>
      </w:pPr>
      <w:r>
        <w:t>Pham, Binh Minh</w:t>
      </w:r>
      <w:r>
        <w:t xml:space="preserve"> - </w:t>
      </w:r>
      <w:r>
        <w:rPr>
          <w:color w:val="000000" w:themeColor="hyperlink"/>
          <w:u w:val="single"/>
        </w:rPr>
        <w:hyperlink r:id="rId309">
          <w:r>
            <w:rPr/>
            <w:t>A/72/PV.15</w:t>
          </w:r>
        </w:hyperlink>
      </w:r>
    </w:p>
    <w:p>
      <w:pPr>
        <w:pStyle w:val="itssubhead"/>
        <w:keepNext/>
        <w:keepLines/>
        <w:spacing w:after="0"/>
      </w:pPr>
      <w:r>
        <w:t>Ukraine. President</w:t>
      </w:r>
    </w:p>
    <w:p>
      <w:pPr>
        <w:pStyle w:val="itsentry"/>
        <w:keepNext/>
        <w:keepLines/>
        <w:spacing w:after="0"/>
      </w:pPr>
      <w:r>
        <w:t>Poroshenko, Petro</w:t>
      </w:r>
      <w:r>
        <w:t xml:space="preserve"> - </w:t>
      </w:r>
      <w:r>
        <w:rPr>
          <w:color w:val="000000" w:themeColor="hyperlink"/>
          <w:u w:val="single"/>
        </w:rPr>
        <w:hyperlink r:id="rId295">
          <w:r>
            <w:rPr/>
            <w:t>A/72/PV.8</w:t>
          </w:r>
        </w:hyperlink>
      </w:r>
    </w:p>
    <w:p>
      <w:pPr>
        <w:pStyle w:val="itssubhead"/>
        <w:keepNext/>
        <w:keepLines/>
        <w:spacing w:after="0"/>
      </w:pPr>
      <w:r>
        <w:t>Gambia. President</w:t>
      </w:r>
    </w:p>
    <w:p>
      <w:pPr>
        <w:pStyle w:val="itsentry"/>
        <w:keepNext/>
        <w:keepLines/>
        <w:spacing w:after="0"/>
      </w:pPr>
      <w:r>
        <w:t>Barrow, Adama</w:t>
      </w:r>
      <w:r>
        <w:t xml:space="preserve"> - </w:t>
      </w:r>
      <w:r>
        <w:rPr>
          <w:color w:val="000000" w:themeColor="hyperlink"/>
          <w:u w:val="single"/>
        </w:rPr>
        <w:hyperlink r:id="rId310">
          <w:r>
            <w:rPr/>
            <w:t>A/72/PV.6</w:t>
          </w:r>
        </w:hyperlink>
      </w:r>
    </w:p>
    <w:p>
      <w:pPr>
        <w:pStyle w:val="itssubhead"/>
        <w:keepNext/>
        <w:keepLines/>
        <w:spacing w:after="0"/>
      </w:pPr>
      <w:r>
        <w:t>Afghanistan. President</w:t>
      </w:r>
    </w:p>
    <w:p>
      <w:pPr>
        <w:pStyle w:val="itsentry"/>
        <w:keepNext/>
        <w:keepLines/>
        <w:spacing w:after="0"/>
      </w:pPr>
      <w:r>
        <w:t>Ghani, Ashraf</w:t>
      </w:r>
      <w:r>
        <w:t xml:space="preserve"> - </w:t>
      </w:r>
      <w:r>
        <w:rPr>
          <w:color w:val="000000" w:themeColor="hyperlink"/>
          <w:u w:val="single"/>
        </w:rPr>
        <w:hyperlink r:id="rId310">
          <w:r>
            <w:rPr/>
            <w:t>A/72/PV.6</w:t>
          </w:r>
        </w:hyperlink>
      </w:r>
    </w:p>
    <w:p>
      <w:pPr>
        <w:pStyle w:val="itssubhead"/>
        <w:keepNext/>
        <w:keepLines/>
        <w:spacing w:after="0"/>
      </w:pPr>
      <w:r>
        <w:t>Panama. President</w:t>
      </w:r>
    </w:p>
    <w:p>
      <w:pPr>
        <w:pStyle w:val="itsentry"/>
        <w:keepNext/>
        <w:keepLines/>
        <w:spacing w:after="0"/>
      </w:pPr>
      <w:r>
        <w:t>Varela Rodríguez, Juan Carlos</w:t>
      </w:r>
      <w:r>
        <w:t xml:space="preserve"> - </w:t>
      </w:r>
      <w:r>
        <w:rPr>
          <w:color w:val="000000" w:themeColor="hyperlink"/>
          <w:u w:val="single"/>
        </w:rPr>
        <w:hyperlink r:id="rId294">
          <w:r>
            <w:rPr/>
            <w:t>A/72/PV.7</w:t>
          </w:r>
        </w:hyperlink>
      </w:r>
    </w:p>
    <w:p>
      <w:pPr>
        <w:pStyle w:val="itssubhead"/>
        <w:keepNext/>
        <w:keepLines/>
        <w:spacing w:after="0"/>
      </w:pPr>
      <w:r>
        <w:t>Algeria</w:t>
      </w:r>
    </w:p>
    <w:p>
      <w:pPr>
        <w:pStyle w:val="itsentry"/>
        <w:keepNext/>
        <w:keepLines/>
        <w:spacing w:after="0"/>
      </w:pPr>
      <w:r>
        <w:t>Messahel, Abdelkader</w:t>
      </w:r>
      <w:r>
        <w:t xml:space="preserve"> - </w:t>
      </w:r>
      <w:r>
        <w:rPr>
          <w:color w:val="000000" w:themeColor="hyperlink"/>
          <w:u w:val="single"/>
        </w:rPr>
        <w:hyperlink r:id="rId291">
          <w:r>
            <w:rPr/>
            <w:t>A/72/PV.16</w:t>
          </w:r>
        </w:hyperlink>
      </w:r>
    </w:p>
    <w:p>
      <w:pPr>
        <w:pStyle w:val="itssubhead"/>
        <w:keepNext/>
        <w:keepLines/>
        <w:spacing w:after="0"/>
      </w:pPr>
      <w:r>
        <w:t>Uganda. President</w:t>
      </w:r>
    </w:p>
    <w:p>
      <w:pPr>
        <w:pStyle w:val="itsentry"/>
        <w:keepNext/>
        <w:keepLines/>
        <w:spacing w:after="0"/>
      </w:pPr>
      <w:r>
        <w:t>Museveni, Yoweri</w:t>
      </w:r>
      <w:r>
        <w:t xml:space="preserve"> - </w:t>
      </w:r>
      <w:r>
        <w:rPr>
          <w:color w:val="000000" w:themeColor="hyperlink"/>
          <w:u w:val="single"/>
        </w:rPr>
        <w:hyperlink r:id="rId302">
          <w:r>
            <w:rPr/>
            <w:t>A/72/PV.5</w:t>
          </w:r>
        </w:hyperlink>
      </w:r>
    </w:p>
    <w:p>
      <w:pPr>
        <w:pStyle w:val="itssubhead"/>
        <w:keepNext/>
        <w:keepLines/>
        <w:spacing w:after="0"/>
      </w:pPr>
      <w:r>
        <w:t>Nicaragua</w:t>
      </w:r>
    </w:p>
    <w:p>
      <w:pPr>
        <w:pStyle w:val="itsentry"/>
        <w:keepNext/>
        <w:keepLines/>
        <w:spacing w:after="0"/>
      </w:pPr>
      <w:r>
        <w:t>Rubiales de Chamorro, María</w:t>
      </w:r>
      <w:r>
        <w:t xml:space="preserve"> - </w:t>
      </w:r>
      <w:r>
        <w:rPr>
          <w:color w:val="000000" w:themeColor="hyperlink"/>
          <w:u w:val="single"/>
        </w:rPr>
        <w:hyperlink r:id="rId299">
          <w:r>
            <w:rPr/>
            <w:t>A/72/PV.23</w:t>
          </w:r>
        </w:hyperlink>
      </w:r>
    </w:p>
    <w:p>
      <w:pPr>
        <w:pStyle w:val="itssubhead"/>
        <w:keepNext/>
        <w:keepLines/>
        <w:spacing w:after="0"/>
      </w:pPr>
      <w:r>
        <w:t>Haiti. President</w:t>
      </w:r>
    </w:p>
    <w:p>
      <w:pPr>
        <w:pStyle w:val="itsentry"/>
        <w:keepNext/>
        <w:keepLines/>
        <w:spacing w:after="0"/>
      </w:pPr>
      <w:r>
        <w:t>Moïse, Jovenel</w:t>
      </w:r>
      <w:r>
        <w:t xml:space="preserve"> - </w:t>
      </w:r>
      <w:r>
        <w:rPr>
          <w:color w:val="000000" w:themeColor="hyperlink"/>
          <w:u w:val="single"/>
        </w:rPr>
        <w:hyperlink r:id="rId296">
          <w:r>
            <w:rPr/>
            <w:t>A/72/PV.11</w:t>
          </w:r>
        </w:hyperlink>
      </w:r>
    </w:p>
    <w:p>
      <w:pPr>
        <w:pStyle w:val="itssubhead"/>
        <w:keepNext/>
        <w:keepLines/>
        <w:spacing w:after="0"/>
      </w:pPr>
      <w:r>
        <w:t>Maldives</w:t>
      </w:r>
    </w:p>
    <w:p>
      <w:pPr>
        <w:pStyle w:val="itsentry"/>
        <w:keepNext/>
        <w:keepLines/>
        <w:spacing w:after="0"/>
      </w:pPr>
      <w:r>
        <w:t>Asim, Mohamed</w:t>
      </w:r>
      <w:r>
        <w:t xml:space="preserve"> - </w:t>
      </w:r>
      <w:r>
        <w:rPr>
          <w:color w:val="000000" w:themeColor="hyperlink"/>
          <w:u w:val="single"/>
        </w:rPr>
        <w:hyperlink r:id="rId292">
          <w:r>
            <w:rPr/>
            <w:t>A/72/PV.21</w:t>
          </w:r>
        </w:hyperlink>
      </w:r>
    </w:p>
    <w:p>
      <w:pPr>
        <w:pStyle w:val="itssubhead"/>
        <w:keepNext/>
        <w:keepLines/>
        <w:spacing w:after="0"/>
      </w:pPr>
      <w:r>
        <w:t>Barbados</w:t>
      </w:r>
    </w:p>
    <w:p>
      <w:pPr>
        <w:pStyle w:val="itsentry"/>
        <w:keepNext/>
        <w:keepLines/>
        <w:spacing w:after="0"/>
      </w:pPr>
      <w:r>
        <w:t xml:space="preserve">McClean, Maxine Pamela Ometa </w:t>
      </w:r>
      <w:r>
        <w:t xml:space="preserve"> - </w:t>
      </w:r>
      <w:r>
        <w:rPr>
          <w:color w:val="000000" w:themeColor="hyperlink"/>
          <w:u w:val="single"/>
        </w:rPr>
        <w:hyperlink r:id="rId297">
          <w:r>
            <w:rPr/>
            <w:t>A/72/PV.18</w:t>
          </w:r>
        </w:hyperlink>
      </w:r>
    </w:p>
    <w:p>
      <w:pPr>
        <w:pStyle w:val="itssubhead"/>
        <w:keepNext/>
        <w:keepLines/>
        <w:spacing w:after="0"/>
      </w:pPr>
      <w:r>
        <w:t>Poland. President</w:t>
      </w:r>
    </w:p>
    <w:p>
      <w:pPr>
        <w:pStyle w:val="itsentry"/>
        <w:keepNext/>
        <w:keepLines/>
        <w:spacing w:after="0"/>
      </w:pPr>
      <w:r>
        <w:t>Duda, Andrzej</w:t>
      </w:r>
      <w:r>
        <w:t xml:space="preserve"> - </w:t>
      </w:r>
      <w:r>
        <w:rPr>
          <w:color w:val="000000" w:themeColor="hyperlink"/>
          <w:u w:val="single"/>
        </w:rPr>
        <w:hyperlink r:id="rId302">
          <w:r>
            <w:rPr/>
            <w:t>A/72/PV.5</w:t>
          </w:r>
        </w:hyperlink>
      </w:r>
    </w:p>
    <w:p>
      <w:pPr>
        <w:pStyle w:val="itssubhead"/>
        <w:keepNext/>
        <w:keepLines/>
        <w:spacing w:after="0"/>
      </w:pPr>
      <w:r>
        <w:t>Qatar. Amir</w:t>
      </w:r>
    </w:p>
    <w:p>
      <w:pPr>
        <w:pStyle w:val="itsentry"/>
        <w:keepNext/>
        <w:keepLines/>
        <w:spacing w:after="0"/>
      </w:pPr>
      <w:r>
        <w:t>Al-Thani, Tamim bin Hamad, Sheikh</w:t>
      </w:r>
      <w:r>
        <w:t xml:space="preserve"> - </w:t>
      </w:r>
      <w:r>
        <w:rPr>
          <w:color w:val="000000" w:themeColor="hyperlink"/>
          <w:u w:val="single"/>
        </w:rPr>
        <w:hyperlink r:id="rId308">
          <w:r>
            <w:rPr/>
            <w:t>A/72/PV.4</w:t>
          </w:r>
        </w:hyperlink>
      </w:r>
    </w:p>
    <w:p>
      <w:pPr>
        <w:pStyle w:val="itssubhead"/>
        <w:keepNext/>
        <w:keepLines/>
        <w:spacing w:after="0"/>
      </w:pPr>
      <w:r>
        <w:t>Micronesia (Federated States of). Vice-President</w:t>
      </w:r>
    </w:p>
    <w:p>
      <w:pPr>
        <w:pStyle w:val="itsentry"/>
        <w:keepNext/>
        <w:keepLines/>
        <w:spacing w:after="0"/>
      </w:pPr>
      <w:r>
        <w:t>George, Yosiwo</w:t>
      </w:r>
      <w:r>
        <w:t xml:space="preserve"> - </w:t>
      </w:r>
      <w:r>
        <w:rPr>
          <w:color w:val="000000" w:themeColor="hyperlink"/>
          <w:u w:val="single"/>
        </w:rPr>
        <w:hyperlink r:id="rId298">
          <w:r>
            <w:rPr/>
            <w:t>A/72/PV.19</w:t>
          </w:r>
        </w:hyperlink>
      </w:r>
    </w:p>
    <w:p>
      <w:pPr>
        <w:pStyle w:val="itssubhead"/>
        <w:keepNext/>
        <w:keepLines/>
        <w:spacing w:after="0"/>
      </w:pPr>
      <w:r>
        <w:t>Nigeria. President</w:t>
      </w:r>
    </w:p>
    <w:p>
      <w:pPr>
        <w:pStyle w:val="itsentry"/>
        <w:keepNext/>
        <w:keepLines/>
        <w:spacing w:after="0"/>
      </w:pPr>
      <w:r>
        <w:t>Buhari, Muhammadu</w:t>
      </w:r>
      <w:r>
        <w:t xml:space="preserve"> - </w:t>
      </w:r>
      <w:r>
        <w:rPr>
          <w:color w:val="000000" w:themeColor="hyperlink"/>
          <w:u w:val="single"/>
        </w:rPr>
        <w:hyperlink r:id="rId305">
          <w:r>
            <w:rPr/>
            <w:t>A/72/PV.3</w:t>
          </w:r>
        </w:hyperlink>
      </w:r>
    </w:p>
    <w:p>
      <w:pPr>
        <w:pStyle w:val="itssubhead"/>
        <w:keepNext/>
        <w:keepLines/>
        <w:spacing w:after="0"/>
      </w:pPr>
      <w:r>
        <w:t>Tonga</w:t>
      </w:r>
    </w:p>
    <w:p>
      <w:pPr>
        <w:pStyle w:val="itsentry"/>
        <w:keepNext/>
        <w:keepLines/>
        <w:spacing w:after="0"/>
      </w:pPr>
      <w:r>
        <w:t>Tupou VI, King of Tonga</w:t>
      </w:r>
      <w:r>
        <w:t xml:space="preserve"> - </w:t>
      </w:r>
      <w:r>
        <w:rPr>
          <w:color w:val="000000" w:themeColor="hyperlink"/>
          <w:u w:val="single"/>
        </w:rPr>
        <w:hyperlink r:id="rId307">
          <w:r>
            <w:rPr/>
            <w:t>A/72/PV.17</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299">
          <w:r>
            <w:rPr/>
            <w:t>A/72/PV.23</w:t>
          </w:r>
        </w:hyperlink>
      </w:r>
    </w:p>
    <w:p>
      <w:pPr>
        <w:pStyle w:val="itssubhead"/>
        <w:keepNext/>
        <w:keepLines/>
        <w:spacing w:after="0"/>
      </w:pPr>
      <w:r>
        <w:t>Congo. President</w:t>
      </w:r>
    </w:p>
    <w:p>
      <w:pPr>
        <w:pStyle w:val="itsentry"/>
        <w:keepNext/>
        <w:keepLines/>
        <w:spacing w:after="0"/>
      </w:pPr>
      <w:r>
        <w:t>Sassou N'Guesso, Denis</w:t>
      </w:r>
      <w:r>
        <w:t xml:space="preserve"> - </w:t>
      </w:r>
      <w:r>
        <w:rPr>
          <w:color w:val="000000" w:themeColor="hyperlink"/>
          <w:u w:val="single"/>
        </w:rPr>
        <w:hyperlink r:id="rId300">
          <w:r>
            <w:rPr/>
            <w:t>A/72/PV.9</w:t>
          </w:r>
        </w:hyperlink>
      </w:r>
    </w:p>
    <w:p>
      <w:pPr>
        <w:pStyle w:val="itssubhead"/>
        <w:keepNext/>
        <w:keepLines/>
        <w:spacing w:after="0"/>
      </w:pPr>
      <w:r>
        <w:t>Cambodia</w:t>
      </w:r>
    </w:p>
    <w:p>
      <w:pPr>
        <w:pStyle w:val="itsentry"/>
        <w:keepNext/>
        <w:keepLines/>
        <w:spacing w:after="0"/>
      </w:pPr>
      <w:r>
        <w:t>Sokhonn, Prak</w:t>
      </w:r>
      <w:r>
        <w:t xml:space="preserve"> - </w:t>
      </w:r>
      <w:r>
        <w:rPr>
          <w:color w:val="000000" w:themeColor="hyperlink"/>
          <w:u w:val="single"/>
        </w:rPr>
        <w:hyperlink r:id="rId307">
          <w:r>
            <w:rPr/>
            <w:t>A/72/PV.17</w:t>
          </w:r>
        </w:hyperlink>
      </w:r>
    </w:p>
    <w:p>
      <w:pPr>
        <w:pStyle w:val="itssubhead"/>
        <w:keepNext/>
        <w:keepLines/>
        <w:spacing w:after="0"/>
      </w:pPr>
      <w:r>
        <w:t>Lebanon. President</w:t>
      </w:r>
    </w:p>
    <w:p>
      <w:pPr>
        <w:pStyle w:val="itsentry"/>
        <w:keepNext/>
        <w:keepLines/>
        <w:spacing w:after="0"/>
      </w:pPr>
      <w:r>
        <w:t>Aoun, Michel</w:t>
      </w:r>
      <w:r>
        <w:t xml:space="preserve"> - </w:t>
      </w:r>
      <w:r>
        <w:rPr>
          <w:color w:val="000000" w:themeColor="hyperlink"/>
          <w:u w:val="single"/>
        </w:rPr>
        <w:hyperlink r:id="rId296">
          <w:r>
            <w:rPr/>
            <w:t>A/72/PV.11</w:t>
          </w:r>
        </w:hyperlink>
      </w:r>
    </w:p>
    <w:p>
      <w:pPr>
        <w:pStyle w:val="itssubhead"/>
        <w:keepNext/>
        <w:keepLines/>
        <w:spacing w:after="0"/>
      </w:pPr>
      <w:r>
        <w:t>Central African Republic. President</w:t>
      </w:r>
    </w:p>
    <w:p>
      <w:pPr>
        <w:pStyle w:val="itsentry"/>
        <w:keepNext/>
        <w:keepLines/>
        <w:spacing w:after="0"/>
      </w:pPr>
      <w:r>
        <w:t>Touadera, Faustin Archange</w:t>
      </w:r>
      <w:r>
        <w:t xml:space="preserve"> - </w:t>
      </w:r>
      <w:r>
        <w:rPr>
          <w:color w:val="000000" w:themeColor="hyperlink"/>
          <w:u w:val="single"/>
        </w:rPr>
        <w:hyperlink r:id="rId309">
          <w:r>
            <w:rPr/>
            <w:t>A/72/PV.15</w:t>
          </w:r>
        </w:hyperlink>
      </w:r>
    </w:p>
    <w:p>
      <w:pPr>
        <w:pStyle w:val="itssubhead"/>
        <w:keepNext/>
        <w:keepLines/>
        <w:spacing w:after="0"/>
      </w:pPr>
      <w:r>
        <w:t>Montenegro. President</w:t>
      </w:r>
    </w:p>
    <w:p>
      <w:pPr>
        <w:pStyle w:val="itsentry"/>
        <w:keepNext/>
        <w:keepLines/>
        <w:spacing w:after="0"/>
      </w:pPr>
      <w:r>
        <w:t>Vujanović, Filip</w:t>
      </w:r>
      <w:r>
        <w:t xml:space="preserve"> - </w:t>
      </w:r>
      <w:r>
        <w:rPr>
          <w:color w:val="000000" w:themeColor="hyperlink"/>
          <w:u w:val="single"/>
        </w:rPr>
        <w:hyperlink r:id="rId300">
          <w:r>
            <w:rPr/>
            <w:t>A/72/PV.9</w:t>
          </w:r>
        </w:hyperlink>
      </w:r>
    </w:p>
    <w:p>
      <w:pPr>
        <w:pStyle w:val="itssubhead"/>
        <w:keepNext/>
        <w:keepLines/>
        <w:spacing w:after="0"/>
      </w:pPr>
      <w:r>
        <w:t>Greece</w:t>
      </w:r>
    </w:p>
    <w:p>
      <w:pPr>
        <w:pStyle w:val="itsentry"/>
        <w:keepNext/>
        <w:keepLines/>
        <w:spacing w:after="0"/>
      </w:pPr>
      <w:r>
        <w:t>Kotzias, Nikos</w:t>
      </w:r>
      <w:r>
        <w:t xml:space="preserve"> - </w:t>
      </w:r>
      <w:r>
        <w:rPr>
          <w:color w:val="000000" w:themeColor="hyperlink"/>
          <w:u w:val="single"/>
        </w:rPr>
        <w:hyperlink r:id="rId297">
          <w:r>
            <w:rPr/>
            <w:t>A/72/PV.18</w:t>
          </w:r>
        </w:hyperlink>
      </w:r>
    </w:p>
    <w:p>
      <w:pPr>
        <w:pStyle w:val="itssubhead"/>
        <w:keepNext/>
        <w:keepLines/>
        <w:spacing w:after="0"/>
      </w:pPr>
      <w:r>
        <w:t>European Council. President</w:t>
      </w:r>
    </w:p>
    <w:p>
      <w:pPr>
        <w:pStyle w:val="itsentry"/>
        <w:keepNext/>
        <w:keepLines/>
        <w:spacing w:after="0"/>
      </w:pPr>
      <w:r>
        <w:t>Tusk, Donald</w:t>
      </w:r>
      <w:r>
        <w:t xml:space="preserve"> - </w:t>
      </w:r>
      <w:r>
        <w:rPr>
          <w:color w:val="000000" w:themeColor="hyperlink"/>
          <w:u w:val="single"/>
        </w:rPr>
        <w:hyperlink r:id="rId295">
          <w:r>
            <w:rPr/>
            <w:t>A/72/PV.8</w:t>
          </w:r>
        </w:hyperlink>
      </w:r>
    </w:p>
    <w:p>
      <w:pPr>
        <w:pStyle w:val="itssubhead"/>
        <w:keepNext/>
        <w:keepLines/>
        <w:spacing w:after="0"/>
      </w:pPr>
      <w:r>
        <w:t>Tuvalu. Prime Minister</w:t>
      </w:r>
    </w:p>
    <w:p>
      <w:pPr>
        <w:pStyle w:val="itsentry"/>
        <w:keepNext/>
        <w:keepLines/>
        <w:spacing w:after="0"/>
      </w:pPr>
      <w:r>
        <w:t>Sopoaga, Enele S.</w:t>
      </w:r>
      <w:r>
        <w:t xml:space="preserve"> - </w:t>
      </w:r>
      <w:r>
        <w:rPr>
          <w:color w:val="000000" w:themeColor="hyperlink"/>
          <w:u w:val="single"/>
        </w:rPr>
        <w:hyperlink r:id="rId293">
          <w:r>
            <w:rPr/>
            <w:t>A/72/PV.13</w:t>
          </w:r>
        </w:hyperlink>
      </w:r>
    </w:p>
    <w:p>
      <w:pPr>
        <w:pStyle w:val="itssubhead"/>
        <w:keepNext/>
        <w:keepLines/>
        <w:spacing w:after="0"/>
      </w:pPr>
      <w:r>
        <w:t>Antigua and Barbuda. Prime Minister</w:t>
      </w:r>
    </w:p>
    <w:p>
      <w:pPr>
        <w:pStyle w:val="itsentry"/>
        <w:keepNext/>
        <w:keepLines/>
        <w:spacing w:after="0"/>
      </w:pPr>
      <w:r>
        <w:t>Browne, Gaston Alphonso</w:t>
      </w:r>
      <w:r>
        <w:t xml:space="preserve"> - </w:t>
      </w:r>
      <w:r>
        <w:rPr>
          <w:color w:val="000000" w:themeColor="hyperlink"/>
          <w:u w:val="single"/>
        </w:rPr>
        <w:hyperlink r:id="rId306">
          <w:r>
            <w:rPr/>
            <w:t>A/72/PV.14</w:t>
          </w:r>
        </w:hyperlink>
      </w:r>
    </w:p>
    <w:p>
      <w:pPr>
        <w:pStyle w:val="itssubhead"/>
        <w:keepNext/>
        <w:keepLines/>
        <w:spacing w:after="0"/>
      </w:pPr>
      <w:r>
        <w:t>Morocco</w:t>
      </w:r>
    </w:p>
    <w:p>
      <w:pPr>
        <w:pStyle w:val="itsentry"/>
        <w:keepNext/>
        <w:keepLines/>
        <w:spacing w:after="0"/>
      </w:pPr>
      <w:r>
        <w:t xml:space="preserve">Bourita, Nasser </w:t>
      </w:r>
      <w:r>
        <w:t xml:space="preserve"> - </w:t>
      </w:r>
      <w:r>
        <w:rPr>
          <w:color w:val="000000" w:themeColor="hyperlink"/>
          <w:u w:val="single"/>
        </w:rPr>
        <w:hyperlink r:id="rId301">
          <w:r>
            <w:rPr/>
            <w:t>A/72/PV.10</w:t>
          </w:r>
        </w:hyperlink>
      </w:r>
    </w:p>
    <w:p>
      <w:pPr>
        <w:pStyle w:val="itssubhead"/>
        <w:keepNext/>
        <w:keepLines/>
        <w:spacing w:after="0"/>
      </w:pPr>
      <w:r>
        <w:t>Malaysia</w:t>
      </w:r>
    </w:p>
    <w:p>
      <w:pPr>
        <w:pStyle w:val="itsentry"/>
        <w:keepNext/>
        <w:keepLines/>
        <w:spacing w:after="0"/>
      </w:pPr>
      <w:r>
        <w:t>Aman, Anifah</w:t>
      </w:r>
      <w:r>
        <w:t xml:space="preserve"> - </w:t>
      </w:r>
      <w:r>
        <w:rPr>
          <w:color w:val="000000" w:themeColor="hyperlink"/>
          <w:u w:val="single"/>
        </w:rPr>
        <w:hyperlink r:id="rId297">
          <w:r>
            <w:rPr/>
            <w:t>A/72/PV.18</w:t>
          </w:r>
        </w:hyperlink>
      </w:r>
    </w:p>
    <w:p>
      <w:pPr>
        <w:pStyle w:val="itssubhead"/>
        <w:keepNext/>
        <w:keepLines/>
        <w:spacing w:after="0"/>
      </w:pPr>
      <w:r>
        <w:t>Saint Vincent and the Grenadines. Deputy Prime Minister</w:t>
      </w:r>
    </w:p>
    <w:p>
      <w:pPr>
        <w:pStyle w:val="itsentry"/>
        <w:keepNext/>
        <w:keepLines/>
        <w:spacing w:after="0"/>
      </w:pPr>
      <w:r>
        <w:t>Straker, Louis</w:t>
      </w:r>
      <w:r>
        <w:t xml:space="preserve"> - </w:t>
      </w:r>
      <w:r>
        <w:rPr>
          <w:color w:val="000000" w:themeColor="hyperlink"/>
          <w:u w:val="single"/>
        </w:rPr>
        <w:hyperlink r:id="rId307">
          <w:r>
            <w:rPr/>
            <w:t>A/72/PV.17</w:t>
          </w:r>
        </w:hyperlink>
      </w:r>
    </w:p>
    <w:p>
      <w:pPr>
        <w:pStyle w:val="itssubhead"/>
        <w:keepNext/>
        <w:keepLines/>
        <w:spacing w:after="0"/>
      </w:pPr>
      <w:r>
        <w:t>Guatemala. President</w:t>
      </w:r>
    </w:p>
    <w:p>
      <w:pPr>
        <w:pStyle w:val="itsentry"/>
        <w:keepNext/>
        <w:keepLines/>
        <w:spacing w:after="0"/>
      </w:pPr>
      <w:r>
        <w:t>Morales, Jimmy</w:t>
      </w:r>
      <w:r>
        <w:t xml:space="preserve"> - </w:t>
      </w:r>
      <w:r>
        <w:rPr>
          <w:color w:val="000000" w:themeColor="hyperlink"/>
          <w:u w:val="single"/>
        </w:rPr>
        <w:hyperlink r:id="rId310">
          <w:r>
            <w:rPr/>
            <w:t>A/72/PV.6</w:t>
          </w:r>
        </w:hyperlink>
      </w:r>
    </w:p>
    <w:p>
      <w:pPr>
        <w:pStyle w:val="itssubhead"/>
        <w:keepNext/>
        <w:keepLines/>
        <w:spacing w:after="0"/>
      </w:pPr>
      <w:r>
        <w:t>Guinea. President</w:t>
      </w:r>
    </w:p>
    <w:p>
      <w:pPr>
        <w:pStyle w:val="itsentry"/>
        <w:keepNext/>
        <w:keepLines/>
        <w:spacing w:after="0"/>
      </w:pPr>
      <w:r>
        <w:t>Condé, Alpha</w:t>
      </w:r>
      <w:r>
        <w:t xml:space="preserve"> - </w:t>
      </w:r>
      <w:r>
        <w:rPr>
          <w:color w:val="000000" w:themeColor="hyperlink"/>
          <w:u w:val="single"/>
        </w:rPr>
        <w:hyperlink r:id="rId305">
          <w:r>
            <w:rPr/>
            <w:t>A/72/PV.3</w:t>
          </w:r>
        </w:hyperlink>
      </w:r>
    </w:p>
    <w:p>
      <w:pPr>
        <w:pStyle w:val="itssubhead"/>
        <w:keepNext/>
        <w:keepLines/>
        <w:spacing w:after="0"/>
      </w:pPr>
      <w:r>
        <w:t>Italy. Prime Minister</w:t>
      </w:r>
    </w:p>
    <w:p>
      <w:pPr>
        <w:pStyle w:val="itsentry"/>
        <w:keepNext/>
        <w:keepLines/>
        <w:spacing w:after="0"/>
      </w:pPr>
      <w:r>
        <w:t>Gentiloni Silveri, Paolo</w:t>
      </w:r>
      <w:r>
        <w:t xml:space="preserve"> - </w:t>
      </w:r>
      <w:r>
        <w:rPr>
          <w:color w:val="000000" w:themeColor="hyperlink"/>
          <w:u w:val="single"/>
        </w:rPr>
        <w:hyperlink r:id="rId295">
          <w:r>
            <w:rPr/>
            <w:t>A/72/PV.8</w:t>
          </w:r>
        </w:hyperlink>
      </w:r>
    </w:p>
    <w:p>
      <w:pPr>
        <w:pStyle w:val="itssubhead"/>
        <w:keepNext/>
        <w:keepLines/>
        <w:spacing w:after="0"/>
      </w:pPr>
      <w:r>
        <w:t>Jordan</w:t>
      </w:r>
    </w:p>
    <w:p>
      <w:pPr>
        <w:pStyle w:val="itsentry"/>
        <w:keepNext/>
        <w:keepLines/>
        <w:spacing w:after="0"/>
      </w:pPr>
      <w:r>
        <w:t>Abdullah II, King of Jordan, 1962-</w:t>
      </w:r>
      <w:r>
        <w:t xml:space="preserve"> - </w:t>
      </w:r>
      <w:r>
        <w:rPr>
          <w:color w:val="000000" w:themeColor="hyperlink"/>
          <w:u w:val="single"/>
        </w:rPr>
        <w:hyperlink r:id="rId293">
          <w:r>
            <w:rPr/>
            <w:t>A/72/PV.13</w:t>
          </w:r>
        </w:hyperlink>
      </w:r>
    </w:p>
    <w:p>
      <w:pPr>
        <w:pStyle w:val="itssubhead"/>
        <w:keepNext/>
        <w:keepLines/>
        <w:spacing w:after="0"/>
      </w:pPr>
      <w:r>
        <w:t>El Salvador. President</w:t>
      </w:r>
    </w:p>
    <w:p>
      <w:pPr>
        <w:pStyle w:val="itsentry"/>
        <w:keepNext/>
        <w:keepLines/>
        <w:spacing w:after="0"/>
      </w:pPr>
      <w:r>
        <w:t>Sánchez Cerén, Salvador</w:t>
      </w:r>
      <w:r>
        <w:t xml:space="preserve"> - </w:t>
      </w:r>
      <w:r>
        <w:rPr>
          <w:color w:val="000000" w:themeColor="hyperlink"/>
          <w:u w:val="single"/>
        </w:rPr>
        <w:hyperlink r:id="rId293">
          <w:r>
            <w:rPr/>
            <w:t>A/72/PV.13</w:t>
          </w:r>
        </w:hyperlink>
      </w:r>
    </w:p>
    <w:p>
      <w:pPr>
        <w:pStyle w:val="itssubhead"/>
        <w:keepNext/>
        <w:keepLines/>
        <w:spacing w:after="0"/>
      </w:pPr>
      <w:r>
        <w:t>Denmark</w:t>
      </w:r>
    </w:p>
    <w:p>
      <w:pPr>
        <w:pStyle w:val="itsentry"/>
        <w:keepNext/>
        <w:keepLines/>
        <w:spacing w:after="0"/>
      </w:pPr>
      <w:r>
        <w:t>Tornaes, Ulla</w:t>
      </w:r>
      <w:r>
        <w:t xml:space="preserve"> - </w:t>
      </w:r>
      <w:r>
        <w:rPr>
          <w:color w:val="000000" w:themeColor="hyperlink"/>
          <w:u w:val="single"/>
        </w:rPr>
        <w:hyperlink r:id="rId306">
          <w:r>
            <w:rPr/>
            <w:t>A/72/PV.14</w:t>
          </w:r>
        </w:hyperlink>
      </w:r>
    </w:p>
    <w:p>
      <w:pPr>
        <w:pStyle w:val="itssubhead"/>
        <w:keepNext/>
        <w:keepLines/>
        <w:spacing w:after="0"/>
      </w:pPr>
      <w:r>
        <w:t>Togo. Prime Minister</w:t>
      </w:r>
    </w:p>
    <w:p>
      <w:pPr>
        <w:pStyle w:val="itsentry"/>
        <w:keepNext/>
        <w:keepLines/>
        <w:spacing w:after="0"/>
      </w:pPr>
      <w:r>
        <w:t xml:space="preserve">Klassou, Selom Komi </w:t>
      </w:r>
      <w:r>
        <w:t xml:space="preserve"> - </w:t>
      </w:r>
      <w:r>
        <w:rPr>
          <w:color w:val="000000" w:themeColor="hyperlink"/>
          <w:u w:val="single"/>
        </w:rPr>
        <w:hyperlink r:id="rId306">
          <w:r>
            <w:rPr/>
            <w:t>A/72/PV.14</w:t>
          </w:r>
        </w:hyperlink>
      </w:r>
    </w:p>
    <w:p>
      <w:pPr>
        <w:pStyle w:val="itssubhead"/>
        <w:keepNext/>
        <w:keepLines/>
        <w:spacing w:after="0"/>
      </w:pPr>
      <w:r>
        <w:t>Brunei Darussalam</w:t>
      </w:r>
    </w:p>
    <w:p>
      <w:pPr>
        <w:pStyle w:val="itsentry"/>
        <w:keepNext/>
        <w:keepLines/>
        <w:spacing w:after="0"/>
      </w:pPr>
      <w:r>
        <w:t>Seng, Pehin Lim Jock</w:t>
      </w:r>
      <w:r>
        <w:t xml:space="preserve"> - </w:t>
      </w:r>
      <w:r>
        <w:rPr>
          <w:color w:val="000000" w:themeColor="hyperlink"/>
          <w:u w:val="single"/>
        </w:rPr>
        <w:hyperlink r:id="rId297">
          <w:r>
            <w:rPr/>
            <w:t>A/72/PV.18</w:t>
          </w:r>
        </w:hyperlink>
      </w:r>
    </w:p>
    <w:p>
      <w:pPr>
        <w:pStyle w:val="itssubhead"/>
        <w:keepNext/>
        <w:keepLines/>
        <w:spacing w:after="0"/>
      </w:pPr>
      <w:r>
        <w:t>Marshall Islands</w:t>
      </w:r>
    </w:p>
    <w:p>
      <w:pPr>
        <w:pStyle w:val="itsentry"/>
        <w:keepNext/>
        <w:keepLines/>
        <w:spacing w:after="0"/>
      </w:pPr>
      <w:r>
        <w:t>Silk, John M.</w:t>
      </w:r>
      <w:r>
        <w:t xml:space="preserve"> - </w:t>
      </w:r>
      <w:r>
        <w:rPr>
          <w:color w:val="000000" w:themeColor="hyperlink"/>
          <w:u w:val="single"/>
        </w:rPr>
        <w:hyperlink r:id="rId292">
          <w:r>
            <w:rPr/>
            <w:t>A/72/PV.21</w:t>
          </w:r>
        </w:hyperlink>
      </w:r>
    </w:p>
    <w:p>
      <w:pPr>
        <w:pStyle w:val="itssubhead"/>
        <w:keepNext/>
        <w:keepLines/>
        <w:spacing w:after="0"/>
      </w:pPr>
      <w:r>
        <w:t>Angola</w:t>
      </w:r>
    </w:p>
    <w:p>
      <w:pPr>
        <w:pStyle w:val="itsentry"/>
        <w:keepNext/>
        <w:keepLines/>
        <w:spacing w:after="0"/>
      </w:pPr>
      <w:r>
        <w:t>Martins, Ismael Abraão Gaspar</w:t>
      </w:r>
      <w:r>
        <w:t xml:space="preserve"> - </w:t>
      </w:r>
      <w:r>
        <w:rPr>
          <w:color w:val="000000" w:themeColor="hyperlink"/>
          <w:u w:val="single"/>
        </w:rPr>
        <w:hyperlink r:id="rId299">
          <w:r>
            <w:rPr/>
            <w:t>A/72/PV.23</w:t>
          </w:r>
        </w:hyperlink>
      </w:r>
    </w:p>
    <w:p>
      <w:pPr>
        <w:pStyle w:val="itssubhead"/>
        <w:keepNext/>
        <w:keepLines/>
        <w:spacing w:after="0"/>
      </w:pPr>
      <w:r>
        <w:t>Bahamas</w:t>
      </w:r>
    </w:p>
    <w:p>
      <w:pPr>
        <w:pStyle w:val="itsentry"/>
        <w:keepNext/>
        <w:keepLines/>
        <w:spacing w:after="0"/>
      </w:pPr>
      <w:r>
        <w:t>Henfield, Darren Allan</w:t>
      </w:r>
      <w:r>
        <w:t xml:space="preserve"> - </w:t>
      </w:r>
      <w:r>
        <w:rPr>
          <w:color w:val="000000" w:themeColor="hyperlink"/>
          <w:u w:val="single"/>
        </w:rPr>
        <w:hyperlink r:id="rId304">
          <w:r>
            <w:rPr/>
            <w:t>A/72/PV.20</w:t>
          </w:r>
        </w:hyperlink>
      </w:r>
    </w:p>
    <w:p>
      <w:pPr>
        <w:pStyle w:val="itssubhead"/>
        <w:keepNext/>
        <w:keepLines/>
        <w:spacing w:after="0"/>
      </w:pPr>
      <w:r>
        <w:t>Solomon Islands. Prime Minister</w:t>
      </w:r>
    </w:p>
    <w:p>
      <w:pPr>
        <w:pStyle w:val="itsentry"/>
        <w:keepNext/>
        <w:keepLines/>
        <w:spacing w:after="0"/>
      </w:pPr>
      <w:r>
        <w:t>Sogavare, Manasseh</w:t>
      </w:r>
      <w:r>
        <w:t xml:space="preserve"> - </w:t>
      </w:r>
      <w:r>
        <w:rPr>
          <w:color w:val="000000" w:themeColor="hyperlink"/>
          <w:u w:val="single"/>
        </w:rPr>
        <w:hyperlink r:id="rId307">
          <w:r>
            <w:rPr/>
            <w:t>A/72/PV.17</w:t>
          </w:r>
        </w:hyperlink>
      </w:r>
    </w:p>
    <w:p>
      <w:pPr>
        <w:pStyle w:val="itssubhead"/>
        <w:keepNext/>
        <w:keepLines/>
        <w:spacing w:after="0"/>
      </w:pPr>
      <w:r>
        <w:t>Sri Lanka. President</w:t>
      </w:r>
    </w:p>
    <w:p>
      <w:pPr>
        <w:pStyle w:val="itsentry"/>
        <w:keepNext/>
        <w:keepLines/>
        <w:spacing w:after="0"/>
      </w:pPr>
      <w:r>
        <w:t>Sirisena, Sirisena P. Gamaralalage Maithreepala</w:t>
      </w:r>
      <w:r>
        <w:t xml:space="preserve"> - </w:t>
      </w:r>
      <w:r>
        <w:rPr>
          <w:color w:val="000000" w:themeColor="hyperlink"/>
          <w:u w:val="single"/>
        </w:rPr>
        <w:hyperlink r:id="rId310">
          <w:r>
            <w:rPr/>
            <w:t>A/72/PV.6</w:t>
          </w:r>
        </w:hyperlink>
      </w:r>
    </w:p>
    <w:p>
      <w:pPr>
        <w:pStyle w:val="itssubhead"/>
        <w:keepNext/>
        <w:keepLines/>
        <w:spacing w:after="0"/>
      </w:pPr>
      <w:r>
        <w:t>United Arab Emirates</w:t>
      </w:r>
    </w:p>
    <w:p>
      <w:pPr>
        <w:pStyle w:val="itsentry"/>
        <w:keepNext/>
        <w:keepLines/>
        <w:spacing w:after="0"/>
      </w:pPr>
      <w:r>
        <w:t>Al Nahyan, Abdullah bin Zayed</w:t>
      </w:r>
      <w:r>
        <w:t xml:space="preserve"> - </w:t>
      </w:r>
      <w:r>
        <w:rPr>
          <w:color w:val="000000" w:themeColor="hyperlink"/>
          <w:u w:val="single"/>
        </w:rPr>
        <w:hyperlink r:id="rId297">
          <w:r>
            <w:rPr/>
            <w:t>A/72/PV.18</w:t>
          </w:r>
        </w:hyperlink>
      </w:r>
    </w:p>
    <w:p>
      <w:pPr>
        <w:pStyle w:val="itssubhead"/>
        <w:keepNext/>
        <w:keepLines/>
        <w:spacing w:after="0"/>
      </w:pPr>
      <w:r>
        <w:t>Burundi</w:t>
      </w:r>
    </w:p>
    <w:p>
      <w:pPr>
        <w:pStyle w:val="itsentry"/>
        <w:keepNext/>
        <w:keepLines/>
        <w:spacing w:after="0"/>
      </w:pPr>
      <w:r>
        <w:t>Nyamitwe, Alain Aimé</w:t>
      </w:r>
      <w:r>
        <w:t xml:space="preserve"> - </w:t>
      </w:r>
      <w:r>
        <w:rPr>
          <w:color w:val="000000" w:themeColor="hyperlink"/>
          <w:u w:val="single"/>
        </w:rPr>
        <w:hyperlink r:id="rId292">
          <w:r>
            <w:rPr/>
            <w:t>A/72/PV.21</w:t>
          </w:r>
        </w:hyperlink>
      </w:r>
    </w:p>
    <w:p>
      <w:pPr>
        <w:pStyle w:val="itssubhead"/>
        <w:keepNext/>
        <w:keepLines/>
        <w:spacing w:after="0"/>
      </w:pPr>
      <w:r>
        <w:t>State of Palestine. President</w:t>
      </w:r>
    </w:p>
    <w:p>
      <w:pPr>
        <w:pStyle w:val="itsentry"/>
        <w:keepNext/>
        <w:keepLines/>
        <w:spacing w:after="0"/>
      </w:pPr>
      <w:r>
        <w:t>Abbas, Mahmoud</w:t>
      </w:r>
      <w:r>
        <w:t xml:space="preserve"> - </w:t>
      </w:r>
      <w:r>
        <w:rPr>
          <w:color w:val="000000" w:themeColor="hyperlink"/>
          <w:u w:val="single"/>
        </w:rPr>
        <w:hyperlink r:id="rId295">
          <w:r>
            <w:rPr/>
            <w:t>A/72/PV.8</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99">
          <w:r>
            <w:rPr/>
            <w:t>A/72/PV.23</w:t>
          </w:r>
        </w:hyperlink>
      </w:r>
      <w:r>
        <w:t xml:space="preserve">; </w:t>
      </w:r>
      <w:r>
        <w:rPr>
          <w:color w:val="000000" w:themeColor="hyperlink"/>
          <w:u w:val="single"/>
        </w:rPr>
        <w:hyperlink r:id="rId305">
          <w:r>
            <w:rPr/>
            <w:t>A/72/PV.3</w:t>
          </w:r>
        </w:hyperlink>
      </w:r>
    </w:p>
    <w:p>
      <w:pPr>
        <w:pStyle w:val="itssubhead"/>
        <w:keepNext/>
        <w:keepLines/>
        <w:spacing w:after="0"/>
      </w:pPr>
      <w:r>
        <w:t>Holy See</w:t>
      </w:r>
    </w:p>
    <w:p>
      <w:pPr>
        <w:pStyle w:val="itsentry"/>
        <w:keepNext/>
        <w:keepLines/>
        <w:spacing w:after="0"/>
      </w:pPr>
      <w:r>
        <w:t>Gallagher, Paul Richard</w:t>
      </w:r>
      <w:r>
        <w:t xml:space="preserve"> - </w:t>
      </w:r>
      <w:r>
        <w:rPr>
          <w:color w:val="000000" w:themeColor="hyperlink"/>
          <w:u w:val="single"/>
        </w:rPr>
        <w:hyperlink r:id="rId299">
          <w:r>
            <w:rPr/>
            <w:t>A/72/PV.23</w:t>
          </w:r>
        </w:hyperlink>
      </w:r>
    </w:p>
    <w:p>
      <w:pPr>
        <w:pStyle w:val="itssubhead"/>
        <w:keepNext/>
        <w:keepLines/>
        <w:spacing w:after="0"/>
      </w:pPr>
      <w:r>
        <w:t>Kuwait. Deputy Prime Minister</w:t>
      </w:r>
    </w:p>
    <w:p>
      <w:pPr>
        <w:pStyle w:val="itsentry"/>
        <w:keepNext/>
        <w:keepLines/>
        <w:spacing w:after="0"/>
      </w:pPr>
      <w:r>
        <w:t>Al-Sabah, Sabah Khalid Al-Hamad</w:t>
      </w:r>
      <w:r>
        <w:t xml:space="preserve"> - </w:t>
      </w:r>
      <w:r>
        <w:rPr>
          <w:color w:val="000000" w:themeColor="hyperlink"/>
          <w:u w:val="single"/>
        </w:rPr>
        <w:hyperlink r:id="rId301">
          <w:r>
            <w:rPr/>
            <w:t>A/72/PV.10</w:t>
          </w:r>
        </w:hyperlink>
      </w:r>
    </w:p>
    <w:p>
      <w:pPr>
        <w:pStyle w:val="itssubhead"/>
        <w:keepNext/>
        <w:keepLines/>
        <w:spacing w:after="0"/>
      </w:pPr>
      <w:r>
        <w:t>Cameroon. President</w:t>
      </w:r>
    </w:p>
    <w:p>
      <w:pPr>
        <w:pStyle w:val="itsentry"/>
        <w:keepNext/>
        <w:keepLines/>
        <w:spacing w:after="0"/>
      </w:pPr>
      <w:r>
        <w:t>Biya, Paul</w:t>
      </w:r>
      <w:r>
        <w:t xml:space="preserve"> - </w:t>
      </w:r>
      <w:r>
        <w:rPr>
          <w:color w:val="000000" w:themeColor="hyperlink"/>
          <w:u w:val="single"/>
        </w:rPr>
        <w:hyperlink r:id="rId309">
          <w:r>
            <w:rPr/>
            <w:t>A/72/PV.15</w:t>
          </w:r>
        </w:hyperlink>
      </w:r>
    </w:p>
    <w:p>
      <w:pPr>
        <w:pStyle w:val="itssubhead"/>
        <w:keepNext/>
        <w:keepLines/>
        <w:spacing w:after="0"/>
      </w:pPr>
      <w:r>
        <w:t>Bhutan. Prime Minister</w:t>
      </w:r>
    </w:p>
    <w:p>
      <w:pPr>
        <w:pStyle w:val="itsentry"/>
        <w:keepNext/>
        <w:keepLines/>
        <w:spacing w:after="0"/>
      </w:pPr>
      <w:r>
        <w:t>Tobgay, Tshering</w:t>
      </w:r>
      <w:r>
        <w:t xml:space="preserve"> - </w:t>
      </w:r>
      <w:r>
        <w:rPr>
          <w:color w:val="000000" w:themeColor="hyperlink"/>
          <w:u w:val="single"/>
        </w:rPr>
        <w:hyperlink r:id="rId309">
          <w:r>
            <w:rPr/>
            <w:t>A/72/PV.15</w:t>
          </w:r>
        </w:hyperlink>
      </w:r>
    </w:p>
    <w:p>
      <w:pPr>
        <w:pStyle w:val="itssubhead"/>
        <w:keepNext/>
        <w:keepLines/>
        <w:spacing w:after="0"/>
      </w:pPr>
      <w:r>
        <w:t>Zimbabwe. President</w:t>
      </w:r>
    </w:p>
    <w:p>
      <w:pPr>
        <w:pStyle w:val="itsentry"/>
        <w:keepNext/>
        <w:keepLines/>
        <w:spacing w:after="0"/>
      </w:pPr>
      <w:r>
        <w:t>Mugabe, Robert Gabriel</w:t>
      </w:r>
      <w:r>
        <w:t xml:space="preserve"> - </w:t>
      </w:r>
      <w:r>
        <w:rPr>
          <w:color w:val="000000" w:themeColor="hyperlink"/>
          <w:u w:val="single"/>
        </w:rPr>
        <w:hyperlink r:id="rId293">
          <w:r>
            <w:rPr/>
            <w:t>A/72/PV.13</w:t>
          </w:r>
        </w:hyperlink>
      </w:r>
    </w:p>
    <w:p>
      <w:pPr>
        <w:pStyle w:val="itssubhead"/>
        <w:keepNext/>
        <w:keepLines/>
        <w:spacing w:after="0"/>
      </w:pPr>
      <w:r>
        <w:t>Ecuador. President</w:t>
      </w:r>
    </w:p>
    <w:p>
      <w:pPr>
        <w:pStyle w:val="itsentry"/>
        <w:keepNext/>
        <w:keepLines/>
        <w:spacing w:after="0"/>
      </w:pPr>
      <w:r>
        <w:t>Moreno Garcés, Lenin</w:t>
      </w:r>
      <w:r>
        <w:t xml:space="preserve"> - </w:t>
      </w:r>
      <w:r>
        <w:rPr>
          <w:color w:val="000000" w:themeColor="hyperlink"/>
          <w:u w:val="single"/>
        </w:rPr>
        <w:hyperlink r:id="rId300">
          <w:r>
            <w:rPr/>
            <w:t>A/72/PV.9</w:t>
          </w:r>
        </w:hyperlink>
      </w:r>
    </w:p>
    <w:p>
      <w:pPr>
        <w:pStyle w:val="itssubhead"/>
        <w:keepNext/>
        <w:keepLines/>
        <w:spacing w:after="0"/>
      </w:pPr>
      <w:r>
        <w:t>Finland. President</w:t>
      </w:r>
    </w:p>
    <w:p>
      <w:pPr>
        <w:pStyle w:val="itsentry"/>
        <w:keepNext/>
        <w:keepLines/>
        <w:spacing w:after="0"/>
      </w:pPr>
      <w:r>
        <w:t>Niinistö, Sauli</w:t>
      </w:r>
      <w:r>
        <w:t xml:space="preserve"> - </w:t>
      </w:r>
      <w:r>
        <w:rPr>
          <w:color w:val="000000" w:themeColor="hyperlink"/>
          <w:u w:val="single"/>
        </w:rPr>
        <w:hyperlink r:id="rId294">
          <w:r>
            <w:rPr/>
            <w:t>A/72/PV.7</w:t>
          </w:r>
        </w:hyperlink>
      </w:r>
    </w:p>
    <w:p>
      <w:pPr>
        <w:pStyle w:val="itssubhead"/>
        <w:keepNext/>
        <w:keepLines/>
        <w:spacing w:after="0"/>
      </w:pPr>
      <w:r>
        <w:t>Niger</w:t>
      </w:r>
    </w:p>
    <w:p>
      <w:pPr>
        <w:pStyle w:val="itsentry"/>
        <w:keepNext/>
        <w:keepLines/>
        <w:spacing w:after="0"/>
      </w:pPr>
      <w:r>
        <w:t xml:space="preserve">Yacoubou, Ibrahim </w:t>
      </w:r>
      <w:r>
        <w:t xml:space="preserve"> - </w:t>
      </w:r>
      <w:r>
        <w:rPr>
          <w:color w:val="000000" w:themeColor="hyperlink"/>
          <w:u w:val="single"/>
        </w:rPr>
        <w:hyperlink r:id="rId311">
          <w:r>
            <w:rPr/>
            <w:t>A/72/PV.22</w:t>
          </w:r>
        </w:hyperlink>
      </w:r>
    </w:p>
    <w:p>
      <w:pPr>
        <w:pStyle w:val="itssubhead"/>
        <w:keepNext/>
        <w:keepLines/>
        <w:spacing w:after="0"/>
      </w:pPr>
      <w:r>
        <w:t>Bolivia (Plurinational State of). President</w:t>
      </w:r>
    </w:p>
    <w:p>
      <w:pPr>
        <w:pStyle w:val="itsentry"/>
        <w:keepNext/>
        <w:keepLines/>
        <w:spacing w:after="0"/>
      </w:pPr>
      <w:r>
        <w:t>Morales Ayma, Evo</w:t>
      </w:r>
      <w:r>
        <w:t xml:space="preserve"> - </w:t>
      </w:r>
      <w:r>
        <w:rPr>
          <w:color w:val="000000" w:themeColor="hyperlink"/>
          <w:u w:val="single"/>
        </w:rPr>
        <w:hyperlink r:id="rId310">
          <w:r>
            <w:rPr/>
            <w:t>A/72/PV.6</w:t>
          </w:r>
        </w:hyperlink>
      </w:r>
    </w:p>
    <w:p>
      <w:pPr>
        <w:pStyle w:val="itssubhead"/>
        <w:keepNext/>
        <w:keepLines/>
        <w:spacing w:after="0"/>
      </w:pPr>
      <w:r>
        <w:t>Bahrain</w:t>
      </w:r>
    </w:p>
    <w:p>
      <w:pPr>
        <w:pStyle w:val="itsentry"/>
        <w:keepNext/>
        <w:keepLines/>
        <w:spacing w:after="0"/>
      </w:pPr>
      <w:r>
        <w:t xml:space="preserve">Al-Khalifa, Shaikh Khalid Bin Ahmed bin Mohammed </w:t>
      </w:r>
      <w:r>
        <w:t xml:space="preserve"> - </w:t>
      </w:r>
      <w:r>
        <w:rPr>
          <w:color w:val="000000" w:themeColor="hyperlink"/>
          <w:u w:val="single"/>
        </w:rPr>
        <w:hyperlink r:id="rId304">
          <w:r>
            <w:rPr/>
            <w:t>A/72/PV.20</w:t>
          </w:r>
        </w:hyperlink>
      </w:r>
    </w:p>
    <w:p>
      <w:pPr>
        <w:pStyle w:val="itssubhead"/>
        <w:keepNext/>
        <w:keepLines/>
        <w:spacing w:after="0"/>
      </w:pPr>
      <w:r>
        <w:t>Yemen. President</w:t>
      </w:r>
    </w:p>
    <w:p>
      <w:pPr>
        <w:pStyle w:val="itsentry"/>
        <w:keepNext/>
        <w:keepLines/>
        <w:spacing w:after="0"/>
      </w:pPr>
      <w:r>
        <w:t>Hadi, Abdrabuh Mansur</w:t>
      </w:r>
      <w:r>
        <w:t xml:space="preserve"> - </w:t>
      </w:r>
      <w:r>
        <w:rPr>
          <w:color w:val="000000" w:themeColor="hyperlink"/>
          <w:u w:val="single"/>
        </w:rPr>
        <w:hyperlink r:id="rId296">
          <w:r>
            <w:rPr/>
            <w:t>A/72/PV.11</w:t>
          </w:r>
        </w:hyperlink>
      </w:r>
    </w:p>
    <w:p>
      <w:pPr>
        <w:pStyle w:val="itssubhead"/>
        <w:keepNext/>
        <w:keepLines/>
        <w:spacing w:after="0"/>
      </w:pPr>
      <w:r>
        <w:t>Albania. Prime Minister</w:t>
      </w:r>
    </w:p>
    <w:p>
      <w:pPr>
        <w:pStyle w:val="itsentry"/>
        <w:keepNext/>
        <w:keepLines/>
        <w:spacing w:after="0"/>
      </w:pPr>
      <w:r>
        <w:t>Rama, Edi</w:t>
      </w:r>
      <w:r>
        <w:t xml:space="preserve"> - </w:t>
      </w:r>
      <w:r>
        <w:rPr>
          <w:color w:val="000000" w:themeColor="hyperlink"/>
          <w:u w:val="single"/>
        </w:rPr>
        <w:hyperlink r:id="rId309">
          <w:r>
            <w:rPr/>
            <w:t>A/72/PV.15</w:t>
          </w:r>
        </w:hyperlink>
      </w:r>
    </w:p>
    <w:p>
      <w:pPr>
        <w:pStyle w:val="itssubhead"/>
        <w:keepNext/>
        <w:keepLines/>
        <w:spacing w:after="0"/>
      </w:pPr>
      <w:r>
        <w:t>Georgia. Prime Minister</w:t>
      </w:r>
    </w:p>
    <w:p>
      <w:pPr>
        <w:pStyle w:val="itsentry"/>
        <w:keepNext/>
        <w:keepLines/>
        <w:spacing w:after="0"/>
      </w:pPr>
      <w:r>
        <w:t>Kvirikashvili, Giorgi</w:t>
      </w:r>
      <w:r>
        <w:t xml:space="preserve"> - </w:t>
      </w:r>
      <w:r>
        <w:rPr>
          <w:color w:val="000000" w:themeColor="hyperlink"/>
          <w:u w:val="single"/>
        </w:rPr>
        <w:hyperlink r:id="rId306">
          <w:r>
            <w:rPr/>
            <w:t>A/72/PV.14</w:t>
          </w:r>
        </w:hyperlink>
      </w:r>
    </w:p>
    <w:p>
      <w:pPr>
        <w:pStyle w:val="itssubhead"/>
        <w:keepNext/>
        <w:keepLines/>
        <w:spacing w:after="0"/>
      </w:pPr>
      <w:r>
        <w:t>Saint Lucia. Prime Minister</w:t>
      </w:r>
    </w:p>
    <w:p>
      <w:pPr>
        <w:pStyle w:val="itsentry"/>
        <w:keepNext/>
        <w:keepLines/>
        <w:spacing w:after="0"/>
      </w:pPr>
      <w:r>
        <w:t>Chastanet, Allen Michael</w:t>
      </w:r>
      <w:r>
        <w:t xml:space="preserve"> - </w:t>
      </w:r>
      <w:r>
        <w:rPr>
          <w:color w:val="000000" w:themeColor="hyperlink"/>
          <w:u w:val="single"/>
        </w:rPr>
        <w:hyperlink r:id="rId291">
          <w:r>
            <w:rPr/>
            <w:t>A/72/PV.16</w:t>
          </w:r>
        </w:hyperlink>
      </w:r>
    </w:p>
    <w:p>
      <w:pPr>
        <w:pStyle w:val="itssubhead"/>
        <w:keepNext/>
        <w:keepLines/>
        <w:spacing w:after="0"/>
      </w:pPr>
      <w:r>
        <w:t>Somalia. President</w:t>
      </w:r>
    </w:p>
    <w:p>
      <w:pPr>
        <w:pStyle w:val="itsentry"/>
        <w:keepNext/>
        <w:keepLines/>
        <w:spacing w:after="0"/>
      </w:pPr>
      <w:r>
        <w:t>Khayre, Hassan Ali</w:t>
      </w:r>
      <w:r>
        <w:t xml:space="preserve"> - </w:t>
      </w:r>
      <w:r>
        <w:rPr>
          <w:color w:val="000000" w:themeColor="hyperlink"/>
          <w:u w:val="single"/>
        </w:rPr>
        <w:hyperlink r:id="rId307">
          <w:r>
            <w:rPr/>
            <w:t>A/72/PV.17</w:t>
          </w:r>
        </w:hyperlink>
      </w:r>
    </w:p>
    <w:p>
      <w:pPr>
        <w:pStyle w:val="itssubhead"/>
        <w:keepNext/>
        <w:keepLines/>
        <w:spacing w:after="0"/>
      </w:pPr>
      <w:r>
        <w:t>Paraguay. President</w:t>
      </w:r>
    </w:p>
    <w:p>
      <w:pPr>
        <w:pStyle w:val="itsentry"/>
        <w:keepNext/>
        <w:keepLines/>
        <w:spacing w:after="0"/>
      </w:pPr>
      <w:r>
        <w:t>Cartes Jara, Horacio Manuel</w:t>
      </w:r>
      <w:r>
        <w:t xml:space="preserve"> - </w:t>
      </w:r>
      <w:r>
        <w:rPr>
          <w:color w:val="000000" w:themeColor="hyperlink"/>
          <w:u w:val="single"/>
        </w:rPr>
        <w:hyperlink r:id="rId294">
          <w:r>
            <w:rPr/>
            <w:t>A/72/PV.7</w:t>
          </w:r>
        </w:hyperlink>
      </w:r>
    </w:p>
    <w:p>
      <w:pPr>
        <w:pStyle w:val="itssubhead"/>
        <w:keepNext/>
        <w:keepLines/>
        <w:spacing w:after="0"/>
      </w:pPr>
      <w:r>
        <w:t>Guyana. President</w:t>
      </w:r>
    </w:p>
    <w:p>
      <w:pPr>
        <w:pStyle w:val="itsentry"/>
        <w:keepNext/>
        <w:keepLines/>
        <w:spacing w:after="0"/>
      </w:pPr>
      <w:r>
        <w:t>Granger, David Arthur</w:t>
      </w:r>
      <w:r>
        <w:t xml:space="preserve"> - </w:t>
      </w:r>
      <w:r>
        <w:rPr>
          <w:color w:val="000000" w:themeColor="hyperlink"/>
          <w:u w:val="single"/>
        </w:rPr>
        <w:hyperlink r:id="rId294">
          <w:r>
            <w:rPr/>
            <w:t>A/72/PV.7</w:t>
          </w:r>
        </w:hyperlink>
      </w:r>
    </w:p>
    <w:p>
      <w:pPr>
        <w:pStyle w:val="itssubhead"/>
        <w:keepNext/>
        <w:keepLines/>
        <w:spacing w:after="0"/>
      </w:pPr>
      <w:r>
        <w:t>Bangladesh. Prime Minister</w:t>
      </w:r>
    </w:p>
    <w:p>
      <w:pPr>
        <w:pStyle w:val="itsentry"/>
        <w:keepNext/>
        <w:keepLines/>
        <w:spacing w:after="0"/>
      </w:pPr>
      <w:r>
        <w:t>Hasina, Sheikh</w:t>
      </w:r>
      <w:r>
        <w:t xml:space="preserve"> - </w:t>
      </w:r>
      <w:r>
        <w:rPr>
          <w:color w:val="000000" w:themeColor="hyperlink"/>
          <w:u w:val="single"/>
        </w:rPr>
        <w:hyperlink r:id="rId306">
          <w:r>
            <w:rPr/>
            <w:t>A/72/PV.14</w:t>
          </w:r>
        </w:hyperlink>
      </w:r>
    </w:p>
    <w:p>
      <w:pPr>
        <w:pStyle w:val="itssubhead"/>
        <w:keepNext/>
        <w:keepLines/>
        <w:spacing w:after="0"/>
      </w:pPr>
      <w:r>
        <w:t>Democratic Republic of the Congo. President</w:t>
      </w:r>
    </w:p>
    <w:p>
      <w:pPr>
        <w:pStyle w:val="itsentry"/>
        <w:keepNext/>
        <w:keepLines/>
        <w:spacing w:after="0"/>
      </w:pPr>
      <w:r>
        <w:t>Kabila Kabange, Joseph</w:t>
      </w:r>
      <w:r>
        <w:t xml:space="preserve"> - </w:t>
      </w:r>
      <w:r>
        <w:rPr>
          <w:color w:val="000000" w:themeColor="hyperlink"/>
          <w:u w:val="single"/>
        </w:rPr>
        <w:hyperlink r:id="rId298">
          <w:r>
            <w:rPr/>
            <w:t>A/72/PV.19</w:t>
          </w:r>
        </w:hyperlink>
      </w:r>
    </w:p>
    <w:p>
      <w:pPr>
        <w:pStyle w:val="itssubhead"/>
        <w:keepNext/>
        <w:keepLines/>
        <w:spacing w:after="0"/>
      </w:pPr>
      <w:r>
        <w:t>Kyrgyzstan. President</w:t>
      </w:r>
    </w:p>
    <w:p>
      <w:pPr>
        <w:pStyle w:val="itsentry"/>
        <w:keepNext/>
        <w:keepLines/>
        <w:spacing w:after="0"/>
      </w:pPr>
      <w:r>
        <w:t>Atambaev, Almazbek</w:t>
      </w:r>
      <w:r>
        <w:t xml:space="preserve"> - </w:t>
      </w:r>
      <w:r>
        <w:rPr>
          <w:color w:val="000000" w:themeColor="hyperlink"/>
          <w:u w:val="single"/>
        </w:rPr>
        <w:hyperlink r:id="rId294">
          <w:r>
            <w:rPr/>
            <w:t>A/72/PV.7</w:t>
          </w:r>
        </w:hyperlink>
      </w:r>
    </w:p>
    <w:p>
      <w:pPr>
        <w:pStyle w:val="itssubhead"/>
        <w:keepNext/>
        <w:keepLines/>
        <w:spacing w:after="0"/>
      </w:pPr>
      <w:r>
        <w:t>Zambia. President</w:t>
      </w:r>
    </w:p>
    <w:p>
      <w:pPr>
        <w:pStyle w:val="itsentry"/>
        <w:keepNext/>
        <w:keepLines/>
        <w:spacing w:after="0"/>
      </w:pPr>
      <w:r>
        <w:t>Lungu, Edgar Chagwa</w:t>
      </w:r>
      <w:r>
        <w:t xml:space="preserve"> - </w:t>
      </w:r>
      <w:r>
        <w:rPr>
          <w:color w:val="000000" w:themeColor="hyperlink"/>
          <w:u w:val="single"/>
        </w:rPr>
        <w:hyperlink r:id="rId308">
          <w:r>
            <w:rPr/>
            <w:t>A/72/PV.4</w:t>
          </w:r>
        </w:hyperlink>
      </w:r>
    </w:p>
    <w:p>
      <w:pPr>
        <w:pStyle w:val="itssubhead"/>
        <w:keepNext/>
        <w:keepLines/>
        <w:spacing w:after="0"/>
      </w:pPr>
      <w:r>
        <w:t>Indonesia. Vice-President</w:t>
      </w:r>
    </w:p>
    <w:p>
      <w:pPr>
        <w:pStyle w:val="itsentry"/>
        <w:keepNext/>
        <w:keepLines/>
        <w:spacing w:after="0"/>
      </w:pPr>
      <w:r>
        <w:t>Kalla, M. Jusuf</w:t>
      </w:r>
      <w:r>
        <w:t xml:space="preserve"> - </w:t>
      </w:r>
      <w:r>
        <w:rPr>
          <w:color w:val="000000" w:themeColor="hyperlink"/>
          <w:u w:val="single"/>
        </w:rPr>
        <w:hyperlink r:id="rId293">
          <w:r>
            <w:rPr/>
            <w:t>A/72/PV.13</w:t>
          </w:r>
        </w:hyperlink>
      </w:r>
    </w:p>
    <w:p>
      <w:pPr>
        <w:pStyle w:val="itssubhead"/>
        <w:keepNext/>
        <w:keepLines/>
        <w:spacing w:after="0"/>
      </w:pPr>
      <w:r>
        <w:t>Brazil. President</w:t>
      </w:r>
    </w:p>
    <w:p>
      <w:pPr>
        <w:pStyle w:val="itsentry"/>
        <w:keepNext/>
        <w:keepLines/>
        <w:spacing w:after="0"/>
      </w:pPr>
      <w:r>
        <w:t>Temer, Michel</w:t>
      </w:r>
      <w:r>
        <w:t xml:space="preserve"> - </w:t>
      </w:r>
      <w:r>
        <w:rPr>
          <w:color w:val="000000" w:themeColor="hyperlink"/>
          <w:u w:val="single"/>
        </w:rPr>
        <w:hyperlink r:id="rId305">
          <w:r>
            <w:rPr/>
            <w:t>A/72/PV.3</w:t>
          </w:r>
        </w:hyperlink>
      </w:r>
    </w:p>
    <w:p>
      <w:pPr>
        <w:pStyle w:val="itssubhead"/>
        <w:keepNext/>
        <w:keepLines/>
        <w:spacing w:after="0"/>
      </w:pPr>
      <w:r>
        <w:t>Saudi Arabia</w:t>
      </w:r>
    </w:p>
    <w:p>
      <w:pPr>
        <w:pStyle w:val="itsentry"/>
        <w:keepNext/>
        <w:keepLines/>
        <w:spacing w:after="0"/>
      </w:pPr>
      <w:r>
        <w:t>Al-Jubeir, Adel Bin Ahmad</w:t>
      </w:r>
      <w:r>
        <w:t xml:space="preserve"> - </w:t>
      </w:r>
      <w:r>
        <w:rPr>
          <w:color w:val="000000" w:themeColor="hyperlink"/>
          <w:u w:val="single"/>
        </w:rPr>
        <w:hyperlink r:id="rId304">
          <w:r>
            <w:rPr/>
            <w:t>A/72/PV.20</w:t>
          </w:r>
        </w:hyperlink>
      </w:r>
    </w:p>
    <w:p>
      <w:pPr>
        <w:pStyle w:val="itssubhead"/>
        <w:keepNext/>
        <w:keepLines/>
        <w:spacing w:after="0"/>
      </w:pPr>
      <w:r>
        <w:t>Sierra Leone</w:t>
      </w:r>
    </w:p>
    <w:p>
      <w:pPr>
        <w:pStyle w:val="itsentry"/>
        <w:keepNext/>
        <w:keepLines/>
        <w:spacing w:after="0"/>
      </w:pPr>
      <w:r>
        <w:t>Kamara, Samura M.W.</w:t>
      </w:r>
      <w:r>
        <w:t xml:space="preserve"> - </w:t>
      </w:r>
      <w:r>
        <w:rPr>
          <w:color w:val="000000" w:themeColor="hyperlink"/>
          <w:u w:val="single"/>
        </w:rPr>
        <w:hyperlink r:id="rId297">
          <w:r>
            <w:rPr/>
            <w:t>A/72/PV.18</w:t>
          </w:r>
        </w:hyperlink>
      </w:r>
    </w:p>
    <w:p>
      <w:pPr>
        <w:pStyle w:val="itssubhead"/>
        <w:keepNext/>
        <w:keepLines/>
        <w:spacing w:after="0"/>
      </w:pPr>
      <w:r>
        <w:t>Senegal. President</w:t>
      </w:r>
    </w:p>
    <w:p>
      <w:pPr>
        <w:pStyle w:val="itsentry"/>
        <w:keepNext/>
        <w:keepLines/>
        <w:spacing w:after="0"/>
      </w:pPr>
      <w:r>
        <w:t>Sall, Macky</w:t>
      </w:r>
      <w:r>
        <w:t xml:space="preserve"> - </w:t>
      </w:r>
      <w:r>
        <w:rPr>
          <w:color w:val="000000" w:themeColor="hyperlink"/>
          <w:u w:val="single"/>
        </w:rPr>
        <w:hyperlink r:id="rId301">
          <w:r>
            <w:rPr/>
            <w:t>A/72/PV.10</w:t>
          </w:r>
        </w:hyperlink>
      </w:r>
    </w:p>
    <w:p>
      <w:pPr>
        <w:pStyle w:val="itssubhead"/>
        <w:keepNext/>
        <w:keepLines/>
        <w:spacing w:after="0"/>
      </w:pPr>
      <w:r>
        <w:t>South Africa. President</w:t>
      </w:r>
    </w:p>
    <w:p>
      <w:pPr>
        <w:pStyle w:val="itsentry"/>
        <w:keepNext/>
        <w:keepLines/>
        <w:spacing w:after="0"/>
      </w:pPr>
      <w:r>
        <w:t>Zuma, Jacob</w:t>
      </w:r>
      <w:r>
        <w:t xml:space="preserve"> - </w:t>
      </w:r>
      <w:r>
        <w:rPr>
          <w:color w:val="000000" w:themeColor="hyperlink"/>
          <w:u w:val="single"/>
        </w:rPr>
        <w:hyperlink r:id="rId300">
          <w:r>
            <w:rPr/>
            <w:t>A/72/PV.9</w:t>
          </w:r>
        </w:hyperlink>
      </w:r>
    </w:p>
    <w:p>
      <w:pPr>
        <w:pStyle w:val="itssubhead"/>
        <w:keepNext/>
        <w:keepLines/>
        <w:spacing w:after="0"/>
      </w:pPr>
      <w:r>
        <w:t>Mongolia</w:t>
      </w:r>
    </w:p>
    <w:p>
      <w:pPr>
        <w:pStyle w:val="itsentry"/>
        <w:keepNext/>
        <w:keepLines/>
        <w:spacing w:after="0"/>
      </w:pPr>
      <w:r>
        <w:t>Munkh-Orgil, Tsend</w:t>
      </w:r>
      <w:r>
        <w:t xml:space="preserve"> - </w:t>
      </w:r>
      <w:r>
        <w:rPr>
          <w:color w:val="000000" w:themeColor="hyperlink"/>
          <w:u w:val="single"/>
        </w:rPr>
        <w:hyperlink r:id="rId297">
          <w:r>
            <w:rPr/>
            <w:t>A/72/PV.18</w:t>
          </w:r>
        </w:hyperlink>
      </w:r>
    </w:p>
    <w:p>
      <w:pPr>
        <w:pStyle w:val="itssubhead"/>
        <w:keepNext/>
        <w:keepLines/>
        <w:spacing w:after="0"/>
      </w:pPr>
      <w:r>
        <w:t>Israel. Prime Minister</w:t>
      </w:r>
    </w:p>
    <w:p>
      <w:pPr>
        <w:pStyle w:val="itsentry"/>
        <w:keepNext/>
        <w:keepLines/>
        <w:spacing w:after="0"/>
      </w:pPr>
      <w:r>
        <w:t>Netanyahu, Binyamin</w:t>
      </w:r>
      <w:r>
        <w:t xml:space="preserve"> - </w:t>
      </w:r>
      <w:r>
        <w:rPr>
          <w:color w:val="000000" w:themeColor="hyperlink"/>
          <w:u w:val="single"/>
        </w:rPr>
        <w:hyperlink r:id="rId308">
          <w:r>
            <w:rPr/>
            <w:t>A/72/PV.4</w:t>
          </w:r>
        </w:hyperlink>
      </w:r>
    </w:p>
    <w:p>
      <w:pPr>
        <w:pStyle w:val="itssubhead"/>
        <w:keepNext/>
        <w:keepLines/>
        <w:spacing w:after="0"/>
      </w:pPr>
      <w:r>
        <w:t>Honduras. President</w:t>
      </w:r>
    </w:p>
    <w:p>
      <w:pPr>
        <w:pStyle w:val="itsentry"/>
        <w:keepNext/>
        <w:keepLines/>
        <w:spacing w:after="0"/>
      </w:pPr>
      <w:r>
        <w:t>Hernández Alvarado, Juan Orlando</w:t>
      </w:r>
      <w:r>
        <w:t xml:space="preserve"> - </w:t>
      </w:r>
      <w:r>
        <w:rPr>
          <w:color w:val="000000" w:themeColor="hyperlink"/>
          <w:u w:val="single"/>
        </w:rPr>
        <w:hyperlink r:id="rId310">
          <w:r>
            <w:rPr/>
            <w:t>A/72/PV.6</w:t>
          </w:r>
        </w:hyperlink>
      </w:r>
    </w:p>
    <w:p>
      <w:pPr>
        <w:pStyle w:val="itssubhead"/>
        <w:keepNext/>
        <w:keepLines/>
        <w:spacing w:after="0"/>
      </w:pPr>
      <w:r>
        <w:t>Belize</w:t>
      </w:r>
    </w:p>
    <w:p>
      <w:pPr>
        <w:pStyle w:val="itsentry"/>
        <w:keepNext/>
        <w:keepLines/>
        <w:spacing w:after="0"/>
      </w:pPr>
      <w:r>
        <w:t>Elrington, Wilfred P.</w:t>
      </w:r>
      <w:r>
        <w:t xml:space="preserve"> - </w:t>
      </w:r>
      <w:r>
        <w:rPr>
          <w:color w:val="000000" w:themeColor="hyperlink"/>
          <w:u w:val="single"/>
        </w:rPr>
        <w:hyperlink r:id="rId297">
          <w:r>
            <w:rPr/>
            <w:t>A/72/PV.18</w:t>
          </w:r>
        </w:hyperlink>
      </w:r>
    </w:p>
    <w:p>
      <w:pPr>
        <w:pStyle w:val="itssubhead"/>
        <w:keepNext/>
        <w:keepLines/>
        <w:spacing w:after="0"/>
      </w:pPr>
      <w:r>
        <w:t>Mauritania</w:t>
      </w:r>
    </w:p>
    <w:p>
      <w:pPr>
        <w:pStyle w:val="itsentry"/>
        <w:keepNext/>
        <w:keepLines/>
        <w:spacing w:after="0"/>
      </w:pPr>
      <w:r>
        <w:t>Bih, Isselkou Ould Ahmed Izid</w:t>
      </w:r>
      <w:r>
        <w:t xml:space="preserve"> - </w:t>
      </w:r>
      <w:r>
        <w:rPr>
          <w:color w:val="000000" w:themeColor="hyperlink"/>
          <w:u w:val="single"/>
        </w:rPr>
        <w:hyperlink r:id="rId310">
          <w:r>
            <w:rPr/>
            <w:t>A/72/PV.6</w:t>
          </w:r>
        </w:hyperlink>
      </w:r>
    </w:p>
    <w:p>
      <w:pPr>
        <w:pStyle w:val="itssubhead"/>
        <w:keepNext/>
        <w:keepLines/>
        <w:spacing w:after="0"/>
      </w:pPr>
      <w:r>
        <w:t>Myanmar. Vice-President</w:t>
      </w:r>
    </w:p>
    <w:p>
      <w:pPr>
        <w:pStyle w:val="itsentry"/>
        <w:keepNext/>
        <w:keepLines/>
        <w:spacing w:after="0"/>
      </w:pPr>
      <w:r>
        <w:t xml:space="preserve">Van Thio, U Henry </w:t>
      </w:r>
      <w:r>
        <w:t xml:space="preserve"> - </w:t>
      </w:r>
      <w:r>
        <w:rPr>
          <w:color w:val="000000" w:themeColor="hyperlink"/>
          <w:u w:val="single"/>
        </w:rPr>
        <w:hyperlink r:id="rId301">
          <w:r>
            <w:rPr/>
            <w:t>A/72/PV.10</w:t>
          </w:r>
        </w:hyperlink>
      </w:r>
    </w:p>
    <w:p>
      <w:pPr>
        <w:pStyle w:val="itssubhead"/>
        <w:keepNext/>
        <w:keepLines/>
        <w:spacing w:after="0"/>
      </w:pPr>
      <w:r>
        <w:t>Jamaica</w:t>
      </w:r>
    </w:p>
    <w:p>
      <w:pPr>
        <w:pStyle w:val="itsentry"/>
        <w:keepNext/>
        <w:keepLines/>
        <w:spacing w:after="0"/>
      </w:pPr>
      <w:r>
        <w:t>Johnson Smith, Kamina</w:t>
      </w:r>
      <w:r>
        <w:t xml:space="preserve"> - </w:t>
      </w:r>
      <w:r>
        <w:rPr>
          <w:color w:val="000000" w:themeColor="hyperlink"/>
          <w:u w:val="single"/>
        </w:rPr>
        <w:hyperlink r:id="rId292">
          <w:r>
            <w:rPr/>
            <w:t>A/72/PV.21</w:t>
          </w:r>
        </w:hyperlink>
      </w:r>
    </w:p>
    <w:p>
      <w:pPr>
        <w:pStyle w:val="itssubhead"/>
        <w:keepNext/>
        <w:keepLines/>
        <w:spacing w:after="0"/>
      </w:pPr>
      <w:r>
        <w:t>Andorra. Head of Government</w:t>
      </w:r>
    </w:p>
    <w:p>
      <w:pPr>
        <w:pStyle w:val="itsentry"/>
        <w:keepNext/>
        <w:keepLines/>
        <w:spacing w:after="0"/>
      </w:pPr>
      <w:r>
        <w:t>Petit, Antoni Martí</w:t>
      </w:r>
      <w:r>
        <w:t xml:space="preserve"> - </w:t>
      </w:r>
      <w:r>
        <w:rPr>
          <w:color w:val="000000" w:themeColor="hyperlink"/>
          <w:u w:val="single"/>
        </w:rPr>
        <w:hyperlink r:id="rId307">
          <w:r>
            <w:rPr/>
            <w:t>A/72/PV.17</w:t>
          </w:r>
        </w:hyperlink>
      </w:r>
    </w:p>
    <w:p>
      <w:pPr>
        <w:pStyle w:val="itssubhead"/>
        <w:keepNext/>
        <w:keepLines/>
        <w:spacing w:after="0"/>
      </w:pPr>
      <w:r>
        <w:t>Turkey. President</w:t>
      </w:r>
    </w:p>
    <w:p>
      <w:pPr>
        <w:pStyle w:val="itsentry"/>
        <w:keepNext/>
        <w:keepLines/>
        <w:spacing w:after="0"/>
      </w:pPr>
      <w:r>
        <w:t>Erdogan, Recep Tayyip</w:t>
      </w:r>
      <w:r>
        <w:t xml:space="preserve"> - </w:t>
      </w:r>
      <w:r>
        <w:rPr>
          <w:color w:val="000000" w:themeColor="hyperlink"/>
          <w:u w:val="single"/>
        </w:rPr>
        <w:hyperlink r:id="rId308">
          <w:r>
            <w:rPr/>
            <w:t>A/72/PV.4</w:t>
          </w:r>
        </w:hyperlink>
      </w:r>
    </w:p>
    <w:p>
      <w:pPr>
        <w:pStyle w:val="itssubhead"/>
        <w:keepNext/>
        <w:keepLines/>
        <w:spacing w:after="0"/>
      </w:pPr>
      <w:r>
        <w:t>Switzerland. President</w:t>
      </w:r>
    </w:p>
    <w:p>
      <w:pPr>
        <w:pStyle w:val="itsentry"/>
        <w:keepNext/>
        <w:keepLines/>
        <w:spacing w:after="0"/>
      </w:pPr>
      <w:r>
        <w:t>Leuthard, Doris</w:t>
      </w:r>
      <w:r>
        <w:t xml:space="preserve"> - </w:t>
      </w:r>
      <w:r>
        <w:rPr>
          <w:color w:val="000000" w:themeColor="hyperlink"/>
          <w:u w:val="single"/>
        </w:rPr>
        <w:hyperlink r:id="rId305">
          <w:r>
            <w:rPr/>
            <w:t>A/72/PV.3</w:t>
          </w:r>
        </w:hyperlink>
      </w:r>
    </w:p>
    <w:p>
      <w:pPr>
        <w:pStyle w:val="itssubhead"/>
        <w:keepNext/>
        <w:keepLines/>
        <w:spacing w:after="0"/>
      </w:pPr>
      <w:r>
        <w:t>United Republic of Tanzania</w:t>
      </w:r>
    </w:p>
    <w:p>
      <w:pPr>
        <w:pStyle w:val="itsentry"/>
        <w:keepNext/>
        <w:keepLines/>
        <w:spacing w:after="0"/>
      </w:pPr>
      <w:r>
        <w:t>Mahiga, Augustine P.</w:t>
      </w:r>
      <w:r>
        <w:t xml:space="preserve"> - </w:t>
      </w:r>
      <w:r>
        <w:rPr>
          <w:color w:val="000000" w:themeColor="hyperlink"/>
          <w:u w:val="single"/>
        </w:rPr>
        <w:hyperlink r:id="rId311">
          <w:r>
            <w:rPr/>
            <w:t>A/72/PV.22</w:t>
          </w:r>
        </w:hyperlink>
      </w:r>
    </w:p>
    <w:p>
      <w:pPr>
        <w:pStyle w:val="itssubhead"/>
        <w:keepNext/>
        <w:keepLines/>
        <w:spacing w:after="0"/>
      </w:pPr>
      <w:r>
        <w:t>Oman</w:t>
      </w:r>
    </w:p>
    <w:p>
      <w:pPr>
        <w:pStyle w:val="itsentry"/>
        <w:keepNext/>
        <w:keepLines/>
        <w:spacing w:after="0"/>
      </w:pPr>
      <w:r>
        <w:t>Abdullah, Yousef bin al-Alawi bin</w:t>
      </w:r>
      <w:r>
        <w:t xml:space="preserve"> - </w:t>
      </w:r>
      <w:r>
        <w:rPr>
          <w:color w:val="000000" w:themeColor="hyperlink"/>
          <w:u w:val="single"/>
        </w:rPr>
        <w:hyperlink r:id="rId292">
          <w:r>
            <w:rPr/>
            <w:t>A/72/PV.21</w:t>
          </w:r>
        </w:hyperlink>
      </w:r>
    </w:p>
    <w:p>
      <w:pPr>
        <w:pStyle w:val="itssubhead"/>
        <w:keepNext/>
        <w:keepLines/>
        <w:spacing w:after="0"/>
      </w:pPr>
      <w:r>
        <w:t>Dominican Republic</w:t>
      </w:r>
    </w:p>
    <w:p>
      <w:pPr>
        <w:pStyle w:val="itsentry"/>
        <w:keepNext/>
        <w:keepLines/>
        <w:spacing w:after="0"/>
      </w:pPr>
      <w:r>
        <w:t>Vargas Maldonado, Miguel</w:t>
      </w:r>
      <w:r>
        <w:t xml:space="preserve"> - </w:t>
      </w:r>
      <w:r>
        <w:rPr>
          <w:color w:val="000000" w:themeColor="hyperlink"/>
          <w:u w:val="single"/>
        </w:rPr>
        <w:hyperlink r:id="rId301">
          <w:r>
            <w:rPr/>
            <w:t>A/72/PV.10</w:t>
          </w:r>
        </w:hyperlink>
      </w:r>
    </w:p>
    <w:p>
      <w:pPr>
        <w:pStyle w:val="itssubhead"/>
        <w:keepNext/>
        <w:keepLines/>
        <w:spacing w:after="0"/>
      </w:pPr>
      <w:r>
        <w:t>Republic of Korea. President</w:t>
      </w:r>
    </w:p>
    <w:p>
      <w:pPr>
        <w:pStyle w:val="itsentry"/>
        <w:keepNext/>
        <w:keepLines/>
        <w:spacing w:after="0"/>
      </w:pPr>
      <w:r>
        <w:t>Moon, Jae-in</w:t>
      </w:r>
      <w:r>
        <w:t xml:space="preserve"> - </w:t>
      </w:r>
      <w:r>
        <w:rPr>
          <w:color w:val="000000" w:themeColor="hyperlink"/>
          <w:u w:val="single"/>
        </w:rPr>
        <w:hyperlink r:id="rId296">
          <w:r>
            <w:rPr/>
            <w:t>A/72/PV.11</w:t>
          </w:r>
        </w:hyperlink>
      </w:r>
    </w:p>
    <w:p>
      <w:pPr>
        <w:pStyle w:val="itssubhead"/>
        <w:keepNext/>
        <w:keepLines/>
        <w:spacing w:after="0"/>
      </w:pPr>
      <w:r>
        <w:t>Côte d'Ivoire. President</w:t>
      </w:r>
    </w:p>
    <w:p>
      <w:pPr>
        <w:pStyle w:val="itsentry"/>
        <w:keepNext/>
        <w:keepLines/>
        <w:spacing w:after="0"/>
      </w:pPr>
      <w:r>
        <w:t>Ouattara, Alassane Dramane</w:t>
      </w:r>
      <w:r>
        <w:t xml:space="preserve"> - </w:t>
      </w:r>
      <w:r>
        <w:rPr>
          <w:color w:val="000000" w:themeColor="hyperlink"/>
          <w:u w:val="single"/>
        </w:rPr>
        <w:hyperlink r:id="rId295">
          <w:r>
            <w:rPr/>
            <w:t>A/72/PV.8</w:t>
          </w:r>
        </w:hyperlink>
      </w:r>
    </w:p>
    <w:p>
      <w:pPr>
        <w:pStyle w:val="itssubhead"/>
        <w:keepNext/>
        <w:keepLines/>
        <w:spacing w:after="0"/>
      </w:pPr>
      <w:r>
        <w:t>Cuba</w:t>
      </w:r>
    </w:p>
    <w:p>
      <w:pPr>
        <w:pStyle w:val="itsentry"/>
        <w:keepNext/>
        <w:keepLines/>
        <w:spacing w:after="0"/>
      </w:pPr>
      <w:r>
        <w:t>Rodríguez Parrilla, Bruno</w:t>
      </w:r>
      <w:r>
        <w:t xml:space="preserve"> - </w:t>
      </w:r>
      <w:r>
        <w:rPr>
          <w:color w:val="000000" w:themeColor="hyperlink"/>
          <w:u w:val="single"/>
        </w:rPr>
        <w:hyperlink r:id="rId291">
          <w:r>
            <w:rPr/>
            <w:t>A/72/PV.16</w:t>
          </w:r>
        </w:hyperlink>
      </w:r>
    </w:p>
    <w:p>
      <w:pPr>
        <w:pStyle w:val="itssubhead"/>
        <w:keepNext/>
        <w:keepLines/>
        <w:spacing w:after="0"/>
      </w:pPr>
      <w:r>
        <w:t>Palau. President</w:t>
      </w:r>
    </w:p>
    <w:p>
      <w:pPr>
        <w:pStyle w:val="itsentry"/>
        <w:keepNext/>
        <w:keepLines/>
        <w:spacing w:after="0"/>
      </w:pPr>
      <w:r>
        <w:t>Remengesau, Thomas Esang</w:t>
      </w:r>
      <w:r>
        <w:t xml:space="preserve"> - </w:t>
      </w:r>
      <w:r>
        <w:rPr>
          <w:color w:val="000000" w:themeColor="hyperlink"/>
          <w:u w:val="single"/>
        </w:rPr>
        <w:hyperlink r:id="rId293">
          <w:r>
            <w:rPr/>
            <w:t>A/72/PV.13</w:t>
          </w:r>
        </w:hyperlink>
      </w:r>
    </w:p>
    <w:p>
      <w:pPr>
        <w:pStyle w:val="itssubhead"/>
        <w:keepNext/>
        <w:keepLines/>
        <w:spacing w:after="0"/>
      </w:pPr>
      <w:r>
        <w:t>Mauritius. Prime Minister</w:t>
      </w:r>
    </w:p>
    <w:p>
      <w:pPr>
        <w:pStyle w:val="itsentry"/>
        <w:keepNext/>
        <w:keepLines/>
        <w:spacing w:after="0"/>
      </w:pPr>
      <w:r>
        <w:t>Jugnauth, Pravind Kumar</w:t>
      </w:r>
      <w:r>
        <w:t xml:space="preserve"> - </w:t>
      </w:r>
      <w:r>
        <w:rPr>
          <w:color w:val="000000" w:themeColor="hyperlink"/>
          <w:u w:val="single"/>
        </w:rPr>
        <w:hyperlink r:id="rId306">
          <w:r>
            <w:rPr/>
            <w:t>A/72/PV.14</w:t>
          </w:r>
        </w:hyperlink>
      </w:r>
    </w:p>
    <w:p>
      <w:pPr>
        <w:pStyle w:val="itssubhead"/>
        <w:keepNext/>
        <w:keepLines/>
        <w:spacing w:after="0"/>
      </w:pPr>
      <w:r>
        <w:t>Madagascar. President</w:t>
      </w:r>
    </w:p>
    <w:p>
      <w:pPr>
        <w:pStyle w:val="itsentry"/>
        <w:keepNext/>
        <w:keepLines/>
        <w:spacing w:after="0"/>
      </w:pPr>
      <w:r>
        <w:t>Rajaonarimampianina Rakotoarimanana, Hery Martial</w:t>
      </w:r>
      <w:r>
        <w:t xml:space="preserve"> - </w:t>
      </w:r>
      <w:r>
        <w:rPr>
          <w:color w:val="000000" w:themeColor="hyperlink"/>
          <w:u w:val="single"/>
        </w:rPr>
        <w:hyperlink r:id="rId301">
          <w:r>
            <w:rPr/>
            <w:t>A/72/PV.10</w:t>
          </w:r>
        </w:hyperlink>
      </w:r>
    </w:p>
    <w:p>
      <w:pPr>
        <w:pStyle w:val="itssubhead"/>
        <w:keepNext/>
        <w:keepLines/>
        <w:spacing w:after="0"/>
      </w:pPr>
      <w:r>
        <w:t>Thailand</w:t>
      </w:r>
    </w:p>
    <w:p>
      <w:pPr>
        <w:pStyle w:val="itsentry"/>
        <w:keepNext/>
        <w:keepLines/>
        <w:spacing w:after="0"/>
      </w:pPr>
      <w:r>
        <w:t>Pramudwinai, Don</w:t>
      </w:r>
      <w:r>
        <w:t xml:space="preserve"> - </w:t>
      </w:r>
      <w:r>
        <w:rPr>
          <w:color w:val="000000" w:themeColor="hyperlink"/>
          <w:u w:val="single"/>
        </w:rPr>
        <w:hyperlink r:id="rId291">
          <w:r>
            <w:rPr/>
            <w:t>A/72/PV.16</w:t>
          </w:r>
        </w:hyperlink>
      </w:r>
    </w:p>
    <w:p>
      <w:pPr>
        <w:pStyle w:val="itssubhead"/>
        <w:keepNext/>
        <w:keepLines/>
        <w:spacing w:after="0"/>
      </w:pPr>
      <w:r>
        <w:t>Nauru. President</w:t>
      </w:r>
    </w:p>
    <w:p>
      <w:pPr>
        <w:pStyle w:val="itsentry"/>
        <w:keepNext/>
        <w:keepLines/>
        <w:spacing w:after="0"/>
      </w:pPr>
      <w:r>
        <w:t>Waqa, Baron Divavesi</w:t>
      </w:r>
      <w:r>
        <w:t xml:space="preserve"> - </w:t>
      </w:r>
      <w:r>
        <w:rPr>
          <w:color w:val="000000" w:themeColor="hyperlink"/>
          <w:u w:val="single"/>
        </w:rPr>
        <w:hyperlink r:id="rId301">
          <w:r>
            <w:rPr/>
            <w:t>A/72/PV.10</w:t>
          </w:r>
        </w:hyperlink>
      </w:r>
    </w:p>
    <w:p>
      <w:pPr>
        <w:pStyle w:val="itssubhead"/>
        <w:keepNext/>
        <w:keepLines/>
        <w:spacing w:after="0"/>
      </w:pPr>
      <w:r>
        <w:t>Samoa. Prime Minister</w:t>
      </w:r>
    </w:p>
    <w:p>
      <w:pPr>
        <w:pStyle w:val="itsentry"/>
        <w:keepNext/>
        <w:keepLines/>
        <w:spacing w:after="0"/>
      </w:pPr>
      <w:r>
        <w:t>Malielegaoi, Tuilaepa Sailele</w:t>
      </w:r>
      <w:r>
        <w:t xml:space="preserve"> - </w:t>
      </w:r>
      <w:r>
        <w:rPr>
          <w:color w:val="000000" w:themeColor="hyperlink"/>
          <w:u w:val="single"/>
        </w:rPr>
        <w:hyperlink r:id="rId303">
          <w:r>
            <w:rPr/>
            <w:t>A/72/PV.12</w:t>
          </w:r>
        </w:hyperlink>
      </w:r>
    </w:p>
    <w:p>
      <w:pPr>
        <w:pStyle w:val="itssubhead"/>
        <w:keepNext/>
        <w:keepLines/>
        <w:spacing w:after="0"/>
      </w:pPr>
      <w:r>
        <w:t>Spain</w:t>
      </w:r>
    </w:p>
    <w:p>
      <w:pPr>
        <w:pStyle w:val="itsentry"/>
        <w:keepNext/>
        <w:keepLines/>
        <w:spacing w:after="0"/>
      </w:pPr>
      <w:r>
        <w:t>Dastis, Alfonso</w:t>
      </w:r>
      <w:r>
        <w:t xml:space="preserve"> - </w:t>
      </w:r>
      <w:r>
        <w:rPr>
          <w:color w:val="000000" w:themeColor="hyperlink"/>
          <w:u w:val="single"/>
        </w:rPr>
        <w:hyperlink r:id="rId306">
          <w:r>
            <w:rPr/>
            <w:t>A/72/PV.14</w:t>
          </w:r>
        </w:hyperlink>
      </w:r>
    </w:p>
    <w:p>
      <w:pPr>
        <w:pStyle w:val="itssubhead"/>
        <w:keepNext/>
        <w:keepLines/>
        <w:spacing w:after="0"/>
      </w:pPr>
      <w:r>
        <w:t>Iceland</w:t>
      </w:r>
    </w:p>
    <w:p>
      <w:pPr>
        <w:pStyle w:val="itsentry"/>
        <w:keepNext/>
        <w:keepLines/>
        <w:spacing w:after="0"/>
      </w:pPr>
      <w:r>
        <w:t>Thordarson, Gudlaugur Thor</w:t>
      </w:r>
      <w:r>
        <w:t xml:space="preserve"> - </w:t>
      </w:r>
      <w:r>
        <w:rPr>
          <w:color w:val="000000" w:themeColor="hyperlink"/>
          <w:u w:val="single"/>
        </w:rPr>
        <w:hyperlink r:id="rId291">
          <w:r>
            <w:rPr/>
            <w:t>A/72/PV.16</w:t>
          </w:r>
        </w:hyperlink>
      </w:r>
    </w:p>
    <w:p>
      <w:pPr>
        <w:pStyle w:val="itssubhead"/>
        <w:keepNext/>
        <w:keepLines/>
        <w:spacing w:after="0"/>
      </w:pPr>
      <w:r>
        <w:t>Canada. Prime Minister</w:t>
      </w:r>
    </w:p>
    <w:p>
      <w:pPr>
        <w:pStyle w:val="itsentry"/>
        <w:keepNext/>
        <w:keepLines/>
        <w:spacing w:after="0"/>
      </w:pPr>
      <w:r>
        <w:t>Trudeau, Justin</w:t>
      </w:r>
      <w:r>
        <w:t xml:space="preserve"> - </w:t>
      </w:r>
      <w:r>
        <w:rPr>
          <w:color w:val="000000" w:themeColor="hyperlink"/>
          <w:u w:val="single"/>
        </w:rPr>
        <w:hyperlink r:id="rId303">
          <w:r>
            <w:rPr/>
            <w:t>A/72/PV.12</w:t>
          </w:r>
        </w:hyperlink>
      </w:r>
    </w:p>
    <w:p>
      <w:pPr>
        <w:pStyle w:val="itssubhead"/>
        <w:keepNext/>
        <w:keepLines/>
        <w:spacing w:after="0"/>
      </w:pPr>
      <w:r>
        <w:t>Syrian Arab Republic. Deputy Prime Minister</w:t>
      </w:r>
    </w:p>
    <w:p>
      <w:pPr>
        <w:pStyle w:val="itsentry"/>
        <w:keepNext/>
        <w:keepLines/>
        <w:spacing w:after="0"/>
      </w:pPr>
      <w:r>
        <w:t>Al-Moualem, Walid</w:t>
      </w:r>
      <w:r>
        <w:t xml:space="preserve"> - </w:t>
      </w:r>
      <w:r>
        <w:rPr>
          <w:color w:val="000000" w:themeColor="hyperlink"/>
          <w:u w:val="single"/>
        </w:rPr>
        <w:hyperlink r:id="rId298">
          <w:r>
            <w:rPr/>
            <w:t>A/72/PV.19</w:t>
          </w:r>
        </w:hyperlink>
      </w:r>
    </w:p>
    <w:p>
      <w:pPr>
        <w:pStyle w:val="itssubhead"/>
        <w:keepNext/>
        <w:keepLines/>
        <w:spacing w:after="0"/>
      </w:pPr>
      <w:r>
        <w:t>Democratic People's Republic of Korea</w:t>
      </w:r>
    </w:p>
    <w:p>
      <w:pPr>
        <w:pStyle w:val="itsentry"/>
        <w:keepNext/>
        <w:keepLines/>
        <w:spacing w:after="0"/>
      </w:pPr>
      <w:r>
        <w:t>Ri, Yong Ho</w:t>
      </w:r>
      <w:r>
        <w:t xml:space="preserve"> - </w:t>
      </w:r>
      <w:r>
        <w:rPr>
          <w:color w:val="000000" w:themeColor="hyperlink"/>
          <w:u w:val="single"/>
        </w:rPr>
        <w:hyperlink r:id="rId304">
          <w:r>
            <w:rPr/>
            <w:t>A/72/PV.20</w:t>
          </w:r>
        </w:hyperlink>
      </w:r>
    </w:p>
    <w:p>
      <w:pPr>
        <w:pStyle w:val="itssubhead"/>
        <w:keepNext/>
        <w:keepLines/>
        <w:spacing w:after="0"/>
      </w:pPr>
      <w:r>
        <w:t>Saint Kitts and Nevis</w:t>
      </w:r>
    </w:p>
    <w:p>
      <w:pPr>
        <w:pStyle w:val="itsentry"/>
        <w:keepNext/>
        <w:keepLines/>
        <w:spacing w:after="0"/>
      </w:pPr>
      <w:r>
        <w:t>Brantley, Mark Anthony</w:t>
      </w:r>
      <w:r>
        <w:t xml:space="preserve"> - </w:t>
      </w:r>
      <w:r>
        <w:rPr>
          <w:color w:val="000000" w:themeColor="hyperlink"/>
          <w:u w:val="single"/>
        </w:rPr>
        <w:hyperlink r:id="rId311">
          <w:r>
            <w:rPr/>
            <w:t>A/72/PV.22</w:t>
          </w:r>
        </w:hyperlink>
      </w:r>
    </w:p>
    <w:p>
      <w:pPr>
        <w:pStyle w:val="itssubhead"/>
        <w:keepNext/>
        <w:keepLines/>
        <w:spacing w:after="0"/>
      </w:pPr>
      <w:r>
        <w:t>Ethiopia. Prime Minister</w:t>
      </w:r>
    </w:p>
    <w:p>
      <w:pPr>
        <w:pStyle w:val="itsentry"/>
        <w:keepNext/>
        <w:keepLines/>
        <w:spacing w:after="0"/>
      </w:pPr>
      <w:r>
        <w:t>Desalegn, Hailemariam</w:t>
      </w:r>
      <w:r>
        <w:t xml:space="preserve"> - </w:t>
      </w:r>
      <w:r>
        <w:rPr>
          <w:color w:val="000000" w:themeColor="hyperlink"/>
          <w:u w:val="single"/>
        </w:rPr>
        <w:hyperlink r:id="rId307">
          <w:r>
            <w:rPr/>
            <w:t>A/72/PV.17</w:t>
          </w:r>
        </w:hyperlink>
      </w:r>
    </w:p>
    <w:p>
      <w:pPr>
        <w:pStyle w:val="itssubhead"/>
        <w:keepNext/>
        <w:keepLines/>
        <w:spacing w:after="0"/>
      </w:pPr>
      <w:r>
        <w:t>Austria</w:t>
      </w:r>
    </w:p>
    <w:p>
      <w:pPr>
        <w:pStyle w:val="itsentry"/>
        <w:keepNext/>
        <w:keepLines/>
        <w:spacing w:after="0"/>
      </w:pPr>
      <w:r>
        <w:t>Kurz, Sebastian</w:t>
      </w:r>
      <w:r>
        <w:t xml:space="preserve"> - </w:t>
      </w:r>
      <w:r>
        <w:rPr>
          <w:color w:val="000000" w:themeColor="hyperlink"/>
          <w:u w:val="single"/>
        </w:rPr>
        <w:hyperlink r:id="rId310">
          <w:r>
            <w:rPr/>
            <w:t>A/72/PV.6</w:t>
          </w:r>
        </w:hyperlink>
      </w:r>
    </w:p>
    <w:p>
      <w:pPr>
        <w:pStyle w:val="itssubhead"/>
        <w:keepNext/>
        <w:keepLines/>
        <w:spacing w:after="0"/>
      </w:pPr>
      <w:r>
        <w:t>Uruguay</w:t>
      </w:r>
    </w:p>
    <w:p>
      <w:pPr>
        <w:pStyle w:val="itsentry"/>
        <w:keepNext/>
        <w:keepLines/>
        <w:spacing w:after="0"/>
      </w:pPr>
      <w:r>
        <w:t>Nin Novoa, Rodolfo</w:t>
      </w:r>
      <w:r>
        <w:t xml:space="preserve"> - </w:t>
      </w:r>
      <w:r>
        <w:rPr>
          <w:color w:val="000000" w:themeColor="hyperlink"/>
          <w:u w:val="single"/>
        </w:rPr>
        <w:hyperlink r:id="rId299">
          <w:r>
            <w:rPr/>
            <w:t>A/72/PV.23</w:t>
          </w:r>
        </w:hyperlink>
      </w:r>
    </w:p>
    <w:p>
      <w:pPr>
        <w:pStyle w:val="itssubhead"/>
        <w:keepNext/>
        <w:keepLines/>
        <w:spacing w:after="0"/>
      </w:pPr>
      <w:r>
        <w:t>Estonia. President</w:t>
      </w:r>
    </w:p>
    <w:p>
      <w:pPr>
        <w:pStyle w:val="itsentry"/>
        <w:keepNext/>
        <w:keepLines/>
        <w:spacing w:after="0"/>
      </w:pPr>
      <w:r>
        <w:t>Kaljulaid, Kersti</w:t>
      </w:r>
      <w:r>
        <w:t xml:space="preserve"> - </w:t>
      </w:r>
      <w:r>
        <w:rPr>
          <w:color w:val="000000" w:themeColor="hyperlink"/>
          <w:u w:val="single"/>
        </w:rPr>
        <w:hyperlink r:id="rId310">
          <w:r>
            <w:rPr/>
            <w:t>A/72/PV.6</w:t>
          </w:r>
        </w:hyperlink>
      </w:r>
    </w:p>
    <w:p>
      <w:pPr>
        <w:pStyle w:val="itssubhead"/>
        <w:keepNext/>
        <w:keepLines/>
        <w:spacing w:after="0"/>
      </w:pPr>
      <w:r>
        <w:t>Luxembourg</w:t>
      </w:r>
    </w:p>
    <w:p>
      <w:pPr>
        <w:pStyle w:val="itsentry"/>
        <w:keepNext/>
        <w:keepLines/>
        <w:spacing w:after="0"/>
      </w:pPr>
      <w:r>
        <w:t>Asselborn, Jean</w:t>
      </w:r>
      <w:r>
        <w:t xml:space="preserve"> - </w:t>
      </w:r>
      <w:r>
        <w:rPr>
          <w:color w:val="000000" w:themeColor="hyperlink"/>
          <w:u w:val="single"/>
        </w:rPr>
        <w:hyperlink r:id="rId306">
          <w:r>
            <w:rPr/>
            <w:t>A/72/PV.14</w:t>
          </w:r>
        </w:hyperlink>
      </w:r>
    </w:p>
    <w:p>
      <w:pPr>
        <w:pStyle w:val="itssubhead"/>
        <w:keepNext/>
        <w:keepLines/>
        <w:spacing w:after="0"/>
      </w:pPr>
      <w:r>
        <w:t>Peru</w:t>
      </w:r>
    </w:p>
    <w:p>
      <w:pPr>
        <w:pStyle w:val="itsentry"/>
        <w:keepNext/>
        <w:keepLines/>
        <w:spacing w:after="0"/>
      </w:pPr>
      <w:r>
        <w:t>Meza-Cuadra Velásquez, Gustavo Adolfo</w:t>
      </w:r>
      <w:r>
        <w:t xml:space="preserve"> - </w:t>
      </w:r>
      <w:r>
        <w:rPr>
          <w:color w:val="000000" w:themeColor="hyperlink"/>
          <w:u w:val="single"/>
        </w:rPr>
        <w:hyperlink r:id="rId299">
          <w:r>
            <w:rPr/>
            <w:t>A/72/PV.23</w:t>
          </w:r>
        </w:hyperlink>
      </w:r>
    </w:p>
    <w:p>
      <w:pPr>
        <w:pStyle w:val="itssubhead"/>
        <w:keepNext/>
        <w:keepLines/>
        <w:spacing w:after="0"/>
      </w:pPr>
      <w:r>
        <w:t>Cyprus. President</w:t>
      </w:r>
    </w:p>
    <w:p>
      <w:pPr>
        <w:pStyle w:val="itsentry"/>
        <w:keepNext/>
        <w:keepLines/>
        <w:spacing w:after="0"/>
      </w:pPr>
      <w:r>
        <w:t>Anastasiades, Nicos</w:t>
      </w:r>
      <w:r>
        <w:t xml:space="preserve"> - </w:t>
      </w:r>
      <w:r>
        <w:rPr>
          <w:color w:val="000000" w:themeColor="hyperlink"/>
          <w:u w:val="single"/>
        </w:rPr>
        <w:hyperlink r:id="rId296">
          <w:r>
            <w:rPr/>
            <w:t>A/72/PV.11</w:t>
          </w:r>
        </w:hyperlink>
      </w:r>
    </w:p>
    <w:p>
      <w:pPr>
        <w:pStyle w:val="itssubhead"/>
        <w:keepNext/>
        <w:keepLines/>
        <w:spacing w:after="0"/>
      </w:pPr>
      <w:r>
        <w:t>The former Yugoslav Republic of Macedonia. President</w:t>
      </w:r>
    </w:p>
    <w:p>
      <w:pPr>
        <w:pStyle w:val="itsentry"/>
        <w:keepNext/>
        <w:keepLines/>
        <w:spacing w:after="0"/>
      </w:pPr>
      <w:r>
        <w:t>Zaev, Zoran</w:t>
      </w:r>
      <w:r>
        <w:t xml:space="preserve"> - </w:t>
      </w:r>
      <w:r>
        <w:rPr>
          <w:color w:val="000000" w:themeColor="hyperlink"/>
          <w:u w:val="single"/>
        </w:rPr>
        <w:hyperlink r:id="rId307">
          <w:r>
            <w:rPr/>
            <w:t>A/72/PV.17</w:t>
          </w:r>
        </w:hyperlink>
      </w:r>
    </w:p>
    <w:p>
      <w:pPr>
        <w:pStyle w:val="itssubhead"/>
        <w:keepNext/>
        <w:keepLines/>
        <w:spacing w:after="0"/>
      </w:pPr>
      <w:r>
        <w:t>Belgium. Prime Minister</w:t>
      </w:r>
    </w:p>
    <w:p>
      <w:pPr>
        <w:pStyle w:val="itsentry"/>
        <w:keepNext/>
        <w:keepLines/>
        <w:spacing w:after="0"/>
      </w:pPr>
      <w:r>
        <w:t>Michel, Charles</w:t>
      </w:r>
      <w:r>
        <w:t xml:space="preserve"> - </w:t>
      </w:r>
      <w:r>
        <w:rPr>
          <w:color w:val="000000" w:themeColor="hyperlink"/>
          <w:u w:val="single"/>
        </w:rPr>
        <w:hyperlink r:id="rId309">
          <w:r>
            <w:rPr/>
            <w:t>A/72/PV.15</w:t>
          </w:r>
        </w:hyperlink>
      </w:r>
    </w:p>
    <w:p>
      <w:pPr>
        <w:pStyle w:val="itssubhead"/>
        <w:keepNext/>
        <w:keepLines/>
        <w:spacing w:after="0"/>
      </w:pPr>
      <w:r>
        <w:t>Republic of Moldova. Prime Minister</w:t>
      </w:r>
    </w:p>
    <w:p>
      <w:pPr>
        <w:pStyle w:val="itsentry"/>
        <w:keepNext/>
        <w:keepLines/>
        <w:spacing w:after="0"/>
      </w:pPr>
      <w:r>
        <w:t>Filip, Pavel</w:t>
      </w:r>
      <w:r>
        <w:t xml:space="preserve"> - </w:t>
      </w:r>
      <w:r>
        <w:rPr>
          <w:color w:val="000000" w:themeColor="hyperlink"/>
          <w:u w:val="single"/>
        </w:rPr>
        <w:hyperlink r:id="rId309">
          <w:r>
            <w:rPr/>
            <w:t>A/72/PV.15</w:t>
          </w:r>
        </w:hyperlink>
      </w:r>
    </w:p>
    <w:p>
      <w:pPr>
        <w:pStyle w:val="itssubhead"/>
        <w:keepNext/>
        <w:keepLines/>
        <w:spacing w:after="0"/>
      </w:pPr>
      <w:r>
        <w:t>New Zealand</w:t>
      </w:r>
    </w:p>
    <w:p>
      <w:pPr>
        <w:pStyle w:val="itsentry"/>
        <w:keepNext/>
        <w:keepLines/>
        <w:spacing w:after="0"/>
      </w:pPr>
      <w:r>
        <w:t>Hawke, Craig John</w:t>
      </w:r>
      <w:r>
        <w:t xml:space="preserve"> - </w:t>
      </w:r>
      <w:r>
        <w:rPr>
          <w:color w:val="000000" w:themeColor="hyperlink"/>
          <w:u w:val="single"/>
        </w:rPr>
        <w:hyperlink r:id="rId299">
          <w:r>
            <w:rPr/>
            <w:t>A/72/PV.23</w:t>
          </w:r>
        </w:hyperlink>
      </w:r>
    </w:p>
    <w:p>
      <w:pPr>
        <w:pStyle w:val="itssubhead"/>
        <w:keepNext/>
        <w:keepLines/>
        <w:spacing w:after="0"/>
      </w:pPr>
      <w:r>
        <w:t>Kazakhstan</w:t>
      </w:r>
    </w:p>
    <w:p>
      <w:pPr>
        <w:pStyle w:val="itsentry"/>
        <w:keepNext/>
        <w:keepLines/>
        <w:spacing w:after="0"/>
      </w:pPr>
      <w:r>
        <w:t>Abdrakhmanov, Kairat</w:t>
      </w:r>
      <w:r>
        <w:t xml:space="preserve"> - </w:t>
      </w:r>
      <w:r>
        <w:rPr>
          <w:color w:val="000000" w:themeColor="hyperlink"/>
          <w:u w:val="single"/>
        </w:rPr>
        <w:hyperlink r:id="rId306">
          <w:r>
            <w:rPr/>
            <w:t>A/72/PV.14</w:t>
          </w:r>
        </w:hyperlink>
      </w:r>
    </w:p>
    <w:p>
      <w:pPr>
        <w:pStyle w:val="itssubhead"/>
        <w:keepNext/>
        <w:keepLines/>
        <w:spacing w:after="0"/>
      </w:pPr>
      <w:r>
        <w:t>Romania. President</w:t>
      </w:r>
    </w:p>
    <w:p>
      <w:pPr>
        <w:pStyle w:val="itsentry"/>
        <w:keepNext/>
        <w:keepLines/>
        <w:spacing w:after="0"/>
      </w:pPr>
      <w:r>
        <w:t>Iohannis, Klaus Werner</w:t>
      </w:r>
      <w:r>
        <w:t xml:space="preserve"> - </w:t>
      </w:r>
      <w:r>
        <w:rPr>
          <w:color w:val="000000" w:themeColor="hyperlink"/>
          <w:u w:val="single"/>
        </w:rPr>
        <w:hyperlink r:id="rId301">
          <w:r>
            <w:rPr/>
            <w:t>A/72/PV.10</w:t>
          </w:r>
        </w:hyperlink>
      </w:r>
    </w:p>
    <w:p>
      <w:pPr>
        <w:pStyle w:val="itssubhead"/>
        <w:keepNext/>
        <w:keepLines/>
        <w:spacing w:after="0"/>
      </w:pPr>
      <w:r>
        <w:t>United States. President</w:t>
      </w:r>
    </w:p>
    <w:p>
      <w:pPr>
        <w:pStyle w:val="itsentry"/>
        <w:keepNext/>
        <w:keepLines/>
        <w:spacing w:after="0"/>
      </w:pPr>
      <w:r>
        <w:t>Trump, Donald</w:t>
      </w:r>
      <w:r>
        <w:t xml:space="preserve"> - </w:t>
      </w:r>
      <w:r>
        <w:rPr>
          <w:color w:val="000000" w:themeColor="hyperlink"/>
          <w:u w:val="single"/>
        </w:rPr>
        <w:hyperlink r:id="rId305">
          <w:r>
            <w:rPr/>
            <w:t>A/72/PV.3</w:t>
          </w:r>
        </w:hyperlink>
      </w:r>
    </w:p>
    <w:p>
      <w:pPr>
        <w:pStyle w:val="itssubhead"/>
        <w:keepNext/>
        <w:keepLines/>
        <w:spacing w:after="0"/>
      </w:pPr>
      <w:r>
        <w:t>Libya. President</w:t>
      </w:r>
    </w:p>
    <w:p>
      <w:pPr>
        <w:pStyle w:val="itsentry"/>
        <w:keepNext/>
        <w:keepLines/>
        <w:spacing w:after="0"/>
      </w:pPr>
      <w:r>
        <w:t>Serraj, Faiez Mustafa</w:t>
      </w:r>
      <w:r>
        <w:t xml:space="preserve"> - </w:t>
      </w:r>
      <w:r>
        <w:rPr>
          <w:color w:val="000000" w:themeColor="hyperlink"/>
          <w:u w:val="single"/>
        </w:rPr>
        <w:hyperlink r:id="rId301">
          <w:r>
            <w:rPr/>
            <w:t>A/72/PV.10</w:t>
          </w:r>
        </w:hyperlink>
      </w:r>
    </w:p>
    <w:p>
      <w:pPr>
        <w:pStyle w:val="itssubhead"/>
        <w:keepNext/>
        <w:keepLines/>
        <w:spacing w:after="0"/>
      </w:pPr>
      <w:r>
        <w:t>Grenada</w:t>
      </w:r>
    </w:p>
    <w:p>
      <w:pPr>
        <w:pStyle w:val="itsentry"/>
        <w:keepNext/>
        <w:keepLines/>
        <w:spacing w:after="0"/>
      </w:pPr>
      <w:r>
        <w:t>Nimrod, Elvin</w:t>
      </w:r>
      <w:r>
        <w:t xml:space="preserve"> - </w:t>
      </w:r>
      <w:r>
        <w:rPr>
          <w:color w:val="000000" w:themeColor="hyperlink"/>
          <w:u w:val="single"/>
        </w:rPr>
        <w:hyperlink r:id="rId311">
          <w:r>
            <w:rPr/>
            <w:t>A/72/PV.22</w:t>
          </w:r>
        </w:hyperlink>
      </w:r>
    </w:p>
    <w:p>
      <w:pPr>
        <w:pStyle w:val="itssubhead"/>
        <w:keepNext/>
        <w:keepLines/>
        <w:spacing w:after="0"/>
      </w:pPr>
      <w:r>
        <w:t>Liberia. President</w:t>
      </w:r>
    </w:p>
    <w:p>
      <w:pPr>
        <w:pStyle w:val="itsentry"/>
        <w:keepNext/>
        <w:keepLines/>
        <w:spacing w:after="0"/>
      </w:pPr>
      <w:r>
        <w:t>Sirleaf, Ellen Johnson</w:t>
      </w:r>
      <w:r>
        <w:t xml:space="preserve"> - </w:t>
      </w:r>
      <w:r>
        <w:rPr>
          <w:color w:val="000000" w:themeColor="hyperlink"/>
          <w:u w:val="single"/>
        </w:rPr>
        <w:hyperlink r:id="rId308">
          <w:r>
            <w:rPr/>
            <w:t>A/72/PV.4</w:t>
          </w:r>
        </w:hyperlink>
      </w:r>
    </w:p>
    <w:p>
      <w:pPr>
        <w:pStyle w:val="itssubhead"/>
        <w:keepNext/>
        <w:keepLines/>
        <w:spacing w:after="0"/>
      </w:pPr>
      <w:r>
        <w:t>Ireland</w:t>
      </w:r>
    </w:p>
    <w:p>
      <w:pPr>
        <w:pStyle w:val="itsentry"/>
        <w:keepNext/>
        <w:keepLines/>
        <w:spacing w:after="0"/>
      </w:pPr>
      <w:r>
        <w:t>Coveney, Simon</w:t>
      </w:r>
      <w:r>
        <w:t xml:space="preserve"> - </w:t>
      </w:r>
      <w:r>
        <w:rPr>
          <w:color w:val="000000" w:themeColor="hyperlink"/>
          <w:u w:val="single"/>
        </w:rPr>
        <w:hyperlink r:id="rId304">
          <w:r>
            <w:rPr/>
            <w:t>A/72/PV.20</w:t>
          </w:r>
        </w:hyperlink>
      </w:r>
    </w:p>
    <w:p>
      <w:pPr>
        <w:pStyle w:val="itssubhead"/>
        <w:keepNext/>
        <w:keepLines/>
        <w:spacing w:after="0"/>
      </w:pPr>
      <w:r>
        <w:t>San Marino</w:t>
      </w:r>
    </w:p>
    <w:p>
      <w:pPr>
        <w:pStyle w:val="itsentry"/>
        <w:keepNext/>
        <w:keepLines/>
        <w:spacing w:after="0"/>
      </w:pPr>
      <w:r>
        <w:t>Renzi, Nicola</w:t>
      </w:r>
      <w:r>
        <w:t xml:space="preserve"> - </w:t>
      </w:r>
      <w:r>
        <w:rPr>
          <w:color w:val="000000" w:themeColor="hyperlink"/>
          <w:u w:val="single"/>
        </w:rPr>
        <w:hyperlink r:id="rId297">
          <w:r>
            <w:rPr/>
            <w:t>A/72/PV.18</w:t>
          </w:r>
        </w:hyperlink>
      </w:r>
    </w:p>
    <w:p>
      <w:pPr>
        <w:pStyle w:val="itssubhead"/>
        <w:keepNext/>
        <w:keepLines/>
        <w:spacing w:after="0"/>
      </w:pPr>
      <w:r>
        <w:t>Malta. Prime Minister</w:t>
      </w:r>
    </w:p>
    <w:p>
      <w:pPr>
        <w:pStyle w:val="itsentry"/>
        <w:keepNext/>
        <w:keepLines/>
        <w:spacing w:after="0"/>
      </w:pPr>
      <w:r>
        <w:t>Muscat, Joseph</w:t>
      </w:r>
      <w:r>
        <w:t xml:space="preserve"> - </w:t>
      </w:r>
      <w:r>
        <w:rPr>
          <w:color w:val="000000" w:themeColor="hyperlink"/>
          <w:u w:val="single"/>
        </w:rPr>
        <w:hyperlink r:id="rId309">
          <w:r>
            <w:rPr/>
            <w:t>A/72/PV.15</w:t>
          </w:r>
        </w:hyperlink>
      </w:r>
    </w:p>
    <w:p>
      <w:pPr>
        <w:pStyle w:val="itssubhead"/>
        <w:keepNext/>
        <w:keepLines/>
        <w:spacing w:after="0"/>
      </w:pPr>
      <w:r>
        <w:t>Belarus</w:t>
      </w:r>
    </w:p>
    <w:p>
      <w:pPr>
        <w:pStyle w:val="itsentry"/>
        <w:keepNext/>
        <w:keepLines/>
        <w:spacing w:after="0"/>
      </w:pPr>
      <w:r>
        <w:t>Makei, Vladimir</w:t>
      </w:r>
      <w:r>
        <w:t xml:space="preserve"> - </w:t>
      </w:r>
      <w:r>
        <w:rPr>
          <w:color w:val="000000" w:themeColor="hyperlink"/>
          <w:u w:val="single"/>
        </w:rPr>
        <w:hyperlink r:id="rId306">
          <w:r>
            <w:rPr/>
            <w:t>A/72/PV.14</w:t>
          </w:r>
        </w:hyperlink>
      </w:r>
    </w:p>
    <w:p>
      <w:pPr>
        <w:pStyle w:val="itssubhead"/>
        <w:keepNext/>
        <w:keepLines/>
        <w:spacing w:after="0"/>
      </w:pPr>
      <w:r>
        <w:t>China</w:t>
      </w:r>
    </w:p>
    <w:p>
      <w:pPr>
        <w:pStyle w:val="itsentry"/>
        <w:keepNext/>
        <w:keepLines/>
        <w:spacing w:after="0"/>
      </w:pPr>
      <w:r>
        <w:t>Wang, Yi</w:t>
      </w:r>
      <w:r>
        <w:t xml:space="preserve"> - </w:t>
      </w:r>
      <w:r>
        <w:rPr>
          <w:color w:val="000000" w:themeColor="hyperlink"/>
          <w:u w:val="single"/>
        </w:rPr>
        <w:hyperlink r:id="rId303">
          <w:r>
            <w:rPr/>
            <w:t>A/72/PV.12</w:t>
          </w:r>
        </w:hyperlink>
      </w:r>
    </w:p>
    <w:p>
      <w:pPr>
        <w:pStyle w:val="itssubhead"/>
        <w:keepNext/>
        <w:keepLines/>
        <w:spacing w:after="0"/>
      </w:pPr>
      <w:r>
        <w:t>Tunisia</w:t>
      </w:r>
    </w:p>
    <w:p>
      <w:pPr>
        <w:pStyle w:val="itsentry"/>
        <w:keepNext/>
        <w:keepLines/>
        <w:spacing w:after="0"/>
      </w:pPr>
      <w:r>
        <w:t>Jhinaoui, Khemaies</w:t>
      </w:r>
      <w:r>
        <w:t xml:space="preserve"> - </w:t>
      </w:r>
      <w:r>
        <w:rPr>
          <w:color w:val="000000" w:themeColor="hyperlink"/>
          <w:u w:val="single"/>
        </w:rPr>
        <w:hyperlink r:id="rId291">
          <w:r>
            <w:rPr/>
            <w:t>A/72/PV.16</w:t>
          </w:r>
        </w:hyperlink>
      </w:r>
    </w:p>
    <w:p>
      <w:pPr>
        <w:pStyle w:val="itssubhead"/>
        <w:keepNext/>
        <w:keepLines/>
        <w:spacing w:after="0"/>
      </w:pPr>
      <w:r>
        <w:t>Malawi. President</w:t>
      </w:r>
    </w:p>
    <w:p>
      <w:pPr>
        <w:pStyle w:val="itsentry"/>
        <w:keepNext/>
        <w:keepLines/>
        <w:spacing w:after="0"/>
      </w:pPr>
      <w:r>
        <w:t>Mutharika, Arthur Peter</w:t>
      </w:r>
      <w:r>
        <w:t xml:space="preserve"> - </w:t>
      </w:r>
      <w:r>
        <w:rPr>
          <w:color w:val="000000" w:themeColor="hyperlink"/>
          <w:u w:val="single"/>
        </w:rPr>
        <w:hyperlink r:id="rId301">
          <w:r>
            <w:rPr/>
            <w:t>A/72/PV.10</w:t>
          </w:r>
        </w:hyperlink>
      </w:r>
    </w:p>
    <w:p>
      <w:pPr>
        <w:pStyle w:val="itssubhead"/>
        <w:keepNext/>
        <w:keepLines/>
        <w:spacing w:after="0"/>
      </w:pPr>
      <w:r>
        <w:t>Monaco</w:t>
      </w:r>
    </w:p>
    <w:p>
      <w:pPr>
        <w:pStyle w:val="itsentry"/>
        <w:keepNext/>
        <w:keepLines/>
        <w:spacing w:after="0"/>
      </w:pPr>
      <w:r>
        <w:t>Albert II, Prince of Monaco</w:t>
      </w:r>
      <w:r>
        <w:t xml:space="preserve"> - </w:t>
      </w:r>
      <w:r>
        <w:rPr>
          <w:color w:val="000000" w:themeColor="hyperlink"/>
          <w:u w:val="single"/>
        </w:rPr>
        <w:hyperlink r:id="rId302">
          <w:r>
            <w:rPr/>
            <w:t>A/72/PV.5</w:t>
          </w:r>
        </w:hyperlink>
      </w:r>
    </w:p>
    <w:p>
      <w:pPr>
        <w:pStyle w:val="itssubhead"/>
        <w:keepNext/>
        <w:keepLines/>
        <w:spacing w:after="0"/>
      </w:pPr>
      <w:r>
        <w:t>France. President</w:t>
      </w:r>
    </w:p>
    <w:p>
      <w:pPr>
        <w:pStyle w:val="itsentry"/>
        <w:keepNext/>
        <w:keepLines/>
        <w:spacing w:after="0"/>
      </w:pPr>
      <w:r>
        <w:t>Macron, Emmanuel</w:t>
      </w:r>
      <w:r>
        <w:t xml:space="preserve"> - </w:t>
      </w:r>
      <w:r>
        <w:rPr>
          <w:color w:val="000000" w:themeColor="hyperlink"/>
          <w:u w:val="single"/>
        </w:rPr>
        <w:hyperlink r:id="rId308">
          <w:r>
            <w:rPr/>
            <w:t>A/72/PV.4</w:t>
          </w:r>
        </w:hyperlink>
      </w:r>
    </w:p>
    <w:p>
      <w:pPr>
        <w:pStyle w:val="itssubhead"/>
        <w:keepNext/>
        <w:keepLines/>
        <w:spacing w:after="0"/>
      </w:pPr>
      <w:r>
        <w:t>Serbia. President</w:t>
      </w:r>
    </w:p>
    <w:p>
      <w:pPr>
        <w:pStyle w:val="itsentry"/>
        <w:keepNext/>
        <w:keepLines/>
        <w:spacing w:after="0"/>
      </w:pPr>
      <w:r>
        <w:t>Vucic, Aleksandar</w:t>
      </w:r>
      <w:r>
        <w:t xml:space="preserve"> - </w:t>
      </w:r>
      <w:r>
        <w:rPr>
          <w:color w:val="000000" w:themeColor="hyperlink"/>
          <w:u w:val="single"/>
        </w:rPr>
        <w:hyperlink r:id="rId296">
          <w:r>
            <w:rPr/>
            <w:t>A/72/PV.11</w:t>
          </w:r>
        </w:hyperlink>
      </w:r>
    </w:p>
    <w:p>
      <w:pPr>
        <w:pStyle w:val="itssubhead"/>
        <w:keepNext/>
        <w:keepLines/>
        <w:spacing w:after="0"/>
      </w:pPr>
      <w:r>
        <w:t>United Kingdom. Prime Minister</w:t>
      </w:r>
    </w:p>
    <w:p>
      <w:pPr>
        <w:pStyle w:val="itsentry"/>
        <w:keepNext/>
        <w:keepLines/>
        <w:spacing w:after="0"/>
      </w:pPr>
      <w:r>
        <w:t>May, Theresa</w:t>
      </w:r>
      <w:r>
        <w:t xml:space="preserve"> - </w:t>
      </w:r>
      <w:r>
        <w:rPr>
          <w:color w:val="000000" w:themeColor="hyperlink"/>
          <w:u w:val="single"/>
        </w:rPr>
        <w:hyperlink r:id="rId295">
          <w:r>
            <w:rPr/>
            <w:t>A/72/PV.8</w:t>
          </w:r>
        </w:hyperlink>
      </w:r>
    </w:p>
    <w:p>
      <w:pPr>
        <w:pStyle w:val="itssubhead"/>
        <w:keepNext/>
        <w:keepLines/>
        <w:spacing w:after="0"/>
      </w:pPr>
      <w:r>
        <w:t>Russian Federation</w:t>
      </w:r>
    </w:p>
    <w:p>
      <w:pPr>
        <w:pStyle w:val="itsentry"/>
        <w:keepNext/>
        <w:keepLines/>
        <w:spacing w:after="0"/>
      </w:pPr>
      <w:r>
        <w:t>Lavrov, Sergei Viktorovich</w:t>
      </w:r>
      <w:r>
        <w:t xml:space="preserve"> - </w:t>
      </w:r>
      <w:r>
        <w:rPr>
          <w:color w:val="000000" w:themeColor="hyperlink"/>
          <w:u w:val="single"/>
        </w:rPr>
        <w:hyperlink r:id="rId303">
          <w:r>
            <w:rPr/>
            <w:t>A/72/PV.12</w:t>
          </w:r>
        </w:hyperlink>
      </w:r>
    </w:p>
    <w:p>
      <w:pPr>
        <w:pStyle w:val="itssubhead"/>
        <w:keepNext/>
        <w:keepLines/>
        <w:spacing w:after="0"/>
      </w:pPr>
      <w:r>
        <w:t>Australia</w:t>
      </w:r>
    </w:p>
    <w:p>
      <w:pPr>
        <w:pStyle w:val="itsentry"/>
        <w:keepNext/>
        <w:keepLines/>
        <w:spacing w:after="0"/>
      </w:pPr>
      <w:r>
        <w:t>Bishop, Julie</w:t>
      </w:r>
      <w:r>
        <w:t xml:space="preserve"> - </w:t>
      </w:r>
      <w:r>
        <w:rPr>
          <w:color w:val="000000" w:themeColor="hyperlink"/>
          <w:u w:val="single"/>
        </w:rPr>
        <w:hyperlink r:id="rId291">
          <w:r>
            <w:rPr/>
            <w:t>A/72/PV.16</w:t>
          </w:r>
        </w:hyperlink>
      </w:r>
    </w:p>
    <w:p>
      <w:pPr>
        <w:pStyle w:val="itssubhead"/>
        <w:keepNext/>
        <w:keepLines/>
        <w:spacing w:after="0"/>
      </w:pPr>
      <w:r>
        <w:t>Sweden</w:t>
      </w:r>
    </w:p>
    <w:p>
      <w:pPr>
        <w:pStyle w:val="itsentry"/>
        <w:keepNext/>
        <w:keepLines/>
        <w:spacing w:after="0"/>
      </w:pPr>
      <w:r>
        <w:t>Wallström, Margot</w:t>
      </w:r>
      <w:r>
        <w:t xml:space="preserve"> - </w:t>
      </w:r>
      <w:r>
        <w:rPr>
          <w:color w:val="000000" w:themeColor="hyperlink"/>
          <w:u w:val="single"/>
        </w:rPr>
        <w:hyperlink r:id="rId291">
          <w:r>
            <w:rPr/>
            <w:t>A/72/PV.16</w:t>
          </w:r>
        </w:hyperlink>
      </w:r>
    </w:p>
    <w:p>
      <w:pPr>
        <w:pStyle w:val="itssubhead"/>
        <w:keepNext/>
        <w:keepLines/>
        <w:spacing w:after="0"/>
      </w:pPr>
      <w:r>
        <w:t>Slovakia. President</w:t>
      </w:r>
    </w:p>
    <w:p>
      <w:pPr>
        <w:pStyle w:val="itsentry"/>
        <w:keepNext/>
        <w:keepLines/>
        <w:spacing w:after="0"/>
      </w:pPr>
      <w:r>
        <w:t>Kiska, Andrej</w:t>
      </w:r>
      <w:r>
        <w:t xml:space="preserve"> - </w:t>
      </w:r>
      <w:r>
        <w:rPr>
          <w:color w:val="000000" w:themeColor="hyperlink"/>
          <w:u w:val="single"/>
        </w:rPr>
        <w:hyperlink r:id="rId305">
          <w:r>
            <w:rPr/>
            <w:t>A/72/PV.3</w:t>
          </w:r>
        </w:hyperlink>
      </w:r>
    </w:p>
    <w:p>
      <w:pPr>
        <w:pStyle w:val="itssubhead"/>
        <w:keepNext/>
        <w:keepLines/>
        <w:spacing w:after="0"/>
      </w:pPr>
      <w:r>
        <w:t>Sao Tome and Principe. President</w:t>
      </w:r>
    </w:p>
    <w:p>
      <w:pPr>
        <w:pStyle w:val="itsentry"/>
        <w:keepNext/>
        <w:keepLines/>
        <w:spacing w:after="0"/>
      </w:pPr>
      <w:r>
        <w:t>Carvalho, Evaristo do Espírito Santo</w:t>
      </w:r>
      <w:r>
        <w:t xml:space="preserve"> - </w:t>
      </w:r>
      <w:r>
        <w:rPr>
          <w:color w:val="000000" w:themeColor="hyperlink"/>
          <w:u w:val="single"/>
        </w:rPr>
        <w:hyperlink r:id="rId293">
          <w:r>
            <w:rPr/>
            <w:t>A/72/PV.13</w:t>
          </w:r>
        </w:hyperlink>
      </w:r>
    </w:p>
    <w:p>
      <w:pPr>
        <w:pStyle w:val="itssubhead"/>
        <w:keepNext/>
        <w:keepLines/>
        <w:spacing w:after="0"/>
      </w:pPr>
      <w:r>
        <w:t>Venezuela (Bolivarian Republic of)</w:t>
      </w:r>
    </w:p>
    <w:p>
      <w:pPr>
        <w:pStyle w:val="itsentry"/>
        <w:keepNext/>
        <w:keepLines/>
        <w:spacing w:after="0"/>
      </w:pPr>
      <w:r>
        <w:t>Arreaza, Jorge</w:t>
      </w:r>
      <w:r>
        <w:t xml:space="preserve"> - </w:t>
      </w:r>
      <w:r>
        <w:rPr>
          <w:color w:val="000000" w:themeColor="hyperlink"/>
          <w:u w:val="single"/>
        </w:rPr>
        <w:hyperlink r:id="rId299">
          <w:r>
            <w:rPr/>
            <w:t>A/72/PV.23</w:t>
          </w:r>
        </w:hyperlink>
      </w:r>
    </w:p>
    <w:p>
      <w:pPr>
        <w:pStyle w:val="itssubhead"/>
        <w:keepNext/>
        <w:keepLines/>
        <w:spacing w:after="0"/>
      </w:pPr>
      <w:r>
        <w:t>Papua New Guinea. Prime Minister</w:t>
      </w:r>
    </w:p>
    <w:p>
      <w:pPr>
        <w:pStyle w:val="itsentry"/>
        <w:keepNext/>
        <w:keepLines/>
        <w:spacing w:after="0"/>
      </w:pPr>
      <w:r>
        <w:t>O'Neill, Peter</w:t>
      </w:r>
      <w:r>
        <w:t xml:space="preserve"> - </w:t>
      </w:r>
      <w:r>
        <w:rPr>
          <w:color w:val="000000" w:themeColor="hyperlink"/>
          <w:u w:val="single"/>
        </w:rPr>
        <w:hyperlink r:id="rId298">
          <w:r>
            <w:rPr/>
            <w:t>A/72/PV.19</w:t>
          </w:r>
        </w:hyperlink>
      </w:r>
    </w:p>
    <w:p>
      <w:pPr>
        <w:pStyle w:val="itssubhead"/>
        <w:keepNext/>
        <w:keepLines/>
        <w:spacing w:after="0"/>
      </w:pPr>
      <w:r>
        <w:t>Timor-Leste</w:t>
      </w:r>
    </w:p>
    <w:p>
      <w:pPr>
        <w:pStyle w:val="itsentry"/>
        <w:keepNext/>
        <w:keepLines/>
        <w:spacing w:after="0"/>
      </w:pPr>
      <w:r>
        <w:t>Pires, Maria Helena Lopes de Jesus</w:t>
      </w:r>
      <w:r>
        <w:t xml:space="preserve"> - </w:t>
      </w:r>
      <w:r>
        <w:rPr>
          <w:color w:val="000000" w:themeColor="hyperlink"/>
          <w:u w:val="single"/>
        </w:rPr>
        <w:hyperlink r:id="rId299">
          <w:r>
            <w:rPr/>
            <w:t>A/72/PV.23</w:t>
          </w:r>
        </w:hyperlink>
      </w:r>
    </w:p>
    <w:p>
      <w:pPr>
        <w:pStyle w:val="itssubhead"/>
        <w:keepNext/>
        <w:keepLines/>
        <w:spacing w:after="0"/>
      </w:pPr>
      <w:r>
        <w:t>Singapore</w:t>
      </w:r>
    </w:p>
    <w:p>
      <w:pPr>
        <w:pStyle w:val="itsentry"/>
        <w:keepNext/>
        <w:keepLines/>
        <w:spacing w:after="0"/>
      </w:pPr>
      <w:r>
        <w:t>Balakrishnan, Vivian</w:t>
      </w:r>
      <w:r>
        <w:t xml:space="preserve"> - </w:t>
      </w:r>
      <w:r>
        <w:rPr>
          <w:color w:val="000000" w:themeColor="hyperlink"/>
          <w:u w:val="single"/>
        </w:rPr>
        <w:hyperlink r:id="rId304">
          <w:r>
            <w:rPr/>
            <w:t>A/72/PV.20</w:t>
          </w:r>
        </w:hyperlink>
      </w:r>
    </w:p>
    <w:p>
      <w:pPr>
        <w:pStyle w:val="itssubhead"/>
        <w:keepNext/>
        <w:keepLines/>
        <w:spacing w:after="0"/>
      </w:pPr>
      <w:r>
        <w:t>Bulgaria. President</w:t>
      </w:r>
    </w:p>
    <w:p>
      <w:pPr>
        <w:pStyle w:val="itsentry"/>
        <w:keepNext/>
        <w:keepLines/>
        <w:spacing w:after="0"/>
      </w:pPr>
      <w:r>
        <w:t>Radev, Rumen</w:t>
      </w:r>
      <w:r>
        <w:t xml:space="preserve"> - </w:t>
      </w:r>
      <w:r>
        <w:rPr>
          <w:color w:val="000000" w:themeColor="hyperlink"/>
          <w:u w:val="single"/>
        </w:rPr>
        <w:hyperlink r:id="rId294">
          <w:r>
            <w:rPr/>
            <w:t>A/72/PV.7</w:t>
          </w:r>
        </w:hyperlink>
      </w:r>
    </w:p>
    <w:p>
      <w:pPr>
        <w:pStyle w:val="itssubhead"/>
        <w:keepNext/>
        <w:keepLines/>
        <w:spacing w:after="0"/>
      </w:pPr>
      <w:r>
        <w:t>Slovenia. Prime Minister</w:t>
      </w:r>
    </w:p>
    <w:p>
      <w:pPr>
        <w:pStyle w:val="itsentry"/>
        <w:keepNext/>
        <w:keepLines/>
        <w:spacing w:after="0"/>
      </w:pPr>
      <w:r>
        <w:t>Cerar, Miro</w:t>
      </w:r>
      <w:r>
        <w:t xml:space="preserve"> - </w:t>
      </w:r>
      <w:r>
        <w:rPr>
          <w:color w:val="000000" w:themeColor="hyperlink"/>
          <w:u w:val="single"/>
        </w:rPr>
        <w:hyperlink r:id="rId303">
          <w:r>
            <w:rPr/>
            <w:t>A/72/PV.12</w:t>
          </w:r>
        </w:hyperlink>
      </w:r>
    </w:p>
    <w:p>
      <w:pPr>
        <w:pStyle w:val="itssubhead"/>
        <w:keepNext/>
        <w:keepLines/>
        <w:spacing w:after="0"/>
      </w:pPr>
      <w:r>
        <w:t>Botswana. Vice-President</w:t>
      </w:r>
    </w:p>
    <w:p>
      <w:pPr>
        <w:pStyle w:val="itsentry"/>
        <w:keepNext/>
        <w:keepLines/>
        <w:spacing w:after="0"/>
      </w:pPr>
      <w:r>
        <w:t>Masisi, Mokgweetsi Eric Keabetswe</w:t>
      </w:r>
      <w:r>
        <w:t xml:space="preserve"> - </w:t>
      </w:r>
      <w:r>
        <w:rPr>
          <w:color w:val="000000" w:themeColor="hyperlink"/>
          <w:u w:val="single"/>
        </w:rPr>
        <w:hyperlink r:id="rId303">
          <w:r>
            <w:rPr/>
            <w:t>A/72/PV.12</w:t>
          </w:r>
        </w:hyperlink>
      </w:r>
      <w:r>
        <w:br/>
      </w:r>
    </w:p>
    <w:p>
      <w:pPr>
        <w:pStyle w:val="itshead"/>
        <w:keepNext/>
        <w:keepLines/>
      </w:pPr>
      <w:r>
        <w:t>UN. GENERAL ASSEMBLY (72ND SESS. : 2017-2018)--GENERAL DEBATE--RIGHT OF REPLY (Agenda Item 8)</w:t>
      </w:r>
    </w:p>
    <w:p>
      <w:pPr>
        <w:pStyle w:val="itssubhead"/>
        <w:keepNext/>
        <w:keepLines/>
        <w:spacing w:after="0"/>
      </w:pPr>
      <w:r>
        <w:t>Qatar</w:t>
      </w:r>
    </w:p>
    <w:p>
      <w:pPr>
        <w:pStyle w:val="itsentry"/>
        <w:keepNext/>
        <w:keepLines/>
        <w:spacing w:after="0"/>
      </w:pPr>
      <w:r>
        <w:t>Al-Kuwari, Ahmad Saif Y.A.</w:t>
      </w:r>
      <w:r>
        <w:t xml:space="preserve"> - </w:t>
      </w:r>
      <w:r>
        <w:rPr>
          <w:color w:val="000000" w:themeColor="hyperlink"/>
          <w:u w:val="single"/>
        </w:rPr>
        <w:hyperlink r:id="rId297">
          <w:r>
            <w:rPr/>
            <w:t>A/72/PV.18</w:t>
          </w:r>
        </w:hyperlink>
      </w:r>
    </w:p>
    <w:p>
      <w:pPr>
        <w:pStyle w:val="itsentry"/>
        <w:keepNext/>
        <w:keepLines/>
        <w:spacing w:after="0"/>
      </w:pPr>
      <w:r>
        <w:t xml:space="preserve">Al-Khalifa, Talal Rashid N.M. </w:t>
      </w:r>
      <w:r>
        <w:t xml:space="preserve"> - </w:t>
      </w:r>
      <w:r>
        <w:rPr>
          <w:color w:val="000000" w:themeColor="hyperlink"/>
          <w:u w:val="single"/>
        </w:rPr>
        <w:hyperlink r:id="rId311">
          <w:r>
            <w:rPr/>
            <w:t>A/72/PV.22</w:t>
          </w:r>
        </w:hyperlink>
      </w:r>
    </w:p>
    <w:p>
      <w:pPr>
        <w:pStyle w:val="itssubhead"/>
        <w:keepNext/>
        <w:keepLines/>
        <w:spacing w:after="0"/>
      </w:pPr>
      <w:r>
        <w:t>Afghanistan</w:t>
      </w:r>
    </w:p>
    <w:p>
      <w:pPr>
        <w:pStyle w:val="itsentry"/>
        <w:keepNext/>
        <w:keepLines/>
        <w:spacing w:after="0"/>
      </w:pPr>
      <w:r>
        <w:t>Salarzai, Nazifullah</w:t>
      </w:r>
      <w:r>
        <w:t xml:space="preserve"> - </w:t>
      </w:r>
      <w:r>
        <w:rPr>
          <w:color w:val="000000" w:themeColor="hyperlink"/>
          <w:u w:val="single"/>
        </w:rPr>
        <w:hyperlink r:id="rId306">
          <w:r>
            <w:rPr/>
            <w:t>A/72/PV.14</w:t>
          </w:r>
        </w:hyperlink>
      </w:r>
    </w:p>
    <w:p>
      <w:pPr>
        <w:pStyle w:val="itssubhead"/>
        <w:keepNext/>
        <w:keepLines/>
        <w:spacing w:after="0"/>
      </w:pPr>
      <w:r>
        <w:t>United Arab Emirates</w:t>
      </w:r>
    </w:p>
    <w:p>
      <w:pPr>
        <w:pStyle w:val="itsentry"/>
        <w:keepNext/>
        <w:keepLines/>
        <w:spacing w:after="0"/>
      </w:pPr>
      <w:r>
        <w:t>Al Musharakh, Jamal Jama Ahmed Abdulla</w:t>
      </w:r>
      <w:r>
        <w:t xml:space="preserve"> - </w:t>
      </w:r>
      <w:r>
        <w:rPr>
          <w:color w:val="000000" w:themeColor="hyperlink"/>
          <w:u w:val="single"/>
        </w:rPr>
        <w:hyperlink r:id="rId297">
          <w:r>
            <w:rPr/>
            <w:t>A/72/PV.18</w:t>
          </w:r>
        </w:hyperlink>
      </w:r>
    </w:p>
    <w:p>
      <w:pPr>
        <w:pStyle w:val="itsentry"/>
        <w:keepNext/>
        <w:keepLines/>
        <w:spacing w:after="0"/>
      </w:pPr>
      <w:r>
        <w:t>AlAteibi, Hessa Muncer</w:t>
      </w:r>
      <w:r>
        <w:t xml:space="preserve"> - </w:t>
      </w:r>
      <w:r>
        <w:rPr>
          <w:color w:val="000000" w:themeColor="hyperlink"/>
          <w:u w:val="single"/>
        </w:rPr>
        <w:hyperlink r:id="rId299">
          <w:r>
            <w:rPr/>
            <w:t>A/72/PV.23</w:t>
          </w:r>
        </w:hyperlink>
      </w:r>
    </w:p>
    <w:p>
      <w:pPr>
        <w:pStyle w:val="itssubhead"/>
        <w:keepNext/>
        <w:keepLines/>
        <w:spacing w:after="0"/>
      </w:pPr>
      <w:r>
        <w:t>Pakistan</w:t>
      </w:r>
    </w:p>
    <w:p>
      <w:pPr>
        <w:pStyle w:val="itsentry"/>
        <w:keepNext/>
        <w:keepLines/>
        <w:spacing w:after="0"/>
      </w:pPr>
      <w:r>
        <w:t>Usman, Chaudhry Tipu</w:t>
      </w:r>
      <w:r>
        <w:t xml:space="preserve"> - </w:t>
      </w:r>
      <w:r>
        <w:rPr>
          <w:color w:val="000000" w:themeColor="hyperlink"/>
          <w:u w:val="single"/>
        </w:rPr>
        <w:hyperlink r:id="rId306">
          <w:r>
            <w:rPr/>
            <w:t>A/72/PV.14</w:t>
          </w:r>
        </w:hyperlink>
      </w:r>
      <w:r>
        <w:t xml:space="preserve">; </w:t>
      </w:r>
      <w:r>
        <w:rPr>
          <w:color w:val="000000" w:themeColor="hyperlink"/>
          <w:u w:val="single"/>
        </w:rPr>
        <w:hyperlink r:id="rId299">
          <w:r>
            <w:rPr/>
            <w:t>A/72/PV.23</w:t>
          </w:r>
        </w:hyperlink>
      </w:r>
    </w:p>
    <w:p>
      <w:pPr>
        <w:pStyle w:val="itsentry"/>
        <w:keepNext/>
        <w:keepLines/>
        <w:spacing w:after="0"/>
      </w:pPr>
      <w:r>
        <w:t>Lodhi, Maleeha</w:t>
      </w:r>
      <w:r>
        <w:t xml:space="preserve"> - </w:t>
      </w:r>
      <w:r>
        <w:rPr>
          <w:color w:val="000000" w:themeColor="hyperlink"/>
          <w:u w:val="single"/>
        </w:rPr>
        <w:hyperlink r:id="rId311">
          <w:r>
            <w:rPr/>
            <w:t>A/72/PV.22</w:t>
          </w:r>
        </w:hyperlink>
      </w:r>
    </w:p>
    <w:p>
      <w:pPr>
        <w:pStyle w:val="itssubhead"/>
        <w:keepNext/>
        <w:keepLines/>
        <w:spacing w:after="0"/>
      </w:pPr>
      <w:r>
        <w:t>Egypt</w:t>
      </w:r>
    </w:p>
    <w:p>
      <w:pPr>
        <w:pStyle w:val="itsentry"/>
        <w:keepNext/>
        <w:keepLines/>
        <w:spacing w:after="0"/>
      </w:pPr>
      <w:r>
        <w:t>Elshenawy, Mohamed Ibrahim</w:t>
      </w:r>
      <w:r>
        <w:t xml:space="preserve"> - </w:t>
      </w:r>
      <w:r>
        <w:rPr>
          <w:color w:val="000000" w:themeColor="hyperlink"/>
          <w:u w:val="single"/>
        </w:rPr>
        <w:hyperlink r:id="rId297">
          <w:r>
            <w:rPr/>
            <w:t>A/72/PV.18</w:t>
          </w:r>
        </w:hyperlink>
      </w:r>
    </w:p>
    <w:p>
      <w:pPr>
        <w:pStyle w:val="itssubhead"/>
        <w:keepNext/>
        <w:keepLines/>
        <w:spacing w:after="0"/>
      </w:pPr>
      <w:r>
        <w:t>Serbia</w:t>
      </w:r>
    </w:p>
    <w:p>
      <w:pPr>
        <w:pStyle w:val="itsentry"/>
        <w:keepNext/>
        <w:keepLines/>
        <w:spacing w:after="0"/>
      </w:pPr>
      <w:r>
        <w:t>Ivanovic, Marina</w:t>
      </w:r>
      <w:r>
        <w:t xml:space="preserve"> - </w:t>
      </w:r>
      <w:r>
        <w:rPr>
          <w:color w:val="000000" w:themeColor="hyperlink"/>
          <w:u w:val="single"/>
        </w:rPr>
        <w:hyperlink r:id="rId297">
          <w:r>
            <w:rPr/>
            <w:t>A/72/PV.18</w:t>
          </w:r>
        </w:hyperlink>
      </w:r>
    </w:p>
    <w:p>
      <w:pPr>
        <w:pStyle w:val="itssubhead"/>
        <w:keepNext/>
        <w:keepLines/>
        <w:spacing w:after="0"/>
      </w:pPr>
      <w:r>
        <w:t>Myanmar</w:t>
      </w:r>
    </w:p>
    <w:p>
      <w:pPr>
        <w:pStyle w:val="itsentry"/>
        <w:keepNext/>
        <w:keepLines/>
        <w:spacing w:after="0"/>
      </w:pPr>
      <w:r>
        <w:t>Suan, Hau Do</w:t>
      </w:r>
      <w:r>
        <w:t xml:space="preserve"> - </w:t>
      </w:r>
      <w:r>
        <w:rPr>
          <w:color w:val="000000" w:themeColor="hyperlink"/>
          <w:u w:val="single"/>
        </w:rPr>
        <w:hyperlink r:id="rId299">
          <w:r>
            <w:rPr/>
            <w:t>A/72/PV.23</w:t>
          </w:r>
        </w:hyperlink>
      </w:r>
    </w:p>
    <w:p>
      <w:pPr>
        <w:pStyle w:val="itssubhead"/>
        <w:keepNext/>
        <w:keepLines/>
        <w:spacing w:after="0"/>
      </w:pPr>
      <w:r>
        <w:t>Albania</w:t>
      </w:r>
    </w:p>
    <w:p>
      <w:pPr>
        <w:pStyle w:val="itsentry"/>
        <w:keepNext/>
        <w:keepLines/>
        <w:spacing w:after="0"/>
      </w:pPr>
      <w:r>
        <w:t>Idrizi, Arben</w:t>
      </w:r>
      <w:r>
        <w:t xml:space="preserve"> - </w:t>
      </w:r>
      <w:r>
        <w:rPr>
          <w:color w:val="000000" w:themeColor="hyperlink"/>
          <w:u w:val="single"/>
        </w:rPr>
        <w:hyperlink r:id="rId297">
          <w:r>
            <w:rPr/>
            <w:t>A/72/PV.18</w:t>
          </w:r>
        </w:hyperlink>
      </w:r>
    </w:p>
    <w:p>
      <w:pPr>
        <w:pStyle w:val="itssubhead"/>
        <w:keepNext/>
        <w:keepLines/>
        <w:spacing w:after="0"/>
      </w:pPr>
      <w:r>
        <w:t>Ukraine</w:t>
      </w:r>
    </w:p>
    <w:p>
      <w:pPr>
        <w:pStyle w:val="itsentry"/>
        <w:keepNext/>
        <w:keepLines/>
        <w:spacing w:after="0"/>
      </w:pPr>
      <w:r>
        <w:t>Pavlichenko, Oleksandr</w:t>
      </w:r>
      <w:r>
        <w:t xml:space="preserve"> - </w:t>
      </w:r>
      <w:r>
        <w:rPr>
          <w:color w:val="000000" w:themeColor="hyperlink"/>
          <w:u w:val="single"/>
        </w:rPr>
        <w:hyperlink r:id="rId306">
          <w:r>
            <w:rPr/>
            <w:t>A/72/PV.14</w:t>
          </w:r>
        </w:hyperlink>
      </w:r>
    </w:p>
    <w:p>
      <w:pPr>
        <w:pStyle w:val="itssubhead"/>
        <w:keepNext/>
        <w:keepLines/>
        <w:spacing w:after="0"/>
      </w:pPr>
      <w:r>
        <w:t>Indonesia</w:t>
      </w:r>
    </w:p>
    <w:p>
      <w:pPr>
        <w:pStyle w:val="itsentry"/>
        <w:keepNext/>
        <w:keepLines/>
        <w:spacing w:after="0"/>
      </w:pPr>
      <w:r>
        <w:t>Nuran, Ainan</w:t>
      </w:r>
      <w:r>
        <w:t xml:space="preserve"> - </w:t>
      </w:r>
      <w:r>
        <w:rPr>
          <w:color w:val="000000" w:themeColor="hyperlink"/>
          <w:u w:val="single"/>
        </w:rPr>
        <w:hyperlink r:id="rId299">
          <w:r>
            <w:rPr/>
            <w:t>A/72/PV.23</w:t>
          </w:r>
        </w:hyperlink>
      </w:r>
    </w:p>
    <w:p>
      <w:pPr>
        <w:pStyle w:val="itssubhead"/>
        <w:keepNext/>
        <w:keepLines/>
        <w:spacing w:after="0"/>
      </w:pPr>
      <w:r>
        <w:t>Bahrain</w:t>
      </w:r>
    </w:p>
    <w:p>
      <w:pPr>
        <w:pStyle w:val="itsentry"/>
        <w:keepNext/>
        <w:keepLines/>
        <w:spacing w:after="0"/>
      </w:pPr>
      <w:r>
        <w:t>Hamad, Aysha Mohamed Abdulla</w:t>
      </w:r>
      <w:r>
        <w:t xml:space="preserve"> - </w:t>
      </w:r>
      <w:r>
        <w:rPr>
          <w:color w:val="000000" w:themeColor="hyperlink"/>
          <w:u w:val="single"/>
        </w:rPr>
        <w:hyperlink r:id="rId311">
          <w:r>
            <w:rPr/>
            <w:t>A/72/PV.22</w:t>
          </w:r>
        </w:hyperlink>
      </w:r>
      <w:r>
        <w:t xml:space="preserve">; </w:t>
      </w:r>
      <w:r>
        <w:rPr>
          <w:color w:val="000000" w:themeColor="hyperlink"/>
          <w:u w:val="single"/>
        </w:rPr>
        <w:hyperlink r:id="rId299">
          <w:r>
            <w:rPr/>
            <w:t>A/72/PV.23</w:t>
          </w:r>
        </w:hyperlink>
      </w:r>
    </w:p>
    <w:p>
      <w:pPr>
        <w:pStyle w:val="itssubhead"/>
        <w:keepNext/>
        <w:keepLines/>
        <w:spacing w:after="0"/>
      </w:pPr>
      <w:r>
        <w:t>India</w:t>
      </w:r>
    </w:p>
    <w:p>
      <w:pPr>
        <w:pStyle w:val="itsentry"/>
        <w:keepNext/>
        <w:keepLines/>
        <w:spacing w:after="0"/>
      </w:pPr>
      <w:r>
        <w:t>Gambhir, Eenam</w:t>
      </w:r>
      <w:r>
        <w:t xml:space="preserve"> - </w:t>
      </w:r>
      <w:r>
        <w:rPr>
          <w:color w:val="000000" w:themeColor="hyperlink"/>
          <w:u w:val="single"/>
        </w:rPr>
        <w:hyperlink r:id="rId306">
          <w:r>
            <w:rPr/>
            <w:t>A/72/PV.14</w:t>
          </w:r>
        </w:hyperlink>
      </w:r>
    </w:p>
    <w:p>
      <w:pPr>
        <w:pStyle w:val="itsentry"/>
        <w:keepNext/>
        <w:keepLines/>
        <w:spacing w:after="0"/>
      </w:pPr>
      <w:r>
        <w:t>Tripathi, Paulomi</w:t>
      </w:r>
      <w:r>
        <w:t xml:space="preserve"> - </w:t>
      </w:r>
      <w:r>
        <w:rPr>
          <w:color w:val="000000" w:themeColor="hyperlink"/>
          <w:u w:val="single"/>
        </w:rPr>
        <w:hyperlink r:id="rId299">
          <w:r>
            <w:rPr/>
            <w:t>A/72/PV.23</w:t>
          </w:r>
        </w:hyperlink>
      </w:r>
    </w:p>
    <w:p>
      <w:pPr>
        <w:pStyle w:val="itssubhead"/>
        <w:keepNext/>
        <w:keepLines/>
        <w:spacing w:after="0"/>
      </w:pPr>
      <w:r>
        <w:t>Iran (Islamic Republic of)</w:t>
      </w:r>
    </w:p>
    <w:p>
      <w:pPr>
        <w:pStyle w:val="itsentry"/>
        <w:keepNext/>
        <w:keepLines/>
        <w:spacing w:after="0"/>
      </w:pPr>
      <w:r>
        <w:t>Maleki, Hossein</w:t>
      </w:r>
      <w:r>
        <w:t xml:space="preserve"> - </w:t>
      </w:r>
      <w:r>
        <w:rPr>
          <w:color w:val="000000" w:themeColor="hyperlink"/>
          <w:u w:val="single"/>
        </w:rPr>
        <w:hyperlink r:id="rId310">
          <w:r>
            <w:rPr/>
            <w:t>A/72/PV.6</w:t>
          </w:r>
        </w:hyperlink>
      </w:r>
    </w:p>
    <w:p>
      <w:pPr>
        <w:pStyle w:val="itsentry"/>
        <w:keepNext/>
        <w:keepLines/>
        <w:spacing w:after="0"/>
      </w:pPr>
      <w:r>
        <w:t>Ghaniei, Mohammad Hossein</w:t>
      </w:r>
      <w:r>
        <w:t xml:space="preserve"> - </w:t>
      </w:r>
      <w:r>
        <w:rPr>
          <w:color w:val="000000" w:themeColor="hyperlink"/>
          <w:u w:val="single"/>
        </w:rPr>
        <w:hyperlink r:id="rId299">
          <w:r>
            <w:rPr/>
            <w:t>A/72/PV.23</w:t>
          </w:r>
        </w:hyperlink>
      </w:r>
      <w:r>
        <w:br/>
      </w:r>
    </w:p>
    <w:p>
      <w:pPr>
        <w:pStyle w:val="itshead"/>
        <w:keepNext/>
        <w:keepLines/>
      </w:pPr>
      <w:r>
        <w:t>UN. GENERAL ASSEMBLY (72ND SESS. : 2017-2018)--OFFICERS (Agenda Item 5)</w:t>
      </w:r>
    </w:p>
    <w:p>
      <w:pPr>
        <w:pStyle w:val="itssubhead"/>
        <w:keepNext/>
        <w:keepLines/>
        <w:spacing w:after="0"/>
      </w:pPr>
      <w:r>
        <w:t>Romania</w:t>
      </w:r>
    </w:p>
    <w:p>
      <w:pPr>
        <w:pStyle w:val="itsentry"/>
        <w:keepNext/>
        <w:keepLines/>
        <w:spacing w:after="0"/>
      </w:pPr>
      <w:r>
        <w:t>Jinga, Ion</w:t>
      </w:r>
      <w:r>
        <w:t xml:space="preserve"> - </w:t>
      </w:r>
      <w:r>
        <w:rPr>
          <w:color w:val="000000" w:themeColor="hyperlink"/>
          <w:u w:val="single"/>
        </w:rPr>
        <w:hyperlink r:id="rId312">
          <w:r>
            <w:rPr/>
            <w:t>A/C.1/72/PV.29</w:t>
          </w:r>
        </w:hyperlink>
      </w:r>
    </w:p>
    <w:p>
      <w:pPr>
        <w:pStyle w:val="itssubhead"/>
        <w:keepNext/>
        <w:keepLines/>
        <w:spacing w:after="0"/>
      </w:pPr>
      <w:r>
        <w:t>UN. General Assembly. 3rd Committee. Vice-Chair</w:t>
      </w:r>
    </w:p>
    <w:p>
      <w:pPr>
        <w:pStyle w:val="itsentry"/>
        <w:keepNext/>
        <w:keepLines/>
        <w:spacing w:after="0"/>
      </w:pPr>
      <w:r>
        <w:t>Idris, Nebil Said (Eritrea)</w:t>
      </w:r>
      <w:r>
        <w:t xml:space="preserve"> - </w:t>
      </w:r>
      <w:r>
        <w:rPr>
          <w:color w:val="000000" w:themeColor="hyperlink"/>
          <w:u w:val="single"/>
        </w:rPr>
        <w:hyperlink r:id="rId313">
          <w:r>
            <w:rPr/>
            <w:t>A/C.3/72/SR.54</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314">
          <w:r>
            <w:rPr/>
            <w:t>A/72/PV.93</w:t>
          </w:r>
        </w:hyperlink>
      </w:r>
    </w:p>
    <w:p>
      <w:pPr>
        <w:pStyle w:val="itssubhead"/>
        <w:keepNext/>
        <w:keepLines/>
        <w:spacing w:after="0"/>
      </w:pPr>
      <w:r>
        <w:t>Liberia</w:t>
      </w:r>
    </w:p>
    <w:p>
      <w:pPr>
        <w:pStyle w:val="itsentry"/>
        <w:keepNext/>
        <w:keepLines/>
        <w:spacing w:after="0"/>
      </w:pPr>
      <w:r>
        <w:t>Brown, Lewis G.</w:t>
      </w:r>
      <w:r>
        <w:t xml:space="preserve"> - </w:t>
      </w:r>
      <w:r>
        <w:rPr>
          <w:color w:val="000000" w:themeColor="hyperlink"/>
          <w:u w:val="single"/>
        </w:rPr>
        <w:hyperlink r:id="rId315">
          <w:r>
            <w:rPr/>
            <w:t>A/C.4/72/SR.29</w:t>
          </w:r>
        </w:hyperlink>
      </w:r>
    </w:p>
    <w:p>
      <w:pPr>
        <w:pStyle w:val="itssubhead"/>
        <w:keepNext/>
        <w:keepLines/>
        <w:spacing w:after="0"/>
      </w:pPr>
      <w:r>
        <w:t>UN. General Assembly. 3rd Committee. Chair</w:t>
      </w:r>
    </w:p>
    <w:p>
      <w:pPr>
        <w:pStyle w:val="itsentry"/>
        <w:keepNext/>
        <w:keepLines/>
        <w:spacing w:after="0"/>
      </w:pPr>
      <w:r>
        <w:t>Gunnarsson, Einar (Iceland)</w:t>
      </w:r>
      <w:r>
        <w:t xml:space="preserve"> - </w:t>
      </w:r>
      <w:r>
        <w:rPr>
          <w:color w:val="000000" w:themeColor="hyperlink"/>
          <w:u w:val="single"/>
        </w:rPr>
        <w:hyperlink r:id="rId22">
          <w:r>
            <w:rPr/>
            <w:t>A/C.3/72/SR.1</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316">
          <w:r>
            <w:rPr/>
            <w:t>A/C.2/72/SR.28</w:t>
          </w:r>
        </w:hyperlink>
      </w:r>
    </w:p>
    <w:p>
      <w:pPr>
        <w:pStyle w:val="itssubhead"/>
        <w:keepNext/>
        <w:keepLines/>
        <w:spacing w:after="0"/>
      </w:pPr>
      <w:r>
        <w:t>UN. Special Committee on Peacekeeping Operations. Rapporteur</w:t>
      </w:r>
    </w:p>
    <w:p>
      <w:pPr>
        <w:pStyle w:val="itsentry"/>
        <w:keepNext/>
        <w:keepLines/>
        <w:spacing w:after="0"/>
      </w:pPr>
      <w:r>
        <w:t>Aboulwafa, Mohammad Helmy Ahmad  (Egypt)</w:t>
      </w:r>
      <w:r>
        <w:t xml:space="preserve"> - </w:t>
      </w:r>
      <w:r>
        <w:rPr>
          <w:color w:val="000000" w:themeColor="hyperlink"/>
          <w:u w:val="single"/>
        </w:rPr>
        <w:hyperlink r:id="rId317">
          <w:r>
            <w:rPr/>
            <w:t>A/C.4/72/SR.30</w:t>
          </w:r>
        </w:hyperlink>
      </w:r>
    </w:p>
    <w:p>
      <w:pPr>
        <w:pStyle w:val="itssubhead"/>
        <w:keepNext/>
        <w:keepLines/>
        <w:spacing w:after="0"/>
      </w:pPr>
      <w:r>
        <w:t>UN. General Assembly. Special Political and Decolonization Committee (4th Committee). Vice-Chair</w:t>
      </w:r>
    </w:p>
    <w:p>
      <w:pPr>
        <w:pStyle w:val="itsentry"/>
        <w:keepNext/>
        <w:keepLines/>
        <w:spacing w:after="0"/>
      </w:pPr>
      <w:r>
        <w:t>Halfaoui, Yasser (Morocco)</w:t>
      </w:r>
      <w:r>
        <w:t xml:space="preserve"> - </w:t>
      </w:r>
      <w:r>
        <w:rPr>
          <w:color w:val="000000" w:themeColor="hyperlink"/>
          <w:u w:val="single"/>
        </w:rPr>
        <w:hyperlink r:id="rId317">
          <w:r>
            <w:rPr/>
            <w:t>A/C.4/72/SR.30</w:t>
          </w:r>
        </w:hyperlink>
      </w:r>
    </w:p>
    <w:p>
      <w:pPr>
        <w:pStyle w:val="itssubhead"/>
        <w:keepNext/>
        <w:keepLines/>
        <w:spacing w:after="0"/>
      </w:pPr>
      <w:r>
        <w:t>UN. General Assembly. 6th Committee. Chair</w:t>
      </w:r>
    </w:p>
    <w:p>
      <w:pPr>
        <w:pStyle w:val="itsentry"/>
        <w:keepNext/>
        <w:keepLines/>
        <w:spacing w:after="0"/>
      </w:pPr>
      <w:r>
        <w:t>Gafoor, Burhan (Singapore)</w:t>
      </w:r>
      <w:r>
        <w:t xml:space="preserve"> - </w:t>
      </w:r>
      <w:r>
        <w:rPr>
          <w:color w:val="000000" w:themeColor="hyperlink"/>
          <w:u w:val="single"/>
        </w:rPr>
        <w:hyperlink r:id="rId318">
          <w:r>
            <w:rPr/>
            <w:t>A/C.6/72/SR.31</w:t>
          </w:r>
        </w:hyperlink>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319">
          <w:r>
            <w:rPr/>
            <w:t>A/C.5/72/SR.44</w:t>
          </w:r>
        </w:hyperlink>
      </w:r>
    </w:p>
    <w:p>
      <w:pPr>
        <w:pStyle w:val="itssubhead"/>
        <w:keepNext/>
        <w:keepLines/>
        <w:spacing w:after="0"/>
      </w:pPr>
      <w:r>
        <w:t>UN. General Assembly. 1st Committee. Vice-Chair</w:t>
      </w:r>
    </w:p>
    <w:p>
      <w:pPr>
        <w:pStyle w:val="itsentry"/>
        <w:keepNext/>
        <w:keepLines/>
        <w:spacing w:after="0"/>
      </w:pPr>
      <w:r>
        <w:t>Raadik, Terje (Estonia)</w:t>
      </w:r>
      <w:r>
        <w:t xml:space="preserve"> - </w:t>
      </w:r>
      <w:r>
        <w:rPr>
          <w:color w:val="000000" w:themeColor="hyperlink"/>
          <w:u w:val="single"/>
        </w:rPr>
        <w:hyperlink r:id="rId320">
          <w:r>
            <w:rPr/>
            <w:t>A/C.1/72/PV.1</w:t>
          </w:r>
        </w:hyperlink>
      </w:r>
      <w:r>
        <w:br/>
      </w:r>
    </w:p>
    <w:p>
      <w:pPr>
        <w:pStyle w:val="itshead"/>
        <w:keepNext/>
        <w:keepLines/>
      </w:pPr>
      <w:r>
        <w:t>UN. GENERAL ASSEMBLY (72ND SESS. : 2017-2018)--PRESIDENT-ELECT--OATH OF OFFICE (Agenda Item )</w:t>
      </w:r>
    </w:p>
    <w:p>
      <w:pPr>
        <w:pStyle w:val="itssubhead"/>
        <w:keepNext/>
        <w:keepLines/>
        <w:spacing w:after="0"/>
      </w:pPr>
      <w:r>
        <w:t>UN. General Assembly. President</w:t>
      </w:r>
    </w:p>
    <w:p>
      <w:pPr>
        <w:pStyle w:val="itsentry"/>
        <w:keepNext/>
        <w:keepLines/>
        <w:spacing w:after="0"/>
      </w:pPr>
      <w:r>
        <w:t>Espinosa Garcés, María Fernanda (Ecuador)</w:t>
      </w:r>
      <w:r>
        <w:t xml:space="preserve"> - </w:t>
      </w:r>
      <w:r>
        <w:rPr>
          <w:color w:val="000000" w:themeColor="hyperlink"/>
          <w:u w:val="single"/>
        </w:rPr>
        <w:hyperlink r:id="rId62">
          <w:r>
            <w:rPr/>
            <w:t>A/72/PV.117</w:t>
          </w:r>
        </w:hyperlink>
      </w:r>
      <w:r>
        <w:br/>
      </w:r>
    </w:p>
    <w:p>
      <w:pPr>
        <w:pStyle w:val="itshead"/>
        <w:keepNext/>
        <w:keepLines/>
      </w:pPr>
      <w:r>
        <w:t>UN. GENERAL ASSEMBLY (72ND SESS. : 2017-2018)--SPECIAL STATEMENTS (Agenda Item )</w:t>
      </w:r>
    </w:p>
    <w:p>
      <w:pPr>
        <w:pStyle w:val="itssubhead"/>
        <w:keepNext/>
        <w:keepLines/>
        <w:spacing w:after="0"/>
      </w:pPr>
      <w:r>
        <w:t>Andorra. Head of Government</w:t>
      </w:r>
    </w:p>
    <w:p>
      <w:pPr>
        <w:pStyle w:val="itsentry"/>
        <w:keepNext/>
        <w:keepLines/>
        <w:spacing w:after="0"/>
      </w:pPr>
      <w:r>
        <w:t>Petit, Antoni Martí</w:t>
      </w:r>
      <w:r>
        <w:t xml:space="preserve"> - </w:t>
      </w:r>
      <w:r>
        <w:rPr>
          <w:color w:val="000000" w:themeColor="hyperlink"/>
          <w:u w:val="single"/>
        </w:rPr>
        <w:hyperlink r:id="rId307">
          <w:r>
            <w:rPr/>
            <w:t>A/72/PV.17</w:t>
          </w:r>
        </w:hyperlink>
      </w:r>
    </w:p>
    <w:p>
      <w:pPr>
        <w:pStyle w:val="itssubhead"/>
        <w:keepNext/>
        <w:keepLines/>
        <w:spacing w:after="0"/>
      </w:pPr>
      <w:r>
        <w:t>Georgia. Prime Minister</w:t>
      </w:r>
    </w:p>
    <w:p>
      <w:pPr>
        <w:pStyle w:val="itsentry"/>
        <w:keepNext/>
        <w:keepLines/>
        <w:spacing w:after="0"/>
      </w:pPr>
      <w:r>
        <w:t>Kvirikashvili, Giorgi</w:t>
      </w:r>
      <w:r>
        <w:t xml:space="preserve"> - </w:t>
      </w:r>
      <w:r>
        <w:rPr>
          <w:color w:val="000000" w:themeColor="hyperlink"/>
          <w:u w:val="single"/>
        </w:rPr>
        <w:hyperlink r:id="rId306">
          <w:r>
            <w:rPr/>
            <w:t>A/72/PV.14</w:t>
          </w:r>
        </w:hyperlink>
      </w:r>
    </w:p>
    <w:p>
      <w:pPr>
        <w:pStyle w:val="itssubhead"/>
        <w:keepNext/>
        <w:keepLines/>
        <w:spacing w:after="0"/>
      </w:pPr>
      <w:r>
        <w:t>Turkey. President</w:t>
      </w:r>
    </w:p>
    <w:p>
      <w:pPr>
        <w:pStyle w:val="itsentry"/>
        <w:keepNext/>
        <w:keepLines/>
        <w:spacing w:after="0"/>
      </w:pPr>
      <w:r>
        <w:t>Erdogan, Recep Tayyip</w:t>
      </w:r>
      <w:r>
        <w:t xml:space="preserve"> - </w:t>
      </w:r>
      <w:r>
        <w:rPr>
          <w:color w:val="000000" w:themeColor="hyperlink"/>
          <w:u w:val="single"/>
        </w:rPr>
        <w:hyperlink r:id="rId308">
          <w:r>
            <w:rPr/>
            <w:t>A/72/PV.4</w:t>
          </w:r>
        </w:hyperlink>
      </w:r>
    </w:p>
    <w:p>
      <w:pPr>
        <w:pStyle w:val="itssubhead"/>
        <w:keepNext/>
        <w:keepLines/>
        <w:spacing w:after="0"/>
      </w:pPr>
      <w:r>
        <w:t>Kuwait. Deputy Prime Minister</w:t>
      </w:r>
    </w:p>
    <w:p>
      <w:pPr>
        <w:pStyle w:val="itsentry"/>
        <w:keepNext/>
        <w:keepLines/>
        <w:spacing w:after="0"/>
      </w:pPr>
      <w:r>
        <w:t>Al-Sabah, Sabah Khalid Al-Hamad</w:t>
      </w:r>
      <w:r>
        <w:t xml:space="preserve"> - </w:t>
      </w:r>
      <w:r>
        <w:rPr>
          <w:color w:val="000000" w:themeColor="hyperlink"/>
          <w:u w:val="single"/>
        </w:rPr>
        <w:hyperlink r:id="rId301">
          <w:r>
            <w:rPr/>
            <w:t>A/72/PV.10</w:t>
          </w:r>
        </w:hyperlink>
      </w:r>
    </w:p>
    <w:p>
      <w:pPr>
        <w:pStyle w:val="itssubhead"/>
        <w:keepNext/>
        <w:keepLines/>
        <w:spacing w:after="0"/>
      </w:pPr>
      <w:r>
        <w:t>Tuvalu. Prime Minister</w:t>
      </w:r>
    </w:p>
    <w:p>
      <w:pPr>
        <w:pStyle w:val="itsentry"/>
        <w:keepNext/>
        <w:keepLines/>
        <w:spacing w:after="0"/>
      </w:pPr>
      <w:r>
        <w:t>Sopoaga, Enele S.</w:t>
      </w:r>
      <w:r>
        <w:t xml:space="preserve"> - </w:t>
      </w:r>
      <w:r>
        <w:rPr>
          <w:color w:val="000000" w:themeColor="hyperlink"/>
          <w:u w:val="single"/>
        </w:rPr>
        <w:hyperlink r:id="rId293">
          <w:r>
            <w:rPr/>
            <w:t>A/72/PV.13</w:t>
          </w:r>
        </w:hyperlink>
      </w:r>
    </w:p>
    <w:p>
      <w:pPr>
        <w:pStyle w:val="itssubhead"/>
        <w:keepNext/>
        <w:keepLines/>
        <w:spacing w:after="0"/>
      </w:pPr>
      <w:r>
        <w:t>Nauru. President</w:t>
      </w:r>
    </w:p>
    <w:p>
      <w:pPr>
        <w:pStyle w:val="itsentry"/>
        <w:keepNext/>
        <w:keepLines/>
        <w:spacing w:after="0"/>
      </w:pPr>
      <w:r>
        <w:t>Waqa, Baron Divavesi</w:t>
      </w:r>
      <w:r>
        <w:t xml:space="preserve"> - </w:t>
      </w:r>
      <w:r>
        <w:rPr>
          <w:color w:val="000000" w:themeColor="hyperlink"/>
          <w:u w:val="single"/>
        </w:rPr>
        <w:hyperlink r:id="rId301">
          <w:r>
            <w:rPr/>
            <w:t>A/72/PV.10</w:t>
          </w:r>
        </w:hyperlink>
      </w:r>
    </w:p>
    <w:p>
      <w:pPr>
        <w:pStyle w:val="itssubhead"/>
        <w:keepNext/>
        <w:keepLines/>
        <w:spacing w:after="0"/>
      </w:pPr>
      <w:r>
        <w:t>Yemen. President</w:t>
      </w:r>
    </w:p>
    <w:p>
      <w:pPr>
        <w:pStyle w:val="itsentry"/>
        <w:keepNext/>
        <w:keepLines/>
        <w:spacing w:after="0"/>
      </w:pPr>
      <w:r>
        <w:t>Hadi, Abdrabuh Mansur</w:t>
      </w:r>
      <w:r>
        <w:t xml:space="preserve"> - </w:t>
      </w:r>
      <w:r>
        <w:rPr>
          <w:color w:val="000000" w:themeColor="hyperlink"/>
          <w:u w:val="single"/>
        </w:rPr>
        <w:hyperlink r:id="rId296">
          <w:r>
            <w:rPr/>
            <w:t>A/72/PV.11</w:t>
          </w:r>
        </w:hyperlink>
      </w:r>
    </w:p>
    <w:p>
      <w:pPr>
        <w:pStyle w:val="itssubhead"/>
        <w:keepNext/>
        <w:keepLines/>
        <w:spacing w:after="0"/>
      </w:pPr>
      <w:r>
        <w:t>Libya. President</w:t>
      </w:r>
    </w:p>
    <w:p>
      <w:pPr>
        <w:pStyle w:val="itsentry"/>
        <w:keepNext/>
        <w:keepLines/>
        <w:spacing w:after="0"/>
      </w:pPr>
      <w:r>
        <w:t>Serraj, Faiez Mustafa</w:t>
      </w:r>
      <w:r>
        <w:t xml:space="preserve"> - </w:t>
      </w:r>
      <w:r>
        <w:rPr>
          <w:color w:val="000000" w:themeColor="hyperlink"/>
          <w:u w:val="single"/>
        </w:rPr>
        <w:hyperlink r:id="rId301">
          <w:r>
            <w:rPr/>
            <w:t>A/72/PV.10</w:t>
          </w:r>
        </w:hyperlink>
      </w:r>
    </w:p>
    <w:p>
      <w:pPr>
        <w:pStyle w:val="itssubhead"/>
        <w:keepNext/>
        <w:keepLines/>
        <w:spacing w:after="0"/>
      </w:pPr>
      <w:r>
        <w:t>Gambia. President</w:t>
      </w:r>
    </w:p>
    <w:p>
      <w:pPr>
        <w:pStyle w:val="itsentry"/>
        <w:keepNext/>
        <w:keepLines/>
        <w:spacing w:after="0"/>
      </w:pPr>
      <w:r>
        <w:t>Barrow, Adama</w:t>
      </w:r>
      <w:r>
        <w:t xml:space="preserve"> - </w:t>
      </w:r>
      <w:r>
        <w:rPr>
          <w:color w:val="000000" w:themeColor="hyperlink"/>
          <w:u w:val="single"/>
        </w:rPr>
        <w:hyperlink r:id="rId310">
          <w:r>
            <w:rPr/>
            <w:t>A/72/PV.6</w:t>
          </w:r>
        </w:hyperlink>
      </w:r>
      <w:r>
        <w:t xml:space="preserve">; </w:t>
      </w:r>
      <w:r>
        <w:rPr>
          <w:color w:val="000000" w:themeColor="hyperlink"/>
          <w:u w:val="single"/>
        </w:rPr>
        <w:hyperlink r:id="rId205">
          <w:r>
            <w:rPr/>
            <w:t>A/72/PV.83</w:t>
          </w:r>
        </w:hyperlink>
      </w:r>
    </w:p>
    <w:p>
      <w:pPr>
        <w:pStyle w:val="itssubhead"/>
        <w:keepNext/>
        <w:keepLines/>
        <w:spacing w:after="0"/>
      </w:pPr>
      <w:r>
        <w:t>Japan. Prime Minister</w:t>
      </w:r>
    </w:p>
    <w:p>
      <w:pPr>
        <w:pStyle w:val="itsentry"/>
        <w:keepNext/>
        <w:keepLines/>
        <w:spacing w:after="0"/>
      </w:pPr>
      <w:r>
        <w:t>Abe, Shinzo</w:t>
      </w:r>
      <w:r>
        <w:t xml:space="preserve"> - </w:t>
      </w:r>
      <w:r>
        <w:rPr>
          <w:color w:val="000000" w:themeColor="hyperlink"/>
          <w:u w:val="single"/>
        </w:rPr>
        <w:hyperlink r:id="rId295">
          <w:r>
            <w:rPr/>
            <w:t>A/72/PV.8</w:t>
          </w:r>
        </w:hyperlink>
      </w:r>
    </w:p>
    <w:p>
      <w:pPr>
        <w:pStyle w:val="itssubhead"/>
        <w:keepNext/>
        <w:keepLines/>
        <w:spacing w:after="0"/>
      </w:pPr>
      <w:r>
        <w:t>Afghanistan</w:t>
      </w:r>
    </w:p>
    <w:p>
      <w:pPr>
        <w:pStyle w:val="itsentry"/>
        <w:keepNext/>
        <w:keepLines/>
        <w:spacing w:after="0"/>
      </w:pPr>
      <w:r>
        <w:t>Abdullah, Abdullah</w:t>
      </w:r>
      <w:r>
        <w:t xml:space="preserve"> - </w:t>
      </w:r>
      <w:r>
        <w:rPr>
          <w:color w:val="000000" w:themeColor="hyperlink"/>
          <w:u w:val="single"/>
        </w:rPr>
        <w:hyperlink r:id="rId14">
          <w:r>
            <w:rPr/>
            <w:t>A/72/PV.56</w:t>
          </w:r>
        </w:hyperlink>
      </w:r>
    </w:p>
    <w:p>
      <w:pPr>
        <w:pStyle w:val="itssubhead"/>
        <w:keepNext/>
        <w:keepLines/>
        <w:spacing w:after="0"/>
      </w:pPr>
      <w:r>
        <w:t>Senegal. President</w:t>
      </w:r>
    </w:p>
    <w:p>
      <w:pPr>
        <w:pStyle w:val="itsentry"/>
        <w:keepNext/>
        <w:keepLines/>
        <w:spacing w:after="0"/>
      </w:pPr>
      <w:r>
        <w:t>Sall, Macky</w:t>
      </w:r>
      <w:r>
        <w:t xml:space="preserve"> - </w:t>
      </w:r>
      <w:r>
        <w:rPr>
          <w:color w:val="000000" w:themeColor="hyperlink"/>
          <w:u w:val="single"/>
        </w:rPr>
        <w:hyperlink r:id="rId301">
          <w:r>
            <w:rPr/>
            <w:t>A/72/PV.10</w:t>
          </w:r>
        </w:hyperlink>
      </w:r>
    </w:p>
    <w:p>
      <w:pPr>
        <w:pStyle w:val="itssubhead"/>
        <w:keepNext/>
        <w:keepLines/>
        <w:spacing w:after="0"/>
      </w:pPr>
      <w:r>
        <w:t>Estonia. President</w:t>
      </w:r>
    </w:p>
    <w:p>
      <w:pPr>
        <w:pStyle w:val="itsentry"/>
        <w:keepNext/>
        <w:keepLines/>
        <w:spacing w:after="0"/>
      </w:pPr>
      <w:r>
        <w:t>Kaljulaid, Kersti</w:t>
      </w:r>
      <w:r>
        <w:t xml:space="preserve"> - </w:t>
      </w:r>
      <w:r>
        <w:rPr>
          <w:color w:val="000000" w:themeColor="hyperlink"/>
          <w:u w:val="single"/>
        </w:rPr>
        <w:hyperlink r:id="rId310">
          <w:r>
            <w:rPr/>
            <w:t>A/72/PV.6</w:t>
          </w:r>
        </w:hyperlink>
      </w:r>
    </w:p>
    <w:p>
      <w:pPr>
        <w:pStyle w:val="itssubhead"/>
        <w:keepNext/>
        <w:keepLines/>
        <w:spacing w:after="0"/>
      </w:pPr>
      <w:r>
        <w:t>Democratic Republic of the Congo. President</w:t>
      </w:r>
    </w:p>
    <w:p>
      <w:pPr>
        <w:pStyle w:val="itsentry"/>
        <w:keepNext/>
        <w:keepLines/>
        <w:spacing w:after="0"/>
      </w:pPr>
      <w:r>
        <w:t>Kabila Kabange, Joseph</w:t>
      </w:r>
      <w:r>
        <w:t xml:space="preserve"> - </w:t>
      </w:r>
      <w:r>
        <w:rPr>
          <w:color w:val="000000" w:themeColor="hyperlink"/>
          <w:u w:val="single"/>
        </w:rPr>
        <w:hyperlink r:id="rId298">
          <w:r>
            <w:rPr/>
            <w:t>A/72/PV.19</w:t>
          </w:r>
        </w:hyperlink>
      </w:r>
    </w:p>
    <w:p>
      <w:pPr>
        <w:pStyle w:val="itssubhead"/>
        <w:keepNext/>
        <w:keepLines/>
        <w:spacing w:after="0"/>
      </w:pPr>
      <w:r>
        <w:t>Tonga</w:t>
      </w:r>
    </w:p>
    <w:p>
      <w:pPr>
        <w:pStyle w:val="itsentry"/>
        <w:keepNext/>
        <w:keepLines/>
        <w:spacing w:after="0"/>
      </w:pPr>
      <w:r>
        <w:t>Tupou VI, King of Tonga</w:t>
      </w:r>
      <w:r>
        <w:t xml:space="preserve"> - </w:t>
      </w:r>
      <w:r>
        <w:rPr>
          <w:color w:val="000000" w:themeColor="hyperlink"/>
          <w:u w:val="single"/>
        </w:rPr>
        <w:hyperlink r:id="rId307">
          <w:r>
            <w:rPr/>
            <w:t>A/72/PV.17</w:t>
          </w:r>
        </w:hyperlink>
      </w:r>
    </w:p>
    <w:p>
      <w:pPr>
        <w:pStyle w:val="itssubhead"/>
        <w:keepNext/>
        <w:keepLines/>
        <w:spacing w:after="0"/>
      </w:pPr>
      <w:r>
        <w:t>Fiji. Prime Minister</w:t>
      </w:r>
    </w:p>
    <w:p>
      <w:pPr>
        <w:pStyle w:val="itsentry"/>
        <w:keepNext/>
        <w:keepLines/>
        <w:spacing w:after="0"/>
      </w:pPr>
      <w:r>
        <w:t>Bainimarama, Josaia V.</w:t>
      </w:r>
      <w:r>
        <w:t xml:space="preserve"> - </w:t>
      </w:r>
      <w:r>
        <w:rPr>
          <w:color w:val="000000" w:themeColor="hyperlink"/>
          <w:u w:val="single"/>
        </w:rPr>
        <w:hyperlink r:id="rId301">
          <w:r>
            <w:rPr/>
            <w:t>A/72/PV.10</w:t>
          </w:r>
        </w:hyperlink>
      </w:r>
    </w:p>
    <w:p>
      <w:pPr>
        <w:pStyle w:val="itssubhead"/>
        <w:keepNext/>
        <w:keepLines/>
        <w:spacing w:after="0"/>
      </w:pPr>
      <w:r>
        <w:t>Pakistan. Prime Minister</w:t>
      </w:r>
    </w:p>
    <w:p>
      <w:pPr>
        <w:pStyle w:val="itsentry"/>
        <w:keepNext/>
        <w:keepLines/>
        <w:spacing w:after="0"/>
      </w:pPr>
      <w:r>
        <w:t>Abbasi, Shahid Khaqan</w:t>
      </w:r>
      <w:r>
        <w:t xml:space="preserve"> - </w:t>
      </w:r>
      <w:r>
        <w:rPr>
          <w:color w:val="000000" w:themeColor="hyperlink"/>
          <w:u w:val="single"/>
        </w:rPr>
        <w:hyperlink r:id="rId306">
          <w:r>
            <w:rPr/>
            <w:t>A/72/PV.14</w:t>
          </w:r>
        </w:hyperlink>
      </w:r>
    </w:p>
    <w:p>
      <w:pPr>
        <w:pStyle w:val="itssubhead"/>
        <w:keepNext/>
        <w:keepLines/>
        <w:spacing w:after="0"/>
      </w:pPr>
      <w:r>
        <w:t>Republic of Moldova. Prime Minister</w:t>
      </w:r>
    </w:p>
    <w:p>
      <w:pPr>
        <w:pStyle w:val="itsentry"/>
        <w:keepNext/>
        <w:keepLines/>
        <w:spacing w:after="0"/>
      </w:pPr>
      <w:r>
        <w:t>Filip, Pavel</w:t>
      </w:r>
      <w:r>
        <w:t xml:space="preserve"> - </w:t>
      </w:r>
      <w:r>
        <w:rPr>
          <w:color w:val="000000" w:themeColor="hyperlink"/>
          <w:u w:val="single"/>
        </w:rPr>
        <w:hyperlink r:id="rId309">
          <w:r>
            <w:rPr/>
            <w:t>A/72/PV.15</w:t>
          </w:r>
        </w:hyperlink>
      </w:r>
    </w:p>
    <w:p>
      <w:pPr>
        <w:pStyle w:val="itssubhead"/>
        <w:keepNext/>
        <w:keepLines/>
        <w:spacing w:after="0"/>
      </w:pPr>
      <w:r>
        <w:t>Gabon. President</w:t>
      </w:r>
    </w:p>
    <w:p>
      <w:pPr>
        <w:pStyle w:val="itsentry"/>
        <w:keepNext/>
        <w:keepLines/>
        <w:spacing w:after="0"/>
      </w:pPr>
      <w:r>
        <w:t>Bongo Ondimba, Ali</w:t>
      </w:r>
      <w:r>
        <w:t xml:space="preserve"> - </w:t>
      </w:r>
      <w:r>
        <w:rPr>
          <w:color w:val="000000" w:themeColor="hyperlink"/>
          <w:u w:val="single"/>
        </w:rPr>
        <w:hyperlink r:id="rId296">
          <w:r>
            <w:rPr/>
            <w:t>A/72/PV.11</w:t>
          </w:r>
        </w:hyperlink>
      </w:r>
    </w:p>
    <w:p>
      <w:pPr>
        <w:pStyle w:val="itssubhead"/>
        <w:keepNext/>
        <w:keepLines/>
        <w:spacing w:after="0"/>
      </w:pPr>
      <w:r>
        <w:t>Guyana. President</w:t>
      </w:r>
    </w:p>
    <w:p>
      <w:pPr>
        <w:pStyle w:val="itsentry"/>
        <w:keepNext/>
        <w:keepLines/>
        <w:spacing w:after="0"/>
      </w:pPr>
      <w:r>
        <w:t>Granger, David Arthur</w:t>
      </w:r>
      <w:r>
        <w:t xml:space="preserve"> - </w:t>
      </w:r>
      <w:r>
        <w:rPr>
          <w:color w:val="000000" w:themeColor="hyperlink"/>
          <w:u w:val="single"/>
        </w:rPr>
        <w:hyperlink r:id="rId294">
          <w:r>
            <w:rPr/>
            <w:t>A/72/PV.7</w:t>
          </w:r>
        </w:hyperlink>
      </w:r>
    </w:p>
    <w:p>
      <w:pPr>
        <w:pStyle w:val="itssubhead"/>
        <w:keepNext/>
        <w:keepLines/>
        <w:spacing w:after="0"/>
      </w:pPr>
      <w:r>
        <w:t>Ecuador. President</w:t>
      </w:r>
    </w:p>
    <w:p>
      <w:pPr>
        <w:pStyle w:val="itsentry"/>
        <w:keepNext/>
        <w:keepLines/>
        <w:spacing w:after="0"/>
      </w:pPr>
      <w:r>
        <w:t>Moreno Garcés, Lenin</w:t>
      </w:r>
      <w:r>
        <w:t xml:space="preserve"> - </w:t>
      </w:r>
      <w:r>
        <w:rPr>
          <w:color w:val="000000" w:themeColor="hyperlink"/>
          <w:u w:val="single"/>
        </w:rPr>
        <w:hyperlink r:id="rId300">
          <w:r>
            <w:rPr/>
            <w:t>A/72/PV.9</w:t>
          </w:r>
        </w:hyperlink>
      </w:r>
    </w:p>
    <w:p>
      <w:pPr>
        <w:pStyle w:val="itssubhead"/>
        <w:keepNext/>
        <w:keepLines/>
        <w:spacing w:after="0"/>
      </w:pPr>
      <w:r>
        <w:t>South Africa. President</w:t>
      </w:r>
    </w:p>
    <w:p>
      <w:pPr>
        <w:pStyle w:val="itsentry"/>
        <w:keepNext/>
        <w:keepLines/>
        <w:spacing w:after="0"/>
      </w:pPr>
      <w:r>
        <w:t>Zuma, Jacob</w:t>
      </w:r>
      <w:r>
        <w:t xml:space="preserve"> - </w:t>
      </w:r>
      <w:r>
        <w:rPr>
          <w:color w:val="000000" w:themeColor="hyperlink"/>
          <w:u w:val="single"/>
        </w:rPr>
        <w:hyperlink r:id="rId300">
          <w:r>
            <w:rPr/>
            <w:t>A/72/PV.9</w:t>
          </w:r>
        </w:hyperlink>
      </w:r>
    </w:p>
    <w:p>
      <w:pPr>
        <w:pStyle w:val="itssubhead"/>
        <w:keepNext/>
        <w:keepLines/>
        <w:spacing w:after="0"/>
      </w:pPr>
      <w:r>
        <w:t>Solomon Islands. Prime Minister</w:t>
      </w:r>
    </w:p>
    <w:p>
      <w:pPr>
        <w:pStyle w:val="itsentry"/>
        <w:keepNext/>
        <w:keepLines/>
        <w:spacing w:after="0"/>
      </w:pPr>
      <w:r>
        <w:t>Sogavare, Manasseh</w:t>
      </w:r>
      <w:r>
        <w:t xml:space="preserve"> - </w:t>
      </w:r>
      <w:r>
        <w:rPr>
          <w:color w:val="000000" w:themeColor="hyperlink"/>
          <w:u w:val="single"/>
        </w:rPr>
        <w:hyperlink r:id="rId307">
          <w:r>
            <w:rPr/>
            <w:t>A/72/PV.17</w:t>
          </w:r>
        </w:hyperlink>
      </w:r>
    </w:p>
    <w:p>
      <w:pPr>
        <w:pStyle w:val="itssubhead"/>
        <w:keepNext/>
        <w:keepLines/>
        <w:spacing w:after="0"/>
      </w:pPr>
      <w:r>
        <w:t>Micronesia (Federated States of). Vice-President</w:t>
      </w:r>
    </w:p>
    <w:p>
      <w:pPr>
        <w:pStyle w:val="itsentry"/>
        <w:keepNext/>
        <w:keepLines/>
        <w:spacing w:after="0"/>
      </w:pPr>
      <w:r>
        <w:t>George, Yosiwo</w:t>
      </w:r>
      <w:r>
        <w:t xml:space="preserve"> - </w:t>
      </w:r>
      <w:r>
        <w:rPr>
          <w:color w:val="000000" w:themeColor="hyperlink"/>
          <w:u w:val="single"/>
        </w:rPr>
        <w:hyperlink r:id="rId298">
          <w:r>
            <w:rPr/>
            <w:t>A/72/PV.19</w:t>
          </w:r>
        </w:hyperlink>
      </w:r>
    </w:p>
    <w:p>
      <w:pPr>
        <w:pStyle w:val="itssubhead"/>
        <w:keepNext/>
        <w:keepLines/>
        <w:spacing w:after="0"/>
      </w:pPr>
      <w:r>
        <w:t>Viet Nam. Deputy Prime Minister</w:t>
      </w:r>
    </w:p>
    <w:p>
      <w:pPr>
        <w:pStyle w:val="itsentry"/>
        <w:keepNext/>
        <w:keepLines/>
        <w:spacing w:after="0"/>
      </w:pPr>
      <w:r>
        <w:t>Pham, Binh Minh</w:t>
      </w:r>
      <w:r>
        <w:t xml:space="preserve"> - </w:t>
      </w:r>
      <w:r>
        <w:rPr>
          <w:color w:val="000000" w:themeColor="hyperlink"/>
          <w:u w:val="single"/>
        </w:rPr>
        <w:hyperlink r:id="rId309">
          <w:r>
            <w:rPr/>
            <w:t>A/72/PV.15</w:t>
          </w:r>
        </w:hyperlink>
      </w:r>
    </w:p>
    <w:p>
      <w:pPr>
        <w:pStyle w:val="itssubhead"/>
        <w:keepNext/>
        <w:keepLines/>
        <w:spacing w:after="0"/>
      </w:pPr>
      <w:r>
        <w:t>Cabo Verde. Prime Minister</w:t>
      </w:r>
    </w:p>
    <w:p>
      <w:pPr>
        <w:pStyle w:val="itsentry"/>
        <w:keepNext/>
        <w:keepLines/>
        <w:spacing w:after="0"/>
      </w:pPr>
      <w:r>
        <w:t>Correia e Silva, José Ulisses</w:t>
      </w:r>
      <w:r>
        <w:t xml:space="preserve"> - </w:t>
      </w:r>
      <w:r>
        <w:rPr>
          <w:color w:val="000000" w:themeColor="hyperlink"/>
          <w:u w:val="single"/>
        </w:rPr>
        <w:hyperlink r:id="rId309">
          <w:r>
            <w:rPr/>
            <w:t>A/72/PV.15</w:t>
          </w:r>
        </w:hyperlink>
      </w:r>
    </w:p>
    <w:p>
      <w:pPr>
        <w:pStyle w:val="itssubhead"/>
        <w:keepNext/>
        <w:keepLines/>
        <w:spacing w:after="0"/>
      </w:pPr>
      <w:r>
        <w:t>Guinea. President</w:t>
      </w:r>
    </w:p>
    <w:p>
      <w:pPr>
        <w:pStyle w:val="itsentry"/>
        <w:keepNext/>
        <w:keepLines/>
        <w:spacing w:after="0"/>
      </w:pPr>
      <w:r>
        <w:t>Condé, Alpha</w:t>
      </w:r>
      <w:r>
        <w:t xml:space="preserve"> - </w:t>
      </w:r>
      <w:r>
        <w:rPr>
          <w:color w:val="000000" w:themeColor="hyperlink"/>
          <w:u w:val="single"/>
        </w:rPr>
        <w:hyperlink r:id="rId305">
          <w:r>
            <w:rPr/>
            <w:t>A/72/PV.3</w:t>
          </w:r>
        </w:hyperlink>
      </w:r>
    </w:p>
    <w:p>
      <w:pPr>
        <w:pStyle w:val="itssubhead"/>
        <w:keepNext/>
        <w:keepLines/>
        <w:spacing w:after="0"/>
      </w:pPr>
      <w:r>
        <w:t>Papua New Guinea. Prime Minister</w:t>
      </w:r>
    </w:p>
    <w:p>
      <w:pPr>
        <w:pStyle w:val="itsentry"/>
        <w:keepNext/>
        <w:keepLines/>
        <w:spacing w:after="0"/>
      </w:pPr>
      <w:r>
        <w:t>O'Neill, Peter</w:t>
      </w:r>
      <w:r>
        <w:t xml:space="preserve"> - </w:t>
      </w:r>
      <w:r>
        <w:rPr>
          <w:color w:val="000000" w:themeColor="hyperlink"/>
          <w:u w:val="single"/>
        </w:rPr>
        <w:hyperlink r:id="rId298">
          <w:r>
            <w:rPr/>
            <w:t>A/72/PV.19</w:t>
          </w:r>
        </w:hyperlink>
      </w:r>
    </w:p>
    <w:p>
      <w:pPr>
        <w:pStyle w:val="itssubhead"/>
        <w:keepNext/>
        <w:keepLines/>
        <w:spacing w:after="0"/>
      </w:pPr>
      <w:r>
        <w:t>Argentina. Vice-President</w:t>
      </w:r>
    </w:p>
    <w:p>
      <w:pPr>
        <w:pStyle w:val="itsentry"/>
        <w:keepNext/>
        <w:keepLines/>
        <w:spacing w:after="0"/>
      </w:pPr>
      <w:r>
        <w:t>Michetti Illia, Marta Gabriela</w:t>
      </w:r>
      <w:r>
        <w:t xml:space="preserve"> - </w:t>
      </w:r>
      <w:r>
        <w:rPr>
          <w:color w:val="000000" w:themeColor="hyperlink"/>
          <w:u w:val="single"/>
        </w:rPr>
        <w:hyperlink r:id="rId300">
          <w:r>
            <w:rPr/>
            <w:t>A/72/PV.9</w:t>
          </w:r>
        </w:hyperlink>
      </w:r>
    </w:p>
    <w:p>
      <w:pPr>
        <w:pStyle w:val="itssubhead"/>
        <w:keepNext/>
        <w:keepLines/>
        <w:spacing w:after="0"/>
      </w:pPr>
      <w:r>
        <w:t>Dominica. Prime Minister</w:t>
      </w:r>
    </w:p>
    <w:p>
      <w:pPr>
        <w:pStyle w:val="itsentry"/>
        <w:keepNext/>
        <w:keepLines/>
        <w:spacing w:after="0"/>
      </w:pPr>
      <w:r>
        <w:t>Skerrit, Roosevelt</w:t>
      </w:r>
      <w:r>
        <w:t xml:space="preserve"> - </w:t>
      </w:r>
      <w:r>
        <w:rPr>
          <w:color w:val="000000" w:themeColor="hyperlink"/>
          <w:u w:val="single"/>
        </w:rPr>
        <w:hyperlink r:id="rId298">
          <w:r>
            <w:rPr/>
            <w:t>A/72/PV.19</w:t>
          </w:r>
        </w:hyperlink>
      </w:r>
    </w:p>
    <w:p>
      <w:pPr>
        <w:pStyle w:val="itssubhead"/>
        <w:keepNext/>
        <w:keepLines/>
        <w:spacing w:after="0"/>
      </w:pPr>
      <w:r>
        <w:t>Egypt. President</w:t>
      </w:r>
    </w:p>
    <w:p>
      <w:pPr>
        <w:pStyle w:val="itsentry"/>
        <w:keepNext/>
        <w:keepLines/>
        <w:spacing w:after="0"/>
      </w:pPr>
      <w:r>
        <w:t>Al-Sisi, Abdel Fattah</w:t>
      </w:r>
      <w:r>
        <w:t xml:space="preserve"> - </w:t>
      </w:r>
      <w:r>
        <w:rPr>
          <w:color w:val="000000" w:themeColor="hyperlink"/>
          <w:u w:val="single"/>
        </w:rPr>
        <w:hyperlink r:id="rId302">
          <w:r>
            <w:rPr/>
            <w:t>A/72/PV.5</w:t>
          </w:r>
        </w:hyperlink>
      </w:r>
    </w:p>
    <w:p>
      <w:pPr>
        <w:pStyle w:val="itssubhead"/>
        <w:keepNext/>
        <w:keepLines/>
        <w:spacing w:after="0"/>
      </w:pPr>
      <w:r>
        <w:t>Seychelles. President</w:t>
      </w:r>
    </w:p>
    <w:p>
      <w:pPr>
        <w:pStyle w:val="itsentry"/>
        <w:keepNext/>
        <w:keepLines/>
        <w:spacing w:after="0"/>
      </w:pPr>
      <w:r>
        <w:t>Faure, Danny</w:t>
      </w:r>
      <w:r>
        <w:t xml:space="preserve"> - </w:t>
      </w:r>
      <w:r>
        <w:rPr>
          <w:color w:val="000000" w:themeColor="hyperlink"/>
          <w:u w:val="single"/>
        </w:rPr>
        <w:hyperlink r:id="rId303">
          <w:r>
            <w:rPr/>
            <w:t>A/72/PV.12</w:t>
          </w:r>
        </w:hyperlink>
      </w:r>
    </w:p>
    <w:p>
      <w:pPr>
        <w:pStyle w:val="itssubhead"/>
        <w:keepNext/>
        <w:keepLines/>
        <w:spacing w:after="0"/>
      </w:pPr>
      <w:r>
        <w:t>South Sudan. Vice-President</w:t>
      </w:r>
    </w:p>
    <w:p>
      <w:pPr>
        <w:pStyle w:val="itsentry"/>
        <w:keepNext/>
        <w:keepLines/>
        <w:spacing w:after="0"/>
      </w:pPr>
      <w:r>
        <w:t>Gai, Taban Deng</w:t>
      </w:r>
      <w:r>
        <w:t xml:space="preserve"> - </w:t>
      </w:r>
      <w:r>
        <w:rPr>
          <w:color w:val="000000" w:themeColor="hyperlink"/>
          <w:u w:val="single"/>
        </w:rPr>
        <w:hyperlink r:id="rId298">
          <w:r>
            <w:rPr/>
            <w:t>A/72/PV.19</w:t>
          </w:r>
        </w:hyperlink>
      </w:r>
    </w:p>
    <w:p>
      <w:pPr>
        <w:pStyle w:val="itssubhead"/>
        <w:keepNext/>
        <w:keepLines/>
        <w:spacing w:after="0"/>
      </w:pPr>
      <w:r>
        <w:t>Lesotho. Prime Minister</w:t>
      </w:r>
    </w:p>
    <w:p>
      <w:pPr>
        <w:pStyle w:val="itsentry"/>
        <w:keepNext/>
        <w:keepLines/>
        <w:spacing w:after="0"/>
      </w:pPr>
      <w:r>
        <w:t>Thabane, Thomas Motsoahae</w:t>
      </w:r>
      <w:r>
        <w:t xml:space="preserve"> - </w:t>
      </w:r>
      <w:r>
        <w:rPr>
          <w:color w:val="000000" w:themeColor="hyperlink"/>
          <w:u w:val="single"/>
        </w:rPr>
        <w:hyperlink r:id="rId307">
          <w:r>
            <w:rPr/>
            <w:t>A/72/PV.17</w:t>
          </w:r>
        </w:hyperlink>
      </w:r>
    </w:p>
    <w:p>
      <w:pPr>
        <w:pStyle w:val="itssubhead"/>
        <w:keepNext/>
        <w:keepLines/>
        <w:spacing w:after="0"/>
      </w:pPr>
      <w:r>
        <w:t>Honduras. President</w:t>
      </w:r>
    </w:p>
    <w:p>
      <w:pPr>
        <w:pStyle w:val="itsentry"/>
        <w:keepNext/>
        <w:keepLines/>
        <w:spacing w:after="0"/>
      </w:pPr>
      <w:r>
        <w:t>Hernández Alvarado, Juan Orlando</w:t>
      </w:r>
      <w:r>
        <w:t xml:space="preserve"> - </w:t>
      </w:r>
      <w:r>
        <w:rPr>
          <w:color w:val="000000" w:themeColor="hyperlink"/>
          <w:u w:val="single"/>
        </w:rPr>
        <w:hyperlink r:id="rId310">
          <w:r>
            <w:rPr/>
            <w:t>A/72/PV.6</w:t>
          </w:r>
        </w:hyperlink>
      </w:r>
    </w:p>
    <w:p>
      <w:pPr>
        <w:pStyle w:val="itssubhead"/>
        <w:keepNext/>
        <w:keepLines/>
        <w:spacing w:after="0"/>
      </w:pPr>
      <w:r>
        <w:t>Malawi. President</w:t>
      </w:r>
    </w:p>
    <w:p>
      <w:pPr>
        <w:pStyle w:val="itsentry"/>
        <w:keepNext/>
        <w:keepLines/>
        <w:spacing w:after="0"/>
      </w:pPr>
      <w:r>
        <w:t>Mutharika, Arthur Peter</w:t>
      </w:r>
      <w:r>
        <w:t xml:space="preserve"> - </w:t>
      </w:r>
      <w:r>
        <w:rPr>
          <w:color w:val="000000" w:themeColor="hyperlink"/>
          <w:u w:val="single"/>
        </w:rPr>
        <w:hyperlink r:id="rId301">
          <w:r>
            <w:rPr/>
            <w:t>A/72/PV.10</w:t>
          </w:r>
        </w:hyperlink>
      </w:r>
    </w:p>
    <w:p>
      <w:pPr>
        <w:pStyle w:val="itssubhead"/>
        <w:keepNext/>
        <w:keepLines/>
        <w:spacing w:after="0"/>
      </w:pPr>
      <w:r>
        <w:t>Lebanon. President</w:t>
      </w:r>
    </w:p>
    <w:p>
      <w:pPr>
        <w:pStyle w:val="itsentry"/>
        <w:keepNext/>
        <w:keepLines/>
        <w:spacing w:after="0"/>
      </w:pPr>
      <w:r>
        <w:t>Aoun, Michel</w:t>
      </w:r>
      <w:r>
        <w:t xml:space="preserve"> - </w:t>
      </w:r>
      <w:r>
        <w:rPr>
          <w:color w:val="000000" w:themeColor="hyperlink"/>
          <w:u w:val="single"/>
        </w:rPr>
        <w:hyperlink r:id="rId296">
          <w:r>
            <w:rPr/>
            <w:t>A/72/PV.11</w:t>
          </w:r>
        </w:hyperlink>
      </w:r>
    </w:p>
    <w:p>
      <w:pPr>
        <w:pStyle w:val="itssubhead"/>
        <w:keepNext/>
        <w:keepLines/>
        <w:spacing w:after="0"/>
      </w:pPr>
      <w:r>
        <w:t>Guatemala. President</w:t>
      </w:r>
    </w:p>
    <w:p>
      <w:pPr>
        <w:pStyle w:val="itsentry"/>
        <w:keepNext/>
        <w:keepLines/>
        <w:spacing w:after="0"/>
      </w:pPr>
      <w:r>
        <w:t>Morales, Jimmy</w:t>
      </w:r>
      <w:r>
        <w:t xml:space="preserve"> - </w:t>
      </w:r>
      <w:r>
        <w:rPr>
          <w:color w:val="000000" w:themeColor="hyperlink"/>
          <w:u w:val="single"/>
        </w:rPr>
        <w:hyperlink r:id="rId310">
          <w:r>
            <w:rPr/>
            <w:t>A/72/PV.6</w:t>
          </w:r>
        </w:hyperlink>
      </w:r>
    </w:p>
    <w:p>
      <w:pPr>
        <w:pStyle w:val="itssubhead"/>
        <w:keepNext/>
        <w:keepLines/>
        <w:spacing w:after="0"/>
      </w:pPr>
      <w:r>
        <w:t>Bhutan. Prime Minister</w:t>
      </w:r>
    </w:p>
    <w:p>
      <w:pPr>
        <w:pStyle w:val="itsentry"/>
        <w:keepNext/>
        <w:keepLines/>
        <w:spacing w:after="0"/>
      </w:pPr>
      <w:r>
        <w:t>Tobgay, Tshering</w:t>
      </w:r>
      <w:r>
        <w:t xml:space="preserve"> - </w:t>
      </w:r>
      <w:r>
        <w:rPr>
          <w:color w:val="000000" w:themeColor="hyperlink"/>
          <w:u w:val="single"/>
        </w:rPr>
        <w:hyperlink r:id="rId309">
          <w:r>
            <w:rPr/>
            <w:t>A/72/PV.15</w:t>
          </w:r>
        </w:hyperlink>
      </w:r>
    </w:p>
    <w:p>
      <w:pPr>
        <w:pStyle w:val="itssubhead"/>
        <w:keepNext/>
        <w:keepLines/>
        <w:spacing w:after="0"/>
      </w:pPr>
      <w:r>
        <w:t>Saint Lucia. Prime Minister</w:t>
      </w:r>
    </w:p>
    <w:p>
      <w:pPr>
        <w:pStyle w:val="itsentry"/>
        <w:keepNext/>
        <w:keepLines/>
        <w:spacing w:after="0"/>
      </w:pPr>
      <w:r>
        <w:t>Chastanet, Allen Michael</w:t>
      </w:r>
      <w:r>
        <w:t xml:space="preserve"> - </w:t>
      </w:r>
      <w:r>
        <w:rPr>
          <w:color w:val="000000" w:themeColor="hyperlink"/>
          <w:u w:val="single"/>
        </w:rPr>
        <w:hyperlink r:id="rId291">
          <w:r>
            <w:rPr/>
            <w:t>A/72/PV.16</w:t>
          </w:r>
        </w:hyperlink>
      </w:r>
    </w:p>
    <w:p>
      <w:pPr>
        <w:pStyle w:val="itssubhead"/>
        <w:keepNext/>
        <w:keepLines/>
        <w:spacing w:after="0"/>
      </w:pPr>
      <w:r>
        <w:t>Comoros. President</w:t>
      </w:r>
    </w:p>
    <w:p>
      <w:pPr>
        <w:pStyle w:val="itsentry"/>
        <w:keepNext/>
        <w:keepLines/>
        <w:spacing w:after="0"/>
      </w:pPr>
      <w:r>
        <w:t>Assoumani, Azali</w:t>
      </w:r>
      <w:r>
        <w:t xml:space="preserve"> - </w:t>
      </w:r>
      <w:r>
        <w:rPr>
          <w:color w:val="000000" w:themeColor="hyperlink"/>
          <w:u w:val="single"/>
        </w:rPr>
        <w:hyperlink r:id="rId293">
          <w:r>
            <w:rPr/>
            <w:t>A/72/PV.13</w:t>
          </w:r>
        </w:hyperlink>
      </w:r>
    </w:p>
    <w:p>
      <w:pPr>
        <w:pStyle w:val="itssubhead"/>
        <w:keepNext/>
        <w:keepLines/>
        <w:spacing w:after="0"/>
      </w:pPr>
      <w:r>
        <w:t>Jordan</w:t>
      </w:r>
    </w:p>
    <w:p>
      <w:pPr>
        <w:pStyle w:val="itsentry"/>
        <w:keepNext/>
        <w:keepLines/>
        <w:spacing w:after="0"/>
      </w:pPr>
      <w:r>
        <w:t>Abdullah II, King of Jordan, 1962-</w:t>
      </w:r>
      <w:r>
        <w:t xml:space="preserve"> - </w:t>
      </w:r>
      <w:r>
        <w:rPr>
          <w:color w:val="000000" w:themeColor="hyperlink"/>
          <w:u w:val="single"/>
        </w:rPr>
        <w:hyperlink r:id="rId293">
          <w:r>
            <w:rPr/>
            <w:t>A/72/PV.13</w:t>
          </w:r>
        </w:hyperlink>
      </w:r>
    </w:p>
    <w:p>
      <w:pPr>
        <w:pStyle w:val="itssubhead"/>
        <w:keepNext/>
        <w:keepLines/>
        <w:spacing w:after="0"/>
      </w:pPr>
      <w:r>
        <w:t>Azerbaijan. President</w:t>
      </w:r>
    </w:p>
    <w:p>
      <w:pPr>
        <w:pStyle w:val="itsentry"/>
        <w:keepNext/>
        <w:keepLines/>
        <w:spacing w:after="0"/>
      </w:pPr>
      <w:r>
        <w:t>Aliyev, Ilham Heydar oglu</w:t>
      </w:r>
      <w:r>
        <w:t xml:space="preserve"> - </w:t>
      </w:r>
      <w:r>
        <w:rPr>
          <w:color w:val="000000" w:themeColor="hyperlink"/>
          <w:u w:val="single"/>
        </w:rPr>
        <w:hyperlink r:id="rId294">
          <w:r>
            <w:rPr/>
            <w:t>A/72/PV.7</w:t>
          </w:r>
        </w:hyperlink>
      </w:r>
    </w:p>
    <w:p>
      <w:pPr>
        <w:pStyle w:val="itssubhead"/>
        <w:keepNext/>
        <w:keepLines/>
        <w:spacing w:after="0"/>
      </w:pPr>
      <w:r>
        <w:t>Costa Rica. President</w:t>
      </w:r>
    </w:p>
    <w:p>
      <w:pPr>
        <w:pStyle w:val="itsentry"/>
        <w:keepNext/>
        <w:keepLines/>
        <w:spacing w:after="0"/>
      </w:pPr>
      <w:r>
        <w:t>Solís Rivera, Luis Guillermo</w:t>
      </w:r>
      <w:r>
        <w:t xml:space="preserve"> - </w:t>
      </w:r>
      <w:r>
        <w:rPr>
          <w:color w:val="000000" w:themeColor="hyperlink"/>
          <w:u w:val="single"/>
        </w:rPr>
        <w:hyperlink r:id="rId302">
          <w:r>
            <w:rPr/>
            <w:t>A/72/PV.5</w:t>
          </w:r>
        </w:hyperlink>
      </w:r>
    </w:p>
    <w:p>
      <w:pPr>
        <w:pStyle w:val="itssubhead"/>
        <w:keepNext/>
        <w:keepLines/>
        <w:spacing w:after="0"/>
      </w:pPr>
      <w:r>
        <w:t>Paraguay. President</w:t>
      </w:r>
    </w:p>
    <w:p>
      <w:pPr>
        <w:pStyle w:val="itsentry"/>
        <w:keepNext/>
        <w:keepLines/>
        <w:spacing w:after="0"/>
      </w:pPr>
      <w:r>
        <w:t>Cartes Jara, Horacio Manuel</w:t>
      </w:r>
      <w:r>
        <w:t xml:space="preserve"> - </w:t>
      </w:r>
      <w:r>
        <w:rPr>
          <w:color w:val="000000" w:themeColor="hyperlink"/>
          <w:u w:val="single"/>
        </w:rPr>
        <w:hyperlink r:id="rId294">
          <w:r>
            <w:rPr/>
            <w:t>A/72/PV.7</w:t>
          </w:r>
        </w:hyperlink>
      </w:r>
    </w:p>
    <w:p>
      <w:pPr>
        <w:pStyle w:val="itssubhead"/>
        <w:keepNext/>
        <w:keepLines/>
        <w:spacing w:after="0"/>
      </w:pPr>
      <w:r>
        <w:t>Haiti. President</w:t>
      </w:r>
    </w:p>
    <w:p>
      <w:pPr>
        <w:pStyle w:val="itsentry"/>
        <w:keepNext/>
        <w:keepLines/>
        <w:spacing w:after="0"/>
      </w:pPr>
      <w:r>
        <w:t>Moïse, Jovenel</w:t>
      </w:r>
      <w:r>
        <w:t xml:space="preserve"> - </w:t>
      </w:r>
      <w:r>
        <w:rPr>
          <w:color w:val="000000" w:themeColor="hyperlink"/>
          <w:u w:val="single"/>
        </w:rPr>
        <w:hyperlink r:id="rId296">
          <w:r>
            <w:rPr/>
            <w:t>A/72/PV.11</w:t>
          </w:r>
        </w:hyperlink>
      </w:r>
    </w:p>
    <w:p>
      <w:pPr>
        <w:pStyle w:val="itssubhead"/>
        <w:keepNext/>
        <w:keepLines/>
        <w:spacing w:after="0"/>
      </w:pPr>
      <w:r>
        <w:t>Guinea-Bissau. Prime Minister</w:t>
      </w:r>
    </w:p>
    <w:p>
      <w:pPr>
        <w:pStyle w:val="itsentry"/>
        <w:keepNext/>
        <w:keepLines/>
        <w:spacing w:after="0"/>
      </w:pPr>
      <w:r>
        <w:t>Embalo, Umaro Sissoco</w:t>
      </w:r>
      <w:r>
        <w:t xml:space="preserve"> - </w:t>
      </w:r>
      <w:r>
        <w:rPr>
          <w:color w:val="000000" w:themeColor="hyperlink"/>
          <w:u w:val="single"/>
        </w:rPr>
        <w:hyperlink r:id="rId306">
          <w:r>
            <w:rPr/>
            <w:t>A/72/PV.14</w:t>
          </w:r>
        </w:hyperlink>
      </w:r>
    </w:p>
    <w:p>
      <w:pPr>
        <w:pStyle w:val="itssubhead"/>
        <w:keepNext/>
        <w:keepLines/>
        <w:spacing w:after="0"/>
      </w:pPr>
      <w:r>
        <w:t>Serbia. President</w:t>
      </w:r>
    </w:p>
    <w:p>
      <w:pPr>
        <w:pStyle w:val="itsentry"/>
        <w:keepNext/>
        <w:keepLines/>
        <w:spacing w:after="0"/>
      </w:pPr>
      <w:r>
        <w:t>Vucic, Aleksandar</w:t>
      </w:r>
      <w:r>
        <w:t xml:space="preserve"> - </w:t>
      </w:r>
      <w:r>
        <w:rPr>
          <w:color w:val="000000" w:themeColor="hyperlink"/>
          <w:u w:val="single"/>
        </w:rPr>
        <w:hyperlink r:id="rId296">
          <w:r>
            <w:rPr/>
            <w:t>A/72/PV.11</w:t>
          </w:r>
        </w:hyperlink>
      </w:r>
    </w:p>
    <w:p>
      <w:pPr>
        <w:pStyle w:val="itssubhead"/>
        <w:keepNext/>
        <w:keepLines/>
        <w:spacing w:after="0"/>
      </w:pPr>
      <w:r>
        <w:t>Botswana. Vice-President</w:t>
      </w:r>
    </w:p>
    <w:p>
      <w:pPr>
        <w:pStyle w:val="itsentry"/>
        <w:keepNext/>
        <w:keepLines/>
        <w:spacing w:after="0"/>
      </w:pPr>
      <w:r>
        <w:t>Masisi, Mokgweetsi Eric Keabetswe</w:t>
      </w:r>
      <w:r>
        <w:t xml:space="preserve"> - </w:t>
      </w:r>
      <w:r>
        <w:rPr>
          <w:color w:val="000000" w:themeColor="hyperlink"/>
          <w:u w:val="single"/>
        </w:rPr>
        <w:hyperlink r:id="rId303">
          <w:r>
            <w:rPr/>
            <w:t>A/72/PV.12</w:t>
          </w:r>
        </w:hyperlink>
      </w:r>
    </w:p>
    <w:p>
      <w:pPr>
        <w:pStyle w:val="itssubhead"/>
        <w:keepNext/>
        <w:keepLines/>
        <w:spacing w:after="0"/>
      </w:pPr>
      <w:r>
        <w:t>Finland. President</w:t>
      </w:r>
    </w:p>
    <w:p>
      <w:pPr>
        <w:pStyle w:val="itsentry"/>
        <w:keepNext/>
        <w:keepLines/>
        <w:spacing w:after="0"/>
      </w:pPr>
      <w:r>
        <w:t>Niinistö, Sauli</w:t>
      </w:r>
      <w:r>
        <w:t xml:space="preserve"> - </w:t>
      </w:r>
      <w:r>
        <w:rPr>
          <w:color w:val="000000" w:themeColor="hyperlink"/>
          <w:u w:val="single"/>
        </w:rPr>
        <w:hyperlink r:id="rId294">
          <w:r>
            <w:rPr/>
            <w:t>A/72/PV.7</w:t>
          </w:r>
        </w:hyperlink>
      </w:r>
    </w:p>
    <w:p>
      <w:pPr>
        <w:pStyle w:val="itssubhead"/>
        <w:keepNext/>
        <w:keepLines/>
        <w:spacing w:after="0"/>
      </w:pPr>
      <w:r>
        <w:t>Cyprus. President</w:t>
      </w:r>
    </w:p>
    <w:p>
      <w:pPr>
        <w:pStyle w:val="itsentry"/>
        <w:keepNext/>
        <w:keepLines/>
        <w:spacing w:after="0"/>
      </w:pPr>
      <w:r>
        <w:t>Anastasiades, Nicos</w:t>
      </w:r>
      <w:r>
        <w:t xml:space="preserve"> - </w:t>
      </w:r>
      <w:r>
        <w:rPr>
          <w:color w:val="000000" w:themeColor="hyperlink"/>
          <w:u w:val="single"/>
        </w:rPr>
        <w:hyperlink r:id="rId296">
          <w:r>
            <w:rPr/>
            <w:t>A/72/PV.11</w:t>
          </w:r>
        </w:hyperlink>
      </w:r>
    </w:p>
    <w:p>
      <w:pPr>
        <w:pStyle w:val="itssubhead"/>
        <w:keepNext/>
        <w:keepLines/>
        <w:spacing w:after="0"/>
      </w:pPr>
      <w:r>
        <w:t>Slovenia. Prime Minister</w:t>
      </w:r>
    </w:p>
    <w:p>
      <w:pPr>
        <w:pStyle w:val="itsentry"/>
        <w:keepNext/>
        <w:keepLines/>
        <w:spacing w:after="0"/>
      </w:pPr>
      <w:r>
        <w:t>Cerar, Miro</w:t>
      </w:r>
      <w:r>
        <w:t xml:space="preserve"> - </w:t>
      </w:r>
      <w:r>
        <w:rPr>
          <w:color w:val="000000" w:themeColor="hyperlink"/>
          <w:u w:val="single"/>
        </w:rPr>
        <w:hyperlink r:id="rId303">
          <w:r>
            <w:rPr/>
            <w:t>A/72/PV.12</w:t>
          </w:r>
        </w:hyperlink>
      </w:r>
    </w:p>
    <w:p>
      <w:pPr>
        <w:pStyle w:val="itssubhead"/>
        <w:keepNext/>
        <w:keepLines/>
        <w:spacing w:after="0"/>
      </w:pPr>
      <w:r>
        <w:t>Monaco</w:t>
      </w:r>
    </w:p>
    <w:p>
      <w:pPr>
        <w:pStyle w:val="itsentry"/>
        <w:keepNext/>
        <w:keepLines/>
        <w:spacing w:after="0"/>
      </w:pPr>
      <w:r>
        <w:t>Albert II, Prince of Monaco</w:t>
      </w:r>
      <w:r>
        <w:t xml:space="preserve"> - </w:t>
      </w:r>
      <w:r>
        <w:rPr>
          <w:color w:val="000000" w:themeColor="hyperlink"/>
          <w:u w:val="single"/>
        </w:rPr>
        <w:hyperlink r:id="rId302">
          <w:r>
            <w:rPr/>
            <w:t>A/72/PV.5</w:t>
          </w:r>
        </w:hyperlink>
      </w:r>
    </w:p>
    <w:p>
      <w:pPr>
        <w:pStyle w:val="itssubhead"/>
        <w:keepNext/>
        <w:keepLines/>
        <w:spacing w:after="0"/>
      </w:pPr>
      <w:r>
        <w:t>Israel. Prime Minister</w:t>
      </w:r>
    </w:p>
    <w:p>
      <w:pPr>
        <w:pStyle w:val="itsentry"/>
        <w:keepNext/>
        <w:keepLines/>
        <w:spacing w:after="0"/>
      </w:pPr>
      <w:r>
        <w:t>Netanyahu, Binyamin</w:t>
      </w:r>
      <w:r>
        <w:t xml:space="preserve"> - </w:t>
      </w:r>
      <w:r>
        <w:rPr>
          <w:color w:val="000000" w:themeColor="hyperlink"/>
          <w:u w:val="single"/>
        </w:rPr>
        <w:hyperlink r:id="rId308">
          <w:r>
            <w:rPr/>
            <w:t>A/72/PV.4</w:t>
          </w:r>
        </w:hyperlink>
      </w:r>
    </w:p>
    <w:p>
      <w:pPr>
        <w:pStyle w:val="itssubhead"/>
        <w:keepNext/>
        <w:keepLines/>
        <w:spacing w:after="0"/>
      </w:pPr>
      <w:r>
        <w:t>Palau. President</w:t>
      </w:r>
    </w:p>
    <w:p>
      <w:pPr>
        <w:pStyle w:val="itsentry"/>
        <w:keepNext/>
        <w:keepLines/>
        <w:spacing w:after="0"/>
      </w:pPr>
      <w:r>
        <w:t>Remengesau, Thomas Esang</w:t>
      </w:r>
      <w:r>
        <w:t xml:space="preserve"> - </w:t>
      </w:r>
      <w:r>
        <w:rPr>
          <w:color w:val="000000" w:themeColor="hyperlink"/>
          <w:u w:val="single"/>
        </w:rPr>
        <w:hyperlink r:id="rId293">
          <w:r>
            <w:rPr/>
            <w:t>A/72/PV.13</w:t>
          </w:r>
        </w:hyperlink>
      </w:r>
    </w:p>
    <w:p>
      <w:pPr>
        <w:pStyle w:val="itssubhead"/>
        <w:keepNext/>
        <w:keepLines/>
        <w:spacing w:after="0"/>
      </w:pPr>
      <w:r>
        <w:t>Uzbekistan. President</w:t>
      </w:r>
    </w:p>
    <w:p>
      <w:pPr>
        <w:pStyle w:val="itsentry"/>
        <w:keepNext/>
        <w:keepLines/>
        <w:spacing w:after="0"/>
      </w:pPr>
      <w:r>
        <w:t>Mirziyoyev, Shavkat</w:t>
      </w:r>
      <w:r>
        <w:t xml:space="preserve"> - </w:t>
      </w:r>
      <w:r>
        <w:rPr>
          <w:color w:val="000000" w:themeColor="hyperlink"/>
          <w:u w:val="single"/>
        </w:rPr>
        <w:hyperlink r:id="rId302">
          <w:r>
            <w:rPr/>
            <w:t>A/72/PV.5</w:t>
          </w:r>
        </w:hyperlink>
      </w:r>
    </w:p>
    <w:p>
      <w:pPr>
        <w:pStyle w:val="itssubhead"/>
        <w:keepNext/>
        <w:keepLines/>
        <w:spacing w:after="0"/>
      </w:pPr>
      <w:r>
        <w:t>Madagascar. President</w:t>
      </w:r>
    </w:p>
    <w:p>
      <w:pPr>
        <w:pStyle w:val="itsentry"/>
        <w:keepNext/>
        <w:keepLines/>
        <w:spacing w:after="0"/>
      </w:pPr>
      <w:r>
        <w:t>Rajaonarimampianina Rakotoarimanana, Hery Martial</w:t>
      </w:r>
      <w:r>
        <w:t xml:space="preserve"> - </w:t>
      </w:r>
      <w:r>
        <w:rPr>
          <w:color w:val="000000" w:themeColor="hyperlink"/>
          <w:u w:val="single"/>
        </w:rPr>
        <w:hyperlink r:id="rId301">
          <w:r>
            <w:rPr/>
            <w:t>A/72/PV.10</w:t>
          </w:r>
        </w:hyperlink>
      </w:r>
    </w:p>
    <w:p>
      <w:pPr>
        <w:pStyle w:val="itssubhead"/>
        <w:keepNext/>
        <w:keepLines/>
        <w:spacing w:after="0"/>
      </w:pPr>
      <w:r>
        <w:t>Kyrgyzstan. President</w:t>
      </w:r>
    </w:p>
    <w:p>
      <w:pPr>
        <w:pStyle w:val="itsentry"/>
        <w:keepNext/>
        <w:keepLines/>
        <w:spacing w:after="0"/>
      </w:pPr>
      <w:r>
        <w:t>Atambaev, Almazbek</w:t>
      </w:r>
      <w:r>
        <w:t xml:space="preserve"> - </w:t>
      </w:r>
      <w:r>
        <w:rPr>
          <w:color w:val="000000" w:themeColor="hyperlink"/>
          <w:u w:val="single"/>
        </w:rPr>
        <w:hyperlink r:id="rId294">
          <w:r>
            <w:rPr/>
            <w:t>A/72/PV.7</w:t>
          </w:r>
        </w:hyperlink>
      </w:r>
    </w:p>
    <w:p>
      <w:pPr>
        <w:pStyle w:val="itssubhead"/>
        <w:keepNext/>
        <w:keepLines/>
        <w:spacing w:after="0"/>
      </w:pPr>
      <w:r>
        <w:t>Kiribati. President</w:t>
      </w:r>
    </w:p>
    <w:p>
      <w:pPr>
        <w:pStyle w:val="itsentry"/>
        <w:keepNext/>
        <w:keepLines/>
        <w:spacing w:after="0"/>
      </w:pPr>
      <w:r>
        <w:t>Maamau, Taneti</w:t>
      </w:r>
      <w:r>
        <w:t xml:space="preserve"> - </w:t>
      </w:r>
      <w:r>
        <w:rPr>
          <w:color w:val="000000" w:themeColor="hyperlink"/>
          <w:u w:val="single"/>
        </w:rPr>
        <w:hyperlink r:id="rId309">
          <w:r>
            <w:rPr/>
            <w:t>A/72/PV.15</w:t>
          </w:r>
        </w:hyperlink>
      </w:r>
    </w:p>
    <w:p>
      <w:pPr>
        <w:pStyle w:val="itssubhead"/>
        <w:keepNext/>
        <w:keepLines/>
        <w:spacing w:after="0"/>
      </w:pPr>
      <w:r>
        <w:t>Romania. President</w:t>
      </w:r>
    </w:p>
    <w:p>
      <w:pPr>
        <w:pStyle w:val="itsentry"/>
        <w:keepNext/>
        <w:keepLines/>
        <w:spacing w:after="0"/>
      </w:pPr>
      <w:r>
        <w:t>Iohannis, Klaus Werner</w:t>
      </w:r>
      <w:r>
        <w:t xml:space="preserve"> - </w:t>
      </w:r>
      <w:r>
        <w:rPr>
          <w:color w:val="000000" w:themeColor="hyperlink"/>
          <w:u w:val="single"/>
        </w:rPr>
        <w:hyperlink r:id="rId301">
          <w:r>
            <w:rPr/>
            <w:t>A/72/PV.10</w:t>
          </w:r>
        </w:hyperlink>
      </w:r>
    </w:p>
    <w:p>
      <w:pPr>
        <w:pStyle w:val="itssubhead"/>
        <w:keepNext/>
        <w:keepLines/>
        <w:spacing w:after="0"/>
      </w:pPr>
      <w:r>
        <w:t>Afghanistan. President</w:t>
      </w:r>
    </w:p>
    <w:p>
      <w:pPr>
        <w:pStyle w:val="itsentry"/>
        <w:keepNext/>
        <w:keepLines/>
        <w:spacing w:after="0"/>
      </w:pPr>
      <w:r>
        <w:t>Ghani, Ashraf</w:t>
      </w:r>
      <w:r>
        <w:t xml:space="preserve"> - </w:t>
      </w:r>
      <w:r>
        <w:rPr>
          <w:color w:val="000000" w:themeColor="hyperlink"/>
          <w:u w:val="single"/>
        </w:rPr>
        <w:hyperlink r:id="rId310">
          <w:r>
            <w:rPr/>
            <w:t>A/72/PV.6</w:t>
          </w:r>
        </w:hyperlink>
      </w:r>
    </w:p>
    <w:p>
      <w:pPr>
        <w:pStyle w:val="itssubhead"/>
        <w:keepNext/>
        <w:keepLines/>
        <w:spacing w:after="0"/>
      </w:pPr>
      <w:r>
        <w:t>Republic of Korea. President</w:t>
      </w:r>
    </w:p>
    <w:p>
      <w:pPr>
        <w:pStyle w:val="itsentry"/>
        <w:keepNext/>
        <w:keepLines/>
        <w:spacing w:after="0"/>
      </w:pPr>
      <w:r>
        <w:t>Moon, Jae-in</w:t>
      </w:r>
      <w:r>
        <w:t xml:space="preserve"> - </w:t>
      </w:r>
      <w:r>
        <w:rPr>
          <w:color w:val="000000" w:themeColor="hyperlink"/>
          <w:u w:val="single"/>
        </w:rPr>
        <w:hyperlink r:id="rId296">
          <w:r>
            <w:rPr/>
            <w:t>A/72/PV.11</w:t>
          </w:r>
        </w:hyperlink>
      </w:r>
    </w:p>
    <w:p>
      <w:pPr>
        <w:pStyle w:val="itssubhead"/>
        <w:keepNext/>
        <w:keepLines/>
        <w:spacing w:after="0"/>
      </w:pPr>
      <w:r>
        <w:t>Bulgaria. President</w:t>
      </w:r>
    </w:p>
    <w:p>
      <w:pPr>
        <w:pStyle w:val="itsentry"/>
        <w:keepNext/>
        <w:keepLines/>
        <w:spacing w:after="0"/>
      </w:pPr>
      <w:r>
        <w:t>Radev, Rumen</w:t>
      </w:r>
      <w:r>
        <w:t xml:space="preserve"> - </w:t>
      </w:r>
      <w:r>
        <w:rPr>
          <w:color w:val="000000" w:themeColor="hyperlink"/>
          <w:u w:val="single"/>
        </w:rPr>
        <w:hyperlink r:id="rId294">
          <w:r>
            <w:rPr/>
            <w:t>A/72/PV.7</w:t>
          </w:r>
        </w:hyperlink>
      </w:r>
    </w:p>
    <w:p>
      <w:pPr>
        <w:pStyle w:val="itssubhead"/>
        <w:keepNext/>
        <w:keepLines/>
        <w:spacing w:after="0"/>
      </w:pPr>
      <w:r>
        <w:t>Myanmar. Vice-President</w:t>
      </w:r>
    </w:p>
    <w:p>
      <w:pPr>
        <w:pStyle w:val="itsentry"/>
        <w:keepNext/>
        <w:keepLines/>
        <w:spacing w:after="0"/>
      </w:pPr>
      <w:r>
        <w:t xml:space="preserve">Van Thio, U Henry </w:t>
      </w:r>
      <w:r>
        <w:t xml:space="preserve"> - </w:t>
      </w:r>
      <w:r>
        <w:rPr>
          <w:color w:val="000000" w:themeColor="hyperlink"/>
          <w:u w:val="single"/>
        </w:rPr>
        <w:hyperlink r:id="rId301">
          <w:r>
            <w:rPr/>
            <w:t>A/72/PV.10</w:t>
          </w:r>
        </w:hyperlink>
      </w:r>
    </w:p>
    <w:p>
      <w:pPr>
        <w:pStyle w:val="itssubhead"/>
        <w:keepNext/>
        <w:keepLines/>
        <w:spacing w:after="0"/>
      </w:pPr>
      <w:r>
        <w:t>Syrian Arab Republic. Deputy Prime Minister</w:t>
      </w:r>
    </w:p>
    <w:p>
      <w:pPr>
        <w:pStyle w:val="itsentry"/>
        <w:keepNext/>
        <w:keepLines/>
        <w:spacing w:after="0"/>
      </w:pPr>
      <w:r>
        <w:t>Al-Moualem, Walid</w:t>
      </w:r>
      <w:r>
        <w:t xml:space="preserve"> - </w:t>
      </w:r>
      <w:r>
        <w:rPr>
          <w:color w:val="000000" w:themeColor="hyperlink"/>
          <w:u w:val="single"/>
        </w:rPr>
        <w:hyperlink r:id="rId298">
          <w:r>
            <w:rPr/>
            <w:t>A/72/PV.19</w:t>
          </w:r>
        </w:hyperlink>
      </w:r>
    </w:p>
    <w:p>
      <w:pPr>
        <w:pStyle w:val="itssubhead"/>
        <w:keepNext/>
        <w:keepLines/>
        <w:spacing w:after="0"/>
      </w:pPr>
      <w:r>
        <w:t>United States. President</w:t>
      </w:r>
    </w:p>
    <w:p>
      <w:pPr>
        <w:pStyle w:val="itsentry"/>
        <w:keepNext/>
        <w:keepLines/>
        <w:spacing w:after="0"/>
      </w:pPr>
      <w:r>
        <w:t>Trump, Donald</w:t>
      </w:r>
      <w:r>
        <w:t xml:space="preserve"> - </w:t>
      </w:r>
      <w:r>
        <w:rPr>
          <w:color w:val="000000" w:themeColor="hyperlink"/>
          <w:u w:val="single"/>
        </w:rPr>
        <w:hyperlink r:id="rId305">
          <w:r>
            <w:rPr/>
            <w:t>A/72/PV.3</w:t>
          </w:r>
        </w:hyperlink>
      </w:r>
    </w:p>
    <w:p>
      <w:pPr>
        <w:pStyle w:val="itssubhead"/>
        <w:keepNext/>
        <w:keepLines/>
        <w:spacing w:after="0"/>
      </w:pPr>
      <w:r>
        <w:t>Cameroon. President</w:t>
      </w:r>
    </w:p>
    <w:p>
      <w:pPr>
        <w:pStyle w:val="itsentry"/>
        <w:keepNext/>
        <w:keepLines/>
        <w:spacing w:after="0"/>
      </w:pPr>
      <w:r>
        <w:t>Biya, Paul</w:t>
      </w:r>
      <w:r>
        <w:t xml:space="preserve"> - </w:t>
      </w:r>
      <w:r>
        <w:rPr>
          <w:color w:val="000000" w:themeColor="hyperlink"/>
          <w:u w:val="single"/>
        </w:rPr>
        <w:hyperlink r:id="rId309">
          <w:r>
            <w:rPr/>
            <w:t>A/72/PV.15</w:t>
          </w:r>
        </w:hyperlink>
      </w:r>
    </w:p>
    <w:p>
      <w:pPr>
        <w:pStyle w:val="itssubhead"/>
        <w:keepNext/>
        <w:keepLines/>
        <w:spacing w:after="0"/>
      </w:pPr>
      <w:r>
        <w:t>Montenegro. President</w:t>
      </w:r>
    </w:p>
    <w:p>
      <w:pPr>
        <w:pStyle w:val="itsentry"/>
        <w:keepNext/>
        <w:keepLines/>
        <w:spacing w:after="0"/>
      </w:pPr>
      <w:r>
        <w:t>Vujanović, Filip</w:t>
      </w:r>
      <w:r>
        <w:t xml:space="preserve"> - </w:t>
      </w:r>
      <w:r>
        <w:rPr>
          <w:color w:val="000000" w:themeColor="hyperlink"/>
          <w:u w:val="single"/>
        </w:rPr>
        <w:hyperlink r:id="rId300">
          <w:r>
            <w:rPr/>
            <w:t>A/72/PV.9</w:t>
          </w:r>
        </w:hyperlink>
      </w:r>
    </w:p>
    <w:p>
      <w:pPr>
        <w:pStyle w:val="itssubhead"/>
        <w:keepNext/>
        <w:keepLines/>
        <w:spacing w:after="0"/>
      </w:pPr>
      <w:r>
        <w:t>Vanuatu. Prime Minister</w:t>
      </w:r>
    </w:p>
    <w:p>
      <w:pPr>
        <w:pStyle w:val="itsentry"/>
        <w:keepNext/>
        <w:keepLines/>
        <w:spacing w:after="0"/>
      </w:pPr>
      <w:r>
        <w:t>Tabimasmas, Charlot Salwai</w:t>
      </w:r>
      <w:r>
        <w:t xml:space="preserve"> - </w:t>
      </w:r>
      <w:r>
        <w:rPr>
          <w:color w:val="000000" w:themeColor="hyperlink"/>
          <w:u w:val="single"/>
        </w:rPr>
        <w:hyperlink r:id="rId306">
          <w:r>
            <w:rPr/>
            <w:t>A/72/PV.14</w:t>
          </w:r>
        </w:hyperlink>
      </w:r>
    </w:p>
    <w:p>
      <w:pPr>
        <w:pStyle w:val="itssubhead"/>
        <w:keepNext/>
        <w:keepLines/>
        <w:spacing w:after="0"/>
      </w:pPr>
      <w:r>
        <w:t>Panama. President</w:t>
      </w:r>
    </w:p>
    <w:p>
      <w:pPr>
        <w:pStyle w:val="itsentry"/>
        <w:keepNext/>
        <w:keepLines/>
        <w:spacing w:after="0"/>
      </w:pPr>
      <w:r>
        <w:t>Varela Rodríguez, Juan Carlos</w:t>
      </w:r>
      <w:r>
        <w:t xml:space="preserve"> - </w:t>
      </w:r>
      <w:r>
        <w:rPr>
          <w:color w:val="000000" w:themeColor="hyperlink"/>
          <w:u w:val="single"/>
        </w:rPr>
        <w:hyperlink r:id="rId294">
          <w:r>
            <w:rPr/>
            <w:t>A/72/PV.7</w:t>
          </w:r>
        </w:hyperlink>
      </w:r>
    </w:p>
    <w:p>
      <w:pPr>
        <w:pStyle w:val="itssubhead"/>
        <w:keepNext/>
        <w:keepLines/>
        <w:spacing w:after="0"/>
      </w:pPr>
      <w:r>
        <w:t>Chile. President</w:t>
      </w:r>
    </w:p>
    <w:p>
      <w:pPr>
        <w:pStyle w:val="itsentry"/>
        <w:keepNext/>
        <w:keepLines/>
        <w:spacing w:after="0"/>
      </w:pPr>
      <w:r>
        <w:t>Bachelet, Michelle</w:t>
      </w:r>
      <w:r>
        <w:t xml:space="preserve"> - </w:t>
      </w:r>
      <w:r>
        <w:rPr>
          <w:color w:val="000000" w:themeColor="hyperlink"/>
          <w:u w:val="single"/>
        </w:rPr>
        <w:hyperlink r:id="rId300">
          <w:r>
            <w:rPr/>
            <w:t>A/72/PV.9</w:t>
          </w:r>
        </w:hyperlink>
      </w:r>
    </w:p>
    <w:p>
      <w:pPr>
        <w:pStyle w:val="itssubhead"/>
        <w:keepNext/>
        <w:keepLines/>
        <w:spacing w:after="0"/>
      </w:pPr>
      <w:r>
        <w:t>Namibia. President</w:t>
      </w:r>
    </w:p>
    <w:p>
      <w:pPr>
        <w:pStyle w:val="itsentry"/>
        <w:keepNext/>
        <w:keepLines/>
        <w:spacing w:after="0"/>
      </w:pPr>
      <w:r>
        <w:t>Geingob, Hage Gottried</w:t>
      </w:r>
      <w:r>
        <w:t xml:space="preserve"> - </w:t>
      </w:r>
      <w:r>
        <w:rPr>
          <w:color w:val="000000" w:themeColor="hyperlink"/>
          <w:u w:val="single"/>
        </w:rPr>
        <w:hyperlink r:id="rId300">
          <w:r>
            <w:rPr/>
            <w:t>A/72/PV.9</w:t>
          </w:r>
        </w:hyperlink>
      </w:r>
    </w:p>
    <w:p>
      <w:pPr>
        <w:pStyle w:val="itssubhead"/>
        <w:keepNext/>
        <w:keepLines/>
        <w:spacing w:after="0"/>
      </w:pPr>
      <w:r>
        <w:t>Bolivia (Plurinational State of). President</w:t>
      </w:r>
    </w:p>
    <w:p>
      <w:pPr>
        <w:pStyle w:val="itsentry"/>
        <w:keepNext/>
        <w:keepLines/>
        <w:spacing w:after="0"/>
      </w:pPr>
      <w:r>
        <w:t>Morales Ayma, Evo</w:t>
      </w:r>
      <w:r>
        <w:t xml:space="preserve"> - </w:t>
      </w:r>
      <w:r>
        <w:rPr>
          <w:color w:val="000000" w:themeColor="hyperlink"/>
          <w:u w:val="single"/>
        </w:rPr>
        <w:hyperlink r:id="rId310">
          <w:r>
            <w:rPr/>
            <w:t>A/72/PV.6</w:t>
          </w:r>
        </w:hyperlink>
      </w:r>
    </w:p>
    <w:p>
      <w:pPr>
        <w:pStyle w:val="itssubhead"/>
        <w:keepNext/>
        <w:keepLines/>
        <w:spacing w:after="0"/>
      </w:pPr>
      <w:r>
        <w:t>Mali. President</w:t>
      </w:r>
    </w:p>
    <w:p>
      <w:pPr>
        <w:pStyle w:val="itsentry"/>
        <w:keepNext/>
        <w:keepLines/>
        <w:spacing w:after="0"/>
      </w:pPr>
      <w:r>
        <w:t>Keita, Ibrahim Boubacar</w:t>
      </w:r>
      <w:r>
        <w:t xml:space="preserve"> - </w:t>
      </w:r>
      <w:r>
        <w:rPr>
          <w:color w:val="000000" w:themeColor="hyperlink"/>
          <w:u w:val="single"/>
        </w:rPr>
        <w:hyperlink r:id="rId302">
          <w:r>
            <w:rPr/>
            <w:t>A/72/PV.5</w:t>
          </w:r>
        </w:hyperlink>
      </w:r>
    </w:p>
    <w:p>
      <w:pPr>
        <w:pStyle w:val="itssubhead"/>
        <w:keepNext/>
        <w:keepLines/>
        <w:spacing w:after="0"/>
      </w:pPr>
      <w:r>
        <w:t>Nigeria. President</w:t>
      </w:r>
    </w:p>
    <w:p>
      <w:pPr>
        <w:pStyle w:val="itsentry"/>
        <w:keepNext/>
        <w:keepLines/>
        <w:spacing w:after="0"/>
      </w:pPr>
      <w:r>
        <w:t>Buhari, Muhammadu</w:t>
      </w:r>
      <w:r>
        <w:t xml:space="preserve"> - </w:t>
      </w:r>
      <w:r>
        <w:rPr>
          <w:color w:val="000000" w:themeColor="hyperlink"/>
          <w:u w:val="single"/>
        </w:rPr>
        <w:hyperlink r:id="rId305">
          <w:r>
            <w:rPr/>
            <w:t>A/72/PV.3</w:t>
          </w:r>
        </w:hyperlink>
      </w:r>
    </w:p>
    <w:p>
      <w:pPr>
        <w:pStyle w:val="itssubhead"/>
        <w:keepNext/>
        <w:keepLines/>
        <w:spacing w:after="0"/>
      </w:pPr>
      <w:r>
        <w:t>Portugal. President</w:t>
      </w:r>
    </w:p>
    <w:p>
      <w:pPr>
        <w:pStyle w:val="itsentry"/>
        <w:keepNext/>
        <w:keepLines/>
        <w:spacing w:after="0"/>
      </w:pPr>
      <w:r>
        <w:t xml:space="preserve">Da Costa, António Luís Santos </w:t>
      </w:r>
      <w:r>
        <w:t xml:space="preserve"> - </w:t>
      </w:r>
      <w:r>
        <w:rPr>
          <w:color w:val="000000" w:themeColor="hyperlink"/>
          <w:u w:val="single"/>
        </w:rPr>
        <w:hyperlink r:id="rId295">
          <w:r>
            <w:rPr/>
            <w:t>A/72/PV.8</w:t>
          </w:r>
        </w:hyperlink>
      </w:r>
    </w:p>
    <w:p>
      <w:pPr>
        <w:pStyle w:val="itssubhead"/>
        <w:keepNext/>
        <w:keepLines/>
        <w:spacing w:after="0"/>
      </w:pPr>
      <w:r>
        <w:t>Togo. Prime Minister</w:t>
      </w:r>
    </w:p>
    <w:p>
      <w:pPr>
        <w:pStyle w:val="itsentry"/>
        <w:keepNext/>
        <w:keepLines/>
        <w:spacing w:after="0"/>
      </w:pPr>
      <w:r>
        <w:t xml:space="preserve">Klassou, Selom Komi </w:t>
      </w:r>
      <w:r>
        <w:t xml:space="preserve"> - </w:t>
      </w:r>
      <w:r>
        <w:rPr>
          <w:color w:val="000000" w:themeColor="hyperlink"/>
          <w:u w:val="single"/>
        </w:rPr>
        <w:hyperlink r:id="rId306">
          <w:r>
            <w:rPr/>
            <w:t>A/72/PV.14</w:t>
          </w:r>
        </w:hyperlink>
      </w:r>
    </w:p>
    <w:p>
      <w:pPr>
        <w:pStyle w:val="itssubhead"/>
        <w:keepNext/>
        <w:keepLines/>
        <w:spacing w:after="0"/>
      </w:pPr>
      <w:r>
        <w:t>Somalia. President</w:t>
      </w:r>
    </w:p>
    <w:p>
      <w:pPr>
        <w:pStyle w:val="itsentry"/>
        <w:keepNext/>
        <w:keepLines/>
        <w:spacing w:after="0"/>
      </w:pPr>
      <w:r>
        <w:t>Khayre, Hassan Ali</w:t>
      </w:r>
      <w:r>
        <w:t xml:space="preserve"> - </w:t>
      </w:r>
      <w:r>
        <w:rPr>
          <w:color w:val="000000" w:themeColor="hyperlink"/>
          <w:u w:val="single"/>
        </w:rPr>
        <w:hyperlink r:id="rId307">
          <w:r>
            <w:rPr/>
            <w:t>A/72/PV.17</w:t>
          </w:r>
        </w:hyperlink>
      </w:r>
    </w:p>
    <w:p>
      <w:pPr>
        <w:pStyle w:val="itssubhead"/>
        <w:keepNext/>
        <w:keepLines/>
        <w:spacing w:after="0"/>
      </w:pPr>
      <w:r>
        <w:t>Burkina Faso. President</w:t>
      </w:r>
    </w:p>
    <w:p>
      <w:pPr>
        <w:pStyle w:val="itsentry"/>
        <w:keepNext/>
        <w:keepLines/>
        <w:spacing w:after="0"/>
      </w:pPr>
      <w:r>
        <w:t>Kaboré, Roch Marc Christian</w:t>
      </w:r>
      <w:r>
        <w:t xml:space="preserve"> - </w:t>
      </w:r>
      <w:r>
        <w:rPr>
          <w:color w:val="000000" w:themeColor="hyperlink"/>
          <w:u w:val="single"/>
        </w:rPr>
        <w:hyperlink r:id="rId296">
          <w:r>
            <w:rPr/>
            <w:t>A/72/PV.11</w:t>
          </w:r>
        </w:hyperlink>
      </w:r>
    </w:p>
    <w:p>
      <w:pPr>
        <w:pStyle w:val="itssubhead"/>
        <w:keepNext/>
        <w:keepLines/>
        <w:spacing w:after="0"/>
      </w:pPr>
      <w:r>
        <w:t>The former Yugoslav Republic of Macedonia. President</w:t>
      </w:r>
    </w:p>
    <w:p>
      <w:pPr>
        <w:pStyle w:val="itsentry"/>
        <w:keepNext/>
        <w:keepLines/>
        <w:spacing w:after="0"/>
      </w:pPr>
      <w:r>
        <w:t>Zaev, Zoran</w:t>
      </w:r>
      <w:r>
        <w:t xml:space="preserve"> - </w:t>
      </w:r>
      <w:r>
        <w:rPr>
          <w:color w:val="000000" w:themeColor="hyperlink"/>
          <w:u w:val="single"/>
        </w:rPr>
        <w:hyperlink r:id="rId307">
          <w:r>
            <w:rPr/>
            <w:t>A/72/PV.17</w:t>
          </w:r>
        </w:hyperlink>
      </w:r>
    </w:p>
    <w:p>
      <w:pPr>
        <w:pStyle w:val="itssubhead"/>
        <w:keepNext/>
        <w:keepLines/>
        <w:spacing w:after="0"/>
      </w:pPr>
      <w:r>
        <w:t>Ireland. President</w:t>
      </w:r>
    </w:p>
    <w:p>
      <w:pPr>
        <w:pStyle w:val="itsentry"/>
        <w:keepNext/>
        <w:keepLines/>
        <w:spacing w:after="0"/>
      </w:pPr>
      <w:r>
        <w:t>Higgins, Michael D., 1941-</w:t>
      </w:r>
      <w:r>
        <w:t xml:space="preserve"> - </w:t>
      </w:r>
      <w:r>
        <w:rPr>
          <w:color w:val="000000" w:themeColor="hyperlink"/>
          <w:u w:val="single"/>
        </w:rPr>
        <w:hyperlink r:id="rId205">
          <w:r>
            <w:rPr/>
            <w:t>A/72/PV.83</w:t>
          </w:r>
        </w:hyperlink>
      </w:r>
    </w:p>
    <w:p>
      <w:pPr>
        <w:pStyle w:val="itssubhead"/>
        <w:keepNext/>
        <w:keepLines/>
        <w:spacing w:after="0"/>
      </w:pPr>
      <w:r>
        <w:t>Congo. President</w:t>
      </w:r>
    </w:p>
    <w:p>
      <w:pPr>
        <w:pStyle w:val="itsentry"/>
        <w:keepNext/>
        <w:keepLines/>
        <w:spacing w:after="0"/>
      </w:pPr>
      <w:r>
        <w:t>Sassou N'Guesso, Denis</w:t>
      </w:r>
      <w:r>
        <w:t xml:space="preserve"> - </w:t>
      </w:r>
      <w:r>
        <w:rPr>
          <w:color w:val="000000" w:themeColor="hyperlink"/>
          <w:u w:val="single"/>
        </w:rPr>
        <w:hyperlink r:id="rId300">
          <w:r>
            <w:rPr/>
            <w:t>A/72/PV.9</w:t>
          </w:r>
        </w:hyperlink>
      </w:r>
    </w:p>
    <w:p>
      <w:pPr>
        <w:pStyle w:val="itssubhead"/>
        <w:keepNext/>
        <w:keepLines/>
        <w:spacing w:after="0"/>
      </w:pPr>
      <w:r>
        <w:t>Tajikistan. President</w:t>
      </w:r>
    </w:p>
    <w:p>
      <w:pPr>
        <w:pStyle w:val="itsentry"/>
        <w:keepNext/>
        <w:keepLines/>
        <w:spacing w:after="0"/>
      </w:pPr>
      <w:r>
        <w:t xml:space="preserve">Rahmon, Emomali </w:t>
      </w:r>
      <w:r>
        <w:t xml:space="preserve"> - </w:t>
      </w:r>
      <w:r>
        <w:rPr>
          <w:color w:val="000000" w:themeColor="hyperlink"/>
          <w:u w:val="single"/>
        </w:rPr>
        <w:hyperlink r:id="rId308">
          <w:r>
            <w:rPr/>
            <w:t>A/72/PV.4</w:t>
          </w:r>
        </w:hyperlink>
      </w:r>
    </w:p>
    <w:p>
      <w:pPr>
        <w:pStyle w:val="itssubhead"/>
        <w:keepNext/>
        <w:keepLines/>
        <w:spacing w:after="0"/>
      </w:pPr>
      <w:r>
        <w:t>Netherlands. Prime Minister</w:t>
      </w:r>
    </w:p>
    <w:p>
      <w:pPr>
        <w:pStyle w:val="itsentry"/>
        <w:keepNext/>
        <w:keepLines/>
        <w:spacing w:after="0"/>
      </w:pPr>
      <w:r>
        <w:t>Rutte, Mark</w:t>
      </w:r>
      <w:r>
        <w:t xml:space="preserve"> - </w:t>
      </w:r>
      <w:r>
        <w:rPr>
          <w:color w:val="000000" w:themeColor="hyperlink"/>
          <w:u w:val="single"/>
        </w:rPr>
        <w:hyperlink r:id="rId295">
          <w:r>
            <w:rPr/>
            <w:t>A/72/PV.8</w:t>
          </w:r>
        </w:hyperlink>
      </w:r>
    </w:p>
    <w:p>
      <w:pPr>
        <w:pStyle w:val="itssubhead"/>
        <w:keepNext/>
        <w:keepLines/>
        <w:spacing w:after="0"/>
      </w:pPr>
      <w:r>
        <w:t>Armenia. President</w:t>
      </w:r>
    </w:p>
    <w:p>
      <w:pPr>
        <w:pStyle w:val="itsentry"/>
        <w:keepNext/>
        <w:keepLines/>
        <w:spacing w:after="0"/>
      </w:pPr>
      <w:r>
        <w:t>Sargsyan, Serzh</w:t>
      </w:r>
      <w:r>
        <w:t xml:space="preserve"> - </w:t>
      </w:r>
      <w:r>
        <w:rPr>
          <w:color w:val="000000" w:themeColor="hyperlink"/>
          <w:u w:val="single"/>
        </w:rPr>
        <w:hyperlink r:id="rId302">
          <w:r>
            <w:rPr/>
            <w:t>A/72/PV.5</w:t>
          </w:r>
        </w:hyperlink>
      </w:r>
    </w:p>
    <w:p>
      <w:pPr>
        <w:pStyle w:val="itssubhead"/>
        <w:keepNext/>
        <w:keepLines/>
        <w:spacing w:after="0"/>
      </w:pPr>
      <w:r>
        <w:t>Ethiopia. Prime Minister</w:t>
      </w:r>
    </w:p>
    <w:p>
      <w:pPr>
        <w:pStyle w:val="itsentry"/>
        <w:keepNext/>
        <w:keepLines/>
        <w:spacing w:after="0"/>
      </w:pPr>
      <w:r>
        <w:t>Desalegn, Hailemariam</w:t>
      </w:r>
      <w:r>
        <w:t xml:space="preserve"> - </w:t>
      </w:r>
      <w:r>
        <w:rPr>
          <w:color w:val="000000" w:themeColor="hyperlink"/>
          <w:u w:val="single"/>
        </w:rPr>
        <w:hyperlink r:id="rId307">
          <w:r>
            <w:rPr/>
            <w:t>A/72/PV.17</w:t>
          </w:r>
        </w:hyperlink>
      </w:r>
    </w:p>
    <w:p>
      <w:pPr>
        <w:pStyle w:val="itssubhead"/>
        <w:keepNext/>
        <w:keepLines/>
        <w:spacing w:after="0"/>
      </w:pPr>
      <w:r>
        <w:t>Albania. Prime Minister</w:t>
      </w:r>
    </w:p>
    <w:p>
      <w:pPr>
        <w:pStyle w:val="itsentry"/>
        <w:keepNext/>
        <w:keepLines/>
        <w:spacing w:after="0"/>
      </w:pPr>
      <w:r>
        <w:t>Rama, Edi</w:t>
      </w:r>
      <w:r>
        <w:t xml:space="preserve"> - </w:t>
      </w:r>
      <w:r>
        <w:rPr>
          <w:color w:val="000000" w:themeColor="hyperlink"/>
          <w:u w:val="single"/>
        </w:rPr>
        <w:hyperlink r:id="rId309">
          <w:r>
            <w:rPr/>
            <w:t>A/72/PV.15</w:t>
          </w:r>
        </w:hyperlink>
      </w:r>
    </w:p>
    <w:p>
      <w:pPr>
        <w:pStyle w:val="itssubhead"/>
        <w:keepNext/>
        <w:keepLines/>
        <w:spacing w:after="0"/>
      </w:pPr>
      <w:r>
        <w:t>Lithuania. President</w:t>
      </w:r>
    </w:p>
    <w:p>
      <w:pPr>
        <w:pStyle w:val="itsentry"/>
        <w:keepNext/>
        <w:keepLines/>
        <w:spacing w:after="0"/>
      </w:pPr>
      <w:r>
        <w:t>Grybauskaite, Dalia</w:t>
      </w:r>
      <w:r>
        <w:t xml:space="preserve"> - </w:t>
      </w:r>
      <w:r>
        <w:rPr>
          <w:color w:val="000000" w:themeColor="hyperlink"/>
          <w:u w:val="single"/>
        </w:rPr>
        <w:hyperlink r:id="rId308">
          <w:r>
            <w:rPr/>
            <w:t>A/72/PV.4</w:t>
          </w:r>
        </w:hyperlink>
      </w:r>
    </w:p>
    <w:p>
      <w:pPr>
        <w:pStyle w:val="itssubhead"/>
        <w:keepNext/>
        <w:keepLines/>
        <w:spacing w:after="0"/>
      </w:pPr>
      <w:r>
        <w:t>Swaziland</w:t>
      </w:r>
    </w:p>
    <w:p>
      <w:pPr>
        <w:pStyle w:val="itsentry"/>
        <w:keepNext/>
        <w:keepLines/>
        <w:spacing w:after="0"/>
      </w:pPr>
      <w:r>
        <w:t>Mswati III, King of Swaziland, 1968-</w:t>
      </w:r>
      <w:r>
        <w:t xml:space="preserve"> - </w:t>
      </w:r>
      <w:r>
        <w:rPr>
          <w:color w:val="000000" w:themeColor="hyperlink"/>
          <w:u w:val="single"/>
        </w:rPr>
        <w:hyperlink r:id="rId301">
          <w:r>
            <w:rPr/>
            <w:t>A/72/PV.10</w:t>
          </w:r>
        </w:hyperlink>
      </w:r>
    </w:p>
    <w:p>
      <w:pPr>
        <w:pStyle w:val="itssubhead"/>
        <w:keepNext/>
        <w:keepLines/>
        <w:spacing w:after="0"/>
      </w:pPr>
      <w:r>
        <w:t>Brazil. President</w:t>
      </w:r>
    </w:p>
    <w:p>
      <w:pPr>
        <w:pStyle w:val="itsentry"/>
        <w:keepNext/>
        <w:keepLines/>
        <w:spacing w:after="0"/>
      </w:pPr>
      <w:r>
        <w:t>Temer, Michel</w:t>
      </w:r>
      <w:r>
        <w:t xml:space="preserve"> - </w:t>
      </w:r>
      <w:r>
        <w:rPr>
          <w:color w:val="000000" w:themeColor="hyperlink"/>
          <w:u w:val="single"/>
        </w:rPr>
        <w:hyperlink r:id="rId305">
          <w:r>
            <w:rPr/>
            <w:t>A/72/PV.3</w:t>
          </w:r>
        </w:hyperlink>
      </w:r>
    </w:p>
    <w:p>
      <w:pPr>
        <w:pStyle w:val="itssubhead"/>
        <w:keepNext/>
        <w:keepLines/>
        <w:spacing w:after="0"/>
      </w:pPr>
      <w:r>
        <w:t>Latvia. President</w:t>
      </w:r>
    </w:p>
    <w:p>
      <w:pPr>
        <w:pStyle w:val="itsentry"/>
        <w:keepNext/>
        <w:keepLines/>
        <w:spacing w:after="0"/>
      </w:pPr>
      <w:r>
        <w:t>Vejonis, Raimonds</w:t>
      </w:r>
      <w:r>
        <w:t xml:space="preserve"> - </w:t>
      </w:r>
      <w:r>
        <w:rPr>
          <w:color w:val="000000" w:themeColor="hyperlink"/>
          <w:u w:val="single"/>
        </w:rPr>
        <w:hyperlink r:id="rId300">
          <w:r>
            <w:rPr/>
            <w:t>A/72/PV.9</w:t>
          </w:r>
        </w:hyperlink>
      </w:r>
    </w:p>
    <w:p>
      <w:pPr>
        <w:pStyle w:val="itssubhead"/>
        <w:keepNext/>
        <w:keepLines/>
        <w:spacing w:after="0"/>
      </w:pPr>
      <w:r>
        <w:t>Côte d'Ivoire. President</w:t>
      </w:r>
    </w:p>
    <w:p>
      <w:pPr>
        <w:pStyle w:val="itsentry"/>
        <w:keepNext/>
        <w:keepLines/>
        <w:spacing w:after="0"/>
      </w:pPr>
      <w:r>
        <w:t>Ouattara, Alassane Dramane</w:t>
      </w:r>
      <w:r>
        <w:t xml:space="preserve"> - </w:t>
      </w:r>
      <w:r>
        <w:rPr>
          <w:color w:val="000000" w:themeColor="hyperlink"/>
          <w:u w:val="single"/>
        </w:rPr>
        <w:hyperlink r:id="rId295">
          <w:r>
            <w:rPr/>
            <w:t>A/72/PV.8</w:t>
          </w:r>
        </w:hyperlink>
      </w:r>
    </w:p>
    <w:p>
      <w:pPr>
        <w:pStyle w:val="itssubhead"/>
        <w:keepNext/>
        <w:keepLines/>
        <w:spacing w:after="0"/>
      </w:pPr>
      <w:r>
        <w:t>Equatorial Guinea. President</w:t>
      </w:r>
    </w:p>
    <w:p>
      <w:pPr>
        <w:pStyle w:val="itsentry"/>
        <w:keepNext/>
        <w:keepLines/>
        <w:spacing w:after="0"/>
      </w:pPr>
      <w:r>
        <w:t>Obiang Nguema Mbasogo, Teodoro</w:t>
      </w:r>
      <w:r>
        <w:t xml:space="preserve"> - </w:t>
      </w:r>
      <w:r>
        <w:rPr>
          <w:color w:val="000000" w:themeColor="hyperlink"/>
          <w:u w:val="single"/>
        </w:rPr>
        <w:hyperlink r:id="rId293">
          <w:r>
            <w:rPr/>
            <w:t>A/72/PV.13</w:t>
          </w:r>
        </w:hyperlink>
      </w:r>
    </w:p>
    <w:p>
      <w:pPr>
        <w:pStyle w:val="itssubhead"/>
        <w:keepNext/>
        <w:keepLines/>
        <w:spacing w:after="0"/>
      </w:pPr>
      <w:r>
        <w:t>Central African Republic. President</w:t>
      </w:r>
    </w:p>
    <w:p>
      <w:pPr>
        <w:pStyle w:val="itsentry"/>
        <w:keepNext/>
        <w:keepLines/>
        <w:spacing w:after="0"/>
      </w:pPr>
      <w:r>
        <w:t>Touadera, Faustin Archange</w:t>
      </w:r>
      <w:r>
        <w:t xml:space="preserve"> - </w:t>
      </w:r>
      <w:r>
        <w:rPr>
          <w:color w:val="000000" w:themeColor="hyperlink"/>
          <w:u w:val="single"/>
        </w:rPr>
        <w:hyperlink r:id="rId309">
          <w:r>
            <w:rPr/>
            <w:t>A/72/PV.15</w:t>
          </w:r>
        </w:hyperlink>
      </w:r>
      <w:r>
        <w:t xml:space="preserve">; </w:t>
      </w:r>
      <w:r>
        <w:rPr>
          <w:color w:val="000000" w:themeColor="hyperlink"/>
          <w:u w:val="single"/>
        </w:rPr>
        <w:hyperlink r:id="rId205">
          <w:r>
            <w:rPr/>
            <w:t>A/72/PV.83</w:t>
          </w:r>
        </w:hyperlink>
      </w:r>
    </w:p>
    <w:p>
      <w:pPr>
        <w:pStyle w:val="itssubhead"/>
        <w:keepNext/>
        <w:keepLines/>
        <w:spacing w:after="0"/>
      </w:pPr>
      <w:r>
        <w:t>France. President</w:t>
      </w:r>
    </w:p>
    <w:p>
      <w:pPr>
        <w:pStyle w:val="itsentry"/>
        <w:keepNext/>
        <w:keepLines/>
        <w:spacing w:after="0"/>
      </w:pPr>
      <w:r>
        <w:t>Macron, Emmanuel</w:t>
      </w:r>
      <w:r>
        <w:t xml:space="preserve"> - </w:t>
      </w:r>
      <w:r>
        <w:rPr>
          <w:color w:val="000000" w:themeColor="hyperlink"/>
          <w:u w:val="single"/>
        </w:rPr>
        <w:hyperlink r:id="rId308">
          <w:r>
            <w:rPr/>
            <w:t>A/72/PV.4</w:t>
          </w:r>
        </w:hyperlink>
      </w:r>
    </w:p>
    <w:p>
      <w:pPr>
        <w:pStyle w:val="itssubhead"/>
        <w:keepNext/>
        <w:keepLines/>
        <w:spacing w:after="0"/>
      </w:pPr>
      <w:r>
        <w:t>Zambia. President</w:t>
      </w:r>
    </w:p>
    <w:p>
      <w:pPr>
        <w:pStyle w:val="itsentry"/>
        <w:keepNext/>
        <w:keepLines/>
        <w:spacing w:after="0"/>
      </w:pPr>
      <w:r>
        <w:t>Lungu, Edgar Chagwa</w:t>
      </w:r>
      <w:r>
        <w:t xml:space="preserve"> - </w:t>
      </w:r>
      <w:r>
        <w:rPr>
          <w:color w:val="000000" w:themeColor="hyperlink"/>
          <w:u w:val="single"/>
        </w:rPr>
        <w:hyperlink r:id="rId308">
          <w:r>
            <w:rPr/>
            <w:t>A/72/PV.4</w:t>
          </w:r>
        </w:hyperlink>
      </w:r>
    </w:p>
    <w:p>
      <w:pPr>
        <w:pStyle w:val="itssubhead"/>
        <w:keepNext/>
        <w:keepLines/>
        <w:spacing w:after="0"/>
      </w:pPr>
      <w:r>
        <w:t>Rwanda. President</w:t>
      </w:r>
    </w:p>
    <w:p>
      <w:pPr>
        <w:pStyle w:val="itsentry"/>
        <w:keepNext/>
        <w:keepLines/>
        <w:spacing w:after="0"/>
      </w:pPr>
      <w:r>
        <w:t>Kagame, Paul</w:t>
      </w:r>
      <w:r>
        <w:t xml:space="preserve"> - </w:t>
      </w:r>
      <w:r>
        <w:rPr>
          <w:color w:val="000000" w:themeColor="hyperlink"/>
          <w:u w:val="single"/>
        </w:rPr>
        <w:hyperlink r:id="rId294">
          <w:r>
            <w:rPr/>
            <w:t>A/72/PV.7</w:t>
          </w:r>
        </w:hyperlink>
      </w:r>
    </w:p>
    <w:p>
      <w:pPr>
        <w:pStyle w:val="itssubhead"/>
        <w:keepNext/>
        <w:keepLines/>
        <w:spacing w:after="0"/>
      </w:pPr>
      <w:r>
        <w:t>Antigua and Barbuda. Prime Minister</w:t>
      </w:r>
    </w:p>
    <w:p>
      <w:pPr>
        <w:pStyle w:val="itsentry"/>
        <w:keepNext/>
        <w:keepLines/>
        <w:spacing w:after="0"/>
      </w:pPr>
      <w:r>
        <w:t>Browne, Gaston Alphonso</w:t>
      </w:r>
      <w:r>
        <w:t xml:space="preserve"> - </w:t>
      </w:r>
      <w:r>
        <w:rPr>
          <w:color w:val="000000" w:themeColor="hyperlink"/>
          <w:u w:val="single"/>
        </w:rPr>
        <w:hyperlink r:id="rId306">
          <w:r>
            <w:rPr/>
            <w:t>A/72/PV.14</w:t>
          </w:r>
        </w:hyperlink>
      </w:r>
    </w:p>
    <w:p>
      <w:pPr>
        <w:pStyle w:val="itssubhead"/>
        <w:keepNext/>
        <w:keepLines/>
        <w:spacing w:after="0"/>
      </w:pPr>
      <w:r>
        <w:t>Bangladesh. Prime Minister</w:t>
      </w:r>
    </w:p>
    <w:p>
      <w:pPr>
        <w:pStyle w:val="itsentry"/>
        <w:keepNext/>
        <w:keepLines/>
        <w:spacing w:after="0"/>
      </w:pPr>
      <w:r>
        <w:t>Hasina, Sheikh</w:t>
      </w:r>
      <w:r>
        <w:t xml:space="preserve"> - </w:t>
      </w:r>
      <w:r>
        <w:rPr>
          <w:color w:val="000000" w:themeColor="hyperlink"/>
          <w:u w:val="single"/>
        </w:rPr>
        <w:hyperlink r:id="rId306">
          <w:r>
            <w:rPr/>
            <w:t>A/72/PV.14</w:t>
          </w:r>
        </w:hyperlink>
      </w:r>
    </w:p>
    <w:p>
      <w:pPr>
        <w:pStyle w:val="itssubhead"/>
        <w:keepNext/>
        <w:keepLines/>
        <w:spacing w:after="0"/>
      </w:pPr>
      <w:r>
        <w:t>Estonia. Prime Minister</w:t>
      </w:r>
    </w:p>
    <w:p>
      <w:pPr>
        <w:pStyle w:val="itsentry"/>
        <w:keepNext/>
        <w:keepLines/>
        <w:spacing w:after="0"/>
      </w:pPr>
      <w:r>
        <w:t xml:space="preserve">Ratas, Jüri </w:t>
      </w:r>
      <w:r>
        <w:t xml:space="preserve"> - </w:t>
      </w:r>
      <w:r>
        <w:rPr>
          <w:color w:val="000000" w:themeColor="hyperlink"/>
          <w:u w:val="single"/>
        </w:rPr>
        <w:hyperlink r:id="rId205">
          <w:r>
            <w:rPr/>
            <w:t>A/72/PV.83</w:t>
          </w:r>
        </w:hyperlink>
      </w:r>
    </w:p>
    <w:p>
      <w:pPr>
        <w:pStyle w:val="itssubhead"/>
        <w:keepNext/>
        <w:keepLines/>
        <w:spacing w:after="0"/>
      </w:pPr>
      <w:r>
        <w:t>Italy. Prime Minister</w:t>
      </w:r>
    </w:p>
    <w:p>
      <w:pPr>
        <w:pStyle w:val="itsentry"/>
        <w:keepNext/>
        <w:keepLines/>
        <w:spacing w:after="0"/>
      </w:pPr>
      <w:r>
        <w:t>Gentiloni Silveri, Paolo</w:t>
      </w:r>
      <w:r>
        <w:t xml:space="preserve"> - </w:t>
      </w:r>
      <w:r>
        <w:rPr>
          <w:color w:val="000000" w:themeColor="hyperlink"/>
          <w:u w:val="single"/>
        </w:rPr>
        <w:hyperlink r:id="rId295">
          <w:r>
            <w:rPr/>
            <w:t>A/72/PV.8</w:t>
          </w:r>
        </w:hyperlink>
      </w:r>
    </w:p>
    <w:p>
      <w:pPr>
        <w:pStyle w:val="itssubhead"/>
        <w:keepNext/>
        <w:keepLines/>
        <w:spacing w:after="0"/>
      </w:pPr>
      <w:r>
        <w:t>Ukraine. President</w:t>
      </w:r>
    </w:p>
    <w:p>
      <w:pPr>
        <w:pStyle w:val="itsentry"/>
        <w:keepNext/>
        <w:keepLines/>
        <w:spacing w:after="0"/>
      </w:pPr>
      <w:r>
        <w:t>Poroshenko, Petro</w:t>
      </w:r>
      <w:r>
        <w:t xml:space="preserve"> - </w:t>
      </w:r>
      <w:r>
        <w:rPr>
          <w:color w:val="000000" w:themeColor="hyperlink"/>
          <w:u w:val="single"/>
        </w:rPr>
        <w:hyperlink r:id="rId295">
          <w:r>
            <w:rPr/>
            <w:t>A/72/PV.8</w:t>
          </w:r>
        </w:hyperlink>
      </w:r>
    </w:p>
    <w:p>
      <w:pPr>
        <w:pStyle w:val="itssubhead"/>
        <w:keepNext/>
        <w:keepLines/>
        <w:spacing w:after="0"/>
      </w:pPr>
      <w:r>
        <w:t>United Kingdom. Prime Minister</w:t>
      </w:r>
    </w:p>
    <w:p>
      <w:pPr>
        <w:pStyle w:val="itsentry"/>
        <w:keepNext/>
        <w:keepLines/>
        <w:spacing w:after="0"/>
      </w:pPr>
      <w:r>
        <w:t>May, Theresa</w:t>
      </w:r>
      <w:r>
        <w:t xml:space="preserve"> - </w:t>
      </w:r>
      <w:r>
        <w:rPr>
          <w:color w:val="000000" w:themeColor="hyperlink"/>
          <w:u w:val="single"/>
        </w:rPr>
        <w:hyperlink r:id="rId295">
          <w:r>
            <w:rPr/>
            <w:t>A/72/PV.8</w:t>
          </w:r>
        </w:hyperlink>
      </w:r>
    </w:p>
    <w:p>
      <w:pPr>
        <w:pStyle w:val="itssubhead"/>
        <w:keepNext/>
        <w:keepLines/>
        <w:spacing w:after="0"/>
      </w:pPr>
      <w:r>
        <w:t>Saint Vincent and the Grenadines. Deputy Prime Minister</w:t>
      </w:r>
    </w:p>
    <w:p>
      <w:pPr>
        <w:pStyle w:val="itsentry"/>
        <w:keepNext/>
        <w:keepLines/>
        <w:spacing w:after="0"/>
      </w:pPr>
      <w:r>
        <w:t>Straker, Louis</w:t>
      </w:r>
      <w:r>
        <w:t xml:space="preserve"> - </w:t>
      </w:r>
      <w:r>
        <w:rPr>
          <w:color w:val="000000" w:themeColor="hyperlink"/>
          <w:u w:val="single"/>
        </w:rPr>
        <w:hyperlink r:id="rId307">
          <w:r>
            <w:rPr/>
            <w:t>A/72/PV.17</w:t>
          </w:r>
        </w:hyperlink>
      </w:r>
    </w:p>
    <w:p>
      <w:pPr>
        <w:pStyle w:val="itssubhead"/>
        <w:keepNext/>
        <w:keepLines/>
        <w:spacing w:after="0"/>
      </w:pPr>
      <w:r>
        <w:t>Czechia. President</w:t>
      </w:r>
    </w:p>
    <w:p>
      <w:pPr>
        <w:pStyle w:val="itsentry"/>
        <w:keepNext/>
        <w:keepLines/>
        <w:spacing w:after="0"/>
      </w:pPr>
      <w:r>
        <w:t>Zeman, Milos</w:t>
      </w:r>
      <w:r>
        <w:t xml:space="preserve"> - </w:t>
      </w:r>
      <w:r>
        <w:rPr>
          <w:color w:val="000000" w:themeColor="hyperlink"/>
          <w:u w:val="single"/>
        </w:rPr>
        <w:hyperlink r:id="rId305">
          <w:r>
            <w:rPr/>
            <w:t>A/72/PV.3</w:t>
          </w:r>
        </w:hyperlink>
      </w:r>
    </w:p>
    <w:p>
      <w:pPr>
        <w:pStyle w:val="itssubhead"/>
        <w:keepNext/>
        <w:keepLines/>
        <w:spacing w:after="0"/>
      </w:pPr>
      <w:r>
        <w:t>Nepal. Prime Minister</w:t>
      </w:r>
    </w:p>
    <w:p>
      <w:pPr>
        <w:pStyle w:val="itsentry"/>
        <w:keepNext/>
        <w:keepLines/>
        <w:spacing w:after="0"/>
      </w:pPr>
      <w:r>
        <w:t>Deuba, Sher Bahadur</w:t>
      </w:r>
      <w:r>
        <w:t xml:space="preserve"> - </w:t>
      </w:r>
      <w:r>
        <w:rPr>
          <w:color w:val="000000" w:themeColor="hyperlink"/>
          <w:u w:val="single"/>
        </w:rPr>
        <w:hyperlink r:id="rId298">
          <w:r>
            <w:rPr/>
            <w:t>A/72/PV.19</w:t>
          </w:r>
        </w:hyperlink>
      </w:r>
    </w:p>
    <w:p>
      <w:pPr>
        <w:pStyle w:val="itssubhead"/>
        <w:keepNext/>
        <w:keepLines/>
        <w:spacing w:after="0"/>
      </w:pPr>
      <w:r>
        <w:t>El Salvador. President</w:t>
      </w:r>
    </w:p>
    <w:p>
      <w:pPr>
        <w:pStyle w:val="itsentry"/>
        <w:keepNext/>
        <w:keepLines/>
        <w:spacing w:after="0"/>
      </w:pPr>
      <w:r>
        <w:t>Sánchez Cerén, Salvador</w:t>
      </w:r>
      <w:r>
        <w:t xml:space="preserve"> - </w:t>
      </w:r>
      <w:r>
        <w:rPr>
          <w:color w:val="000000" w:themeColor="hyperlink"/>
          <w:u w:val="single"/>
        </w:rPr>
        <w:hyperlink r:id="rId293">
          <w:r>
            <w:rPr/>
            <w:t>A/72/PV.13</w:t>
          </w:r>
        </w:hyperlink>
      </w:r>
    </w:p>
    <w:p>
      <w:pPr>
        <w:pStyle w:val="itssubhead"/>
        <w:keepNext/>
        <w:keepLines/>
        <w:spacing w:after="0"/>
      </w:pPr>
      <w:r>
        <w:t>Malta. Prime Minister</w:t>
      </w:r>
    </w:p>
    <w:p>
      <w:pPr>
        <w:pStyle w:val="itsentry"/>
        <w:keepNext/>
        <w:keepLines/>
        <w:spacing w:after="0"/>
      </w:pPr>
      <w:r>
        <w:t>Muscat, Joseph</w:t>
      </w:r>
      <w:r>
        <w:t xml:space="preserve"> - </w:t>
      </w:r>
      <w:r>
        <w:rPr>
          <w:color w:val="000000" w:themeColor="hyperlink"/>
          <w:u w:val="single"/>
        </w:rPr>
        <w:hyperlink r:id="rId309">
          <w:r>
            <w:rPr/>
            <w:t>A/72/PV.15</w:t>
          </w:r>
        </w:hyperlink>
      </w:r>
    </w:p>
    <w:p>
      <w:pPr>
        <w:pStyle w:val="itssubhead"/>
        <w:keepNext/>
        <w:keepLines/>
        <w:spacing w:after="0"/>
      </w:pPr>
      <w:r>
        <w:t>Zimbabwe. President</w:t>
      </w:r>
    </w:p>
    <w:p>
      <w:pPr>
        <w:pStyle w:val="itsentry"/>
        <w:keepNext/>
        <w:keepLines/>
        <w:spacing w:after="0"/>
      </w:pPr>
      <w:r>
        <w:t>Mugabe, Robert Gabriel</w:t>
      </w:r>
      <w:r>
        <w:t xml:space="preserve"> - </w:t>
      </w:r>
      <w:r>
        <w:rPr>
          <w:color w:val="000000" w:themeColor="hyperlink"/>
          <w:u w:val="single"/>
        </w:rPr>
        <w:hyperlink r:id="rId293">
          <w:r>
            <w:rPr/>
            <w:t>A/72/PV.13</w:t>
          </w:r>
        </w:hyperlink>
      </w:r>
    </w:p>
    <w:p>
      <w:pPr>
        <w:pStyle w:val="itssubhead"/>
        <w:keepNext/>
        <w:keepLines/>
        <w:spacing w:after="0"/>
      </w:pPr>
      <w:r>
        <w:t>Switzerland. President</w:t>
      </w:r>
    </w:p>
    <w:p>
      <w:pPr>
        <w:pStyle w:val="itsentry"/>
        <w:keepNext/>
        <w:keepLines/>
        <w:spacing w:after="0"/>
      </w:pPr>
      <w:r>
        <w:t>Leuthard, Doris</w:t>
      </w:r>
      <w:r>
        <w:t xml:space="preserve"> - </w:t>
      </w:r>
      <w:r>
        <w:rPr>
          <w:color w:val="000000" w:themeColor="hyperlink"/>
          <w:u w:val="single"/>
        </w:rPr>
        <w:hyperlink r:id="rId305">
          <w:r>
            <w:rPr/>
            <w:t>A/72/PV.3</w:t>
          </w:r>
        </w:hyperlink>
      </w:r>
    </w:p>
    <w:p>
      <w:pPr>
        <w:pStyle w:val="itssubhead"/>
        <w:keepNext/>
        <w:keepLines/>
        <w:spacing w:after="0"/>
      </w:pPr>
      <w:r>
        <w:t>Belgium. Prime Minister</w:t>
      </w:r>
    </w:p>
    <w:p>
      <w:pPr>
        <w:pStyle w:val="itsentry"/>
        <w:keepNext/>
        <w:keepLines/>
        <w:spacing w:after="0"/>
      </w:pPr>
      <w:r>
        <w:t>Michel, Charles</w:t>
      </w:r>
      <w:r>
        <w:t xml:space="preserve"> - </w:t>
      </w:r>
      <w:r>
        <w:rPr>
          <w:color w:val="000000" w:themeColor="hyperlink"/>
          <w:u w:val="single"/>
        </w:rPr>
        <w:hyperlink r:id="rId309">
          <w:r>
            <w:rPr/>
            <w:t>A/72/PV.15</w:t>
          </w:r>
        </w:hyperlink>
      </w:r>
    </w:p>
    <w:p>
      <w:pPr>
        <w:pStyle w:val="itssubhead"/>
        <w:keepNext/>
        <w:keepLines/>
        <w:spacing w:after="0"/>
      </w:pPr>
      <w:r>
        <w:t>State of Palestine. President</w:t>
      </w:r>
    </w:p>
    <w:p>
      <w:pPr>
        <w:pStyle w:val="itsentry"/>
        <w:keepNext/>
        <w:keepLines/>
        <w:spacing w:after="0"/>
      </w:pPr>
      <w:r>
        <w:t>Abbas, Mahmoud</w:t>
      </w:r>
      <w:r>
        <w:t xml:space="preserve"> - </w:t>
      </w:r>
      <w:r>
        <w:rPr>
          <w:color w:val="000000" w:themeColor="hyperlink"/>
          <w:u w:val="single"/>
        </w:rPr>
        <w:hyperlink r:id="rId295">
          <w:r>
            <w:rPr/>
            <w:t>A/72/PV.8</w:t>
          </w:r>
        </w:hyperlink>
      </w:r>
    </w:p>
    <w:p>
      <w:pPr>
        <w:pStyle w:val="itssubhead"/>
        <w:keepNext/>
        <w:keepLines/>
        <w:spacing w:after="0"/>
      </w:pPr>
      <w:r>
        <w:t>Qatar. Amir</w:t>
      </w:r>
    </w:p>
    <w:p>
      <w:pPr>
        <w:pStyle w:val="itsentry"/>
        <w:keepNext/>
        <w:keepLines/>
        <w:spacing w:after="0"/>
      </w:pPr>
      <w:r>
        <w:t>Al-Thani, Tamim bin Hamad, Sheikh</w:t>
      </w:r>
      <w:r>
        <w:t xml:space="preserve"> - </w:t>
      </w:r>
      <w:r>
        <w:rPr>
          <w:color w:val="000000" w:themeColor="hyperlink"/>
          <w:u w:val="single"/>
        </w:rPr>
        <w:hyperlink r:id="rId308">
          <w:r>
            <w:rPr/>
            <w:t>A/72/PV.4</w:t>
          </w:r>
        </w:hyperlink>
      </w:r>
    </w:p>
    <w:p>
      <w:pPr>
        <w:pStyle w:val="itssubhead"/>
        <w:keepNext/>
        <w:keepLines/>
        <w:spacing w:after="0"/>
      </w:pPr>
      <w:r>
        <w:t>Liberia. President</w:t>
      </w:r>
    </w:p>
    <w:p>
      <w:pPr>
        <w:pStyle w:val="itsentry"/>
        <w:keepNext/>
        <w:keepLines/>
        <w:spacing w:after="0"/>
      </w:pPr>
      <w:r>
        <w:t>Sirleaf, Ellen Johnson</w:t>
      </w:r>
      <w:r>
        <w:t xml:space="preserve"> - </w:t>
      </w:r>
      <w:r>
        <w:rPr>
          <w:color w:val="000000" w:themeColor="hyperlink"/>
          <w:u w:val="single"/>
        </w:rPr>
        <w:hyperlink r:id="rId308">
          <w:r>
            <w:rPr/>
            <w:t>A/72/PV.4</w:t>
          </w:r>
        </w:hyperlink>
      </w:r>
    </w:p>
    <w:p>
      <w:pPr>
        <w:pStyle w:val="itssubhead"/>
        <w:keepNext/>
        <w:keepLines/>
        <w:spacing w:after="0"/>
      </w:pPr>
      <w:r>
        <w:t>Poland. President</w:t>
      </w:r>
    </w:p>
    <w:p>
      <w:pPr>
        <w:pStyle w:val="itsentry"/>
        <w:keepNext/>
        <w:keepLines/>
        <w:spacing w:after="0"/>
      </w:pPr>
      <w:r>
        <w:t>Duda, Andrzej</w:t>
      </w:r>
      <w:r>
        <w:t xml:space="preserve"> - </w:t>
      </w:r>
      <w:r>
        <w:rPr>
          <w:color w:val="000000" w:themeColor="hyperlink"/>
          <w:u w:val="single"/>
        </w:rPr>
        <w:hyperlink r:id="rId302">
          <w:r>
            <w:rPr/>
            <w:t>A/72/PV.5</w:t>
          </w:r>
        </w:hyperlink>
      </w:r>
    </w:p>
    <w:p>
      <w:pPr>
        <w:pStyle w:val="itssubhead"/>
        <w:keepNext/>
        <w:keepLines/>
        <w:spacing w:after="0"/>
      </w:pPr>
      <w:r>
        <w:t>Iran (Islamic Republic of). President</w:t>
      </w:r>
    </w:p>
    <w:p>
      <w:pPr>
        <w:pStyle w:val="itsentry"/>
        <w:keepNext/>
        <w:keepLines/>
        <w:spacing w:after="0"/>
      </w:pPr>
      <w:r>
        <w:t>Rouhani, Hassan</w:t>
      </w:r>
      <w:r>
        <w:t xml:space="preserve"> - </w:t>
      </w:r>
      <w:r>
        <w:rPr>
          <w:color w:val="000000" w:themeColor="hyperlink"/>
          <w:u w:val="single"/>
        </w:rPr>
        <w:hyperlink r:id="rId294">
          <w:r>
            <w:rPr/>
            <w:t>A/72/PV.7</w:t>
          </w:r>
        </w:hyperlink>
      </w:r>
    </w:p>
    <w:p>
      <w:pPr>
        <w:pStyle w:val="itssubhead"/>
        <w:keepNext/>
        <w:keepLines/>
        <w:spacing w:after="0"/>
      </w:pPr>
      <w:r>
        <w:t>Indonesia. Vice-President</w:t>
      </w:r>
    </w:p>
    <w:p>
      <w:pPr>
        <w:pStyle w:val="itsentry"/>
        <w:keepNext/>
        <w:keepLines/>
        <w:spacing w:after="0"/>
      </w:pPr>
      <w:r>
        <w:t>Kalla, M. Jusuf</w:t>
      </w:r>
      <w:r>
        <w:t xml:space="preserve"> - </w:t>
      </w:r>
      <w:r>
        <w:rPr>
          <w:color w:val="000000" w:themeColor="hyperlink"/>
          <w:u w:val="single"/>
        </w:rPr>
        <w:hyperlink r:id="rId293">
          <w:r>
            <w:rPr/>
            <w:t>A/72/PV.13</w:t>
          </w:r>
        </w:hyperlink>
      </w:r>
    </w:p>
    <w:p>
      <w:pPr>
        <w:pStyle w:val="itssubhead"/>
        <w:keepNext/>
        <w:keepLines/>
        <w:spacing w:after="0"/>
      </w:pPr>
      <w:r>
        <w:t>Ghana. President</w:t>
      </w:r>
    </w:p>
    <w:p>
      <w:pPr>
        <w:pStyle w:val="itsentry"/>
        <w:keepNext/>
        <w:keepLines/>
        <w:spacing w:after="0"/>
      </w:pPr>
      <w:r>
        <w:t xml:space="preserve">Akufo-Addo, Nana </w:t>
      </w:r>
      <w:r>
        <w:t xml:space="preserve"> - </w:t>
      </w:r>
      <w:r>
        <w:rPr>
          <w:color w:val="000000" w:themeColor="hyperlink"/>
          <w:u w:val="single"/>
        </w:rPr>
        <w:hyperlink r:id="rId296">
          <w:r>
            <w:rPr/>
            <w:t>A/72/PV.11</w:t>
          </w:r>
        </w:hyperlink>
      </w:r>
    </w:p>
    <w:p>
      <w:pPr>
        <w:pStyle w:val="itssubhead"/>
        <w:keepNext/>
        <w:keepLines/>
        <w:spacing w:after="0"/>
      </w:pPr>
      <w:r>
        <w:t>Uganda. President</w:t>
      </w:r>
    </w:p>
    <w:p>
      <w:pPr>
        <w:pStyle w:val="itsentry"/>
        <w:keepNext/>
        <w:keepLines/>
        <w:spacing w:after="0"/>
      </w:pPr>
      <w:r>
        <w:t>Museveni, Yoweri</w:t>
      </w:r>
      <w:r>
        <w:t xml:space="preserve"> - </w:t>
      </w:r>
      <w:r>
        <w:rPr>
          <w:color w:val="000000" w:themeColor="hyperlink"/>
          <w:u w:val="single"/>
        </w:rPr>
        <w:hyperlink r:id="rId302">
          <w:r>
            <w:rPr/>
            <w:t>A/72/PV.5</w:t>
          </w:r>
        </w:hyperlink>
      </w:r>
    </w:p>
    <w:p>
      <w:pPr>
        <w:pStyle w:val="itssubhead"/>
        <w:keepNext/>
        <w:keepLines/>
        <w:spacing w:after="0"/>
      </w:pPr>
      <w:r>
        <w:t>Samoa. Prime Minister</w:t>
      </w:r>
    </w:p>
    <w:p>
      <w:pPr>
        <w:pStyle w:val="itsentry"/>
        <w:keepNext/>
        <w:keepLines/>
        <w:spacing w:after="0"/>
      </w:pPr>
      <w:r>
        <w:t>Malielegaoi, Tuilaepa Sailele</w:t>
      </w:r>
      <w:r>
        <w:t xml:space="preserve"> - </w:t>
      </w:r>
      <w:r>
        <w:rPr>
          <w:color w:val="000000" w:themeColor="hyperlink"/>
          <w:u w:val="single"/>
        </w:rPr>
        <w:hyperlink r:id="rId303">
          <w:r>
            <w:rPr/>
            <w:t>A/72/PV.12</w:t>
          </w:r>
        </w:hyperlink>
      </w:r>
    </w:p>
    <w:p>
      <w:pPr>
        <w:pStyle w:val="itssubhead"/>
        <w:keepNext/>
        <w:keepLines/>
        <w:spacing w:after="0"/>
      </w:pPr>
      <w:r>
        <w:t>Sao Tome and Principe. President</w:t>
      </w:r>
    </w:p>
    <w:p>
      <w:pPr>
        <w:pStyle w:val="itsentry"/>
        <w:keepNext/>
        <w:keepLines/>
        <w:spacing w:after="0"/>
      </w:pPr>
      <w:r>
        <w:t>Carvalho, Evaristo do Espírito Santo</w:t>
      </w:r>
      <w:r>
        <w:t xml:space="preserve"> - </w:t>
      </w:r>
      <w:r>
        <w:rPr>
          <w:color w:val="000000" w:themeColor="hyperlink"/>
          <w:u w:val="single"/>
        </w:rPr>
        <w:hyperlink r:id="rId293">
          <w:r>
            <w:rPr/>
            <w:t>A/72/PV.13</w:t>
          </w:r>
        </w:hyperlink>
      </w:r>
    </w:p>
    <w:p>
      <w:pPr>
        <w:pStyle w:val="itssubhead"/>
        <w:keepNext/>
        <w:keepLines/>
        <w:spacing w:after="0"/>
      </w:pPr>
      <w:r>
        <w:t>Colombia. President</w:t>
      </w:r>
    </w:p>
    <w:p>
      <w:pPr>
        <w:pStyle w:val="itsentry"/>
        <w:keepNext/>
        <w:keepLines/>
        <w:spacing w:after="0"/>
      </w:pPr>
      <w:r>
        <w:t>Santos Calderón, Juan Manuel</w:t>
      </w:r>
      <w:r>
        <w:t xml:space="preserve"> - </w:t>
      </w:r>
      <w:r>
        <w:rPr>
          <w:color w:val="000000" w:themeColor="hyperlink"/>
          <w:u w:val="single"/>
        </w:rPr>
        <w:hyperlink r:id="rId308">
          <w:r>
            <w:rPr/>
            <w:t>A/72/PV.4</w:t>
          </w:r>
        </w:hyperlink>
      </w:r>
      <w:r>
        <w:t xml:space="preserve">; </w:t>
      </w:r>
      <w:r>
        <w:rPr>
          <w:color w:val="000000" w:themeColor="hyperlink"/>
          <w:u w:val="single"/>
        </w:rPr>
        <w:hyperlink r:id="rId205">
          <w:r>
            <w:rPr/>
            <w:t>A/72/PV.83</w:t>
          </w:r>
        </w:hyperlink>
      </w:r>
    </w:p>
    <w:p>
      <w:pPr>
        <w:pStyle w:val="itssubhead"/>
        <w:keepNext/>
        <w:keepLines/>
        <w:spacing w:after="0"/>
      </w:pPr>
      <w:r>
        <w:t>Sri Lanka. President</w:t>
      </w:r>
    </w:p>
    <w:p>
      <w:pPr>
        <w:pStyle w:val="itsentry"/>
        <w:keepNext/>
        <w:keepLines/>
        <w:spacing w:after="0"/>
      </w:pPr>
      <w:r>
        <w:t>Sirisena, Sirisena P. Gamaralalage Maithreepala</w:t>
      </w:r>
      <w:r>
        <w:t xml:space="preserve"> - </w:t>
      </w:r>
      <w:r>
        <w:rPr>
          <w:color w:val="000000" w:themeColor="hyperlink"/>
          <w:u w:val="single"/>
        </w:rPr>
        <w:hyperlink r:id="rId310">
          <w:r>
            <w:rPr/>
            <w:t>A/72/PV.6</w:t>
          </w:r>
        </w:hyperlink>
      </w:r>
    </w:p>
    <w:p>
      <w:pPr>
        <w:pStyle w:val="itssubhead"/>
        <w:keepNext/>
        <w:keepLines/>
        <w:spacing w:after="0"/>
      </w:pPr>
      <w:r>
        <w:t>Belgium</w:t>
      </w:r>
    </w:p>
    <w:p>
      <w:pPr>
        <w:pStyle w:val="itsentry"/>
        <w:keepNext/>
        <w:keepLines/>
        <w:spacing w:after="0"/>
      </w:pPr>
      <w:r>
        <w:t>Philippe, King of Belgium</w:t>
      </w:r>
      <w:r>
        <w:t xml:space="preserve"> - </w:t>
      </w:r>
      <w:r>
        <w:rPr>
          <w:color w:val="000000" w:themeColor="hyperlink"/>
          <w:u w:val="single"/>
        </w:rPr>
        <w:hyperlink r:id="rId205">
          <w:r>
            <w:rPr/>
            <w:t>A/72/PV.83</w:t>
          </w:r>
        </w:hyperlink>
      </w:r>
    </w:p>
    <w:p>
      <w:pPr>
        <w:pStyle w:val="itssubhead"/>
        <w:keepNext/>
        <w:keepLines/>
        <w:spacing w:after="0"/>
      </w:pPr>
      <w:r>
        <w:t>Mauritius. Prime Minister</w:t>
      </w:r>
    </w:p>
    <w:p>
      <w:pPr>
        <w:pStyle w:val="itsentry"/>
        <w:keepNext/>
        <w:keepLines/>
        <w:spacing w:after="0"/>
      </w:pPr>
      <w:r>
        <w:t>Jugnauth, Pravind Kumar</w:t>
      </w:r>
      <w:r>
        <w:t xml:space="preserve"> - </w:t>
      </w:r>
      <w:r>
        <w:rPr>
          <w:color w:val="000000" w:themeColor="hyperlink"/>
          <w:u w:val="single"/>
        </w:rPr>
        <w:hyperlink r:id="rId306">
          <w:r>
            <w:rPr/>
            <w:t>A/72/PV.14</w:t>
          </w:r>
        </w:hyperlink>
      </w:r>
    </w:p>
    <w:p>
      <w:pPr>
        <w:pStyle w:val="itssubhead"/>
        <w:keepNext/>
        <w:keepLines/>
        <w:spacing w:after="0"/>
      </w:pPr>
      <w:r>
        <w:t>Bosnia and Herzegovina. Presidency. Chair</w:t>
      </w:r>
    </w:p>
    <w:p>
      <w:pPr>
        <w:pStyle w:val="itsentry"/>
        <w:keepNext/>
        <w:keepLines/>
        <w:spacing w:after="0"/>
      </w:pPr>
      <w:r>
        <w:t>Covic, Dragan</w:t>
      </w:r>
      <w:r>
        <w:t xml:space="preserve"> - </w:t>
      </w:r>
      <w:r>
        <w:rPr>
          <w:color w:val="000000" w:themeColor="hyperlink"/>
          <w:u w:val="single"/>
        </w:rPr>
        <w:hyperlink r:id="rId294">
          <w:r>
            <w:rPr/>
            <w:t>A/72/PV.7</w:t>
          </w:r>
        </w:hyperlink>
      </w:r>
    </w:p>
    <w:p>
      <w:pPr>
        <w:pStyle w:val="itssubhead"/>
        <w:keepNext/>
        <w:keepLines/>
        <w:spacing w:after="0"/>
      </w:pPr>
      <w:r>
        <w:t>Canada. Prime Minister</w:t>
      </w:r>
    </w:p>
    <w:p>
      <w:pPr>
        <w:pStyle w:val="itsentry"/>
        <w:keepNext/>
        <w:keepLines/>
        <w:spacing w:after="0"/>
      </w:pPr>
      <w:r>
        <w:t>Trudeau, Justin</w:t>
      </w:r>
      <w:r>
        <w:t xml:space="preserve"> - </w:t>
      </w:r>
      <w:r>
        <w:rPr>
          <w:color w:val="000000" w:themeColor="hyperlink"/>
          <w:u w:val="single"/>
        </w:rPr>
        <w:hyperlink r:id="rId303">
          <w:r>
            <w:rPr/>
            <w:t>A/72/PV.12</w:t>
          </w:r>
        </w:hyperlink>
      </w:r>
    </w:p>
    <w:p>
      <w:pPr>
        <w:pStyle w:val="itssubhead"/>
        <w:keepNext/>
        <w:keepLines/>
        <w:spacing w:after="0"/>
      </w:pPr>
      <w:r>
        <w:t>Croatia. Deputy Prime Minister</w:t>
      </w:r>
    </w:p>
    <w:p>
      <w:pPr>
        <w:pStyle w:val="itsentry"/>
        <w:keepNext/>
        <w:keepLines/>
        <w:spacing w:after="0"/>
      </w:pPr>
      <w:r>
        <w:t>Buric, Marija Pejcinovic</w:t>
      </w:r>
      <w:r>
        <w:t xml:space="preserve"> - </w:t>
      </w:r>
      <w:r>
        <w:rPr>
          <w:color w:val="000000" w:themeColor="hyperlink"/>
          <w:u w:val="single"/>
        </w:rPr>
        <w:hyperlink r:id="rId205">
          <w:r>
            <w:rPr/>
            <w:t>A/72/PV.83</w:t>
          </w:r>
        </w:hyperlink>
      </w:r>
    </w:p>
    <w:p>
      <w:pPr>
        <w:pStyle w:val="itssubhead"/>
        <w:keepNext/>
        <w:keepLines/>
        <w:spacing w:after="0"/>
      </w:pPr>
      <w:r>
        <w:t>Slovakia. President</w:t>
      </w:r>
    </w:p>
    <w:p>
      <w:pPr>
        <w:pStyle w:val="itsentry"/>
        <w:keepNext/>
        <w:keepLines/>
        <w:spacing w:after="0"/>
      </w:pPr>
      <w:r>
        <w:t>Kiska, Andrej</w:t>
      </w:r>
      <w:r>
        <w:t xml:space="preserve"> - </w:t>
      </w:r>
      <w:r>
        <w:rPr>
          <w:color w:val="000000" w:themeColor="hyperlink"/>
          <w:u w:val="single"/>
        </w:rPr>
        <w:hyperlink r:id="rId305">
          <w:r>
            <w:rPr/>
            <w:t>A/72/PV.3</w:t>
          </w:r>
        </w:hyperlink>
      </w:r>
    </w:p>
    <w:p>
      <w:pPr>
        <w:pStyle w:val="itssubhead"/>
        <w:keepNext/>
        <w:keepLines/>
        <w:spacing w:after="0"/>
      </w:pPr>
      <w:r>
        <w:t>Croatia. Prime Minister</w:t>
      </w:r>
    </w:p>
    <w:p>
      <w:pPr>
        <w:pStyle w:val="itsentry"/>
        <w:keepNext/>
        <w:keepLines/>
        <w:spacing w:after="0"/>
      </w:pPr>
      <w:r>
        <w:t>Plenkovic, Andrej</w:t>
      </w:r>
      <w:r>
        <w:t xml:space="preserve"> - </w:t>
      </w:r>
      <w:r>
        <w:rPr>
          <w:color w:val="000000" w:themeColor="hyperlink"/>
          <w:u w:val="single"/>
        </w:rPr>
        <w:hyperlink r:id="rId303">
          <w:r>
            <w:rPr/>
            <w:t>A/72/PV.12</w:t>
          </w:r>
        </w:hyperlink>
      </w:r>
      <w:r>
        <w:br/>
      </w:r>
    </w:p>
    <w:p>
      <w:pPr>
        <w:pStyle w:val="itshead"/>
        <w:keepNext/>
        <w:keepLines/>
      </w:pPr>
      <w:r>
        <w:t>UN. GENERAL ASSEMBLY (72ND SESS. : 2017-2018)--VICE-PRESIDENTS (Agenda Item 6)</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321">
          <w:r>
            <w:rPr/>
            <w:t>A/72/PV.92</w:t>
          </w:r>
        </w:hyperlink>
      </w:r>
      <w:r>
        <w:br/>
      </w:r>
    </w:p>
    <w:p>
      <w:pPr>
        <w:pStyle w:val="itshead"/>
        <w:keepNext/>
        <w:keepLines/>
      </w:pPr>
      <w:r>
        <w:t>UN. GENERAL ASSEMBLY (72ND SESS. : 2017-2018). 1ST COMMITTEE--GENERAL DEBATE (Agenda Item 8)</w:t>
      </w:r>
    </w:p>
    <w:p>
      <w:pPr>
        <w:pStyle w:val="itssubhead"/>
        <w:keepNext/>
        <w:keepLines/>
        <w:spacing w:after="0"/>
      </w:pPr>
      <w:r>
        <w:t>UN. Group of African States</w:t>
      </w:r>
    </w:p>
    <w:p>
      <w:pPr>
        <w:pStyle w:val="itsentry"/>
        <w:keepNext/>
        <w:keepLines/>
        <w:spacing w:after="0"/>
      </w:pPr>
      <w:r>
        <w:t>Muhammad Bande, Tijjani (Nigeria)</w:t>
      </w:r>
      <w:r>
        <w:t xml:space="preserve"> - </w:t>
      </w:r>
      <w:r>
        <w:rPr>
          <w:color w:val="000000" w:themeColor="hyperlink"/>
          <w:u w:val="single"/>
        </w:rPr>
        <w:hyperlink r:id="rId322">
          <w:r>
            <w:rPr/>
            <w:t>A/C.1/72/PV.2</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323">
          <w:r>
            <w:rPr/>
            <w:t>A/C.1/72/PV.3</w:t>
          </w:r>
        </w:hyperlink>
      </w:r>
    </w:p>
    <w:p>
      <w:pPr>
        <w:pStyle w:val="itssubhead"/>
        <w:keepNext/>
        <w:keepLines/>
        <w:spacing w:after="0"/>
      </w:pPr>
      <w:r>
        <w:t>Slovenia</w:t>
      </w:r>
    </w:p>
    <w:p>
      <w:pPr>
        <w:pStyle w:val="itsentry"/>
        <w:keepNext/>
        <w:keepLines/>
        <w:spacing w:after="0"/>
      </w:pPr>
      <w:r>
        <w:t>Blokar, Ondina</w:t>
      </w:r>
      <w:r>
        <w:t xml:space="preserve"> - </w:t>
      </w:r>
      <w:r>
        <w:rPr>
          <w:color w:val="000000" w:themeColor="hyperlink"/>
          <w:u w:val="single"/>
        </w:rPr>
        <w:hyperlink r:id="rId324">
          <w:r>
            <w:rPr/>
            <w:t>A/C.1/72/PV.8</w:t>
          </w:r>
        </w:hyperlink>
      </w:r>
    </w:p>
    <w:p>
      <w:pPr>
        <w:pStyle w:val="itssubhead"/>
        <w:keepNext/>
        <w:keepLines/>
        <w:spacing w:after="0"/>
      </w:pPr>
      <w:r>
        <w:t>Thailand</w:t>
      </w:r>
    </w:p>
    <w:p>
      <w:pPr>
        <w:pStyle w:val="itsentry"/>
        <w:keepNext/>
        <w:keepLines/>
        <w:spacing w:after="0"/>
      </w:pPr>
      <w:r>
        <w:t>Chandrtri, Nontawat</w:t>
      </w:r>
      <w:r>
        <w:t xml:space="preserve"> - </w:t>
      </w:r>
      <w:r>
        <w:rPr>
          <w:color w:val="000000" w:themeColor="hyperlink"/>
          <w:u w:val="single"/>
        </w:rPr>
        <w:hyperlink r:id="rId325">
          <w:r>
            <w:rPr/>
            <w:t>A/C.1/72/PV.4</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324">
          <w:r>
            <w:rPr/>
            <w:t>A/C.1/72/PV.8</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322">
          <w:r>
            <w:rPr/>
            <w:t>A/C.1/72/PV.2</w:t>
          </w:r>
        </w:hyperlink>
      </w:r>
    </w:p>
    <w:p>
      <w:pPr>
        <w:pStyle w:val="itssubhead"/>
        <w:keepNext/>
        <w:keepLines/>
        <w:spacing w:after="0"/>
      </w:pPr>
      <w:r>
        <w:t>Singapore</w:t>
      </w:r>
    </w:p>
    <w:p>
      <w:pPr>
        <w:pStyle w:val="itsentry"/>
        <w:keepNext/>
        <w:keepLines/>
        <w:spacing w:after="0"/>
      </w:pPr>
      <w:r>
        <w:t>Khoo, John</w:t>
      </w:r>
      <w:r>
        <w:t xml:space="preserve"> - </w:t>
      </w:r>
      <w:r>
        <w:rPr>
          <w:color w:val="000000" w:themeColor="hyperlink"/>
          <w:u w:val="single"/>
        </w:rPr>
        <w:hyperlink r:id="rId326">
          <w:r>
            <w:rPr/>
            <w:t>A/C.1/72/PV.7</w:t>
          </w:r>
        </w:hyperlink>
      </w:r>
    </w:p>
    <w:p>
      <w:pPr>
        <w:pStyle w:val="itssubhead"/>
        <w:keepNext/>
        <w:keepLines/>
        <w:spacing w:after="0"/>
      </w:pPr>
      <w:r>
        <w:t>Morocco</w:t>
      </w:r>
    </w:p>
    <w:p>
      <w:pPr>
        <w:pStyle w:val="itsentry"/>
        <w:keepNext/>
        <w:keepLines/>
        <w:spacing w:after="0"/>
      </w:pPr>
      <w:r>
        <w:t>Laassel, Abderrazzak</w:t>
      </w:r>
      <w:r>
        <w:t xml:space="preserve"> - </w:t>
      </w:r>
      <w:r>
        <w:rPr>
          <w:color w:val="000000" w:themeColor="hyperlink"/>
          <w:u w:val="single"/>
        </w:rPr>
        <w:hyperlink r:id="rId325">
          <w:r>
            <w:rPr/>
            <w:t>A/C.1/72/PV.4</w:t>
          </w:r>
        </w:hyperlink>
      </w:r>
    </w:p>
    <w:p>
      <w:pPr>
        <w:pStyle w:val="itssubhead"/>
        <w:keepNext/>
        <w:keepLines/>
        <w:spacing w:after="0"/>
      </w:pPr>
      <w:r>
        <w:t>Cyprus</w:t>
      </w:r>
    </w:p>
    <w:p>
      <w:pPr>
        <w:pStyle w:val="itsentry"/>
        <w:keepNext/>
        <w:keepLines/>
        <w:spacing w:after="0"/>
      </w:pPr>
      <w:r>
        <w:t>Korneliou, Kornelios</w:t>
      </w:r>
      <w:r>
        <w:t xml:space="preserve"> - </w:t>
      </w:r>
      <w:r>
        <w:rPr>
          <w:color w:val="000000" w:themeColor="hyperlink"/>
          <w:u w:val="single"/>
        </w:rPr>
        <w:hyperlink r:id="rId326">
          <w:r>
            <w:rPr/>
            <w:t>A/C.1/72/PV.7</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326">
          <w:r>
            <w:rPr/>
            <w:t>A/C.1/72/PV.7</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323">
          <w:r>
            <w:rPr/>
            <w:t>A/C.1/72/PV.3</w:t>
          </w:r>
        </w:hyperlink>
      </w:r>
    </w:p>
    <w:p>
      <w:pPr>
        <w:pStyle w:val="itssubhead"/>
        <w:keepNext/>
        <w:keepLines/>
        <w:spacing w:after="0"/>
      </w:pPr>
      <w:r>
        <w:t>International Committee of the Red Cross</w:t>
      </w:r>
    </w:p>
    <w:p>
      <w:pPr>
        <w:pStyle w:val="itsentry"/>
        <w:keepNext/>
        <w:keepLines/>
        <w:spacing w:after="0"/>
      </w:pPr>
      <w:r>
        <w:t>Lawand, Kathleen</w:t>
      </w:r>
      <w:r>
        <w:t xml:space="preserve"> - </w:t>
      </w:r>
      <w:r>
        <w:rPr>
          <w:color w:val="000000" w:themeColor="hyperlink"/>
          <w:u w:val="single"/>
        </w:rPr>
        <w:hyperlink r:id="rId327">
          <w:r>
            <w:rPr/>
            <w:t>A/C.1/72/PV.9</w:t>
          </w:r>
        </w:hyperlink>
      </w:r>
    </w:p>
    <w:p>
      <w:pPr>
        <w:pStyle w:val="itssubhead"/>
        <w:keepNext/>
        <w:keepLines/>
        <w:spacing w:after="0"/>
      </w:pPr>
      <w:r>
        <w:t>Iran (Islamic Republic of)</w:t>
      </w:r>
    </w:p>
    <w:p>
      <w:pPr>
        <w:pStyle w:val="itsentry"/>
        <w:keepNext/>
        <w:keepLines/>
        <w:spacing w:after="0"/>
      </w:pPr>
      <w:r>
        <w:t>Pargou, Khodadad Seifi</w:t>
      </w:r>
      <w:r>
        <w:t xml:space="preserve"> - </w:t>
      </w:r>
      <w:r>
        <w:rPr>
          <w:color w:val="000000" w:themeColor="hyperlink"/>
          <w:u w:val="single"/>
        </w:rPr>
        <w:hyperlink r:id="rId323">
          <w:r>
            <w:rPr/>
            <w:t>A/C.1/72/PV.3</w:t>
          </w:r>
        </w:hyperlink>
      </w:r>
    </w:p>
    <w:p>
      <w:pPr>
        <w:pStyle w:val="itsentry"/>
        <w:keepNext/>
        <w:keepLines/>
        <w:spacing w:after="0"/>
      </w:pPr>
      <w:r>
        <w:t>Khoshroo, Gholamali</w:t>
      </w:r>
      <w:r>
        <w:t xml:space="preserve"> - </w:t>
      </w:r>
      <w:r>
        <w:rPr>
          <w:color w:val="000000" w:themeColor="hyperlink"/>
          <w:u w:val="single"/>
        </w:rPr>
        <w:hyperlink r:id="rId324">
          <w:r>
            <w:rPr/>
            <w:t>A/C.1/72/PV.8</w:t>
          </w:r>
        </w:hyperlink>
      </w:r>
    </w:p>
    <w:p>
      <w:pPr>
        <w:pStyle w:val="itssubhead"/>
        <w:keepNext/>
        <w:keepLines/>
        <w:spacing w:after="0"/>
      </w:pPr>
      <w:r>
        <w:t>Afghanistan</w:t>
      </w:r>
    </w:p>
    <w:p>
      <w:pPr>
        <w:pStyle w:val="itsentry"/>
        <w:keepNext/>
        <w:keepLines/>
        <w:spacing w:after="0"/>
      </w:pPr>
      <w:r>
        <w:t>Saikal, Mahmoud</w:t>
      </w:r>
      <w:r>
        <w:t xml:space="preserve"> - </w:t>
      </w:r>
      <w:r>
        <w:rPr>
          <w:color w:val="000000" w:themeColor="hyperlink"/>
          <w:u w:val="single"/>
        </w:rPr>
        <w:hyperlink r:id="rId324">
          <w:r>
            <w:rPr/>
            <w:t>A/C.1/72/PV.8</w:t>
          </w:r>
        </w:hyperlink>
      </w:r>
    </w:p>
    <w:p>
      <w:pPr>
        <w:pStyle w:val="itssubhead"/>
        <w:keepNext/>
        <w:keepLines/>
        <w:spacing w:after="0"/>
      </w:pPr>
      <w:r>
        <w:t>Libya</w:t>
      </w:r>
    </w:p>
    <w:p>
      <w:pPr>
        <w:pStyle w:val="itsentry"/>
        <w:keepNext/>
        <w:keepLines/>
        <w:spacing w:after="0"/>
      </w:pPr>
      <w:r>
        <w:t>Aljaedi, Jalal Ashour Ali</w:t>
      </w:r>
      <w:r>
        <w:t xml:space="preserve"> - </w:t>
      </w:r>
      <w:r>
        <w:rPr>
          <w:color w:val="000000" w:themeColor="hyperlink"/>
          <w:u w:val="single"/>
        </w:rPr>
        <w:hyperlink r:id="rId326">
          <w:r>
            <w:rPr/>
            <w:t>A/C.1/72/PV.7</w:t>
          </w:r>
        </w:hyperlink>
      </w:r>
    </w:p>
    <w:p>
      <w:pPr>
        <w:pStyle w:val="itsentry"/>
        <w:keepNext/>
        <w:keepLines/>
        <w:spacing w:after="0"/>
      </w:pPr>
      <w:r>
        <w:t>Elmajerbi, Elmahdi S.</w:t>
      </w:r>
      <w:r>
        <w:t xml:space="preserve"> - </w:t>
      </w:r>
      <w:r>
        <w:rPr>
          <w:color w:val="000000" w:themeColor="hyperlink"/>
          <w:u w:val="single"/>
        </w:rPr>
        <w:hyperlink r:id="rId328">
          <w:r>
            <w:rPr/>
            <w:t>A/C.1/72/PV.6</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328">
          <w:r>
            <w:rPr/>
            <w:t>A/C.1/72/PV.6</w:t>
          </w:r>
        </w:hyperlink>
      </w:r>
    </w:p>
    <w:p>
      <w:pPr>
        <w:pStyle w:val="itssubhead"/>
        <w:keepNext/>
        <w:keepLines/>
        <w:spacing w:after="0"/>
      </w:pPr>
      <w:r>
        <w:t>Georgia</w:t>
      </w:r>
    </w:p>
    <w:p>
      <w:pPr>
        <w:pStyle w:val="itsentry"/>
        <w:keepNext/>
        <w:keepLines/>
        <w:spacing w:after="0"/>
      </w:pPr>
      <w:r>
        <w:t>Imnadze, Kaha</w:t>
      </w:r>
      <w:r>
        <w:t xml:space="preserve"> - </w:t>
      </w:r>
      <w:r>
        <w:rPr>
          <w:color w:val="000000" w:themeColor="hyperlink"/>
          <w:u w:val="single"/>
        </w:rPr>
        <w:hyperlink r:id="rId328">
          <w:r>
            <w:rPr/>
            <w:t>A/C.1/72/PV.6</w:t>
          </w:r>
        </w:hyperlink>
      </w:r>
    </w:p>
    <w:p>
      <w:pPr>
        <w:pStyle w:val="itssubhead"/>
        <w:keepNext/>
        <w:keepLines/>
        <w:spacing w:after="0"/>
      </w:pPr>
      <w:r>
        <w:t>Russian Federation</w:t>
      </w:r>
    </w:p>
    <w:p>
      <w:pPr>
        <w:pStyle w:val="itsentry"/>
        <w:keepNext/>
        <w:keepLines/>
        <w:spacing w:after="0"/>
      </w:pPr>
      <w:r>
        <w:t>Ulyanov, Mikhail I.</w:t>
      </w:r>
      <w:r>
        <w:t xml:space="preserve"> - </w:t>
      </w:r>
      <w:r>
        <w:rPr>
          <w:color w:val="000000" w:themeColor="hyperlink"/>
          <w:u w:val="single"/>
        </w:rPr>
        <w:hyperlink r:id="rId325">
          <w:r>
            <w:rPr/>
            <w:t>A/C.1/72/PV.4</w:t>
          </w:r>
        </w:hyperlink>
      </w:r>
    </w:p>
    <w:p>
      <w:pPr>
        <w:pStyle w:val="itssubhead"/>
        <w:keepNext/>
        <w:keepLines/>
        <w:spacing w:after="0"/>
      </w:pPr>
      <w:r>
        <w:t>Haiti</w:t>
      </w:r>
    </w:p>
    <w:p>
      <w:pPr>
        <w:pStyle w:val="itsentry"/>
        <w:keepNext/>
        <w:keepLines/>
        <w:spacing w:after="0"/>
      </w:pPr>
      <w:r>
        <w:t>Saint-Hilaire, Patrick</w:t>
      </w:r>
      <w:r>
        <w:t xml:space="preserve"> - </w:t>
      </w:r>
      <w:r>
        <w:rPr>
          <w:color w:val="000000" w:themeColor="hyperlink"/>
          <w:u w:val="single"/>
        </w:rPr>
        <w:hyperlink r:id="rId328">
          <w:r>
            <w:rPr/>
            <w:t>A/C.1/72/PV.6</w:t>
          </w:r>
        </w:hyperlink>
      </w:r>
    </w:p>
    <w:p>
      <w:pPr>
        <w:pStyle w:val="itssubhead"/>
        <w:keepNext/>
        <w:keepLines/>
        <w:spacing w:after="0"/>
      </w:pPr>
      <w:r>
        <w:t>Bulgaria</w:t>
      </w:r>
    </w:p>
    <w:p>
      <w:pPr>
        <w:pStyle w:val="itsentry"/>
        <w:keepNext/>
        <w:keepLines/>
        <w:spacing w:after="0"/>
      </w:pPr>
      <w:r>
        <w:t>Panayotov, Georgi Velikov</w:t>
      </w:r>
      <w:r>
        <w:t xml:space="preserve"> - </w:t>
      </w:r>
      <w:r>
        <w:rPr>
          <w:color w:val="000000" w:themeColor="hyperlink"/>
          <w:u w:val="single"/>
        </w:rPr>
        <w:hyperlink r:id="rId326">
          <w:r>
            <w:rPr/>
            <w:t>A/C.1/72/PV.7</w:t>
          </w:r>
        </w:hyperlink>
      </w:r>
    </w:p>
    <w:p>
      <w:pPr>
        <w:pStyle w:val="itssubhead"/>
        <w:keepNext/>
        <w:keepLines/>
        <w:spacing w:after="0"/>
      </w:pPr>
      <w:r>
        <w:t>UN. General Assembly. 1st Committee. Chair</w:t>
      </w:r>
    </w:p>
    <w:p>
      <w:pPr>
        <w:pStyle w:val="itsentry"/>
        <w:keepNext/>
        <w:keepLines/>
        <w:spacing w:after="0"/>
      </w:pPr>
      <w:r>
        <w:t>Bahr Aluloom, Mohammed Hussein (Iraq)</w:t>
      </w:r>
      <w:r>
        <w:t xml:space="preserve"> - </w:t>
      </w:r>
      <w:r>
        <w:rPr>
          <w:color w:val="000000" w:themeColor="hyperlink"/>
          <w:u w:val="single"/>
        </w:rPr>
        <w:hyperlink r:id="rId322">
          <w:r>
            <w:rPr/>
            <w:t>A/C.1/72/PV.2</w:t>
          </w:r>
        </w:hyperlink>
      </w:r>
    </w:p>
    <w:p>
      <w:pPr>
        <w:pStyle w:val="itssubhead"/>
        <w:keepNext/>
        <w:keepLines/>
        <w:spacing w:after="0"/>
      </w:pPr>
      <w:r>
        <w:t>Belgium</w:t>
      </w:r>
    </w:p>
    <w:p>
      <w:pPr>
        <w:pStyle w:val="itsentry"/>
        <w:keepNext/>
        <w:keepLines/>
        <w:spacing w:after="0"/>
      </w:pPr>
      <w:r>
        <w:t>Cooreman, Jeroen</w:t>
      </w:r>
      <w:r>
        <w:t xml:space="preserve"> - </w:t>
      </w:r>
      <w:r>
        <w:rPr>
          <w:color w:val="000000" w:themeColor="hyperlink"/>
          <w:u w:val="single"/>
        </w:rPr>
        <w:hyperlink r:id="rId329">
          <w:r>
            <w:rPr/>
            <w:t>A/C.1/72/PV.5</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326">
          <w:r>
            <w:rPr/>
            <w:t>A/C.1/72/PV.7</w:t>
          </w:r>
        </w:hyperlink>
      </w:r>
    </w:p>
    <w:p>
      <w:pPr>
        <w:pStyle w:val="itssubhead"/>
        <w:keepNext/>
        <w:keepLines/>
        <w:spacing w:after="0"/>
      </w:pPr>
      <w:r>
        <w:t>Angola</w:t>
      </w:r>
    </w:p>
    <w:p>
      <w:pPr>
        <w:pStyle w:val="itsentry"/>
        <w:keepNext/>
        <w:keepLines/>
        <w:spacing w:after="0"/>
      </w:pPr>
      <w:r>
        <w:t>Martins, Ismael Abraão Gaspar</w:t>
      </w:r>
      <w:r>
        <w:t xml:space="preserve"> - </w:t>
      </w:r>
      <w:r>
        <w:rPr>
          <w:color w:val="000000" w:themeColor="hyperlink"/>
          <w:u w:val="single"/>
        </w:rPr>
        <w:hyperlink r:id="rId328">
          <w:r>
            <w:rPr/>
            <w:t>A/C.1/72/PV.6</w:t>
          </w:r>
        </w:hyperlink>
      </w:r>
    </w:p>
    <w:p>
      <w:pPr>
        <w:pStyle w:val="itssubhead"/>
        <w:keepNext/>
        <w:keepLines/>
        <w:spacing w:after="0"/>
      </w:pPr>
      <w:r>
        <w:t>Republic of Korea</w:t>
      </w:r>
    </w:p>
    <w:p>
      <w:pPr>
        <w:pStyle w:val="itsentry"/>
        <w:keepNext/>
        <w:keepLines/>
        <w:spacing w:after="0"/>
      </w:pPr>
      <w:r>
        <w:t>Cho, Tae-Yul</w:t>
      </w:r>
      <w:r>
        <w:t xml:space="preserve"> - </w:t>
      </w:r>
      <w:r>
        <w:rPr>
          <w:color w:val="000000" w:themeColor="hyperlink"/>
          <w:u w:val="single"/>
        </w:rPr>
        <w:hyperlink r:id="rId328">
          <w:r>
            <w:rPr/>
            <w:t>A/C.1/72/PV.6</w:t>
          </w:r>
        </w:hyperlink>
      </w:r>
    </w:p>
    <w:p>
      <w:pPr>
        <w:pStyle w:val="itsentry"/>
        <w:keepNext/>
        <w:keepLines/>
        <w:spacing w:after="0"/>
      </w:pPr>
      <w:r>
        <w:t>Yoon, Seong-mee</w:t>
      </w:r>
      <w:r>
        <w:t xml:space="preserve"> - </w:t>
      </w:r>
      <w:r>
        <w:rPr>
          <w:color w:val="000000" w:themeColor="hyperlink"/>
          <w:u w:val="single"/>
        </w:rPr>
        <w:hyperlink r:id="rId328">
          <w:r>
            <w:rPr/>
            <w:t>A/C.1/72/PV.6</w:t>
          </w:r>
        </w:hyperlink>
      </w:r>
      <w:r>
        <w:t xml:space="preserve">; </w:t>
      </w:r>
      <w:r>
        <w:rPr>
          <w:color w:val="000000" w:themeColor="hyperlink"/>
          <w:u w:val="single"/>
        </w:rPr>
        <w:hyperlink r:id="rId326">
          <w:r>
            <w:rPr/>
            <w:t>A/C.1/72/PV.7</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324">
          <w:r>
            <w:rPr/>
            <w:t>A/C.1/72/PV.8</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323">
          <w:r>
            <w:rPr/>
            <w:t>A/C.1/72/PV.3</w:t>
          </w:r>
        </w:hyperlink>
      </w:r>
      <w:r>
        <w:t xml:space="preserve">; </w:t>
      </w:r>
      <w:r>
        <w:rPr>
          <w:color w:val="000000" w:themeColor="hyperlink"/>
          <w:u w:val="single"/>
        </w:rPr>
        <w:hyperlink r:id="rId328">
          <w:r>
            <w:rPr/>
            <w:t>A/C.1/72/PV.6</w:t>
          </w:r>
        </w:hyperlink>
      </w:r>
    </w:p>
    <w:p>
      <w:pPr>
        <w:pStyle w:val="itssubhead"/>
        <w:keepNext/>
        <w:keepLines/>
        <w:spacing w:after="0"/>
      </w:pPr>
      <w:r>
        <w:t>Congo</w:t>
      </w:r>
    </w:p>
    <w:p>
      <w:pPr>
        <w:pStyle w:val="itsentry"/>
        <w:keepNext/>
        <w:keepLines/>
        <w:spacing w:after="0"/>
      </w:pPr>
      <w:r>
        <w:t>Ngoulou, Jean Didier Clovis</w:t>
      </w:r>
      <w:r>
        <w:t xml:space="preserve"> - </w:t>
      </w:r>
      <w:r>
        <w:rPr>
          <w:color w:val="000000" w:themeColor="hyperlink"/>
          <w:u w:val="single"/>
        </w:rPr>
        <w:hyperlink r:id="rId324">
          <w:r>
            <w:rPr/>
            <w:t>A/C.1/72/PV.8</w:t>
          </w:r>
        </w:hyperlink>
      </w:r>
    </w:p>
    <w:p>
      <w:pPr>
        <w:pStyle w:val="itssubhead"/>
        <w:keepNext/>
        <w:keepLines/>
        <w:spacing w:after="0"/>
      </w:pPr>
      <w:r>
        <w:t>Uzbekistan</w:t>
      </w:r>
    </w:p>
    <w:p>
      <w:pPr>
        <w:pStyle w:val="itsentry"/>
        <w:keepNext/>
        <w:keepLines/>
        <w:spacing w:after="0"/>
      </w:pPr>
      <w:r>
        <w:t>Ibragimov, Bakhtiyor</w:t>
      </w:r>
      <w:r>
        <w:t xml:space="preserve"> - </w:t>
      </w:r>
      <w:r>
        <w:rPr>
          <w:color w:val="000000" w:themeColor="hyperlink"/>
          <w:u w:val="single"/>
        </w:rPr>
        <w:hyperlink r:id="rId324">
          <w:r>
            <w:rPr/>
            <w:t>A/C.1/72/PV.8</w:t>
          </w:r>
        </w:hyperlink>
      </w:r>
    </w:p>
    <w:p>
      <w:pPr>
        <w:pStyle w:val="itssubhead"/>
        <w:keepNext/>
        <w:keepLines/>
        <w:spacing w:after="0"/>
      </w:pPr>
      <w:r>
        <w:t>UN. Group of Nordic Countries</w:t>
      </w:r>
    </w:p>
    <w:p>
      <w:pPr>
        <w:pStyle w:val="itsentry"/>
        <w:keepNext/>
        <w:keepLines/>
        <w:spacing w:after="0"/>
      </w:pPr>
      <w:r>
        <w:t>Hattrem, Tore (Norway)</w:t>
      </w:r>
      <w:r>
        <w:t xml:space="preserve"> - </w:t>
      </w:r>
      <w:r>
        <w:rPr>
          <w:color w:val="000000" w:themeColor="hyperlink"/>
          <w:u w:val="single"/>
        </w:rPr>
        <w:hyperlink r:id="rId322">
          <w:r>
            <w:rPr/>
            <w:t>A/C.1/72/PV.2</w:t>
          </w:r>
        </w:hyperlink>
      </w:r>
    </w:p>
    <w:p>
      <w:pPr>
        <w:pStyle w:val="itssubhead"/>
        <w:keepNext/>
        <w:keepLines/>
        <w:spacing w:after="0"/>
      </w:pPr>
      <w:r>
        <w:t>Brazil</w:t>
      </w:r>
    </w:p>
    <w:p>
      <w:pPr>
        <w:pStyle w:val="itsentry"/>
        <w:keepNext/>
        <w:keepLines/>
        <w:spacing w:after="0"/>
      </w:pPr>
      <w:r>
        <w:t>Calza, Larissa Schneider</w:t>
      </w:r>
      <w:r>
        <w:t xml:space="preserve"> - </w:t>
      </w:r>
      <w:r>
        <w:rPr>
          <w:color w:val="000000" w:themeColor="hyperlink"/>
          <w:u w:val="single"/>
        </w:rPr>
        <w:hyperlink r:id="rId325">
          <w:r>
            <w:rPr/>
            <w:t>A/C.1/72/PV.4</w:t>
          </w:r>
        </w:hyperlink>
      </w:r>
    </w:p>
    <w:p>
      <w:pPr>
        <w:pStyle w:val="itsentry"/>
        <w:keepNext/>
        <w:keepLines/>
        <w:spacing w:after="0"/>
      </w:pPr>
      <w:r>
        <w:t>Vieira, Mauro</w:t>
      </w:r>
      <w:r>
        <w:t xml:space="preserve"> - </w:t>
      </w:r>
      <w:r>
        <w:rPr>
          <w:color w:val="000000" w:themeColor="hyperlink"/>
          <w:u w:val="single"/>
        </w:rPr>
        <w:hyperlink r:id="rId323">
          <w:r>
            <w:rPr/>
            <w:t>A/C.1/72/PV.3</w:t>
          </w:r>
        </w:hyperlink>
      </w:r>
    </w:p>
    <w:p>
      <w:pPr>
        <w:pStyle w:val="itssubhead"/>
        <w:keepNext/>
        <w:keepLines/>
        <w:spacing w:after="0"/>
      </w:pPr>
      <w:r>
        <w:t>UN. High Representative for Disarmament Affairs</w:t>
      </w:r>
    </w:p>
    <w:p>
      <w:pPr>
        <w:pStyle w:val="itsentry"/>
        <w:keepNext/>
        <w:keepLines/>
        <w:spacing w:after="0"/>
      </w:pPr>
      <w:r>
        <w:t>Nakamitsu, Izumi</w:t>
      </w:r>
      <w:r>
        <w:t xml:space="preserve"> - </w:t>
      </w:r>
      <w:r>
        <w:rPr>
          <w:color w:val="000000" w:themeColor="hyperlink"/>
          <w:u w:val="single"/>
        </w:rPr>
        <w:hyperlink r:id="rId322">
          <w:r>
            <w:rPr/>
            <w:t>A/C.1/72/PV.2</w:t>
          </w:r>
        </w:hyperlink>
      </w:r>
    </w:p>
    <w:p>
      <w:pPr>
        <w:pStyle w:val="itssubhead"/>
        <w:keepNext/>
        <w:keepLines/>
        <w:spacing w:after="0"/>
      </w:pPr>
      <w:r>
        <w:t>Bahrain</w:t>
      </w:r>
    </w:p>
    <w:p>
      <w:pPr>
        <w:pStyle w:val="itsentry"/>
        <w:keepNext/>
        <w:keepLines/>
        <w:spacing w:after="0"/>
      </w:pPr>
      <w:r>
        <w:t>Alrowaiei, Jamal Fares</w:t>
      </w:r>
      <w:r>
        <w:t xml:space="preserve"> - </w:t>
      </w:r>
      <w:r>
        <w:rPr>
          <w:color w:val="000000" w:themeColor="hyperlink"/>
          <w:u w:val="single"/>
        </w:rPr>
        <w:hyperlink r:id="rId326">
          <w:r>
            <w:rPr/>
            <w:t>A/C.1/72/PV.7</w:t>
          </w:r>
        </w:hyperlink>
      </w:r>
    </w:p>
    <w:p>
      <w:pPr>
        <w:pStyle w:val="itssubhead"/>
        <w:keepNext/>
        <w:keepLines/>
        <w:spacing w:after="0"/>
      </w:pPr>
      <w:r>
        <w:t>UN. Group of Arab States</w:t>
      </w:r>
    </w:p>
    <w:p>
      <w:pPr>
        <w:pStyle w:val="itsentry"/>
        <w:keepNext/>
        <w:keepLines/>
        <w:spacing w:after="0"/>
      </w:pPr>
      <w:r>
        <w:t>Alyemany, Khaled (Yemen)</w:t>
      </w:r>
      <w:r>
        <w:t xml:space="preserve"> - </w:t>
      </w:r>
      <w:r>
        <w:rPr>
          <w:color w:val="000000" w:themeColor="hyperlink"/>
          <w:u w:val="single"/>
        </w:rPr>
        <w:hyperlink r:id="rId322">
          <w:r>
            <w:rPr/>
            <w:t>A/C.1/72/PV.2</w:t>
          </w:r>
        </w:hyperlink>
      </w:r>
    </w:p>
    <w:p>
      <w:pPr>
        <w:pStyle w:val="itssubhead"/>
        <w:keepNext/>
        <w:keepLines/>
        <w:spacing w:after="0"/>
      </w:pPr>
      <w:r>
        <w:t>Democratic People's Republic of Korea</w:t>
      </w:r>
    </w:p>
    <w:p>
      <w:pPr>
        <w:pStyle w:val="itsentry"/>
        <w:keepNext/>
        <w:keepLines/>
        <w:spacing w:after="0"/>
      </w:pPr>
      <w:r>
        <w:t>Ri, In Il</w:t>
      </w:r>
      <w:r>
        <w:t xml:space="preserve"> - </w:t>
      </w:r>
      <w:r>
        <w:rPr>
          <w:color w:val="000000" w:themeColor="hyperlink"/>
          <w:u w:val="single"/>
        </w:rPr>
        <w:hyperlink r:id="rId323">
          <w:r>
            <w:rPr/>
            <w:t>A/C.1/72/PV.3</w:t>
          </w:r>
        </w:hyperlink>
      </w:r>
      <w:r>
        <w:t xml:space="preserve">; </w:t>
      </w:r>
      <w:r>
        <w:rPr>
          <w:color w:val="000000" w:themeColor="hyperlink"/>
          <w:u w:val="single"/>
        </w:rPr>
        <w:hyperlink r:id="rId325">
          <w:r>
            <w:rPr/>
            <w:t>A/C.1/72/PV.4</w:t>
          </w:r>
        </w:hyperlink>
      </w:r>
      <w:r>
        <w:t xml:space="preserve">; </w:t>
      </w:r>
      <w:r>
        <w:rPr>
          <w:color w:val="000000" w:themeColor="hyperlink"/>
          <w:u w:val="single"/>
        </w:rPr>
        <w:hyperlink r:id="rId329">
          <w:r>
            <w:rPr/>
            <w:t>A/C.1/72/PV.5</w:t>
          </w:r>
        </w:hyperlink>
      </w:r>
      <w:r>
        <w:t xml:space="preserve">; </w:t>
      </w:r>
      <w:r>
        <w:rPr>
          <w:color w:val="000000" w:themeColor="hyperlink"/>
          <w:u w:val="single"/>
        </w:rPr>
        <w:hyperlink r:id="rId328">
          <w:r>
            <w:rPr/>
            <w:t>A/C.1/72/PV.6</w:t>
          </w:r>
        </w:hyperlink>
      </w:r>
      <w:r>
        <w:t xml:space="preserve">; </w:t>
      </w:r>
      <w:r>
        <w:rPr>
          <w:color w:val="000000" w:themeColor="hyperlink"/>
          <w:u w:val="single"/>
        </w:rPr>
        <w:hyperlink r:id="rId326">
          <w:r>
            <w:rPr/>
            <w:t>A/C.1/72/PV.7</w:t>
          </w:r>
        </w:hyperlink>
      </w:r>
      <w:r>
        <w:t xml:space="preserve">; </w:t>
      </w:r>
      <w:r>
        <w:rPr>
          <w:color w:val="000000" w:themeColor="hyperlink"/>
          <w:u w:val="single"/>
        </w:rPr>
        <w:hyperlink r:id="rId327">
          <w:r>
            <w:rPr/>
            <w:t>A/C.1/72/PV.9</w:t>
          </w:r>
        </w:hyperlink>
      </w:r>
    </w:p>
    <w:p>
      <w:pPr>
        <w:pStyle w:val="itsentry"/>
        <w:keepNext/>
        <w:keepLines/>
        <w:spacing w:after="0"/>
      </w:pPr>
      <w:r>
        <w:t xml:space="preserve">Ja, Song Nam </w:t>
      </w:r>
      <w:r>
        <w:t xml:space="preserve"> - </w:t>
      </w:r>
      <w:r>
        <w:rPr>
          <w:color w:val="000000" w:themeColor="hyperlink"/>
          <w:u w:val="single"/>
        </w:rPr>
        <w:hyperlink r:id="rId328">
          <w:r>
            <w:rPr/>
            <w:t>A/C.1/72/PV.6</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326">
          <w:r>
            <w:rPr/>
            <w:t>A/C.1/72/PV.7</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328">
          <w:r>
            <w:rPr/>
            <w:t>A/C.1/72/PV.6</w:t>
          </w:r>
        </w:hyperlink>
      </w:r>
    </w:p>
    <w:p>
      <w:pPr>
        <w:pStyle w:val="itssubhead"/>
        <w:keepNext/>
        <w:keepLines/>
        <w:spacing w:after="0"/>
      </w:pPr>
      <w:r>
        <w:t>Senegal</w:t>
      </w:r>
    </w:p>
    <w:p>
      <w:pPr>
        <w:pStyle w:val="itsentry"/>
        <w:keepNext/>
        <w:keepLines/>
        <w:spacing w:after="0"/>
      </w:pPr>
      <w:r>
        <w:t>Seck, Fodé</w:t>
      </w:r>
      <w:r>
        <w:t xml:space="preserve"> - </w:t>
      </w:r>
      <w:r>
        <w:rPr>
          <w:color w:val="000000" w:themeColor="hyperlink"/>
          <w:u w:val="single"/>
        </w:rPr>
        <w:hyperlink r:id="rId325">
          <w:r>
            <w:rPr/>
            <w:t>A/C.1/72/PV.4</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323">
          <w:r>
            <w:rPr/>
            <w:t>A/C.1/72/PV.3</w:t>
          </w:r>
        </w:hyperlink>
      </w:r>
    </w:p>
    <w:p>
      <w:pPr>
        <w:pStyle w:val="itssubhead"/>
        <w:keepNext/>
        <w:keepLines/>
        <w:spacing w:after="0"/>
      </w:pPr>
      <w:r>
        <w:t>Honduras</w:t>
      </w:r>
    </w:p>
    <w:p>
      <w:pPr>
        <w:pStyle w:val="itsentry"/>
        <w:keepNext/>
        <w:keepLines/>
        <w:spacing w:after="0"/>
      </w:pPr>
      <w:r>
        <w:t>Zelaya, Tatiana</w:t>
      </w:r>
      <w:r>
        <w:t xml:space="preserve"> - </w:t>
      </w:r>
      <w:r>
        <w:rPr>
          <w:color w:val="000000" w:themeColor="hyperlink"/>
          <w:u w:val="single"/>
        </w:rPr>
        <w:hyperlink r:id="rId323">
          <w:r>
            <w:rPr/>
            <w:t>A/C.1/72/PV.3</w:t>
          </w:r>
        </w:hyperlink>
      </w:r>
    </w:p>
    <w:p>
      <w:pPr>
        <w:pStyle w:val="itssubhead"/>
        <w:keepNext/>
        <w:keepLines/>
        <w:spacing w:after="0"/>
      </w:pPr>
      <w:r>
        <w:t>Maldives</w:t>
      </w:r>
    </w:p>
    <w:p>
      <w:pPr>
        <w:pStyle w:val="itsentry"/>
        <w:keepNext/>
        <w:keepLines/>
        <w:spacing w:after="0"/>
      </w:pPr>
      <w:r>
        <w:t>Zahir, Farzana</w:t>
      </w:r>
      <w:r>
        <w:t xml:space="preserve"> - </w:t>
      </w:r>
      <w:r>
        <w:rPr>
          <w:color w:val="000000" w:themeColor="hyperlink"/>
          <w:u w:val="single"/>
        </w:rPr>
        <w:hyperlink r:id="rId328">
          <w:r>
            <w:rPr/>
            <w:t>A/C.1/72/PV.6</w:t>
          </w:r>
        </w:hyperlink>
      </w:r>
    </w:p>
    <w:p>
      <w:pPr>
        <w:pStyle w:val="itssubhead"/>
        <w:keepNext/>
        <w:keepLines/>
        <w:spacing w:after="0"/>
      </w:pPr>
      <w:r>
        <w:t>United Republic of Tanzania</w:t>
      </w:r>
    </w:p>
    <w:p>
      <w:pPr>
        <w:pStyle w:val="itsentry"/>
        <w:keepNext/>
        <w:keepLines/>
        <w:spacing w:after="0"/>
      </w:pPr>
      <w:r>
        <w:t>Khamis, Abdalla Othman</w:t>
      </w:r>
      <w:r>
        <w:t xml:space="preserve"> - </w:t>
      </w:r>
      <w:r>
        <w:rPr>
          <w:color w:val="000000" w:themeColor="hyperlink"/>
          <w:u w:val="single"/>
        </w:rPr>
        <w:hyperlink r:id="rId329">
          <w:r>
            <w:rPr/>
            <w:t>A/C.1/72/PV.5</w:t>
          </w:r>
        </w:hyperlink>
      </w:r>
    </w:p>
    <w:p>
      <w:pPr>
        <w:pStyle w:val="itssubhead"/>
        <w:keepNext/>
        <w:keepLines/>
        <w:spacing w:after="0"/>
      </w:pPr>
      <w:r>
        <w:t>El Salvador</w:t>
      </w:r>
    </w:p>
    <w:p>
      <w:pPr>
        <w:pStyle w:val="itsentry"/>
        <w:keepNext/>
        <w:keepLines/>
        <w:spacing w:after="0"/>
      </w:pPr>
      <w:r>
        <w:t>Trejo Blanco, Sergio Manrique</w:t>
      </w:r>
      <w:r>
        <w:t xml:space="preserve"> - </w:t>
      </w:r>
      <w:r>
        <w:rPr>
          <w:color w:val="000000" w:themeColor="hyperlink"/>
          <w:u w:val="single"/>
        </w:rPr>
        <w:hyperlink r:id="rId326">
          <w:r>
            <w:rPr/>
            <w:t>A/C.1/72/PV.7</w:t>
          </w:r>
        </w:hyperlink>
      </w:r>
    </w:p>
    <w:p>
      <w:pPr>
        <w:pStyle w:val="itssubhead"/>
        <w:keepNext/>
        <w:keepLines/>
        <w:spacing w:after="0"/>
      </w:pPr>
      <w:r>
        <w:t>Germany</w:t>
      </w:r>
    </w:p>
    <w:p>
      <w:pPr>
        <w:pStyle w:val="itsentry"/>
        <w:keepNext/>
        <w:keepLines/>
        <w:spacing w:after="0"/>
      </w:pPr>
      <w:r>
        <w:t>Baumann, Susanne</w:t>
      </w:r>
      <w:r>
        <w:t xml:space="preserve"> - </w:t>
      </w:r>
      <w:r>
        <w:rPr>
          <w:color w:val="000000" w:themeColor="hyperlink"/>
          <w:u w:val="single"/>
        </w:rPr>
        <w:hyperlink r:id="rId322">
          <w:r>
            <w:rPr/>
            <w:t>A/C.1/72/PV.2</w:t>
          </w:r>
        </w:hyperlink>
      </w:r>
    </w:p>
    <w:p>
      <w:pPr>
        <w:pStyle w:val="itssubhead"/>
        <w:keepNext/>
        <w:keepLines/>
        <w:spacing w:after="0"/>
      </w:pPr>
      <w:r>
        <w:t>Fiji</w:t>
      </w:r>
    </w:p>
    <w:p>
      <w:pPr>
        <w:pStyle w:val="itsentry"/>
        <w:keepNext/>
        <w:keepLines/>
        <w:spacing w:after="0"/>
      </w:pPr>
      <w:r>
        <w:t>Bai, Gene</w:t>
      </w:r>
      <w:r>
        <w:t xml:space="preserve"> - </w:t>
      </w:r>
      <w:r>
        <w:rPr>
          <w:color w:val="000000" w:themeColor="hyperlink"/>
          <w:u w:val="single"/>
        </w:rPr>
        <w:hyperlink r:id="rId324">
          <w:r>
            <w:rPr/>
            <w:t>A/C.1/72/PV.8</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325">
          <w:r>
            <w:rPr/>
            <w:t>A/C.1/72/PV.4</w:t>
          </w:r>
        </w:hyperlink>
      </w:r>
    </w:p>
    <w:p>
      <w:pPr>
        <w:pStyle w:val="itssubhead"/>
        <w:keepNext/>
        <w:keepLines/>
        <w:spacing w:after="0"/>
      </w:pPr>
      <w:r>
        <w:t>Poland</w:t>
      </w:r>
    </w:p>
    <w:p>
      <w:pPr>
        <w:pStyle w:val="itsentry"/>
        <w:keepNext/>
        <w:keepLines/>
        <w:spacing w:after="0"/>
      </w:pPr>
      <w:r>
        <w:t>Wróblewski, Marcin</w:t>
      </w:r>
      <w:r>
        <w:t xml:space="preserve"> - </w:t>
      </w:r>
      <w:r>
        <w:rPr>
          <w:color w:val="000000" w:themeColor="hyperlink"/>
          <w:u w:val="single"/>
        </w:rPr>
        <w:hyperlink r:id="rId326">
          <w:r>
            <w:rPr/>
            <w:t>A/C.1/72/PV.7</w:t>
          </w:r>
        </w:hyperlink>
      </w:r>
    </w:p>
    <w:p>
      <w:pPr>
        <w:pStyle w:val="itssubhead"/>
        <w:keepNext/>
        <w:keepLines/>
        <w:spacing w:after="0"/>
      </w:pPr>
      <w:r>
        <w:t>Spain</w:t>
      </w:r>
    </w:p>
    <w:p>
      <w:pPr>
        <w:pStyle w:val="itsentry"/>
        <w:keepNext/>
        <w:keepLines/>
        <w:spacing w:after="0"/>
      </w:pPr>
      <w:r>
        <w:t>Oyarzun Marchesi, Román</w:t>
      </w:r>
      <w:r>
        <w:t xml:space="preserve"> - </w:t>
      </w:r>
      <w:r>
        <w:rPr>
          <w:color w:val="000000" w:themeColor="hyperlink"/>
          <w:u w:val="single"/>
        </w:rPr>
        <w:hyperlink r:id="rId328">
          <w:r>
            <w:rPr/>
            <w:t>A/C.1/72/PV.6</w:t>
          </w:r>
        </w:hyperlink>
      </w:r>
    </w:p>
    <w:p>
      <w:pPr>
        <w:pStyle w:val="itssubhead"/>
        <w:keepNext/>
        <w:keepLines/>
        <w:spacing w:after="0"/>
      </w:pPr>
      <w:r>
        <w:t>New Agenda Coalition</w:t>
      </w:r>
    </w:p>
    <w:p>
      <w:pPr>
        <w:pStyle w:val="itsentry"/>
        <w:keepNext/>
        <w:keepLines/>
        <w:spacing w:after="0"/>
      </w:pPr>
      <w:r>
        <w:t>Sandoval Mendiolea, Juan (Mexico)</w:t>
      </w:r>
      <w:r>
        <w:t xml:space="preserve"> - </w:t>
      </w:r>
      <w:r>
        <w:rPr>
          <w:color w:val="000000" w:themeColor="hyperlink"/>
          <w:u w:val="single"/>
        </w:rPr>
        <w:hyperlink r:id="rId322">
          <w:r>
            <w:rPr/>
            <w:t>A/C.1/72/PV.2</w:t>
          </w:r>
        </w:hyperlink>
      </w:r>
    </w:p>
    <w:p>
      <w:pPr>
        <w:pStyle w:val="itssubhead"/>
        <w:keepNext/>
        <w:keepLines/>
        <w:spacing w:after="0"/>
      </w:pPr>
      <w:r>
        <w:t>Nicaragua</w:t>
      </w:r>
    </w:p>
    <w:p>
      <w:pPr>
        <w:pStyle w:val="itsentry"/>
        <w:keepNext/>
        <w:keepLines/>
        <w:spacing w:after="0"/>
      </w:pPr>
      <w:r>
        <w:t>Jiménez, Jasser</w:t>
      </w:r>
      <w:r>
        <w:t xml:space="preserve"> - </w:t>
      </w:r>
      <w:r>
        <w:rPr>
          <w:color w:val="000000" w:themeColor="hyperlink"/>
          <w:u w:val="single"/>
        </w:rPr>
        <w:hyperlink r:id="rId328">
          <w:r>
            <w:rPr/>
            <w:t>A/C.1/72/PV.6</w:t>
          </w:r>
        </w:hyperlink>
      </w:r>
    </w:p>
    <w:p>
      <w:pPr>
        <w:pStyle w:val="itssubhead"/>
        <w:keepNext/>
        <w:keepLines/>
        <w:spacing w:after="0"/>
      </w:pPr>
      <w:r>
        <w:t>Belarus</w:t>
      </w:r>
    </w:p>
    <w:p>
      <w:pPr>
        <w:pStyle w:val="itsentry"/>
        <w:keepNext/>
        <w:keepLines/>
        <w:spacing w:after="0"/>
      </w:pPr>
      <w:r>
        <w:t>Ovsyanko, Nikolai</w:t>
      </w:r>
      <w:r>
        <w:t xml:space="preserve"> - </w:t>
      </w:r>
      <w:r>
        <w:rPr>
          <w:color w:val="000000" w:themeColor="hyperlink"/>
          <w:u w:val="single"/>
        </w:rPr>
        <w:hyperlink r:id="rId323">
          <w:r>
            <w:rPr/>
            <w:t>A/C.1/72/PV.3</w:t>
          </w:r>
        </w:hyperlink>
      </w:r>
    </w:p>
    <w:p>
      <w:pPr>
        <w:pStyle w:val="itssubhead"/>
        <w:keepNext/>
        <w:keepLines/>
        <w:spacing w:after="0"/>
      </w:pPr>
      <w:r>
        <w:t>United Kingdom</w:t>
      </w:r>
    </w:p>
    <w:p>
      <w:pPr>
        <w:pStyle w:val="itsentry"/>
        <w:keepNext/>
        <w:keepLines/>
        <w:spacing w:after="0"/>
      </w:pPr>
      <w:r>
        <w:t>Rowland, Matthew</w:t>
      </w:r>
      <w:r>
        <w:t xml:space="preserve"> - </w:t>
      </w:r>
      <w:r>
        <w:rPr>
          <w:color w:val="000000" w:themeColor="hyperlink"/>
          <w:u w:val="single"/>
        </w:rPr>
        <w:hyperlink r:id="rId325">
          <w:r>
            <w:rPr/>
            <w:t>A/C.1/72/PV.4</w:t>
          </w:r>
        </w:hyperlink>
      </w:r>
      <w:r>
        <w:t xml:space="preserve">; </w:t>
      </w:r>
      <w:r>
        <w:rPr>
          <w:color w:val="000000" w:themeColor="hyperlink"/>
          <w:u w:val="single"/>
        </w:rPr>
        <w:hyperlink r:id="rId328">
          <w:r>
            <w:rPr/>
            <w:t>A/C.1/72/PV.6</w:t>
          </w:r>
        </w:hyperlink>
      </w:r>
    </w:p>
    <w:p>
      <w:pPr>
        <w:pStyle w:val="itssubhead"/>
        <w:keepNext/>
        <w:keepLines/>
        <w:spacing w:after="0"/>
      </w:pPr>
      <w:r>
        <w:t>New Zealand</w:t>
      </w:r>
    </w:p>
    <w:p>
      <w:pPr>
        <w:pStyle w:val="itsentry"/>
        <w:keepNext/>
        <w:keepLines/>
        <w:spacing w:after="0"/>
      </w:pPr>
      <w:r>
        <w:t>Higgie, Dell</w:t>
      </w:r>
      <w:r>
        <w:t xml:space="preserve"> - </w:t>
      </w:r>
      <w:r>
        <w:rPr>
          <w:color w:val="000000" w:themeColor="hyperlink"/>
          <w:u w:val="single"/>
        </w:rPr>
        <w:hyperlink r:id="rId328">
          <w:r>
            <w:rPr/>
            <w:t>A/C.1/72/PV.6</w:t>
          </w:r>
        </w:hyperlink>
      </w:r>
    </w:p>
    <w:p>
      <w:pPr>
        <w:pStyle w:val="itssubhead"/>
        <w:keepNext/>
        <w:keepLines/>
        <w:spacing w:after="0"/>
      </w:pPr>
      <w:r>
        <w:t>India</w:t>
      </w:r>
    </w:p>
    <w:p>
      <w:pPr>
        <w:pStyle w:val="itsentry"/>
        <w:keepNext/>
        <w:keepLines/>
        <w:spacing w:after="0"/>
      </w:pPr>
      <w:r>
        <w:t>Singh Gill, Amandeep</w:t>
      </w:r>
      <w:r>
        <w:t xml:space="preserve"> - </w:t>
      </w:r>
      <w:r>
        <w:rPr>
          <w:color w:val="000000" w:themeColor="hyperlink"/>
          <w:u w:val="single"/>
        </w:rPr>
        <w:hyperlink r:id="rId326">
          <w:r>
            <w:rPr/>
            <w:t>A/C.1/72/PV.7</w:t>
          </w:r>
        </w:hyperlink>
      </w:r>
    </w:p>
    <w:p>
      <w:pPr>
        <w:pStyle w:val="itssubhead"/>
        <w:keepNext/>
        <w:keepLines/>
        <w:spacing w:after="0"/>
      </w:pPr>
      <w:r>
        <w:t>Central African Republic</w:t>
      </w:r>
    </w:p>
    <w:p>
      <w:pPr>
        <w:pStyle w:val="itsentry"/>
        <w:keepNext/>
        <w:keepLines/>
        <w:spacing w:after="0"/>
      </w:pPr>
      <w:r>
        <w:t>Gourou-Osmond, Augustin</w:t>
      </w:r>
      <w:r>
        <w:t xml:space="preserve"> - </w:t>
      </w:r>
      <w:r>
        <w:rPr>
          <w:color w:val="000000" w:themeColor="hyperlink"/>
          <w:u w:val="single"/>
        </w:rPr>
        <w:hyperlink r:id="rId324">
          <w:r>
            <w:rPr/>
            <w:t>A/C.1/72/PV.8</w:t>
          </w:r>
        </w:hyperlink>
      </w:r>
    </w:p>
    <w:p>
      <w:pPr>
        <w:pStyle w:val="itssubhead"/>
        <w:keepNext/>
        <w:keepLines/>
        <w:spacing w:after="0"/>
      </w:pPr>
      <w:r>
        <w:t>Cuba</w:t>
      </w:r>
    </w:p>
    <w:p>
      <w:pPr>
        <w:pStyle w:val="itsentry"/>
        <w:keepNext/>
        <w:keepLines/>
        <w:spacing w:after="0"/>
      </w:pPr>
      <w:r>
        <w:t>Granda Averhoff, Mirta</w:t>
      </w:r>
      <w:r>
        <w:t xml:space="preserve"> - </w:t>
      </w:r>
      <w:r>
        <w:rPr>
          <w:color w:val="000000" w:themeColor="hyperlink"/>
          <w:u w:val="single"/>
        </w:rPr>
        <w:hyperlink r:id="rId323">
          <w:r>
            <w:rPr/>
            <w:t>A/C.1/72/PV.3</w:t>
          </w:r>
        </w:hyperlink>
      </w:r>
    </w:p>
    <w:p>
      <w:pPr>
        <w:pStyle w:val="itssubhead"/>
        <w:keepNext/>
        <w:keepLines/>
        <w:spacing w:after="0"/>
      </w:pPr>
      <w:r>
        <w:t>Caribbean Community</w:t>
      </w:r>
    </w:p>
    <w:p>
      <w:pPr>
        <w:pStyle w:val="itsentry"/>
        <w:keepNext/>
        <w:keepLines/>
        <w:spacing w:after="0"/>
      </w:pPr>
      <w:r>
        <w:t>Beckles, Pennelope Althea (Trinidad and Tobago)</w:t>
      </w:r>
      <w:r>
        <w:t xml:space="preserve"> - </w:t>
      </w:r>
      <w:r>
        <w:rPr>
          <w:color w:val="000000" w:themeColor="hyperlink"/>
          <w:u w:val="single"/>
        </w:rPr>
        <w:hyperlink r:id="rId322">
          <w:r>
            <w:rPr/>
            <w:t>A/C.1/72/PV.2</w:t>
          </w:r>
        </w:hyperlink>
      </w:r>
    </w:p>
    <w:p>
      <w:pPr>
        <w:pStyle w:val="itssubhead"/>
        <w:keepNext/>
        <w:keepLines/>
        <w:spacing w:after="0"/>
      </w:pPr>
      <w:r>
        <w:t>Kyrgyzstan</w:t>
      </w:r>
    </w:p>
    <w:p>
      <w:pPr>
        <w:pStyle w:val="itsentry"/>
        <w:keepNext/>
        <w:keepLines/>
        <w:spacing w:after="0"/>
      </w:pPr>
      <w:r>
        <w:t>Moldogaziev, Aibek</w:t>
      </w:r>
      <w:r>
        <w:t xml:space="preserve"> - </w:t>
      </w:r>
      <w:r>
        <w:rPr>
          <w:color w:val="000000" w:themeColor="hyperlink"/>
          <w:u w:val="single"/>
        </w:rPr>
        <w:hyperlink r:id="rId324">
          <w:r>
            <w:rPr/>
            <w:t>A/C.1/72/PV.8</w:t>
          </w:r>
        </w:hyperlink>
      </w:r>
    </w:p>
    <w:p>
      <w:pPr>
        <w:pStyle w:val="itssubhead"/>
        <w:keepNext/>
        <w:keepLines/>
        <w:spacing w:after="0"/>
      </w:pPr>
      <w:r>
        <w:t>Coordinating Bureau of the Non-Aligned Countries</w:t>
      </w:r>
    </w:p>
    <w:p>
      <w:pPr>
        <w:pStyle w:val="itsentry"/>
        <w:keepNext/>
        <w:keepLines/>
        <w:spacing w:after="0"/>
      </w:pPr>
      <w:r>
        <w:t>Krisnamurthi, Ina Hagniningtyas (Indonesia)</w:t>
      </w:r>
      <w:r>
        <w:t xml:space="preserve"> - </w:t>
      </w:r>
      <w:r>
        <w:rPr>
          <w:color w:val="000000" w:themeColor="hyperlink"/>
          <w:u w:val="single"/>
        </w:rPr>
        <w:hyperlink r:id="rId322">
          <w:r>
            <w:rPr/>
            <w:t>A/C.1/72/PV.2</w:t>
          </w:r>
        </w:hyperlink>
      </w:r>
    </w:p>
    <w:p>
      <w:pPr>
        <w:pStyle w:val="itssubhead"/>
        <w:keepNext/>
        <w:keepLines/>
        <w:spacing w:after="0"/>
      </w:pPr>
      <w:r>
        <w:t>Jordan</w:t>
      </w:r>
    </w:p>
    <w:p>
      <w:pPr>
        <w:pStyle w:val="itsentry"/>
        <w:keepNext/>
        <w:keepLines/>
        <w:spacing w:after="0"/>
      </w:pPr>
      <w:r>
        <w:t>Manitah, Mr.</w:t>
      </w:r>
      <w:r>
        <w:t xml:space="preserve"> - </w:t>
      </w:r>
      <w:r>
        <w:rPr>
          <w:color w:val="000000" w:themeColor="hyperlink"/>
          <w:u w:val="single"/>
        </w:rPr>
        <w:hyperlink r:id="rId326">
          <w:r>
            <w:rPr/>
            <w:t>A/C.1/72/PV.7</w:t>
          </w:r>
        </w:hyperlink>
      </w:r>
    </w:p>
    <w:p>
      <w:pPr>
        <w:pStyle w:val="itssubhead"/>
        <w:keepNext/>
        <w:keepLines/>
        <w:spacing w:after="0"/>
      </w:pPr>
      <w:r>
        <w:t>Nepal</w:t>
      </w:r>
    </w:p>
    <w:p>
      <w:pPr>
        <w:pStyle w:val="itsentry"/>
        <w:keepNext/>
        <w:keepLines/>
        <w:spacing w:after="0"/>
      </w:pPr>
      <w:r>
        <w:t>Bhattarai, Durga Prasad</w:t>
      </w:r>
      <w:r>
        <w:t xml:space="preserve"> - </w:t>
      </w:r>
      <w:r>
        <w:rPr>
          <w:color w:val="000000" w:themeColor="hyperlink"/>
          <w:u w:val="single"/>
        </w:rPr>
        <w:hyperlink r:id="rId326">
          <w:r>
            <w:rPr/>
            <w:t>A/C.1/72/PV.7</w:t>
          </w:r>
        </w:hyperlink>
      </w:r>
    </w:p>
    <w:p>
      <w:pPr>
        <w:pStyle w:val="itssubhead"/>
        <w:keepNext/>
        <w:keepLines/>
        <w:spacing w:after="0"/>
      </w:pPr>
      <w:r>
        <w:t>European Union</w:t>
      </w:r>
    </w:p>
    <w:p>
      <w:pPr>
        <w:pStyle w:val="itsentry"/>
        <w:keepNext/>
        <w:keepLines/>
        <w:spacing w:after="0"/>
      </w:pPr>
      <w:r>
        <w:t>Bylica, Jacek</w:t>
      </w:r>
      <w:r>
        <w:t xml:space="preserve"> - </w:t>
      </w:r>
      <w:r>
        <w:rPr>
          <w:color w:val="000000" w:themeColor="hyperlink"/>
          <w:u w:val="single"/>
        </w:rPr>
        <w:hyperlink r:id="rId322">
          <w:r>
            <w:rPr/>
            <w:t>A/C.1/72/PV.2</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325">
          <w:r>
            <w:rPr/>
            <w:t>A/C.1/72/PV.4</w:t>
          </w:r>
        </w:hyperlink>
      </w:r>
    </w:p>
    <w:p>
      <w:pPr>
        <w:pStyle w:val="itssubhead"/>
        <w:keepNext/>
        <w:keepLines/>
        <w:spacing w:after="0"/>
      </w:pPr>
      <w:r>
        <w:t>Australia</w:t>
      </w:r>
    </w:p>
    <w:p>
      <w:pPr>
        <w:pStyle w:val="itsentry"/>
        <w:keepNext/>
        <w:keepLines/>
        <w:spacing w:after="0"/>
      </w:pPr>
      <w:r>
        <w:t>Bird, Gillian</w:t>
      </w:r>
      <w:r>
        <w:t xml:space="preserve"> - </w:t>
      </w:r>
      <w:r>
        <w:rPr>
          <w:color w:val="000000" w:themeColor="hyperlink"/>
          <w:u w:val="single"/>
        </w:rPr>
        <w:hyperlink r:id="rId323">
          <w:r>
            <w:rPr/>
            <w:t>A/C.1/72/PV.3</w:t>
          </w:r>
        </w:hyperlink>
      </w:r>
    </w:p>
    <w:p>
      <w:pPr>
        <w:pStyle w:val="itssubhead"/>
        <w:keepNext/>
        <w:keepLines/>
        <w:spacing w:after="0"/>
      </w:pPr>
      <w:r>
        <w:t>Sri Lanka</w:t>
      </w:r>
    </w:p>
    <w:p>
      <w:pPr>
        <w:pStyle w:val="itsentry"/>
        <w:keepNext/>
        <w:keepLines/>
        <w:spacing w:after="0"/>
      </w:pPr>
      <w:r>
        <w:t>Perera, Amrith Rohan</w:t>
      </w:r>
      <w:r>
        <w:t xml:space="preserve"> - </w:t>
      </w:r>
      <w:r>
        <w:rPr>
          <w:color w:val="000000" w:themeColor="hyperlink"/>
          <w:u w:val="single"/>
        </w:rPr>
        <w:hyperlink r:id="rId328">
          <w:r>
            <w:rPr/>
            <w:t>A/C.1/72/PV.6</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323">
          <w:r>
            <w:rPr/>
            <w:t>A/C.1/72/PV.3</w:t>
          </w:r>
        </w:hyperlink>
      </w:r>
    </w:p>
    <w:p>
      <w:pPr>
        <w:pStyle w:val="itssubhead"/>
        <w:keepNext/>
        <w:keepLines/>
        <w:spacing w:after="0"/>
      </w:pPr>
      <w:r>
        <w:t>Uruguay</w:t>
      </w:r>
    </w:p>
    <w:p>
      <w:pPr>
        <w:pStyle w:val="itsentry"/>
        <w:keepNext/>
        <w:keepLines/>
        <w:spacing w:after="0"/>
      </w:pPr>
      <w:r>
        <w:t>Rosselli, Elbio</w:t>
      </w:r>
      <w:r>
        <w:t xml:space="preserve"> - </w:t>
      </w:r>
      <w:r>
        <w:rPr>
          <w:color w:val="000000" w:themeColor="hyperlink"/>
          <w:u w:val="single"/>
        </w:rPr>
        <w:hyperlink r:id="rId324">
          <w:r>
            <w:rPr/>
            <w:t>A/C.1/72/PV.8</w:t>
          </w:r>
        </w:hyperlink>
      </w:r>
    </w:p>
    <w:p>
      <w:pPr>
        <w:pStyle w:val="itssubhead"/>
        <w:keepNext/>
        <w:keepLines/>
        <w:spacing w:after="0"/>
      </w:pPr>
      <w:r>
        <w:t>Hungary</w:t>
      </w:r>
    </w:p>
    <w:p>
      <w:pPr>
        <w:pStyle w:val="itsentry"/>
        <w:keepNext/>
        <w:keepLines/>
        <w:spacing w:after="0"/>
      </w:pPr>
      <w:r>
        <w:t>Molnar, György</w:t>
      </w:r>
      <w:r>
        <w:t xml:space="preserve"> - </w:t>
      </w:r>
      <w:r>
        <w:rPr>
          <w:color w:val="000000" w:themeColor="hyperlink"/>
          <w:u w:val="single"/>
        </w:rPr>
        <w:hyperlink r:id="rId329">
          <w:r>
            <w:rPr/>
            <w:t>A/C.1/72/PV.5</w:t>
          </w:r>
        </w:hyperlink>
      </w:r>
    </w:p>
    <w:p>
      <w:pPr>
        <w:pStyle w:val="itssubhead"/>
        <w:keepNext/>
        <w:keepLines/>
        <w:spacing w:after="0"/>
      </w:pPr>
      <w:r>
        <w:t>Austria</w:t>
      </w:r>
    </w:p>
    <w:p>
      <w:pPr>
        <w:pStyle w:val="itsentry"/>
        <w:keepNext/>
        <w:keepLines/>
        <w:spacing w:after="0"/>
      </w:pPr>
      <w:r>
        <w:t>Gerschner, Robert</w:t>
      </w:r>
      <w:r>
        <w:t xml:space="preserve"> - </w:t>
      </w:r>
      <w:r>
        <w:rPr>
          <w:color w:val="000000" w:themeColor="hyperlink"/>
          <w:u w:val="single"/>
        </w:rPr>
        <w:hyperlink r:id="rId323">
          <w:r>
            <w:rPr/>
            <w:t>A/C.1/72/PV.3</w:t>
          </w:r>
        </w:hyperlink>
      </w:r>
    </w:p>
    <w:p>
      <w:pPr>
        <w:pStyle w:val="itssubhead"/>
        <w:keepNext/>
        <w:keepLines/>
        <w:spacing w:after="0"/>
      </w:pPr>
      <w:r>
        <w:t>Estonia</w:t>
      </w:r>
    </w:p>
    <w:p>
      <w:pPr>
        <w:pStyle w:val="itsentry"/>
        <w:keepNext/>
        <w:keepLines/>
        <w:spacing w:after="0"/>
      </w:pPr>
      <w:r>
        <w:t>Luts, Natalja</w:t>
      </w:r>
      <w:r>
        <w:t xml:space="preserve"> - </w:t>
      </w:r>
      <w:r>
        <w:rPr>
          <w:color w:val="000000" w:themeColor="hyperlink"/>
          <w:u w:val="single"/>
        </w:rPr>
        <w:hyperlink r:id="rId324">
          <w:r>
            <w:rPr/>
            <w:t>A/C.1/72/PV.8</w:t>
          </w:r>
        </w:hyperlink>
      </w:r>
    </w:p>
    <w:p>
      <w:pPr>
        <w:pStyle w:val="itssubhead"/>
        <w:keepNext/>
        <w:keepLines/>
        <w:spacing w:after="0"/>
      </w:pPr>
      <w:r>
        <w:t>Sweden</w:t>
      </w:r>
    </w:p>
    <w:p>
      <w:pPr>
        <w:pStyle w:val="itsentry"/>
        <w:keepNext/>
        <w:keepLines/>
        <w:spacing w:after="0"/>
      </w:pPr>
      <w:r>
        <w:t>Walder-Brundin, Eva</w:t>
      </w:r>
      <w:r>
        <w:t xml:space="preserve"> - </w:t>
      </w:r>
      <w:r>
        <w:rPr>
          <w:color w:val="000000" w:themeColor="hyperlink"/>
          <w:u w:val="single"/>
        </w:rPr>
        <w:hyperlink r:id="rId323">
          <w:r>
            <w:rPr/>
            <w:t>A/C.1/72/PV.3</w:t>
          </w:r>
        </w:hyperlink>
      </w:r>
    </w:p>
    <w:p>
      <w:pPr>
        <w:pStyle w:val="itssubhead"/>
        <w:keepNext/>
        <w:keepLines/>
        <w:spacing w:after="0"/>
      </w:pPr>
      <w:r>
        <w:t>Albania</w:t>
      </w:r>
    </w:p>
    <w:p>
      <w:pPr>
        <w:pStyle w:val="itsentry"/>
        <w:keepNext/>
        <w:keepLines/>
        <w:spacing w:after="0"/>
      </w:pPr>
      <w:r>
        <w:t>Idrizi, Arben</w:t>
      </w:r>
      <w:r>
        <w:t xml:space="preserve"> - </w:t>
      </w:r>
      <w:r>
        <w:rPr>
          <w:color w:val="000000" w:themeColor="hyperlink"/>
          <w:u w:val="single"/>
        </w:rPr>
        <w:hyperlink r:id="rId324">
          <w:r>
            <w:rPr/>
            <w:t>A/C.1/72/PV.8</w:t>
          </w:r>
        </w:hyperlink>
      </w:r>
    </w:p>
    <w:p>
      <w:pPr>
        <w:pStyle w:val="itssubhead"/>
        <w:keepNext/>
        <w:keepLines/>
        <w:spacing w:after="0"/>
      </w:pPr>
      <w:r>
        <w:t>San Marino</w:t>
      </w:r>
    </w:p>
    <w:p>
      <w:pPr>
        <w:pStyle w:val="itsentry"/>
        <w:keepNext/>
        <w:keepLines/>
        <w:spacing w:after="0"/>
      </w:pPr>
      <w:r>
        <w:t>Bartolini, Natasia</w:t>
      </w:r>
      <w:r>
        <w:t xml:space="preserve"> - </w:t>
      </w:r>
      <w:r>
        <w:rPr>
          <w:color w:val="000000" w:themeColor="hyperlink"/>
          <w:u w:val="single"/>
        </w:rPr>
        <w:hyperlink r:id="rId324">
          <w:r>
            <w:rPr/>
            <w:t>A/C.1/72/PV.8</w:t>
          </w:r>
        </w:hyperlink>
      </w:r>
    </w:p>
    <w:p>
      <w:pPr>
        <w:pStyle w:val="itssubhead"/>
        <w:keepNext/>
        <w:keepLines/>
        <w:spacing w:after="0"/>
      </w:pPr>
      <w:r>
        <w:t>Eritrea</w:t>
      </w:r>
    </w:p>
    <w:p>
      <w:pPr>
        <w:pStyle w:val="itsentry"/>
        <w:keepNext/>
        <w:keepLines/>
        <w:spacing w:after="0"/>
      </w:pPr>
      <w:r>
        <w:t>Haile, Elsa</w:t>
      </w:r>
      <w:r>
        <w:t xml:space="preserve"> - </w:t>
      </w:r>
      <w:r>
        <w:rPr>
          <w:color w:val="000000" w:themeColor="hyperlink"/>
          <w:u w:val="single"/>
        </w:rPr>
        <w:hyperlink r:id="rId329">
          <w:r>
            <w:rPr/>
            <w:t>A/C.1/72/PV.5</w:t>
          </w:r>
        </w:hyperlink>
      </w:r>
    </w:p>
    <w:p>
      <w:pPr>
        <w:pStyle w:val="itssubhead"/>
        <w:keepNext/>
        <w:keepLines/>
        <w:spacing w:after="0"/>
      </w:pPr>
      <w:r>
        <w:t>Tajikistan</w:t>
      </w:r>
    </w:p>
    <w:p>
      <w:pPr>
        <w:pStyle w:val="itsentry"/>
        <w:keepNext/>
        <w:keepLines/>
        <w:spacing w:after="0"/>
      </w:pPr>
      <w:r>
        <w:t>Mahmadaminov, Mahmadamin</w:t>
      </w:r>
      <w:r>
        <w:t xml:space="preserve"> - </w:t>
      </w:r>
      <w:r>
        <w:rPr>
          <w:color w:val="000000" w:themeColor="hyperlink"/>
          <w:u w:val="single"/>
        </w:rPr>
        <w:hyperlink r:id="rId327">
          <w:r>
            <w:rPr/>
            <w:t>A/C.1/72/PV.9</w:t>
          </w:r>
        </w:hyperlink>
      </w:r>
    </w:p>
    <w:p>
      <w:pPr>
        <w:pStyle w:val="itssubhead"/>
        <w:keepNext/>
        <w:keepLines/>
        <w:spacing w:after="0"/>
      </w:pPr>
      <w:r>
        <w:t>China</w:t>
      </w:r>
    </w:p>
    <w:p>
      <w:pPr>
        <w:pStyle w:val="itsentry"/>
        <w:keepNext/>
        <w:keepLines/>
        <w:spacing w:after="0"/>
      </w:pPr>
      <w:r>
        <w:t>Wang, Qun</w:t>
      </w:r>
      <w:r>
        <w:t xml:space="preserve"> - </w:t>
      </w:r>
      <w:r>
        <w:rPr>
          <w:color w:val="000000" w:themeColor="hyperlink"/>
          <w:u w:val="single"/>
        </w:rPr>
        <w:hyperlink r:id="rId328">
          <w:r>
            <w:rPr/>
            <w:t>A/C.1/72/PV.6</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322">
          <w:r>
            <w:rPr/>
            <w:t>A/C.1/72/PV.2</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329">
          <w:r>
            <w:rPr/>
            <w:t>A/C.1/72/PV.5</w:t>
          </w:r>
        </w:hyperlink>
      </w:r>
    </w:p>
    <w:p>
      <w:pPr>
        <w:pStyle w:val="itssubhead"/>
        <w:keepNext/>
        <w:keepLines/>
        <w:spacing w:after="0"/>
      </w:pPr>
      <w:r>
        <w:t>State of Palestine</w:t>
      </w:r>
    </w:p>
    <w:p>
      <w:pPr>
        <w:pStyle w:val="itsentry"/>
        <w:keepNext/>
        <w:keepLines/>
        <w:spacing w:after="0"/>
      </w:pPr>
      <w:r>
        <w:t>Bamya, Majed</w:t>
      </w:r>
      <w:r>
        <w:t xml:space="preserve"> - </w:t>
      </w:r>
      <w:r>
        <w:rPr>
          <w:color w:val="000000" w:themeColor="hyperlink"/>
          <w:u w:val="single"/>
        </w:rPr>
        <w:hyperlink r:id="rId327">
          <w:r>
            <w:rPr/>
            <w:t>A/C.1/72/PV.9</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323">
          <w:r>
            <w:rPr/>
            <w:t>A/C.1/72/PV.3</w:t>
          </w:r>
        </w:hyperlink>
      </w:r>
      <w:r>
        <w:t xml:space="preserve">; </w:t>
      </w:r>
      <w:r>
        <w:rPr>
          <w:color w:val="000000" w:themeColor="hyperlink"/>
          <w:u w:val="single"/>
        </w:rPr>
        <w:hyperlink r:id="rId325">
          <w:r>
            <w:rPr/>
            <w:t>A/C.1/72/PV.4</w:t>
          </w:r>
        </w:hyperlink>
      </w:r>
      <w:r>
        <w:t xml:space="preserve">; </w:t>
      </w:r>
      <w:r>
        <w:rPr>
          <w:color w:val="000000" w:themeColor="hyperlink"/>
          <w:u w:val="single"/>
        </w:rPr>
        <w:hyperlink r:id="rId328">
          <w:r>
            <w:rPr/>
            <w:t>A/C.1/72/PV.6</w:t>
          </w:r>
        </w:hyperlink>
      </w:r>
      <w:r>
        <w:t xml:space="preserve">; </w:t>
      </w:r>
      <w:r>
        <w:rPr>
          <w:color w:val="000000" w:themeColor="hyperlink"/>
          <w:u w:val="single"/>
        </w:rPr>
        <w:hyperlink r:id="rId326">
          <w:r>
            <w:rPr/>
            <w:t>A/C.1/72/PV.7</w:t>
          </w:r>
        </w:hyperlink>
      </w:r>
      <w:r>
        <w:t xml:space="preserve">; </w:t>
      </w:r>
      <w:r>
        <w:rPr>
          <w:color w:val="000000" w:themeColor="hyperlink"/>
          <w:u w:val="single"/>
        </w:rPr>
        <w:hyperlink r:id="rId327">
          <w:r>
            <w:rPr/>
            <w:t>A/C.1/72/PV.9</w:t>
          </w:r>
        </w:hyperlink>
      </w:r>
    </w:p>
    <w:p>
      <w:pPr>
        <w:pStyle w:val="itsentry"/>
        <w:keepNext/>
        <w:keepLines/>
        <w:spacing w:after="0"/>
      </w:pPr>
      <w:r>
        <w:t>Friedt, Anita</w:t>
      </w:r>
      <w:r>
        <w:t xml:space="preserve"> - </w:t>
      </w:r>
      <w:r>
        <w:rPr>
          <w:color w:val="000000" w:themeColor="hyperlink"/>
          <w:u w:val="single"/>
        </w:rPr>
        <w:hyperlink r:id="rId323">
          <w:r>
            <w:rPr/>
            <w:t>A/C.1/72/PV.3</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329">
          <w:r>
            <w:rPr/>
            <w:t>A/C.1/72/PV.5</w:t>
          </w:r>
        </w:hyperlink>
      </w:r>
    </w:p>
    <w:p>
      <w:pPr>
        <w:pStyle w:val="itssubhead"/>
        <w:keepNext/>
        <w:keepLines/>
        <w:spacing w:after="0"/>
      </w:pPr>
      <w:r>
        <w:t>Switzerland</w:t>
      </w:r>
    </w:p>
    <w:p>
      <w:pPr>
        <w:pStyle w:val="itsentry"/>
        <w:keepNext/>
        <w:keepLines/>
        <w:spacing w:after="0"/>
      </w:pPr>
      <w:r>
        <w:t>Dallafior, Sabrina</w:t>
      </w:r>
      <w:r>
        <w:t xml:space="preserve"> - </w:t>
      </w:r>
      <w:r>
        <w:rPr>
          <w:color w:val="000000" w:themeColor="hyperlink"/>
          <w:u w:val="single"/>
        </w:rPr>
        <w:hyperlink r:id="rId329">
          <w:r>
            <w:rPr/>
            <w:t>A/C.1/72/PV.5</w:t>
          </w:r>
        </w:hyperlink>
      </w:r>
    </w:p>
    <w:p>
      <w:pPr>
        <w:pStyle w:val="itssubhead"/>
        <w:keepNext/>
        <w:keepLines/>
        <w:spacing w:after="0"/>
      </w:pPr>
      <w:r>
        <w:t>Turkey</w:t>
      </w:r>
    </w:p>
    <w:p>
      <w:pPr>
        <w:pStyle w:val="itsentry"/>
        <w:keepNext/>
        <w:keepLines/>
        <w:spacing w:after="0"/>
      </w:pPr>
      <w:r>
        <w:t>Denktas, Rauf Alp</w:t>
      </w:r>
      <w:r>
        <w:t xml:space="preserve"> - </w:t>
      </w:r>
      <w:r>
        <w:rPr>
          <w:color w:val="000000" w:themeColor="hyperlink"/>
          <w:u w:val="single"/>
        </w:rPr>
        <w:hyperlink r:id="rId326">
          <w:r>
            <w:rPr/>
            <w:t>A/C.1/72/PV.7</w:t>
          </w:r>
        </w:hyperlink>
      </w:r>
    </w:p>
    <w:p>
      <w:pPr>
        <w:pStyle w:val="itsentry"/>
        <w:keepNext/>
        <w:keepLines/>
        <w:spacing w:after="0"/>
      </w:pPr>
      <w:r>
        <w:t>Canay, Yigit</w:t>
      </w:r>
      <w:r>
        <w:t xml:space="preserve"> - </w:t>
      </w:r>
      <w:r>
        <w:rPr>
          <w:color w:val="000000" w:themeColor="hyperlink"/>
          <w:u w:val="single"/>
        </w:rPr>
        <w:hyperlink r:id="rId326">
          <w:r>
            <w:rPr/>
            <w:t>A/C.1/72/PV.7</w:t>
          </w:r>
        </w:hyperlink>
      </w:r>
    </w:p>
    <w:p>
      <w:pPr>
        <w:pStyle w:val="itssubhead"/>
        <w:keepNext/>
        <w:keepLines/>
        <w:spacing w:after="0"/>
      </w:pPr>
      <w:r>
        <w:t>United Arab Emirates</w:t>
      </w:r>
    </w:p>
    <w:p>
      <w:pPr>
        <w:pStyle w:val="itsentry"/>
        <w:keepNext/>
        <w:keepLines/>
        <w:spacing w:after="0"/>
      </w:pPr>
      <w:r>
        <w:t>Nusseibeh, Lana Zaki</w:t>
      </w:r>
      <w:r>
        <w:t xml:space="preserve"> - </w:t>
      </w:r>
      <w:r>
        <w:rPr>
          <w:color w:val="000000" w:themeColor="hyperlink"/>
          <w:u w:val="single"/>
        </w:rPr>
        <w:hyperlink r:id="rId328">
          <w:r>
            <w:rPr/>
            <w:t>A/C.1/72/PV.6</w:t>
          </w:r>
        </w:hyperlink>
      </w:r>
    </w:p>
    <w:p>
      <w:pPr>
        <w:pStyle w:val="itssubhead"/>
        <w:keepNext/>
        <w:keepLines/>
        <w:spacing w:after="0"/>
      </w:pPr>
      <w:r>
        <w:t>Burkina Faso</w:t>
      </w:r>
    </w:p>
    <w:p>
      <w:pPr>
        <w:pStyle w:val="itsentry"/>
        <w:keepNext/>
        <w:keepLines/>
        <w:spacing w:after="0"/>
      </w:pPr>
      <w:r>
        <w:t xml:space="preserve">Fofana, Mariame </w:t>
      </w:r>
      <w:r>
        <w:t xml:space="preserve"> - </w:t>
      </w:r>
      <w:r>
        <w:rPr>
          <w:color w:val="000000" w:themeColor="hyperlink"/>
          <w:u w:val="single"/>
        </w:rPr>
        <w:hyperlink r:id="rId324">
          <w:r>
            <w:rPr/>
            <w:t>A/C.1/72/PV.8</w:t>
          </w:r>
        </w:hyperlink>
      </w:r>
    </w:p>
    <w:p>
      <w:pPr>
        <w:pStyle w:val="itssubhead"/>
        <w:keepNext/>
        <w:keepLines/>
        <w:spacing w:after="0"/>
      </w:pPr>
      <w:r>
        <w:t>Slovakia</w:t>
      </w:r>
    </w:p>
    <w:p>
      <w:pPr>
        <w:pStyle w:val="itsentry"/>
        <w:keepNext/>
        <w:keepLines/>
        <w:spacing w:after="0"/>
      </w:pPr>
      <w:r>
        <w:t>Mistrik, Karol</w:t>
      </w:r>
      <w:r>
        <w:t xml:space="preserve"> - </w:t>
      </w:r>
      <w:r>
        <w:rPr>
          <w:color w:val="000000" w:themeColor="hyperlink"/>
          <w:u w:val="single"/>
        </w:rPr>
        <w:hyperlink r:id="rId329">
          <w:r>
            <w:rPr/>
            <w:t>A/C.1/72/PV.5</w:t>
          </w:r>
        </w:hyperlink>
      </w:r>
    </w:p>
    <w:p>
      <w:pPr>
        <w:pStyle w:val="itssubhead"/>
        <w:keepNext/>
        <w:keepLines/>
        <w:spacing w:after="0"/>
      </w:pPr>
      <w:r>
        <w:t>Canada</w:t>
      </w:r>
    </w:p>
    <w:p>
      <w:pPr>
        <w:pStyle w:val="itsentry"/>
        <w:keepNext/>
        <w:keepLines/>
        <w:spacing w:after="0"/>
      </w:pPr>
      <w:r>
        <w:t>McCarney, Rosemary</w:t>
      </w:r>
      <w:r>
        <w:t xml:space="preserve"> - </w:t>
      </w:r>
      <w:r>
        <w:rPr>
          <w:color w:val="000000" w:themeColor="hyperlink"/>
          <w:u w:val="single"/>
        </w:rPr>
        <w:hyperlink r:id="rId326">
          <w:r>
            <w:rPr/>
            <w:t>A/C.1/72/PV.7</w:t>
          </w:r>
        </w:hyperlink>
      </w:r>
    </w:p>
    <w:p>
      <w:pPr>
        <w:pStyle w:val="itssubhead"/>
        <w:keepNext/>
        <w:keepLines/>
        <w:spacing w:after="0"/>
      </w:pPr>
      <w:r>
        <w:t>Malaysia</w:t>
      </w:r>
    </w:p>
    <w:p>
      <w:pPr>
        <w:pStyle w:val="itsentry"/>
        <w:keepNext/>
        <w:keepLines/>
        <w:spacing w:after="0"/>
      </w:pPr>
      <w:r>
        <w:t>Yaakob, Muhammad Shahrul Ikram</w:t>
      </w:r>
      <w:r>
        <w:t xml:space="preserve"> - </w:t>
      </w:r>
      <w:r>
        <w:rPr>
          <w:color w:val="000000" w:themeColor="hyperlink"/>
          <w:u w:val="single"/>
        </w:rPr>
        <w:hyperlink r:id="rId324">
          <w:r>
            <w:rPr/>
            <w:t>A/C.1/72/PV.8</w:t>
          </w:r>
        </w:hyperlink>
      </w:r>
    </w:p>
    <w:p>
      <w:pPr>
        <w:pStyle w:val="itssubhead"/>
        <w:keepNext/>
        <w:keepLines/>
        <w:spacing w:after="0"/>
      </w:pPr>
      <w:r>
        <w:t>Lebanon</w:t>
      </w:r>
    </w:p>
    <w:p>
      <w:pPr>
        <w:pStyle w:val="itsentry"/>
        <w:keepNext/>
        <w:keepLines/>
        <w:spacing w:after="0"/>
      </w:pPr>
      <w:r>
        <w:t>Salam, Nawaf A.</w:t>
      </w:r>
      <w:r>
        <w:t xml:space="preserve"> - </w:t>
      </w:r>
      <w:r>
        <w:rPr>
          <w:color w:val="000000" w:themeColor="hyperlink"/>
          <w:u w:val="single"/>
        </w:rPr>
        <w:hyperlink r:id="rId325">
          <w:r>
            <w:rPr/>
            <w:t>A/C.1/72/PV.4</w:t>
          </w:r>
        </w:hyperlink>
      </w:r>
    </w:p>
    <w:p>
      <w:pPr>
        <w:pStyle w:val="itssubhead"/>
        <w:keepNext/>
        <w:keepLines/>
        <w:spacing w:after="0"/>
      </w:pPr>
      <w:r>
        <w:t>Côte d'Ivoire</w:t>
      </w:r>
    </w:p>
    <w:p>
      <w:pPr>
        <w:pStyle w:val="itsentry"/>
        <w:keepNext/>
        <w:keepLines/>
        <w:spacing w:after="0"/>
      </w:pPr>
      <w:r>
        <w:t>Tanoh-Boutchoué, Bernard</w:t>
      </w:r>
      <w:r>
        <w:t xml:space="preserve"> - </w:t>
      </w:r>
      <w:r>
        <w:rPr>
          <w:color w:val="000000" w:themeColor="hyperlink"/>
          <w:u w:val="single"/>
        </w:rPr>
        <w:hyperlink r:id="rId324">
          <w:r>
            <w:rPr/>
            <w:t>A/C.1/72/PV.8</w:t>
          </w:r>
        </w:hyperlink>
      </w:r>
    </w:p>
    <w:p>
      <w:pPr>
        <w:pStyle w:val="itssubhead"/>
        <w:keepNext/>
        <w:keepLines/>
        <w:spacing w:after="0"/>
      </w:pPr>
      <w:r>
        <w:t>France</w:t>
      </w:r>
    </w:p>
    <w:p>
      <w:pPr>
        <w:pStyle w:val="itsentry"/>
        <w:keepNext/>
        <w:keepLines/>
        <w:spacing w:after="0"/>
      </w:pPr>
      <w:r>
        <w:t>Guitton, Alice</w:t>
      </w:r>
      <w:r>
        <w:t xml:space="preserve"> - </w:t>
      </w:r>
      <w:r>
        <w:rPr>
          <w:color w:val="000000" w:themeColor="hyperlink"/>
          <w:u w:val="single"/>
        </w:rPr>
        <w:hyperlink r:id="rId325">
          <w:r>
            <w:rPr/>
            <w:t>A/C.1/72/PV.4</w:t>
          </w:r>
        </w:hyperlink>
      </w:r>
    </w:p>
    <w:p>
      <w:pPr>
        <w:pStyle w:val="itssubhead"/>
        <w:keepNext/>
        <w:keepLines/>
        <w:spacing w:after="0"/>
      </w:pPr>
      <w:r>
        <w:t>Dominican Republic</w:t>
      </w:r>
    </w:p>
    <w:p>
      <w:pPr>
        <w:pStyle w:val="itsentry"/>
        <w:keepNext/>
        <w:keepLines/>
        <w:spacing w:after="0"/>
      </w:pPr>
      <w:r>
        <w:t>Cortorreal, Francisco</w:t>
      </w:r>
      <w:r>
        <w:t xml:space="preserve"> - </w:t>
      </w:r>
      <w:r>
        <w:rPr>
          <w:color w:val="000000" w:themeColor="hyperlink"/>
          <w:u w:val="single"/>
        </w:rPr>
        <w:hyperlink r:id="rId329">
          <w:r>
            <w:rPr/>
            <w:t>A/C.1/72/PV.5</w:t>
          </w:r>
        </w:hyperlink>
      </w:r>
    </w:p>
    <w:p>
      <w:pPr>
        <w:pStyle w:val="itssubhead"/>
        <w:keepNext/>
        <w:keepLines/>
        <w:spacing w:after="0"/>
      </w:pPr>
      <w:r>
        <w:t>Iraq</w:t>
      </w:r>
    </w:p>
    <w:p>
      <w:pPr>
        <w:pStyle w:val="itsentry"/>
        <w:keepNext/>
        <w:keepLines/>
        <w:spacing w:after="0"/>
      </w:pPr>
      <w:r>
        <w:t>Fatah, Sarhad Sardar Abdulrahman</w:t>
      </w:r>
      <w:r>
        <w:t xml:space="preserve"> - </w:t>
      </w:r>
      <w:r>
        <w:rPr>
          <w:color w:val="000000" w:themeColor="hyperlink"/>
          <w:u w:val="single"/>
        </w:rPr>
        <w:hyperlink r:id="rId325">
          <w:r>
            <w:rPr/>
            <w:t>A/C.1/72/PV.4</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323">
          <w:r>
            <w:rPr/>
            <w:t>A/C.1/72/PV.3</w:t>
          </w:r>
        </w:hyperlink>
      </w:r>
    </w:p>
    <w:p>
      <w:pPr>
        <w:pStyle w:val="itssubhead"/>
        <w:keepNext/>
        <w:keepLines/>
        <w:spacing w:after="0"/>
      </w:pPr>
      <w:r>
        <w:t>Finland</w:t>
      </w:r>
    </w:p>
    <w:p>
      <w:pPr>
        <w:pStyle w:val="itsentry"/>
        <w:keepNext/>
        <w:keepLines/>
        <w:spacing w:after="0"/>
      </w:pPr>
      <w:r>
        <w:t xml:space="preserve">Rentola, Ilkka </w:t>
      </w:r>
      <w:r>
        <w:t xml:space="preserve"> - </w:t>
      </w:r>
      <w:r>
        <w:rPr>
          <w:color w:val="000000" w:themeColor="hyperlink"/>
          <w:u w:val="single"/>
        </w:rPr>
        <w:hyperlink r:id="rId329">
          <w:r>
            <w:rPr/>
            <w:t>A/C.1/72/PV.5</w:t>
          </w:r>
        </w:hyperlink>
      </w:r>
    </w:p>
    <w:p>
      <w:pPr>
        <w:pStyle w:val="itssubhead"/>
        <w:keepNext/>
        <w:keepLines/>
        <w:spacing w:after="0"/>
      </w:pPr>
      <w:r>
        <w:t>Kenya</w:t>
      </w:r>
    </w:p>
    <w:p>
      <w:pPr>
        <w:pStyle w:val="itsentry"/>
        <w:keepNext/>
        <w:keepLines/>
        <w:spacing w:after="0"/>
      </w:pPr>
      <w:r>
        <w:t>Grignon, Koki Muli</w:t>
      </w:r>
      <w:r>
        <w:t xml:space="preserve"> - </w:t>
      </w:r>
      <w:r>
        <w:rPr>
          <w:color w:val="000000" w:themeColor="hyperlink"/>
          <w:u w:val="single"/>
        </w:rPr>
        <w:hyperlink r:id="rId329">
          <w:r>
            <w:rPr/>
            <w:t>A/C.1/72/PV.5</w:t>
          </w:r>
        </w:hyperlink>
      </w:r>
    </w:p>
    <w:p>
      <w:pPr>
        <w:pStyle w:val="itssubhead"/>
        <w:keepNext/>
        <w:keepLines/>
        <w:spacing w:after="0"/>
      </w:pPr>
      <w:r>
        <w:t>Comprehensive Nuclear Test-Ban Treaty Organization (Proposed)</w:t>
      </w:r>
    </w:p>
    <w:p>
      <w:pPr>
        <w:pStyle w:val="itsentry"/>
        <w:keepNext/>
        <w:keepLines/>
        <w:spacing w:after="0"/>
      </w:pPr>
      <w:r>
        <w:t>Rosemberg Guerrero, José</w:t>
      </w:r>
      <w:r>
        <w:t xml:space="preserve"> - </w:t>
      </w:r>
      <w:r>
        <w:rPr>
          <w:color w:val="000000" w:themeColor="hyperlink"/>
          <w:u w:val="single"/>
        </w:rPr>
        <w:hyperlink r:id="rId327">
          <w:r>
            <w:rPr/>
            <w:t>A/C.1/72/PV.9</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322">
          <w:r>
            <w:rPr/>
            <w:t>A/C.1/72/PV.2</w:t>
          </w:r>
        </w:hyperlink>
      </w:r>
    </w:p>
    <w:p>
      <w:pPr>
        <w:pStyle w:val="itssubhead"/>
        <w:keepNext/>
        <w:keepLines/>
        <w:spacing w:after="0"/>
      </w:pPr>
      <w:r>
        <w:t>Ghana</w:t>
      </w:r>
    </w:p>
    <w:p>
      <w:pPr>
        <w:pStyle w:val="itsentry"/>
        <w:keepNext/>
        <w:keepLines/>
        <w:spacing w:after="0"/>
      </w:pPr>
      <w:r>
        <w:t>Okaiteye, Daniel Okaija</w:t>
      </w:r>
      <w:r>
        <w:t xml:space="preserve"> - </w:t>
      </w:r>
      <w:r>
        <w:rPr>
          <w:color w:val="000000" w:themeColor="hyperlink"/>
          <w:u w:val="single"/>
        </w:rPr>
        <w:hyperlink r:id="rId328">
          <w:r>
            <w:rPr/>
            <w:t>A/C.1/72/PV.6</w:t>
          </w:r>
        </w:hyperlink>
      </w:r>
    </w:p>
    <w:p>
      <w:pPr>
        <w:pStyle w:val="itssubhead"/>
        <w:keepNext/>
        <w:keepLines/>
        <w:spacing w:after="0"/>
      </w:pPr>
      <w:r>
        <w:t>Lao People's Democratic Republic</w:t>
      </w:r>
    </w:p>
    <w:p>
      <w:pPr>
        <w:pStyle w:val="itsentry"/>
        <w:keepNext/>
        <w:keepLines/>
        <w:spacing w:after="0"/>
      </w:pPr>
      <w:r>
        <w:t>Phansourivong, Khaine</w:t>
      </w:r>
      <w:r>
        <w:t xml:space="preserve"> - </w:t>
      </w:r>
      <w:r>
        <w:rPr>
          <w:color w:val="000000" w:themeColor="hyperlink"/>
          <w:u w:val="single"/>
        </w:rPr>
        <w:hyperlink r:id="rId329">
          <w:r>
            <w:rPr/>
            <w:t>A/C.1/72/PV.5</w:t>
          </w:r>
        </w:hyperlink>
      </w:r>
    </w:p>
    <w:p>
      <w:pPr>
        <w:pStyle w:val="itssubhead"/>
        <w:keepNext/>
        <w:keepLines/>
        <w:spacing w:after="0"/>
      </w:pPr>
      <w:r>
        <w:t>Liechtenstein</w:t>
      </w:r>
    </w:p>
    <w:p>
      <w:pPr>
        <w:pStyle w:val="itsentry"/>
        <w:keepNext/>
        <w:keepLines/>
        <w:spacing w:after="0"/>
      </w:pPr>
      <w:r>
        <w:t>Matt, Peter</w:t>
      </w:r>
      <w:r>
        <w:t xml:space="preserve"> - </w:t>
      </w:r>
      <w:r>
        <w:rPr>
          <w:color w:val="000000" w:themeColor="hyperlink"/>
          <w:u w:val="single"/>
        </w:rPr>
        <w:hyperlink r:id="rId324">
          <w:r>
            <w:rPr/>
            <w:t>A/C.1/72/PV.8</w:t>
          </w:r>
        </w:hyperlink>
      </w:r>
    </w:p>
    <w:p>
      <w:pPr>
        <w:pStyle w:val="itssubhead"/>
        <w:keepNext/>
        <w:keepLines/>
        <w:spacing w:after="0"/>
      </w:pPr>
      <w:r>
        <w:t>Israel</w:t>
      </w:r>
    </w:p>
    <w:p>
      <w:pPr>
        <w:pStyle w:val="itsentry"/>
        <w:keepNext/>
        <w:keepLines/>
        <w:spacing w:after="0"/>
      </w:pPr>
      <w:r>
        <w:t>Roth-Snir, Alon</w:t>
      </w:r>
      <w:r>
        <w:t xml:space="preserve"> - </w:t>
      </w:r>
      <w:r>
        <w:rPr>
          <w:color w:val="000000" w:themeColor="hyperlink"/>
          <w:u w:val="single"/>
        </w:rPr>
        <w:hyperlink r:id="rId323">
          <w:r>
            <w:rPr/>
            <w:t>A/C.1/72/PV.3</w:t>
          </w:r>
        </w:hyperlink>
      </w:r>
    </w:p>
    <w:p>
      <w:pPr>
        <w:pStyle w:val="itsentry"/>
        <w:keepNext/>
        <w:keepLines/>
        <w:spacing w:after="0"/>
      </w:pPr>
      <w:r>
        <w:t>Yuvan, Eran</w:t>
      </w:r>
      <w:r>
        <w:t xml:space="preserve"> - </w:t>
      </w:r>
      <w:r>
        <w:rPr>
          <w:color w:val="000000" w:themeColor="hyperlink"/>
          <w:u w:val="single"/>
        </w:rPr>
        <w:hyperlink r:id="rId323">
          <w:r>
            <w:rPr/>
            <w:t>A/C.1/72/PV.3</w:t>
          </w:r>
        </w:hyperlink>
      </w:r>
    </w:p>
    <w:p>
      <w:pPr>
        <w:pStyle w:val="itssubhead"/>
        <w:keepNext/>
        <w:keepLines/>
        <w:spacing w:after="0"/>
      </w:pPr>
      <w:r>
        <w:t>Armenia</w:t>
      </w:r>
    </w:p>
    <w:p>
      <w:pPr>
        <w:pStyle w:val="itsentry"/>
        <w:keepNext/>
        <w:keepLines/>
        <w:spacing w:after="0"/>
      </w:pPr>
      <w:r>
        <w:t>Margaryan, Mher</w:t>
      </w:r>
      <w:r>
        <w:t xml:space="preserve"> - </w:t>
      </w:r>
      <w:r>
        <w:rPr>
          <w:color w:val="000000" w:themeColor="hyperlink"/>
          <w:u w:val="single"/>
        </w:rPr>
        <w:hyperlink r:id="rId324">
          <w:r>
            <w:rPr/>
            <w:t>A/C.1/72/PV.8</w:t>
          </w:r>
        </w:hyperlink>
      </w:r>
    </w:p>
    <w:p>
      <w:pPr>
        <w:pStyle w:val="itssubhead"/>
        <w:keepNext/>
        <w:keepLines/>
        <w:spacing w:after="0"/>
      </w:pPr>
      <w:r>
        <w:t>Botswana</w:t>
      </w:r>
    </w:p>
    <w:p>
      <w:pPr>
        <w:pStyle w:val="itsentry"/>
        <w:keepNext/>
        <w:keepLines/>
        <w:spacing w:after="0"/>
      </w:pPr>
      <w:r>
        <w:t>Ntwaagae, Charles</w:t>
      </w:r>
      <w:r>
        <w:t xml:space="preserve"> - </w:t>
      </w:r>
      <w:r>
        <w:rPr>
          <w:color w:val="000000" w:themeColor="hyperlink"/>
          <w:u w:val="single"/>
        </w:rPr>
        <w:hyperlink r:id="rId328">
          <w:r>
            <w:rPr/>
            <w:t>A/C.1/72/PV.6</w:t>
          </w:r>
        </w:hyperlink>
      </w:r>
    </w:p>
    <w:p>
      <w:pPr>
        <w:pStyle w:val="itssubhead"/>
        <w:keepNext/>
        <w:keepLines/>
        <w:spacing w:after="0"/>
      </w:pPr>
      <w:r>
        <w:t>Zambia</w:t>
      </w:r>
    </w:p>
    <w:p>
      <w:pPr>
        <w:pStyle w:val="itsentry"/>
        <w:keepNext/>
        <w:keepLines/>
        <w:spacing w:after="0"/>
      </w:pPr>
      <w:r>
        <w:t>Kalamwina, Christine</w:t>
      </w:r>
      <w:r>
        <w:t xml:space="preserve"> - </w:t>
      </w:r>
      <w:r>
        <w:rPr>
          <w:color w:val="000000" w:themeColor="hyperlink"/>
          <w:u w:val="single"/>
        </w:rPr>
        <w:hyperlink r:id="rId325">
          <w:r>
            <w:rPr/>
            <w:t>A/C.1/72/PV.4</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328">
          <w:r>
            <w:rPr/>
            <w:t>A/C.1/72/PV.6</w:t>
          </w:r>
        </w:hyperlink>
      </w:r>
    </w:p>
    <w:p>
      <w:pPr>
        <w:pStyle w:val="itssubhead"/>
        <w:keepNext/>
        <w:keepLines/>
        <w:spacing w:after="0"/>
      </w:pPr>
      <w:r>
        <w:t>Qatar</w:t>
      </w:r>
    </w:p>
    <w:p>
      <w:pPr>
        <w:pStyle w:val="itsentry"/>
        <w:keepNext/>
        <w:keepLines/>
        <w:spacing w:after="0"/>
      </w:pPr>
      <w:r>
        <w:t xml:space="preserve">Al-Khalifa, Talal Rashid N.M. </w:t>
      </w:r>
      <w:r>
        <w:t xml:space="preserve"> - </w:t>
      </w:r>
      <w:r>
        <w:rPr>
          <w:color w:val="000000" w:themeColor="hyperlink"/>
          <w:u w:val="single"/>
        </w:rPr>
        <w:hyperlink r:id="rId325">
          <w:r>
            <w:rPr/>
            <w:t>A/C.1/72/PV.4</w:t>
          </w:r>
        </w:hyperlink>
      </w:r>
      <w:r>
        <w:t xml:space="preserve">; </w:t>
      </w:r>
      <w:r>
        <w:rPr>
          <w:color w:val="000000" w:themeColor="hyperlink"/>
          <w:u w:val="single"/>
        </w:rPr>
        <w:hyperlink r:id="rId326">
          <w:r>
            <w:rPr/>
            <w:t>A/C.1/72/PV.7</w:t>
          </w:r>
        </w:hyperlink>
      </w:r>
    </w:p>
    <w:p>
      <w:pPr>
        <w:pStyle w:val="itsentry"/>
        <w:keepNext/>
        <w:keepLines/>
        <w:spacing w:after="0"/>
      </w:pPr>
      <w:r>
        <w:t>Al-Hajri, Talal Rashid</w:t>
      </w:r>
      <w:r>
        <w:t xml:space="preserve"> - </w:t>
      </w:r>
      <w:r>
        <w:rPr>
          <w:color w:val="000000" w:themeColor="hyperlink"/>
          <w:u w:val="single"/>
        </w:rPr>
        <w:hyperlink r:id="rId327">
          <w:r>
            <w:rPr/>
            <w:t>A/C.1/72/PV.9</w:t>
          </w:r>
        </w:hyperlink>
      </w:r>
    </w:p>
    <w:p>
      <w:pPr>
        <w:pStyle w:val="itssubhead"/>
        <w:keepNext/>
        <w:keepLines/>
        <w:spacing w:after="0"/>
      </w:pPr>
      <w:r>
        <w:t>Brunei Darussalam</w:t>
      </w:r>
    </w:p>
    <w:p>
      <w:pPr>
        <w:pStyle w:val="itsentry"/>
        <w:keepNext/>
        <w:keepLines/>
        <w:spacing w:after="0"/>
      </w:pPr>
      <w:r>
        <w:t>Abdullah Sitau, Marina</w:t>
      </w:r>
      <w:r>
        <w:t xml:space="preserve"> - </w:t>
      </w:r>
      <w:r>
        <w:rPr>
          <w:color w:val="000000" w:themeColor="hyperlink"/>
          <w:u w:val="single"/>
        </w:rPr>
        <w:hyperlink r:id="rId324">
          <w:r>
            <w:rPr/>
            <w:t>A/C.1/72/PV.8</w:t>
          </w:r>
        </w:hyperlink>
      </w:r>
    </w:p>
    <w:p>
      <w:pPr>
        <w:pStyle w:val="itssubhead"/>
        <w:keepNext/>
        <w:keepLines/>
        <w:spacing w:after="0"/>
      </w:pPr>
      <w:r>
        <w:t>Tunisia</w:t>
      </w:r>
    </w:p>
    <w:p>
      <w:pPr>
        <w:pStyle w:val="itsentry"/>
        <w:keepNext/>
        <w:keepLines/>
        <w:spacing w:after="0"/>
      </w:pPr>
      <w:r>
        <w:t>Laouani, Moezz</w:t>
      </w:r>
      <w:r>
        <w:t xml:space="preserve"> - </w:t>
      </w:r>
      <w:r>
        <w:rPr>
          <w:color w:val="000000" w:themeColor="hyperlink"/>
          <w:u w:val="single"/>
        </w:rPr>
        <w:hyperlink r:id="rId324">
          <w:r>
            <w:rPr/>
            <w:t>A/C.1/72/PV.8</w:t>
          </w:r>
        </w:hyperlink>
      </w:r>
    </w:p>
    <w:p>
      <w:pPr>
        <w:pStyle w:val="itssubhead"/>
        <w:keepNext/>
        <w:keepLines/>
        <w:spacing w:after="0"/>
      </w:pPr>
      <w:r>
        <w:t>Japan</w:t>
      </w:r>
    </w:p>
    <w:p>
      <w:pPr>
        <w:pStyle w:val="itsentry"/>
        <w:keepNext/>
        <w:keepLines/>
        <w:spacing w:after="0"/>
      </w:pPr>
      <w:r>
        <w:t>Takamizawa, Nobushige</w:t>
      </w:r>
      <w:r>
        <w:t xml:space="preserve"> - </w:t>
      </w:r>
      <w:r>
        <w:rPr>
          <w:color w:val="000000" w:themeColor="hyperlink"/>
          <w:u w:val="single"/>
        </w:rPr>
        <w:hyperlink r:id="rId325">
          <w:r>
            <w:rPr/>
            <w:t>A/C.1/72/PV.4</w:t>
          </w:r>
        </w:hyperlink>
      </w:r>
    </w:p>
    <w:p>
      <w:pPr>
        <w:pStyle w:val="itssubhead"/>
        <w:keepNext/>
        <w:keepLines/>
        <w:spacing w:after="0"/>
      </w:pPr>
      <w:r>
        <w:t>Ethiopia</w:t>
      </w:r>
    </w:p>
    <w:p>
      <w:pPr>
        <w:pStyle w:val="itsentry"/>
        <w:keepNext/>
        <w:keepLines/>
        <w:spacing w:after="0"/>
      </w:pPr>
      <w:r>
        <w:t>Yusuf, Huda M.</w:t>
      </w:r>
      <w:r>
        <w:t xml:space="preserve"> - </w:t>
      </w:r>
      <w:r>
        <w:rPr>
          <w:color w:val="000000" w:themeColor="hyperlink"/>
          <w:u w:val="single"/>
        </w:rPr>
        <w:hyperlink r:id="rId324">
          <w:r>
            <w:rPr/>
            <w:t>A/C.1/72/PV.8</w:t>
          </w:r>
        </w:hyperlink>
      </w:r>
    </w:p>
    <w:p>
      <w:pPr>
        <w:pStyle w:val="itssubhead"/>
        <w:keepNext/>
        <w:keepLines/>
        <w:spacing w:after="0"/>
      </w:pPr>
      <w:r>
        <w:t>Myanmar</w:t>
      </w:r>
    </w:p>
    <w:p>
      <w:pPr>
        <w:pStyle w:val="itsentry"/>
        <w:keepNext/>
        <w:keepLines/>
        <w:spacing w:after="0"/>
      </w:pPr>
      <w:r>
        <w:t>Lynn, Htin</w:t>
      </w:r>
      <w:r>
        <w:t xml:space="preserve"> - </w:t>
      </w:r>
      <w:r>
        <w:rPr>
          <w:color w:val="000000" w:themeColor="hyperlink"/>
          <w:u w:val="single"/>
        </w:rPr>
        <w:hyperlink r:id="rId324">
          <w:r>
            <w:rPr/>
            <w:t>A/C.1/72/PV.8</w:t>
          </w:r>
        </w:hyperlink>
      </w:r>
    </w:p>
    <w:p>
      <w:pPr>
        <w:pStyle w:val="itsentry"/>
        <w:keepNext/>
        <w:keepLines/>
        <w:spacing w:after="0"/>
      </w:pPr>
      <w:r>
        <w:t>Aung, Pye Soe</w:t>
      </w:r>
      <w:r>
        <w:t xml:space="preserve"> - </w:t>
      </w:r>
      <w:r>
        <w:rPr>
          <w:color w:val="000000" w:themeColor="hyperlink"/>
          <w:u w:val="single"/>
        </w:rPr>
        <w:hyperlink r:id="rId327">
          <w:r>
            <w:rPr/>
            <w:t>A/C.1/72/PV.9</w:t>
          </w:r>
        </w:hyperlink>
      </w:r>
    </w:p>
    <w:p>
      <w:pPr>
        <w:pStyle w:val="itssubhead"/>
        <w:keepNext/>
        <w:keepLines/>
        <w:spacing w:after="0"/>
      </w:pPr>
      <w:r>
        <w:t>Netherlands</w:t>
      </w:r>
    </w:p>
    <w:p>
      <w:pPr>
        <w:pStyle w:val="itsentry"/>
        <w:keepNext/>
        <w:keepLines/>
        <w:spacing w:after="0"/>
      </w:pPr>
      <w:r>
        <w:t>Gabriëlse, Rob</w:t>
      </w:r>
      <w:r>
        <w:t xml:space="preserve"> - </w:t>
      </w:r>
      <w:r>
        <w:rPr>
          <w:color w:val="000000" w:themeColor="hyperlink"/>
          <w:u w:val="single"/>
        </w:rPr>
        <w:hyperlink r:id="rId323">
          <w:r>
            <w:rPr/>
            <w:t>A/C.1/72/PV.3</w:t>
          </w:r>
        </w:hyperlink>
      </w:r>
    </w:p>
    <w:p>
      <w:pPr>
        <w:pStyle w:val="itssubhead"/>
        <w:keepNext/>
        <w:keepLines/>
        <w:spacing w:after="0"/>
      </w:pPr>
      <w:r>
        <w:t>Kazakhstan</w:t>
      </w:r>
    </w:p>
    <w:p>
      <w:pPr>
        <w:pStyle w:val="itsentry"/>
        <w:keepNext/>
        <w:keepLines/>
        <w:spacing w:after="0"/>
      </w:pPr>
      <w:r>
        <w:t>Sembayev, Yerbolat</w:t>
      </w:r>
      <w:r>
        <w:t xml:space="preserve"> - </w:t>
      </w:r>
      <w:r>
        <w:rPr>
          <w:color w:val="000000" w:themeColor="hyperlink"/>
          <w:u w:val="single"/>
        </w:rPr>
        <w:hyperlink r:id="rId326">
          <w:r>
            <w:rPr/>
            <w:t>A/C.1/72/PV.7</w:t>
          </w:r>
        </w:hyperlink>
      </w:r>
    </w:p>
    <w:p>
      <w:pPr>
        <w:pStyle w:val="itssubhead"/>
        <w:keepNext/>
        <w:keepLines/>
        <w:spacing w:after="0"/>
      </w:pPr>
      <w:r>
        <w:t>Nigeria</w:t>
      </w:r>
    </w:p>
    <w:p>
      <w:pPr>
        <w:pStyle w:val="itsentry"/>
        <w:keepNext/>
        <w:keepLines/>
        <w:spacing w:after="0"/>
      </w:pPr>
      <w:r>
        <w:t>Muhammad Bande, Tijjani</w:t>
      </w:r>
      <w:r>
        <w:t xml:space="preserve"> - </w:t>
      </w:r>
      <w:r>
        <w:rPr>
          <w:color w:val="000000" w:themeColor="hyperlink"/>
          <w:u w:val="single"/>
        </w:rPr>
        <w:hyperlink r:id="rId325">
          <w:r>
            <w:rPr/>
            <w:t>A/C.1/72/PV.4</w:t>
          </w:r>
        </w:hyperlink>
      </w:r>
    </w:p>
    <w:p>
      <w:pPr>
        <w:pStyle w:val="itssubhead"/>
        <w:keepNext/>
        <w:keepLines/>
        <w:spacing w:after="0"/>
      </w:pPr>
      <w:r>
        <w:t>Italy</w:t>
      </w:r>
    </w:p>
    <w:p>
      <w:pPr>
        <w:pStyle w:val="itsentry"/>
        <w:keepNext/>
        <w:keepLines/>
        <w:spacing w:after="0"/>
      </w:pPr>
      <w:r>
        <w:t>Mati, Vinicio</w:t>
      </w:r>
      <w:r>
        <w:t xml:space="preserve"> - </w:t>
      </w:r>
      <w:r>
        <w:rPr>
          <w:color w:val="000000" w:themeColor="hyperlink"/>
          <w:u w:val="single"/>
        </w:rPr>
        <w:hyperlink r:id="rId325">
          <w:r>
            <w:rPr/>
            <w:t>A/C.1/72/PV.4</w:t>
          </w:r>
        </w:hyperlink>
      </w:r>
    </w:p>
    <w:p>
      <w:pPr>
        <w:pStyle w:val="itssubhead"/>
        <w:keepNext/>
        <w:keepLines/>
        <w:spacing w:after="0"/>
      </w:pPr>
      <w:r>
        <w:t>Saudi Arabia</w:t>
      </w:r>
    </w:p>
    <w:p>
      <w:pPr>
        <w:pStyle w:val="itsentry"/>
        <w:keepNext/>
        <w:keepLines/>
        <w:spacing w:after="0"/>
      </w:pPr>
      <w:r>
        <w:t>AlMutairi, Mansour T.J.</w:t>
      </w:r>
      <w:r>
        <w:t xml:space="preserve"> - </w:t>
      </w:r>
      <w:r>
        <w:rPr>
          <w:color w:val="000000" w:themeColor="hyperlink"/>
          <w:u w:val="single"/>
        </w:rPr>
        <w:hyperlink r:id="rId326">
          <w:r>
            <w:rPr/>
            <w:t>A/C.1/72/PV.7</w:t>
          </w:r>
        </w:hyperlink>
      </w:r>
    </w:p>
    <w:p>
      <w:pPr>
        <w:pStyle w:val="itsentry"/>
        <w:keepNext/>
        <w:keepLines/>
        <w:spacing w:after="0"/>
      </w:pPr>
      <w:r>
        <w:t>Al Saad, Saad Abdullah N.</w:t>
      </w:r>
      <w:r>
        <w:t xml:space="preserve"> - </w:t>
      </w:r>
      <w:r>
        <w:rPr>
          <w:color w:val="000000" w:themeColor="hyperlink"/>
          <w:u w:val="single"/>
        </w:rPr>
        <w:hyperlink r:id="rId326">
          <w:r>
            <w:rPr/>
            <w:t>A/C.1/72/PV.7</w:t>
          </w:r>
        </w:hyperlink>
      </w:r>
    </w:p>
    <w:p>
      <w:pPr>
        <w:pStyle w:val="itssubhead"/>
        <w:keepNext/>
        <w:keepLines/>
        <w:spacing w:after="0"/>
      </w:pPr>
      <w:r>
        <w:t>South Africa</w:t>
      </w:r>
    </w:p>
    <w:p>
      <w:pPr>
        <w:pStyle w:val="itsentry"/>
        <w:keepNext/>
        <w:keepLines/>
        <w:spacing w:after="0"/>
      </w:pPr>
      <w:r>
        <w:t>Matjila, Jerry Mathews</w:t>
      </w:r>
      <w:r>
        <w:t xml:space="preserve"> - </w:t>
      </w:r>
      <w:r>
        <w:rPr>
          <w:color w:val="000000" w:themeColor="hyperlink"/>
          <w:u w:val="single"/>
        </w:rPr>
        <w:hyperlink r:id="rId323">
          <w:r>
            <w:rPr/>
            <w:t>A/C.1/72/PV.3</w:t>
          </w:r>
        </w:hyperlink>
      </w:r>
    </w:p>
    <w:p>
      <w:pPr>
        <w:pStyle w:val="itssubhead"/>
        <w:keepNext/>
        <w:keepLines/>
        <w:spacing w:after="0"/>
      </w:pPr>
      <w:r>
        <w:t>Kuwait</w:t>
      </w:r>
    </w:p>
    <w:p>
      <w:pPr>
        <w:pStyle w:val="itsentry"/>
        <w:keepNext/>
        <w:keepLines/>
        <w:spacing w:after="0"/>
      </w:pPr>
      <w:r>
        <w:t>AlFassam, Talal S.S.S.</w:t>
      </w:r>
      <w:r>
        <w:t xml:space="preserve"> - </w:t>
      </w:r>
      <w:r>
        <w:rPr>
          <w:color w:val="000000" w:themeColor="hyperlink"/>
          <w:u w:val="single"/>
        </w:rPr>
        <w:hyperlink r:id="rId325">
          <w:r>
            <w:rPr/>
            <w:t>A/C.1/72/PV.4</w:t>
          </w:r>
        </w:hyperlink>
      </w:r>
    </w:p>
    <w:p>
      <w:pPr>
        <w:pStyle w:val="itssubhead"/>
        <w:keepNext/>
        <w:keepLines/>
        <w:spacing w:after="0"/>
      </w:pPr>
      <w:r>
        <w:t>IAEA</w:t>
      </w:r>
    </w:p>
    <w:p>
      <w:pPr>
        <w:pStyle w:val="itsentry"/>
        <w:keepNext/>
        <w:keepLines/>
        <w:spacing w:after="0"/>
      </w:pPr>
      <w:r>
        <w:t>Mabhongo, Xolisa</w:t>
      </w:r>
      <w:r>
        <w:t xml:space="preserve"> - </w:t>
      </w:r>
      <w:r>
        <w:rPr>
          <w:color w:val="000000" w:themeColor="hyperlink"/>
          <w:u w:val="single"/>
        </w:rPr>
        <w:hyperlink r:id="rId327">
          <w:r>
            <w:rPr/>
            <w:t>A/C.1/72/PV.9</w:t>
          </w:r>
        </w:hyperlink>
      </w:r>
    </w:p>
    <w:p>
      <w:pPr>
        <w:pStyle w:val="itssubhead"/>
        <w:keepNext/>
        <w:keepLines/>
        <w:spacing w:after="0"/>
      </w:pPr>
      <w:r>
        <w:t>Portugal</w:t>
      </w:r>
    </w:p>
    <w:p>
      <w:pPr>
        <w:pStyle w:val="itsentry"/>
        <w:keepNext/>
        <w:keepLines/>
        <w:spacing w:after="0"/>
      </w:pPr>
      <w:r>
        <w:t>Pucarinho, Cristina Maria Cerqueira</w:t>
      </w:r>
      <w:r>
        <w:t xml:space="preserve"> - </w:t>
      </w:r>
      <w:r>
        <w:rPr>
          <w:color w:val="000000" w:themeColor="hyperlink"/>
          <w:u w:val="single"/>
        </w:rPr>
        <w:hyperlink r:id="rId326">
          <w:r>
            <w:rPr/>
            <w:t>A/C.1/72/PV.7</w:t>
          </w:r>
        </w:hyperlink>
      </w:r>
    </w:p>
    <w:p>
      <w:pPr>
        <w:pStyle w:val="itssubhead"/>
        <w:keepNext/>
        <w:keepLines/>
        <w:spacing w:after="0"/>
      </w:pPr>
      <w:r>
        <w:t>Organizatsiia Dogovora o kollektivnoi bezopasnosti</w:t>
      </w:r>
    </w:p>
    <w:p>
      <w:pPr>
        <w:pStyle w:val="itsentry"/>
        <w:keepNext/>
        <w:keepLines/>
        <w:spacing w:after="0"/>
      </w:pPr>
      <w:r>
        <w:t>Ovsyanko, Nikolai (Belarus)</w:t>
      </w:r>
      <w:r>
        <w:t xml:space="preserve"> - </w:t>
      </w:r>
      <w:r>
        <w:rPr>
          <w:color w:val="000000" w:themeColor="hyperlink"/>
          <w:u w:val="single"/>
        </w:rPr>
        <w:hyperlink r:id="rId324">
          <w:r>
            <w:rPr/>
            <w:t>A/C.1/72/PV.8</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324">
          <w:r>
            <w:rPr/>
            <w:t>A/C.1/72/PV.8</w:t>
          </w:r>
        </w:hyperlink>
      </w:r>
    </w:p>
    <w:p>
      <w:pPr>
        <w:pStyle w:val="itssubhead"/>
        <w:keepNext/>
        <w:keepLines/>
        <w:spacing w:after="0"/>
      </w:pPr>
      <w:r>
        <w:t>Ireland</w:t>
      </w:r>
    </w:p>
    <w:p>
      <w:pPr>
        <w:pStyle w:val="itsentry"/>
        <w:keepNext/>
        <w:keepLines/>
        <w:spacing w:after="0"/>
      </w:pPr>
      <w:r>
        <w:t>O'Halloran Bernstein, Jackie</w:t>
      </w:r>
      <w:r>
        <w:t xml:space="preserve"> - </w:t>
      </w:r>
      <w:r>
        <w:rPr>
          <w:color w:val="000000" w:themeColor="hyperlink"/>
          <w:u w:val="single"/>
        </w:rPr>
        <w:hyperlink r:id="rId326">
          <w:r>
            <w:rPr/>
            <w:t>A/C.1/72/PV.7</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325">
          <w:r>
            <w:rPr/>
            <w:t>A/C.1/72/PV.4</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323">
          <w:r>
            <w:rPr/>
            <w:t>A/C.1/72/PV.3</w:t>
          </w:r>
        </w:hyperlink>
      </w:r>
    </w:p>
    <w:p>
      <w:pPr>
        <w:pStyle w:val="itssubhead"/>
        <w:keepNext/>
        <w:keepLines/>
        <w:spacing w:after="0"/>
      </w:pPr>
      <w:r>
        <w:t>ASEAN</w:t>
      </w:r>
    </w:p>
    <w:p>
      <w:pPr>
        <w:pStyle w:val="itsentry"/>
        <w:keepNext/>
        <w:keepLines/>
        <w:spacing w:after="0"/>
      </w:pPr>
      <w:r>
        <w:t>Plasai, Virachai (Thailand)</w:t>
      </w:r>
      <w:r>
        <w:t xml:space="preserve"> - </w:t>
      </w:r>
      <w:r>
        <w:rPr>
          <w:color w:val="000000" w:themeColor="hyperlink"/>
          <w:u w:val="single"/>
        </w:rPr>
        <w:hyperlink r:id="rId322">
          <w:r>
            <w:rPr/>
            <w:t>A/C.1/72/PV.2</w:t>
          </w:r>
        </w:hyperlink>
      </w:r>
    </w:p>
    <w:p>
      <w:pPr>
        <w:pStyle w:val="itssubhead"/>
        <w:keepNext/>
        <w:keepLines/>
        <w:spacing w:after="0"/>
      </w:pPr>
      <w:r>
        <w:t>Cameroon</w:t>
      </w:r>
    </w:p>
    <w:p>
      <w:pPr>
        <w:pStyle w:val="itsentry"/>
        <w:keepNext/>
        <w:keepLines/>
        <w:spacing w:after="0"/>
      </w:pPr>
      <w:r>
        <w:t>Ahidjo, Ahidjo</w:t>
      </w:r>
      <w:r>
        <w:t xml:space="preserve"> - </w:t>
      </w:r>
      <w:r>
        <w:rPr>
          <w:color w:val="000000" w:themeColor="hyperlink"/>
          <w:u w:val="single"/>
        </w:rPr>
        <w:hyperlink r:id="rId326">
          <w:r>
            <w:rPr/>
            <w:t>A/C.1/72/PV.7</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323">
          <w:r>
            <w:rPr/>
            <w:t>A/C.1/72/PV.3</w:t>
          </w:r>
        </w:hyperlink>
      </w:r>
    </w:p>
    <w:p>
      <w:pPr>
        <w:pStyle w:val="itssubhead"/>
        <w:keepNext/>
        <w:keepLines/>
        <w:spacing w:after="0"/>
      </w:pPr>
      <w:r>
        <w:t>Ukraine</w:t>
      </w:r>
    </w:p>
    <w:p>
      <w:pPr>
        <w:pStyle w:val="itsentry"/>
        <w:keepNext/>
        <w:keepLines/>
        <w:spacing w:after="0"/>
      </w:pPr>
      <w:r>
        <w:t>Shutenko, Serhiy</w:t>
      </w:r>
      <w:r>
        <w:t xml:space="preserve"> - </w:t>
      </w:r>
      <w:r>
        <w:rPr>
          <w:color w:val="000000" w:themeColor="hyperlink"/>
          <w:u w:val="single"/>
        </w:rPr>
        <w:hyperlink r:id="rId325">
          <w:r>
            <w:rPr/>
            <w:t>A/C.1/72/PV.4</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325">
          <w:r>
            <w:rPr/>
            <w:t>A/C.1/72/PV.4</w:t>
          </w:r>
        </w:hyperlink>
      </w:r>
    </w:p>
    <w:p>
      <w:pPr>
        <w:pStyle w:val="itssubhead"/>
        <w:keepNext/>
        <w:keepLines/>
        <w:spacing w:after="0"/>
      </w:pPr>
      <w:r>
        <w:t>Syrian Arab Republic</w:t>
      </w:r>
    </w:p>
    <w:p>
      <w:pPr>
        <w:pStyle w:val="itsentry"/>
        <w:keepNext/>
        <w:keepLines/>
        <w:spacing w:after="0"/>
      </w:pPr>
      <w:r>
        <w:t>Hallak, Abdullah</w:t>
      </w:r>
      <w:r>
        <w:t xml:space="preserve"> - </w:t>
      </w:r>
      <w:r>
        <w:rPr>
          <w:color w:val="000000" w:themeColor="hyperlink"/>
          <w:u w:val="single"/>
        </w:rPr>
        <w:hyperlink r:id="rId322">
          <w:r>
            <w:rPr/>
            <w:t>A/C.1/72/PV.2</w:t>
          </w:r>
        </w:hyperlink>
      </w:r>
      <w:r>
        <w:t xml:space="preserve">; </w:t>
      </w:r>
      <w:r>
        <w:rPr>
          <w:color w:val="000000" w:themeColor="hyperlink"/>
          <w:u w:val="single"/>
        </w:rPr>
        <w:hyperlink r:id="rId323">
          <w:r>
            <w:rPr/>
            <w:t>A/C.1/72/PV.3</w:t>
          </w:r>
        </w:hyperlink>
      </w:r>
      <w:r>
        <w:t xml:space="preserve">; </w:t>
      </w:r>
      <w:r>
        <w:rPr>
          <w:color w:val="000000" w:themeColor="hyperlink"/>
          <w:u w:val="single"/>
        </w:rPr>
        <w:hyperlink r:id="rId325">
          <w:r>
            <w:rPr/>
            <w:t>A/C.1/72/PV.4</w:t>
          </w:r>
        </w:hyperlink>
      </w:r>
      <w:r>
        <w:t xml:space="preserve">; </w:t>
      </w:r>
      <w:r>
        <w:rPr>
          <w:color w:val="000000" w:themeColor="hyperlink"/>
          <w:u w:val="single"/>
        </w:rPr>
        <w:hyperlink r:id="rId329">
          <w:r>
            <w:rPr/>
            <w:t>A/C.1/72/PV.5</w:t>
          </w:r>
        </w:hyperlink>
      </w:r>
      <w:r>
        <w:t xml:space="preserve">; </w:t>
      </w:r>
      <w:r>
        <w:rPr>
          <w:color w:val="000000" w:themeColor="hyperlink"/>
          <w:u w:val="single"/>
        </w:rPr>
        <w:hyperlink r:id="rId328">
          <w:r>
            <w:rPr/>
            <w:t>A/C.1/72/PV.6</w:t>
          </w:r>
        </w:hyperlink>
      </w:r>
      <w:r>
        <w:t xml:space="preserve">; </w:t>
      </w:r>
      <w:r>
        <w:rPr>
          <w:color w:val="000000" w:themeColor="hyperlink"/>
          <w:u w:val="single"/>
        </w:rPr>
        <w:hyperlink r:id="rId326">
          <w:r>
            <w:rPr/>
            <w:t>A/C.1/72/PV.7</w:t>
          </w:r>
        </w:hyperlink>
      </w:r>
      <w:r>
        <w:t xml:space="preserve">; </w:t>
      </w:r>
      <w:r>
        <w:rPr>
          <w:color w:val="000000" w:themeColor="hyperlink"/>
          <w:u w:val="single"/>
        </w:rPr>
        <w:hyperlink r:id="rId327">
          <w:r>
            <w:rPr/>
            <w:t>A/C.1/72/PV.9</w:t>
          </w:r>
        </w:hyperlink>
      </w:r>
    </w:p>
    <w:p>
      <w:pPr>
        <w:pStyle w:val="itsentry"/>
        <w:keepNext/>
        <w:keepLines/>
        <w:spacing w:after="0"/>
      </w:pPr>
      <w:r>
        <w:t>Ja'afari, Bashar</w:t>
      </w:r>
      <w:r>
        <w:t xml:space="preserve"> - </w:t>
      </w:r>
      <w:r>
        <w:rPr>
          <w:color w:val="000000" w:themeColor="hyperlink"/>
          <w:u w:val="single"/>
        </w:rPr>
        <w:hyperlink r:id="rId326">
          <w:r>
            <w:rPr/>
            <w:t>A/C.1/72/PV.7</w:t>
          </w:r>
        </w:hyperlink>
      </w:r>
    </w:p>
    <w:p>
      <w:pPr>
        <w:pStyle w:val="itssubhead"/>
        <w:keepNext/>
        <w:keepLines/>
        <w:spacing w:after="0"/>
      </w:pPr>
      <w:r>
        <w:t>Timor-Leste</w:t>
      </w:r>
    </w:p>
    <w:p>
      <w:pPr>
        <w:pStyle w:val="itsentry"/>
        <w:keepNext/>
        <w:keepLines/>
        <w:spacing w:after="0"/>
      </w:pPr>
      <w:r>
        <w:t>Corbafo, Fulgencio Jose Helvidio</w:t>
      </w:r>
      <w:r>
        <w:t xml:space="preserve"> - </w:t>
      </w:r>
      <w:r>
        <w:rPr>
          <w:color w:val="000000" w:themeColor="hyperlink"/>
          <w:u w:val="single"/>
        </w:rPr>
        <w:hyperlink r:id="rId324">
          <w:r>
            <w:rPr/>
            <w:t>A/C.1/72/PV.8</w:t>
          </w:r>
        </w:hyperlink>
      </w:r>
    </w:p>
    <w:p>
      <w:pPr>
        <w:pStyle w:val="itssubhead"/>
        <w:keepNext/>
        <w:keepLines/>
        <w:spacing w:after="0"/>
      </w:pPr>
      <w:r>
        <w:t>Agency for the Prohibition of Nuclear Weapons in Latin America and the Caribbean</w:t>
      </w:r>
    </w:p>
    <w:p>
      <w:pPr>
        <w:pStyle w:val="itsentry"/>
        <w:keepNext/>
        <w:keepLines/>
        <w:spacing w:after="0"/>
      </w:pPr>
      <w:r>
        <w:t>Macedo Soares Guimaraes, Luiz Filipe de</w:t>
      </w:r>
      <w:r>
        <w:t xml:space="preserve"> - </w:t>
      </w:r>
      <w:r>
        <w:rPr>
          <w:color w:val="000000" w:themeColor="hyperlink"/>
          <w:u w:val="single"/>
        </w:rPr>
        <w:hyperlink r:id="rId327">
          <w:r>
            <w:rPr/>
            <w:t>A/C.1/72/PV.9</w:t>
          </w:r>
        </w:hyperlink>
      </w:r>
      <w:r>
        <w:br/>
      </w:r>
    </w:p>
    <w:p>
      <w:pPr>
        <w:pStyle w:val="itshead"/>
        <w:keepNext/>
        <w:keepLines/>
      </w:pPr>
      <w:r>
        <w:t>UN. GENERAL ASSEMBLY (72ND SESS. : 2017-2018). 1ST COMMITTEE--WORK ORGANIZATION (Agenda Item 7)</w:t>
      </w:r>
    </w:p>
    <w:p>
      <w:pPr>
        <w:pStyle w:val="itssubhead"/>
        <w:keepNext/>
        <w:keepLines/>
        <w:spacing w:after="0"/>
      </w:pPr>
      <w:r>
        <w:t>Australia</w:t>
      </w:r>
    </w:p>
    <w:p>
      <w:pPr>
        <w:pStyle w:val="itsentry"/>
        <w:keepNext/>
        <w:keepLines/>
        <w:spacing w:after="0"/>
      </w:pPr>
      <w:r>
        <w:t>Hansen, Darren</w:t>
      </w:r>
      <w:r>
        <w:t xml:space="preserve"> - </w:t>
      </w:r>
      <w:r>
        <w:rPr>
          <w:color w:val="000000" w:themeColor="hyperlink"/>
          <w:u w:val="single"/>
        </w:rPr>
        <w:hyperlink r:id="rId329">
          <w:r>
            <w:rPr/>
            <w:t>A/C.1/72/PV.5</w:t>
          </w:r>
        </w:hyperlink>
      </w:r>
    </w:p>
    <w:p>
      <w:pPr>
        <w:pStyle w:val="itssubhead"/>
        <w:keepNext/>
        <w:keepLines/>
        <w:spacing w:after="0"/>
      </w:pPr>
      <w:r>
        <w:t>Honduras</w:t>
      </w:r>
    </w:p>
    <w:p>
      <w:pPr>
        <w:pStyle w:val="itsentry"/>
        <w:keepNext/>
        <w:keepLines/>
        <w:spacing w:after="0"/>
      </w:pPr>
      <w:r>
        <w:t>Zelaya, Tatiana</w:t>
      </w:r>
      <w:r>
        <w:t xml:space="preserve"> - </w:t>
      </w:r>
      <w:r>
        <w:rPr>
          <w:color w:val="000000" w:themeColor="hyperlink"/>
          <w:u w:val="single"/>
        </w:rPr>
        <w:hyperlink r:id="rId320">
          <w:r>
            <w:rPr/>
            <w:t>A/C.1/72/PV.1</w:t>
          </w:r>
        </w:hyperlink>
      </w:r>
    </w:p>
    <w:p>
      <w:pPr>
        <w:pStyle w:val="itssubhead"/>
        <w:keepNext/>
        <w:keepLines/>
        <w:spacing w:after="0"/>
      </w:pPr>
      <w:r>
        <w:t>El Salvador</w:t>
      </w:r>
    </w:p>
    <w:p>
      <w:pPr>
        <w:pStyle w:val="itsentry"/>
        <w:keepNext/>
        <w:keepLines/>
        <w:spacing w:after="0"/>
      </w:pPr>
      <w:r>
        <w:t>Trejo Blanco, Sergio Manrique</w:t>
      </w:r>
      <w:r>
        <w:t xml:space="preserve"> - </w:t>
      </w:r>
      <w:r>
        <w:rPr>
          <w:color w:val="000000" w:themeColor="hyperlink"/>
          <w:u w:val="single"/>
        </w:rPr>
        <w:hyperlink r:id="rId320">
          <w:r>
            <w:rPr/>
            <w:t>A/C.1/72/PV.1</w:t>
          </w:r>
        </w:hyperlink>
      </w:r>
    </w:p>
    <w:p>
      <w:pPr>
        <w:pStyle w:val="itssubhead"/>
        <w:keepNext/>
        <w:keepLines/>
        <w:spacing w:after="0"/>
      </w:pPr>
      <w:r>
        <w:t>United States</w:t>
      </w:r>
    </w:p>
    <w:p>
      <w:pPr>
        <w:pStyle w:val="itsentry"/>
        <w:keepNext/>
        <w:keepLines/>
        <w:spacing w:after="0"/>
      </w:pPr>
      <w:r>
        <w:t>Bravaco, John A.</w:t>
      </w:r>
      <w:r>
        <w:t xml:space="preserve"> - </w:t>
      </w:r>
      <w:r>
        <w:rPr>
          <w:color w:val="000000" w:themeColor="hyperlink"/>
          <w:u w:val="single"/>
        </w:rPr>
        <w:hyperlink r:id="rId329">
          <w:r>
            <w:rPr/>
            <w:t>A/C.1/72/PV.5</w:t>
          </w:r>
        </w:hyperlink>
      </w:r>
    </w:p>
    <w:p>
      <w:pPr>
        <w:pStyle w:val="itssubhead"/>
        <w:keepNext/>
        <w:keepLines/>
        <w:spacing w:after="0"/>
      </w:pPr>
      <w:r>
        <w:t>UN. General Assembly. 1st Committee. Chair</w:t>
      </w:r>
    </w:p>
    <w:p>
      <w:pPr>
        <w:pStyle w:val="itsentry"/>
        <w:keepNext/>
        <w:keepLines/>
        <w:spacing w:after="0"/>
      </w:pPr>
      <w:r>
        <w:t>Bahr Aluloom, Mohammed Hussein (Iraq)</w:t>
      </w:r>
      <w:r>
        <w:t xml:space="preserve"> - </w:t>
      </w:r>
      <w:r>
        <w:rPr>
          <w:color w:val="000000" w:themeColor="hyperlink"/>
          <w:u w:val="single"/>
        </w:rPr>
        <w:hyperlink r:id="rId320">
          <w:r>
            <w:rPr/>
            <w:t>A/C.1/72/PV.1</w:t>
          </w:r>
        </w:hyperlink>
      </w:r>
      <w:r>
        <w:t xml:space="preserve">; </w:t>
      </w:r>
      <w:r>
        <w:rPr>
          <w:color w:val="000000" w:themeColor="hyperlink"/>
          <w:u w:val="single"/>
        </w:rPr>
        <w:hyperlink r:id="rId52">
          <w:r>
            <w:rPr/>
            <w:t>A/C.1/72/PV.28</w:t>
          </w:r>
        </w:hyperlink>
      </w:r>
    </w:p>
    <w:p>
      <w:pPr>
        <w:pStyle w:val="itssubhead"/>
        <w:keepNext/>
        <w:keepLines/>
        <w:spacing w:after="0"/>
      </w:pPr>
      <w:r>
        <w:t>China</w:t>
      </w:r>
    </w:p>
    <w:p>
      <w:pPr>
        <w:pStyle w:val="itsentry"/>
        <w:keepNext/>
        <w:keepLines/>
        <w:spacing w:after="0"/>
      </w:pPr>
      <w:r>
        <w:t>Sun, Lei</w:t>
      </w:r>
      <w:r>
        <w:t xml:space="preserve"> - </w:t>
      </w:r>
      <w:r>
        <w:rPr>
          <w:color w:val="000000" w:themeColor="hyperlink"/>
          <w:u w:val="single"/>
        </w:rPr>
        <w:hyperlink r:id="rId52">
          <w:r>
            <w:rPr/>
            <w:t>A/C.1/72/PV.28</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320">
          <w:r>
            <w:rPr/>
            <w:t>A/C.1/72/PV.1</w:t>
          </w:r>
        </w:hyperlink>
      </w:r>
      <w:r>
        <w:t xml:space="preserve">; </w:t>
      </w:r>
      <w:r>
        <w:rPr>
          <w:color w:val="000000" w:themeColor="hyperlink"/>
          <w:u w:val="single"/>
        </w:rPr>
        <w:hyperlink r:id="rId52">
          <w:r>
            <w:rPr/>
            <w:t>A/C.1/72/PV.28</w:t>
          </w:r>
        </w:hyperlink>
      </w:r>
      <w:r>
        <w:t xml:space="preserve">; </w:t>
      </w:r>
      <w:r>
        <w:rPr>
          <w:color w:val="000000" w:themeColor="hyperlink"/>
          <w:u w:val="single"/>
        </w:rPr>
        <w:hyperlink r:id="rId329">
          <w:r>
            <w:rPr/>
            <w:t>A/C.1/72/PV.5</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320">
          <w:r>
            <w:rPr/>
            <w:t>A/C.1/72/PV.1</w:t>
          </w:r>
        </w:hyperlink>
      </w:r>
      <w:r>
        <w:t xml:space="preserve">; </w:t>
      </w:r>
      <w:r>
        <w:rPr>
          <w:color w:val="000000" w:themeColor="hyperlink"/>
          <w:u w:val="single"/>
        </w:rPr>
        <w:hyperlink r:id="rId52">
          <w:r>
            <w:rPr/>
            <w:t>A/C.1/72/PV.28</w:t>
          </w:r>
        </w:hyperlink>
      </w:r>
    </w:p>
    <w:p>
      <w:pPr>
        <w:pStyle w:val="itssubhead"/>
        <w:keepNext/>
        <w:keepLines/>
        <w:spacing w:after="0"/>
      </w:pPr>
      <w:r>
        <w:t>Guatemala</w:t>
      </w:r>
    </w:p>
    <w:p>
      <w:pPr>
        <w:pStyle w:val="itsentry"/>
        <w:keepNext/>
        <w:keepLines/>
        <w:spacing w:after="0"/>
      </w:pPr>
      <w:r>
        <w:t>Benard Estrada, Juan Antonio</w:t>
      </w:r>
      <w:r>
        <w:t xml:space="preserve"> - </w:t>
      </w:r>
      <w:r>
        <w:rPr>
          <w:color w:val="000000" w:themeColor="hyperlink"/>
          <w:u w:val="single"/>
        </w:rPr>
        <w:hyperlink r:id="rId320">
          <w:r>
            <w:rPr/>
            <w:t>A/C.1/72/PV.1</w:t>
          </w:r>
        </w:hyperlink>
      </w:r>
      <w:r>
        <w:t xml:space="preserve">; </w:t>
      </w:r>
      <w:r>
        <w:rPr>
          <w:color w:val="000000" w:themeColor="hyperlink"/>
          <w:u w:val="single"/>
        </w:rPr>
        <w:hyperlink r:id="rId329">
          <w:r>
            <w:rPr/>
            <w:t>A/C.1/72/PV.5</w:t>
          </w:r>
        </w:hyperlink>
      </w:r>
    </w:p>
    <w:p>
      <w:pPr>
        <w:pStyle w:val="itssubhead"/>
        <w:keepNext/>
        <w:keepLines/>
        <w:spacing w:after="0"/>
      </w:pPr>
      <w:r>
        <w:t>Mauritania</w:t>
      </w:r>
    </w:p>
    <w:p>
      <w:pPr>
        <w:pStyle w:val="itsentry"/>
        <w:keepNext/>
        <w:keepLines/>
        <w:spacing w:after="0"/>
      </w:pPr>
      <w:r>
        <w:t>Guelaye, M'Hamed</w:t>
      </w:r>
      <w:r>
        <w:t xml:space="preserve"> - </w:t>
      </w:r>
      <w:r>
        <w:rPr>
          <w:color w:val="000000" w:themeColor="hyperlink"/>
          <w:u w:val="single"/>
        </w:rPr>
        <w:hyperlink r:id="rId52">
          <w:r>
            <w:rPr/>
            <w:t>A/C.1/72/PV.28</w:t>
          </w:r>
        </w:hyperlink>
      </w:r>
    </w:p>
    <w:p>
      <w:pPr>
        <w:pStyle w:val="itssubhead"/>
        <w:keepNext/>
        <w:keepLines/>
        <w:spacing w:after="0"/>
      </w:pPr>
      <w:r>
        <w:t>Ecuador</w:t>
      </w:r>
    </w:p>
    <w:p>
      <w:pPr>
        <w:pStyle w:val="itsentry"/>
        <w:keepNext/>
        <w:keepLines/>
        <w:spacing w:after="0"/>
      </w:pPr>
      <w:r>
        <w:t>Luque Márquez, Fernando</w:t>
      </w:r>
      <w:r>
        <w:t xml:space="preserve"> - </w:t>
      </w:r>
      <w:r>
        <w:rPr>
          <w:color w:val="000000" w:themeColor="hyperlink"/>
          <w:u w:val="single"/>
        </w:rPr>
        <w:hyperlink r:id="rId320">
          <w:r>
            <w:rPr/>
            <w:t>A/C.1/72/PV.1</w:t>
          </w:r>
        </w:hyperlink>
      </w:r>
      <w:r>
        <w:t xml:space="preserve">; </w:t>
      </w:r>
      <w:r>
        <w:rPr>
          <w:color w:val="000000" w:themeColor="hyperlink"/>
          <w:u w:val="single"/>
        </w:rPr>
        <w:hyperlink r:id="rId329">
          <w:r>
            <w:rPr/>
            <w:t>A/C.1/72/PV.5</w:t>
          </w:r>
        </w:hyperlink>
      </w:r>
    </w:p>
    <w:p>
      <w:pPr>
        <w:pStyle w:val="itssubhead"/>
        <w:keepNext/>
        <w:keepLines/>
        <w:spacing w:after="0"/>
      </w:pPr>
      <w:r>
        <w:t>Cuba</w:t>
      </w:r>
    </w:p>
    <w:p>
      <w:pPr>
        <w:pStyle w:val="itsentry"/>
        <w:keepNext/>
        <w:keepLines/>
        <w:spacing w:after="0"/>
      </w:pPr>
      <w:r>
        <w:t>Sánchez Rodríguez, Lilianne</w:t>
      </w:r>
      <w:r>
        <w:t xml:space="preserve"> - </w:t>
      </w:r>
      <w:r>
        <w:rPr>
          <w:color w:val="000000" w:themeColor="hyperlink"/>
          <w:u w:val="single"/>
        </w:rPr>
        <w:hyperlink r:id="rId320">
          <w:r>
            <w:rPr/>
            <w:t>A/C.1/72/PV.1</w:t>
          </w:r>
        </w:hyperlink>
      </w:r>
      <w:r>
        <w:t xml:space="preserve">; </w:t>
      </w:r>
      <w:r>
        <w:rPr>
          <w:color w:val="000000" w:themeColor="hyperlink"/>
          <w:u w:val="single"/>
        </w:rPr>
        <w:hyperlink r:id="rId52">
          <w:r>
            <w:rPr/>
            <w:t>A/C.1/72/PV.28</w:t>
          </w:r>
        </w:hyperlink>
      </w:r>
    </w:p>
    <w:p>
      <w:pPr>
        <w:pStyle w:val="itssubhead"/>
        <w:keepNext/>
        <w:keepLines/>
        <w:spacing w:after="0"/>
      </w:pPr>
      <w:r>
        <w:t>Costa Rica</w:t>
      </w:r>
    </w:p>
    <w:p>
      <w:pPr>
        <w:pStyle w:val="itsentry"/>
        <w:keepNext/>
        <w:keepLines/>
        <w:spacing w:after="0"/>
      </w:pPr>
      <w:r>
        <w:t>García Gutiérrez, Verónica</w:t>
      </w:r>
      <w:r>
        <w:t xml:space="preserve"> - </w:t>
      </w:r>
      <w:r>
        <w:rPr>
          <w:color w:val="000000" w:themeColor="hyperlink"/>
          <w:u w:val="single"/>
        </w:rPr>
        <w:hyperlink r:id="rId320">
          <w:r>
            <w:rPr/>
            <w:t>A/C.1/72/PV.1</w:t>
          </w:r>
        </w:hyperlink>
      </w:r>
    </w:p>
    <w:p>
      <w:pPr>
        <w:pStyle w:val="itssubhead"/>
        <w:keepNext/>
        <w:keepLines/>
        <w:spacing w:after="0"/>
      </w:pPr>
      <w:r>
        <w:t>Argentina</w:t>
      </w:r>
    </w:p>
    <w:p>
      <w:pPr>
        <w:pStyle w:val="itsentry"/>
        <w:keepNext/>
        <w:keepLines/>
        <w:spacing w:after="0"/>
      </w:pPr>
      <w:r>
        <w:t>Mac Loughlin, María Paula</w:t>
      </w:r>
      <w:r>
        <w:t xml:space="preserve"> - </w:t>
      </w:r>
      <w:r>
        <w:rPr>
          <w:color w:val="000000" w:themeColor="hyperlink"/>
          <w:u w:val="single"/>
        </w:rPr>
        <w:hyperlink r:id="rId320">
          <w:r>
            <w:rPr/>
            <w:t>A/C.1/72/PV.1</w:t>
          </w:r>
        </w:hyperlink>
      </w:r>
    </w:p>
    <w:p>
      <w:pPr>
        <w:pStyle w:val="itssubhead"/>
        <w:keepNext/>
        <w:keepLines/>
        <w:spacing w:after="0"/>
      </w:pPr>
      <w:r>
        <w:t>Peru</w:t>
      </w:r>
    </w:p>
    <w:p>
      <w:pPr>
        <w:pStyle w:val="itsentry"/>
        <w:keepNext/>
        <w:keepLines/>
        <w:spacing w:after="0"/>
      </w:pPr>
      <w:r>
        <w:t>Prieto, Enri</w:t>
      </w:r>
      <w:r>
        <w:t xml:space="preserve"> - </w:t>
      </w:r>
      <w:r>
        <w:rPr>
          <w:color w:val="000000" w:themeColor="hyperlink"/>
          <w:u w:val="single"/>
        </w:rPr>
        <w:hyperlink r:id="rId320">
          <w:r>
            <w:rPr/>
            <w:t>A/C.1/72/PV.1</w:t>
          </w:r>
        </w:hyperlink>
      </w:r>
    </w:p>
    <w:p>
      <w:pPr>
        <w:pStyle w:val="itssubhead"/>
        <w:keepNext/>
        <w:keepLines/>
        <w:spacing w:after="0"/>
      </w:pPr>
      <w:r>
        <w:t>Coordinating Bureau of the Non-Aligned Countries</w:t>
      </w:r>
    </w:p>
    <w:p>
      <w:pPr>
        <w:pStyle w:val="itsentry"/>
        <w:keepNext/>
        <w:keepLines/>
        <w:spacing w:after="0"/>
      </w:pPr>
      <w:r>
        <w:t>Jenie, Anggi (Indonesia)</w:t>
      </w:r>
      <w:r>
        <w:t xml:space="preserve"> - </w:t>
      </w:r>
      <w:r>
        <w:rPr>
          <w:color w:val="000000" w:themeColor="hyperlink"/>
          <w:u w:val="single"/>
        </w:rPr>
        <w:hyperlink r:id="rId52">
          <w:r>
            <w:rPr/>
            <w:t>A/C.1/72/PV.28</w:t>
          </w:r>
        </w:hyperlink>
      </w:r>
    </w:p>
    <w:p>
      <w:pPr>
        <w:pStyle w:val="itssubhead"/>
        <w:keepNext/>
        <w:keepLines/>
        <w:spacing w:after="0"/>
      </w:pPr>
      <w:r>
        <w:t>United Kingdom</w:t>
      </w:r>
    </w:p>
    <w:p>
      <w:pPr>
        <w:pStyle w:val="itsentry"/>
        <w:keepNext/>
        <w:keepLines/>
        <w:spacing w:after="0"/>
      </w:pPr>
      <w:r>
        <w:t>Rowland, Matthew</w:t>
      </w:r>
      <w:r>
        <w:t xml:space="preserve"> - </w:t>
      </w:r>
      <w:r>
        <w:rPr>
          <w:color w:val="000000" w:themeColor="hyperlink"/>
          <w:u w:val="single"/>
        </w:rPr>
        <w:hyperlink r:id="rId329">
          <w:r>
            <w:rPr/>
            <w:t>A/C.1/72/PV.5</w:t>
          </w:r>
        </w:hyperlink>
      </w:r>
    </w:p>
    <w:p>
      <w:pPr>
        <w:pStyle w:val="itssubhead"/>
        <w:keepNext/>
        <w:keepLines/>
        <w:spacing w:after="0"/>
      </w:pPr>
      <w:r>
        <w:t>France</w:t>
      </w:r>
    </w:p>
    <w:p>
      <w:pPr>
        <w:pStyle w:val="itsentry"/>
        <w:keepNext/>
        <w:keepLines/>
        <w:spacing w:after="0"/>
      </w:pPr>
      <w:r>
        <w:t>Weisz, Benjamin</w:t>
      </w:r>
      <w:r>
        <w:t xml:space="preserve"> - </w:t>
      </w:r>
      <w:r>
        <w:rPr>
          <w:color w:val="000000" w:themeColor="hyperlink"/>
          <w:u w:val="single"/>
        </w:rPr>
        <w:hyperlink r:id="rId329">
          <w:r>
            <w:rPr/>
            <w:t>A/C.1/72/PV.5</w:t>
          </w:r>
        </w:hyperlink>
      </w:r>
    </w:p>
    <w:p>
      <w:pPr>
        <w:pStyle w:val="itssubhead"/>
        <w:keepNext/>
        <w:keepLines/>
        <w:spacing w:after="0"/>
      </w:pPr>
      <w:r>
        <w:t>Chile</w:t>
      </w:r>
    </w:p>
    <w:p>
      <w:pPr>
        <w:pStyle w:val="itsentry"/>
        <w:keepNext/>
        <w:keepLines/>
        <w:spacing w:after="0"/>
      </w:pPr>
      <w:r>
        <w:t>Garrido, Claudio</w:t>
      </w:r>
      <w:r>
        <w:t xml:space="preserve"> - </w:t>
      </w:r>
      <w:r>
        <w:rPr>
          <w:color w:val="000000" w:themeColor="hyperlink"/>
          <w:u w:val="single"/>
        </w:rPr>
        <w:hyperlink r:id="rId320">
          <w:r>
            <w:rPr/>
            <w:t>A/C.1/72/PV.1</w:t>
          </w:r>
        </w:hyperlink>
      </w:r>
    </w:p>
    <w:p>
      <w:pPr>
        <w:pStyle w:val="itssubhead"/>
        <w:keepNext/>
        <w:keepLines/>
        <w:spacing w:after="0"/>
      </w:pPr>
      <w:r>
        <w:t>Colombia</w:t>
      </w:r>
    </w:p>
    <w:p>
      <w:pPr>
        <w:pStyle w:val="itsentry"/>
        <w:keepNext/>
        <w:keepLines/>
        <w:spacing w:after="0"/>
      </w:pPr>
      <w:r>
        <w:t>Díaz Reina, Juan Camilo</w:t>
      </w:r>
      <w:r>
        <w:t xml:space="preserve"> - </w:t>
      </w:r>
      <w:r>
        <w:rPr>
          <w:color w:val="000000" w:themeColor="hyperlink"/>
          <w:u w:val="single"/>
        </w:rPr>
        <w:hyperlink r:id="rId320">
          <w:r>
            <w:rPr/>
            <w:t>A/C.1/72/PV.1</w:t>
          </w:r>
        </w:hyperlink>
      </w:r>
    </w:p>
    <w:p>
      <w:pPr>
        <w:pStyle w:val="itssubhead"/>
        <w:keepNext/>
        <w:keepLines/>
        <w:spacing w:after="0"/>
      </w:pPr>
      <w:r>
        <w:t>Brazil</w:t>
      </w:r>
    </w:p>
    <w:p>
      <w:pPr>
        <w:pStyle w:val="itsentry"/>
        <w:keepNext/>
        <w:keepLines/>
        <w:spacing w:after="0"/>
      </w:pPr>
      <w:r>
        <w:t>Calza, Larissa Schneider</w:t>
      </w:r>
      <w:r>
        <w:t xml:space="preserve"> - </w:t>
      </w:r>
      <w:r>
        <w:rPr>
          <w:color w:val="000000" w:themeColor="hyperlink"/>
          <w:u w:val="single"/>
        </w:rPr>
        <w:hyperlink r:id="rId320">
          <w:r>
            <w:rPr/>
            <w:t>A/C.1/72/PV.1</w:t>
          </w:r>
        </w:hyperlink>
      </w:r>
    </w:p>
    <w:p>
      <w:pPr>
        <w:pStyle w:val="itsentry"/>
        <w:keepNext/>
        <w:keepLines/>
        <w:spacing w:after="0"/>
      </w:pPr>
      <w:r>
        <w:t>Vieira, Mauro</w:t>
      </w:r>
      <w:r>
        <w:t xml:space="preserve"> - </w:t>
      </w:r>
      <w:r>
        <w:rPr>
          <w:color w:val="000000" w:themeColor="hyperlink"/>
          <w:u w:val="single"/>
        </w:rPr>
        <w:hyperlink r:id="rId323">
          <w:r>
            <w:rPr/>
            <w:t>A/C.1/72/PV.3</w:t>
          </w:r>
        </w:hyperlink>
      </w:r>
      <w:r>
        <w:t xml:space="preserve">; </w:t>
      </w:r>
      <w:r>
        <w:rPr>
          <w:color w:val="000000" w:themeColor="hyperlink"/>
          <w:u w:val="single"/>
        </w:rPr>
        <w:hyperlink r:id="rId329">
          <w:r>
            <w:rPr/>
            <w:t>A/C.1/72/PV.5</w:t>
          </w:r>
        </w:hyperlink>
      </w:r>
    </w:p>
    <w:p>
      <w:pPr>
        <w:pStyle w:val="itssubhead"/>
        <w:keepNext/>
        <w:keepLines/>
        <w:spacing w:after="0"/>
      </w:pPr>
      <w:r>
        <w:t>Nigeria</w:t>
      </w:r>
    </w:p>
    <w:p>
      <w:pPr>
        <w:pStyle w:val="itsentry"/>
        <w:keepNext/>
        <w:keepLines/>
        <w:spacing w:after="0"/>
      </w:pPr>
      <w:r>
        <w:t>Weinoh, Kingsley</w:t>
      </w:r>
      <w:r>
        <w:t xml:space="preserve"> - </w:t>
      </w:r>
      <w:r>
        <w:rPr>
          <w:color w:val="000000" w:themeColor="hyperlink"/>
          <w:u w:val="single"/>
        </w:rPr>
        <w:hyperlink r:id="rId52">
          <w:r>
            <w:rPr/>
            <w:t>A/C.1/72/PV.28</w:t>
          </w:r>
        </w:hyperlink>
      </w:r>
      <w:r>
        <w:br/>
      </w:r>
    </w:p>
    <w:p>
      <w:pPr>
        <w:pStyle w:val="itshead"/>
        <w:keepNext/>
        <w:keepLines/>
      </w:pPr>
      <w:r>
        <w:t>UN. GENERAL ASSEMBLY (72ND SESS. : 2017-2018). 2ND COMMITTEE--GENERAL DEBATE (Agenda Item 8)</w:t>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330">
          <w:r>
            <w:rPr/>
            <w:t>A/C.2/72/SR.3</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331">
          <w:r>
            <w:rPr/>
            <w:t>A/C.2/72/SR.4</w:t>
          </w:r>
        </w:hyperlink>
      </w:r>
    </w:p>
    <w:p>
      <w:pPr>
        <w:pStyle w:val="itssubhead"/>
        <w:keepNext/>
        <w:keepLines/>
        <w:spacing w:after="0"/>
      </w:pPr>
      <w:r>
        <w:t>Zimbabwe</w:t>
      </w:r>
    </w:p>
    <w:p>
      <w:pPr>
        <w:pStyle w:val="itsentry"/>
        <w:keepNext/>
        <w:keepLines/>
        <w:spacing w:after="0"/>
      </w:pPr>
      <w:r>
        <w:t>Shava, Frederick Musiiwa Makamure</w:t>
      </w:r>
      <w:r>
        <w:t xml:space="preserve"> - </w:t>
      </w:r>
      <w:r>
        <w:rPr>
          <w:color w:val="000000" w:themeColor="hyperlink"/>
          <w:u w:val="single"/>
        </w:rPr>
        <w:hyperlink r:id="rId332">
          <w:r>
            <w:rPr/>
            <w:t>A/C.2/72/SR.5</w:t>
          </w:r>
        </w:hyperlink>
      </w:r>
    </w:p>
    <w:p>
      <w:pPr>
        <w:pStyle w:val="itssubhead"/>
        <w:keepNext/>
        <w:keepLines/>
        <w:spacing w:after="0"/>
      </w:pPr>
      <w:r>
        <w:t>Caribbean Community</w:t>
      </w:r>
    </w:p>
    <w:p>
      <w:pPr>
        <w:pStyle w:val="itsentry"/>
        <w:keepNext/>
        <w:keepLines/>
        <w:spacing w:after="0"/>
      </w:pPr>
      <w:r>
        <w:t>Nazaire, Astride (Haiti)</w:t>
      </w:r>
      <w:r>
        <w:t xml:space="preserve"> - </w:t>
      </w:r>
      <w:r>
        <w:rPr>
          <w:color w:val="000000" w:themeColor="hyperlink"/>
          <w:u w:val="single"/>
        </w:rPr>
        <w:hyperlink r:id="rId333">
          <w:r>
            <w:rPr/>
            <w:t>A/C.2/72/SR.2</w:t>
          </w:r>
        </w:hyperlink>
      </w:r>
    </w:p>
    <w:p>
      <w:pPr>
        <w:pStyle w:val="itssubhead"/>
        <w:keepNext/>
        <w:keepLines/>
        <w:spacing w:after="0"/>
      </w:pPr>
      <w:r>
        <w:t>Myanmar</w:t>
      </w:r>
    </w:p>
    <w:p>
      <w:pPr>
        <w:pStyle w:val="itsentry"/>
        <w:keepNext/>
        <w:keepLines/>
        <w:spacing w:after="0"/>
      </w:pPr>
      <w:r>
        <w:t>Khyne, Hmway Hmway</w:t>
      </w:r>
      <w:r>
        <w:t xml:space="preserve"> - </w:t>
      </w:r>
      <w:r>
        <w:rPr>
          <w:color w:val="000000" w:themeColor="hyperlink"/>
          <w:u w:val="single"/>
        </w:rPr>
        <w:hyperlink r:id="rId330">
          <w:r>
            <w:rPr/>
            <w:t>A/C.2/72/SR.3</w:t>
          </w:r>
        </w:hyperlink>
      </w:r>
    </w:p>
    <w:p>
      <w:pPr>
        <w:pStyle w:val="itssubhead"/>
        <w:keepNext/>
        <w:keepLines/>
        <w:spacing w:after="0"/>
      </w:pPr>
      <w:r>
        <w:t>Algeria</w:t>
      </w:r>
    </w:p>
    <w:p>
      <w:pPr>
        <w:pStyle w:val="itsentry"/>
        <w:keepNext/>
        <w:keepLines/>
        <w:spacing w:after="0"/>
      </w:pPr>
      <w:r>
        <w:t>Mebarki, Mourad</w:t>
      </w:r>
      <w:r>
        <w:t xml:space="preserve"> - </w:t>
      </w:r>
      <w:r>
        <w:rPr>
          <w:color w:val="000000" w:themeColor="hyperlink"/>
          <w:u w:val="single"/>
        </w:rPr>
        <w:hyperlink r:id="rId333">
          <w:r>
            <w:rPr/>
            <w:t>A/C.2/72/SR.2</w:t>
          </w:r>
        </w:hyperlink>
      </w:r>
      <w:r>
        <w:t xml:space="preserve">; </w:t>
      </w:r>
      <w:r>
        <w:rPr>
          <w:color w:val="000000" w:themeColor="hyperlink"/>
          <w:u w:val="single"/>
        </w:rPr>
        <w:hyperlink r:id="rId332">
          <w:r>
            <w:rPr/>
            <w:t>A/C.2/72/SR.5</w:t>
          </w:r>
        </w:hyperlink>
      </w:r>
    </w:p>
    <w:p>
      <w:pPr>
        <w:pStyle w:val="itssubhead"/>
        <w:keepNext/>
        <w:keepLines/>
        <w:spacing w:after="0"/>
      </w:pPr>
      <w:r>
        <w:t>Kyrgyzstan</w:t>
      </w:r>
    </w:p>
    <w:p>
      <w:pPr>
        <w:pStyle w:val="itsentry"/>
        <w:keepNext/>
        <w:keepLines/>
        <w:spacing w:after="0"/>
      </w:pPr>
      <w:r>
        <w:t>Moldoisaeva, Mirgul</w:t>
      </w:r>
      <w:r>
        <w:t xml:space="preserve"> - </w:t>
      </w:r>
      <w:r>
        <w:rPr>
          <w:color w:val="000000" w:themeColor="hyperlink"/>
          <w:u w:val="single"/>
        </w:rPr>
        <w:hyperlink r:id="rId330">
          <w:r>
            <w:rPr/>
            <w:t>A/C.2/72/SR.3</w:t>
          </w:r>
        </w:hyperlink>
      </w:r>
    </w:p>
    <w:p>
      <w:pPr>
        <w:pStyle w:val="itssubhead"/>
        <w:keepNext/>
        <w:keepLines/>
        <w:spacing w:after="0"/>
      </w:pPr>
      <w:r>
        <w:t>Malaysia</w:t>
      </w:r>
    </w:p>
    <w:p>
      <w:pPr>
        <w:pStyle w:val="itsentry"/>
        <w:keepNext/>
        <w:keepLines/>
        <w:spacing w:after="0"/>
      </w:pPr>
      <w:r>
        <w:t>Onon Kennedy, Mayong</w:t>
      </w:r>
      <w:r>
        <w:t xml:space="preserve"> - </w:t>
      </w:r>
      <w:r>
        <w:rPr>
          <w:color w:val="000000" w:themeColor="hyperlink"/>
          <w:u w:val="single"/>
        </w:rPr>
        <w:hyperlink r:id="rId333">
          <w:r>
            <w:rPr/>
            <w:t>A/C.2/72/SR.2</w:t>
          </w:r>
        </w:hyperlink>
      </w:r>
    </w:p>
    <w:p>
      <w:pPr>
        <w:pStyle w:val="itssubhead"/>
        <w:keepNext/>
        <w:keepLines/>
        <w:spacing w:after="0"/>
      </w:pPr>
      <w:r>
        <w:t>Saudi Arabia</w:t>
      </w:r>
    </w:p>
    <w:p>
      <w:pPr>
        <w:pStyle w:val="itsentry"/>
        <w:keepNext/>
        <w:keepLines/>
        <w:spacing w:after="0"/>
      </w:pPr>
      <w:r>
        <w:t>Khashaan, Mohammed Essam M.</w:t>
      </w:r>
      <w:r>
        <w:t xml:space="preserve"> - </w:t>
      </w:r>
      <w:r>
        <w:rPr>
          <w:color w:val="000000" w:themeColor="hyperlink"/>
          <w:u w:val="single"/>
        </w:rPr>
        <w:hyperlink r:id="rId331">
          <w:r>
            <w:rPr/>
            <w:t>A/C.2/72/SR.4</w:t>
          </w:r>
        </w:hyperlink>
      </w:r>
    </w:p>
    <w:p>
      <w:pPr>
        <w:pStyle w:val="itssubhead"/>
        <w:keepNext/>
        <w:keepLines/>
        <w:spacing w:after="0"/>
      </w:pPr>
      <w:r>
        <w:t>Georgia</w:t>
      </w:r>
    </w:p>
    <w:p>
      <w:pPr>
        <w:pStyle w:val="itsentry"/>
        <w:keepNext/>
        <w:keepLines/>
        <w:spacing w:after="0"/>
      </w:pPr>
      <w:r>
        <w:t>Agladze, Elene</w:t>
      </w:r>
      <w:r>
        <w:t xml:space="preserve"> - </w:t>
      </w:r>
      <w:r>
        <w:rPr>
          <w:color w:val="000000" w:themeColor="hyperlink"/>
          <w:u w:val="single"/>
        </w:rPr>
        <w:hyperlink r:id="rId331">
          <w:r>
            <w:rPr/>
            <w:t>A/C.2/72/SR.4</w:t>
          </w:r>
        </w:hyperlink>
      </w:r>
    </w:p>
    <w:p>
      <w:pPr>
        <w:pStyle w:val="itssubhead"/>
        <w:keepNext/>
        <w:keepLines/>
        <w:spacing w:after="0"/>
      </w:pPr>
      <w:r>
        <w:t>Syrian Arab Republic</w:t>
      </w:r>
    </w:p>
    <w:p>
      <w:pPr>
        <w:pStyle w:val="itsentry"/>
        <w:keepNext/>
        <w:keepLines/>
        <w:spacing w:after="0"/>
      </w:pPr>
      <w:r>
        <w:t>Ja'afari, Bashar</w:t>
      </w:r>
      <w:r>
        <w:t xml:space="preserve"> - </w:t>
      </w:r>
      <w:r>
        <w:rPr>
          <w:color w:val="000000" w:themeColor="hyperlink"/>
          <w:u w:val="single"/>
        </w:rPr>
        <w:hyperlink r:id="rId330">
          <w:r>
            <w:rPr/>
            <w:t>A/C.2/72/SR.3</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331">
          <w:r>
            <w:rPr/>
            <w:t>A/C.2/72/SR.4</w:t>
          </w:r>
        </w:hyperlink>
      </w:r>
    </w:p>
    <w:p>
      <w:pPr>
        <w:pStyle w:val="itssubhead"/>
        <w:keepNext/>
        <w:keepLines/>
        <w:spacing w:after="0"/>
      </w:pPr>
      <w:r>
        <w:t>Qatar</w:t>
      </w:r>
    </w:p>
    <w:p>
      <w:pPr>
        <w:pStyle w:val="itsentry"/>
        <w:keepNext/>
        <w:keepLines/>
        <w:spacing w:after="0"/>
      </w:pPr>
      <w:r>
        <w:t>Al-Kuwari, Ahmad Saif Y.A.</w:t>
      </w:r>
      <w:r>
        <w:t xml:space="preserve"> - </w:t>
      </w:r>
      <w:r>
        <w:rPr>
          <w:color w:val="000000" w:themeColor="hyperlink"/>
          <w:u w:val="single"/>
        </w:rPr>
        <w:hyperlink r:id="rId331">
          <w:r>
            <w:rPr/>
            <w:t>A/C.2/72/SR.4</w:t>
          </w:r>
        </w:hyperlink>
      </w:r>
    </w:p>
    <w:p>
      <w:pPr>
        <w:pStyle w:val="itssubhead"/>
        <w:keepNext/>
        <w:keepLines/>
        <w:spacing w:after="0"/>
      </w:pPr>
      <w:r>
        <w:t>Romania</w:t>
      </w:r>
    </w:p>
    <w:p>
      <w:pPr>
        <w:pStyle w:val="itsentry"/>
        <w:keepNext/>
        <w:keepLines/>
        <w:spacing w:after="0"/>
      </w:pPr>
      <w:r>
        <w:t>Jinga, Ion</w:t>
      </w:r>
      <w:r>
        <w:t xml:space="preserve"> - </w:t>
      </w:r>
      <w:r>
        <w:rPr>
          <w:color w:val="000000" w:themeColor="hyperlink"/>
          <w:u w:val="single"/>
        </w:rPr>
        <w:hyperlink r:id="rId331">
          <w:r>
            <w:rPr/>
            <w:t>A/C.2/72/SR.4</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330">
          <w:r>
            <w:rPr/>
            <w:t>A/C.2/72/SR.3</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333">
          <w:r>
            <w:rPr/>
            <w:t>A/C.2/72/SR.2</w:t>
          </w:r>
        </w:hyperlink>
      </w:r>
    </w:p>
    <w:p>
      <w:pPr>
        <w:pStyle w:val="itssubhead"/>
        <w:keepNext/>
        <w:keepLines/>
        <w:spacing w:after="0"/>
      </w:pPr>
      <w:r>
        <w:t>Republic of Korea</w:t>
      </w:r>
    </w:p>
    <w:p>
      <w:pPr>
        <w:pStyle w:val="itsentry"/>
        <w:keepNext/>
        <w:keepLines/>
        <w:spacing w:after="0"/>
      </w:pPr>
      <w:r>
        <w:t>Hahn, Choonghee</w:t>
      </w:r>
      <w:r>
        <w:t xml:space="preserve"> - </w:t>
      </w:r>
      <w:r>
        <w:rPr>
          <w:color w:val="000000" w:themeColor="hyperlink"/>
          <w:u w:val="single"/>
        </w:rPr>
        <w:hyperlink r:id="rId330">
          <w:r>
            <w:rPr/>
            <w:t>A/C.2/72/SR.3</w:t>
          </w:r>
        </w:hyperlink>
      </w:r>
    </w:p>
    <w:p>
      <w:pPr>
        <w:pStyle w:val="itssubhead"/>
        <w:keepNext/>
        <w:keepLines/>
        <w:spacing w:after="0"/>
      </w:pPr>
      <w:r>
        <w:t>Sierra Leone</w:t>
      </w:r>
    </w:p>
    <w:p>
      <w:pPr>
        <w:pStyle w:val="itsentry"/>
        <w:keepNext/>
        <w:keepLines/>
        <w:spacing w:after="0"/>
      </w:pPr>
      <w:r>
        <w:t>Kabia, Isata</w:t>
      </w:r>
      <w:r>
        <w:t xml:space="preserve"> - </w:t>
      </w:r>
      <w:r>
        <w:rPr>
          <w:color w:val="000000" w:themeColor="hyperlink"/>
          <w:u w:val="single"/>
        </w:rPr>
        <w:hyperlink r:id="rId330">
          <w:r>
            <w:rPr/>
            <w:t>A/C.2/72/SR.3</w:t>
          </w:r>
        </w:hyperlink>
      </w:r>
    </w:p>
    <w:p>
      <w:pPr>
        <w:pStyle w:val="itssubhead"/>
        <w:keepNext/>
        <w:keepLines/>
        <w:spacing w:after="0"/>
      </w:pPr>
      <w:r>
        <w:t>Dominican Republic</w:t>
      </w:r>
    </w:p>
    <w:p>
      <w:pPr>
        <w:pStyle w:val="itsentry"/>
        <w:keepNext/>
        <w:keepLines/>
        <w:spacing w:after="0"/>
      </w:pPr>
      <w:r>
        <w:t>Cortorreal, Francisco</w:t>
      </w:r>
      <w:r>
        <w:t xml:space="preserve"> - </w:t>
      </w:r>
      <w:r>
        <w:rPr>
          <w:color w:val="000000" w:themeColor="hyperlink"/>
          <w:u w:val="single"/>
        </w:rPr>
        <w:hyperlink r:id="rId331">
          <w:r>
            <w:rPr/>
            <w:t>A/C.2/72/SR.4</w:t>
          </w:r>
        </w:hyperlink>
      </w:r>
    </w:p>
    <w:p>
      <w:pPr>
        <w:pStyle w:val="itssubhead"/>
        <w:keepNext/>
        <w:keepLines/>
        <w:spacing w:after="0"/>
      </w:pPr>
      <w:r>
        <w:t>Solomon Islands</w:t>
      </w:r>
    </w:p>
    <w:p>
      <w:pPr>
        <w:pStyle w:val="itsentry"/>
        <w:keepNext/>
        <w:keepLines/>
        <w:spacing w:after="0"/>
      </w:pPr>
      <w:r>
        <w:t>Sisilo, Robert</w:t>
      </w:r>
      <w:r>
        <w:t xml:space="preserve"> - </w:t>
      </w:r>
      <w:r>
        <w:rPr>
          <w:color w:val="000000" w:themeColor="hyperlink"/>
          <w:u w:val="single"/>
        </w:rPr>
        <w:hyperlink r:id="rId332">
          <w:r>
            <w:rPr/>
            <w:t>A/C.2/72/SR.5</w:t>
          </w:r>
        </w:hyperlink>
      </w:r>
    </w:p>
    <w:p>
      <w:pPr>
        <w:pStyle w:val="itssubhead"/>
        <w:keepNext/>
        <w:keepLines/>
        <w:spacing w:after="0"/>
      </w:pPr>
      <w:r>
        <w:t>Ethiopia</w:t>
      </w:r>
    </w:p>
    <w:p>
      <w:pPr>
        <w:pStyle w:val="itsentry"/>
        <w:keepNext/>
        <w:keepLines/>
        <w:spacing w:after="0"/>
      </w:pPr>
      <w:r>
        <w:t>Alemu, Tekeda</w:t>
      </w:r>
      <w:r>
        <w:t xml:space="preserve"> - </w:t>
      </w:r>
      <w:r>
        <w:rPr>
          <w:color w:val="000000" w:themeColor="hyperlink"/>
          <w:u w:val="single"/>
        </w:rPr>
        <w:hyperlink r:id="rId331">
          <w:r>
            <w:rPr/>
            <w:t>A/C.2/72/SR.4</w:t>
          </w:r>
        </w:hyperlink>
      </w:r>
    </w:p>
    <w:p>
      <w:pPr>
        <w:pStyle w:val="itssubhead"/>
        <w:keepNext/>
        <w:keepLines/>
        <w:spacing w:after="0"/>
      </w:pPr>
      <w:r>
        <w:t>Japan</w:t>
      </w:r>
    </w:p>
    <w:p>
      <w:pPr>
        <w:pStyle w:val="itsentry"/>
        <w:keepNext/>
        <w:keepLines/>
        <w:spacing w:after="0"/>
      </w:pPr>
      <w:r>
        <w:t>Matsunaga, Takeshi</w:t>
      </w:r>
      <w:r>
        <w:t xml:space="preserve"> - </w:t>
      </w:r>
      <w:r>
        <w:rPr>
          <w:color w:val="000000" w:themeColor="hyperlink"/>
          <w:u w:val="single"/>
        </w:rPr>
        <w:hyperlink r:id="rId331">
          <w:r>
            <w:rPr/>
            <w:t>A/C.2/72/SR.4</w:t>
          </w:r>
        </w:hyperlink>
      </w:r>
    </w:p>
    <w:p>
      <w:pPr>
        <w:pStyle w:val="itssubhead"/>
        <w:keepNext/>
        <w:keepLines/>
        <w:spacing w:after="0"/>
      </w:pPr>
      <w:r>
        <w:t>Afghanistan</w:t>
      </w:r>
    </w:p>
    <w:p>
      <w:pPr>
        <w:pStyle w:val="itsentry"/>
        <w:keepNext/>
        <w:keepLines/>
        <w:spacing w:after="0"/>
      </w:pPr>
      <w:r>
        <w:t>Saikal, Mahmoud</w:t>
      </w:r>
      <w:r>
        <w:t xml:space="preserve"> - </w:t>
      </w:r>
      <w:r>
        <w:rPr>
          <w:color w:val="000000" w:themeColor="hyperlink"/>
          <w:u w:val="single"/>
        </w:rPr>
        <w:hyperlink r:id="rId332">
          <w:r>
            <w:rPr/>
            <w:t>A/C.2/72/SR.5</w:t>
          </w:r>
        </w:hyperlink>
      </w:r>
    </w:p>
    <w:p>
      <w:pPr>
        <w:pStyle w:val="itssubhead"/>
        <w:keepNext/>
        <w:keepLines/>
        <w:spacing w:after="0"/>
      </w:pPr>
      <w:r>
        <w:t>Serbia</w:t>
      </w:r>
    </w:p>
    <w:p>
      <w:pPr>
        <w:pStyle w:val="itsentry"/>
        <w:keepNext/>
        <w:keepLines/>
        <w:spacing w:after="0"/>
      </w:pPr>
      <w:r>
        <w:t>Jemuovic, Iva</w:t>
      </w:r>
      <w:r>
        <w:t xml:space="preserve"> - </w:t>
      </w:r>
      <w:r>
        <w:rPr>
          <w:color w:val="000000" w:themeColor="hyperlink"/>
          <w:u w:val="single"/>
        </w:rPr>
        <w:hyperlink r:id="rId332">
          <w:r>
            <w:rPr/>
            <w:t>A/C.2/72/SR.5</w:t>
          </w:r>
        </w:hyperlink>
      </w:r>
    </w:p>
    <w:p>
      <w:pPr>
        <w:pStyle w:val="itssubhead"/>
        <w:keepNext/>
        <w:keepLines/>
        <w:spacing w:after="0"/>
      </w:pPr>
      <w:r>
        <w:t>Timor-Leste</w:t>
      </w:r>
    </w:p>
    <w:p>
      <w:pPr>
        <w:pStyle w:val="itsentry"/>
        <w:keepNext/>
        <w:keepLines/>
        <w:spacing w:after="0"/>
      </w:pPr>
      <w:r>
        <w:t>Costa Chaves, Joaquim Jose</w:t>
      </w:r>
      <w:r>
        <w:t xml:space="preserve"> - </w:t>
      </w:r>
      <w:r>
        <w:rPr>
          <w:color w:val="000000" w:themeColor="hyperlink"/>
          <w:u w:val="single"/>
        </w:rPr>
        <w:hyperlink r:id="rId332">
          <w:r>
            <w:rPr/>
            <w:t>A/C.2/72/SR.5</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333">
          <w:r>
            <w:rPr/>
            <w:t>A/C.2/72/SR.2</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333">
          <w:r>
            <w:rPr/>
            <w:t>A/C.2/72/SR.2</w:t>
          </w:r>
        </w:hyperlink>
      </w:r>
    </w:p>
    <w:p>
      <w:pPr>
        <w:pStyle w:val="itssubhead"/>
        <w:keepNext/>
        <w:keepLines/>
        <w:spacing w:after="0"/>
      </w:pPr>
      <w:r>
        <w:t>Morocco</w:t>
      </w:r>
    </w:p>
    <w:p>
      <w:pPr>
        <w:pStyle w:val="itsentry"/>
        <w:keepNext/>
        <w:keepLines/>
        <w:spacing w:after="0"/>
      </w:pPr>
      <w:r>
        <w:t>Larhmaid, Abdellah</w:t>
      </w:r>
      <w:r>
        <w:t xml:space="preserve"> - </w:t>
      </w:r>
      <w:r>
        <w:rPr>
          <w:color w:val="000000" w:themeColor="hyperlink"/>
          <w:u w:val="single"/>
        </w:rPr>
        <w:hyperlink r:id="rId331">
          <w:r>
            <w:rPr/>
            <w:t>A/C.2/72/SR.4</w:t>
          </w:r>
        </w:hyperlink>
      </w:r>
    </w:p>
    <w:p>
      <w:pPr>
        <w:pStyle w:val="itssubhead"/>
        <w:keepNext/>
        <w:keepLines/>
        <w:spacing w:after="0"/>
      </w:pPr>
      <w:r>
        <w:t>Italy</w:t>
      </w:r>
    </w:p>
    <w:p>
      <w:pPr>
        <w:pStyle w:val="itsentry"/>
        <w:keepNext/>
        <w:keepLines/>
        <w:spacing w:after="0"/>
      </w:pPr>
      <w:r>
        <w:t>Lambertini, Inigo</w:t>
      </w:r>
      <w:r>
        <w:t xml:space="preserve"> - </w:t>
      </w:r>
      <w:r>
        <w:rPr>
          <w:color w:val="000000" w:themeColor="hyperlink"/>
          <w:u w:val="single"/>
        </w:rPr>
        <w:hyperlink r:id="rId331">
          <w:r>
            <w:rPr/>
            <w:t>A/C.2/72/SR.4</w:t>
          </w:r>
        </w:hyperlink>
      </w:r>
    </w:p>
    <w:p>
      <w:pPr>
        <w:pStyle w:val="itssubhead"/>
        <w:keepNext/>
        <w:keepLines/>
        <w:spacing w:after="0"/>
      </w:pPr>
      <w:r>
        <w:t>Israel</w:t>
      </w:r>
    </w:p>
    <w:p>
      <w:pPr>
        <w:pStyle w:val="itsentry"/>
        <w:keepNext/>
        <w:keepLines/>
        <w:spacing w:after="0"/>
      </w:pPr>
      <w:r>
        <w:t>Fisher-Tsin, Anat</w:t>
      </w:r>
      <w:r>
        <w:t xml:space="preserve"> - </w:t>
      </w:r>
      <w:r>
        <w:rPr>
          <w:color w:val="000000" w:themeColor="hyperlink"/>
          <w:u w:val="single"/>
        </w:rPr>
        <w:hyperlink r:id="rId330">
          <w:r>
            <w:rPr/>
            <w:t>A/C.2/72/SR.3</w:t>
          </w:r>
        </w:hyperlink>
      </w:r>
    </w:p>
    <w:p>
      <w:pPr>
        <w:pStyle w:val="itssubhead"/>
        <w:keepNext/>
        <w:keepLines/>
        <w:spacing w:after="0"/>
      </w:pPr>
      <w:r>
        <w:t>UN. Under-Secretary-General for Economic and Social Affairs</w:t>
      </w:r>
    </w:p>
    <w:p>
      <w:pPr>
        <w:pStyle w:val="itsentry"/>
        <w:keepNext/>
        <w:keepLines/>
        <w:spacing w:after="0"/>
      </w:pPr>
      <w:r>
        <w:t>Liu, Zhenmin</w:t>
      </w:r>
      <w:r>
        <w:t xml:space="preserve"> - </w:t>
      </w:r>
      <w:r>
        <w:rPr>
          <w:color w:val="000000" w:themeColor="hyperlink"/>
          <w:u w:val="single"/>
        </w:rPr>
        <w:hyperlink r:id="rId333">
          <w:r>
            <w:rPr/>
            <w:t>A/C.2/72/SR.2</w:t>
          </w:r>
        </w:hyperlink>
      </w:r>
    </w:p>
    <w:p>
      <w:pPr>
        <w:pStyle w:val="itssubhead"/>
        <w:keepNext/>
        <w:keepLines/>
        <w:spacing w:after="0"/>
      </w:pPr>
      <w:r>
        <w:t>Armenia</w:t>
      </w:r>
    </w:p>
    <w:p>
      <w:pPr>
        <w:pStyle w:val="itsentry"/>
        <w:keepNext/>
        <w:keepLines/>
        <w:spacing w:after="0"/>
      </w:pPr>
      <w:r>
        <w:t>Simonyan, Sofya</w:t>
      </w:r>
      <w:r>
        <w:t xml:space="preserve"> - </w:t>
      </w:r>
      <w:r>
        <w:rPr>
          <w:color w:val="000000" w:themeColor="hyperlink"/>
          <w:u w:val="single"/>
        </w:rPr>
        <w:hyperlink r:id="rId332">
          <w:r>
            <w:rPr/>
            <w:t>A/C.2/72/SR.5</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333">
          <w:r>
            <w:rPr/>
            <w:t>A/C.2/72/SR.2</w:t>
          </w:r>
        </w:hyperlink>
      </w:r>
    </w:p>
    <w:p>
      <w:pPr>
        <w:pStyle w:val="itssubhead"/>
        <w:keepNext/>
        <w:keepLines/>
        <w:spacing w:after="0"/>
      </w:pPr>
      <w:r>
        <w:t>Bhutan</w:t>
      </w:r>
    </w:p>
    <w:p>
      <w:pPr>
        <w:pStyle w:val="itsentry"/>
        <w:keepNext/>
        <w:keepLines/>
        <w:spacing w:after="0"/>
      </w:pPr>
      <w:r>
        <w:t>Tshering, Doma</w:t>
      </w:r>
      <w:r>
        <w:t xml:space="preserve"> - </w:t>
      </w:r>
      <w:r>
        <w:rPr>
          <w:color w:val="000000" w:themeColor="hyperlink"/>
          <w:u w:val="single"/>
        </w:rPr>
        <w:hyperlink r:id="rId330">
          <w:r>
            <w:rPr/>
            <w:t>A/C.2/72/SR.3</w:t>
          </w:r>
        </w:hyperlink>
      </w:r>
    </w:p>
    <w:p>
      <w:pPr>
        <w:pStyle w:val="itssubhead"/>
        <w:keepNext/>
        <w:keepLines/>
        <w:spacing w:after="0"/>
      </w:pPr>
      <w:r>
        <w:t>Botswana</w:t>
      </w:r>
    </w:p>
    <w:p>
      <w:pPr>
        <w:pStyle w:val="itsentry"/>
        <w:keepNext/>
        <w:keepLines/>
        <w:spacing w:after="0"/>
      </w:pPr>
      <w:r>
        <w:t>Madisa, Tlhalefo Batsile</w:t>
      </w:r>
      <w:r>
        <w:t xml:space="preserve"> - </w:t>
      </w:r>
      <w:r>
        <w:rPr>
          <w:color w:val="000000" w:themeColor="hyperlink"/>
          <w:u w:val="single"/>
        </w:rPr>
        <w:hyperlink r:id="rId330">
          <w:r>
            <w:rPr/>
            <w:t>A/C.2/72/SR.3</w:t>
          </w:r>
        </w:hyperlink>
      </w:r>
    </w:p>
    <w:p>
      <w:pPr>
        <w:pStyle w:val="itssubhead"/>
        <w:keepNext/>
        <w:keepLines/>
        <w:spacing w:after="0"/>
      </w:pPr>
      <w:r>
        <w:t>Democratic People's Republic of Korea</w:t>
      </w:r>
    </w:p>
    <w:p>
      <w:pPr>
        <w:pStyle w:val="itsentry"/>
        <w:keepNext/>
        <w:keepLines/>
        <w:spacing w:after="0"/>
      </w:pPr>
      <w:r>
        <w:t xml:space="preserve">Ja, Song Nam </w:t>
      </w:r>
      <w:r>
        <w:t xml:space="preserve"> - </w:t>
      </w:r>
      <w:r>
        <w:rPr>
          <w:color w:val="000000" w:themeColor="hyperlink"/>
          <w:u w:val="single"/>
        </w:rPr>
        <w:hyperlink r:id="rId331">
          <w:r>
            <w:rPr/>
            <w:t>A/C.2/72/SR.4</w:t>
          </w:r>
        </w:hyperlink>
      </w:r>
    </w:p>
    <w:p>
      <w:pPr>
        <w:pStyle w:val="itssubhead"/>
        <w:keepNext/>
        <w:keepLines/>
        <w:spacing w:after="0"/>
      </w:pPr>
      <w:r>
        <w:t>International Chamber of Commerce</w:t>
      </w:r>
    </w:p>
    <w:p>
      <w:pPr>
        <w:pStyle w:val="itsentry"/>
        <w:keepNext/>
        <w:keepLines/>
        <w:spacing w:after="0"/>
      </w:pPr>
      <w:r>
        <w:t>Muraki Gottlieb, Hiroko</w:t>
      </w:r>
      <w:r>
        <w:t xml:space="preserve"> - </w:t>
      </w:r>
      <w:r>
        <w:rPr>
          <w:color w:val="000000" w:themeColor="hyperlink"/>
          <w:u w:val="single"/>
        </w:rPr>
        <w:hyperlink r:id="rId332">
          <w:r>
            <w:rPr/>
            <w:t>A/C.2/72/SR.5</w:t>
          </w:r>
        </w:hyperlink>
      </w:r>
    </w:p>
    <w:p>
      <w:pPr>
        <w:pStyle w:val="itssubhead"/>
        <w:keepNext/>
        <w:keepLines/>
        <w:spacing w:after="0"/>
      </w:pPr>
      <w:r>
        <w:t>Zambia</w:t>
      </w:r>
    </w:p>
    <w:p>
      <w:pPr>
        <w:pStyle w:val="itsentry"/>
        <w:keepNext/>
        <w:keepLines/>
        <w:spacing w:after="0"/>
      </w:pPr>
      <w:r>
        <w:t>Mundanda, Sylvester</w:t>
      </w:r>
      <w:r>
        <w:t xml:space="preserve"> - </w:t>
      </w:r>
      <w:r>
        <w:rPr>
          <w:color w:val="000000" w:themeColor="hyperlink"/>
          <w:u w:val="single"/>
        </w:rPr>
        <w:hyperlink r:id="rId332">
          <w:r>
            <w:rPr/>
            <w:t>A/C.2/72/SR.5</w:t>
          </w:r>
        </w:hyperlink>
      </w:r>
    </w:p>
    <w:p>
      <w:pPr>
        <w:pStyle w:val="itssubhead"/>
        <w:keepNext/>
        <w:keepLines/>
        <w:spacing w:after="0"/>
      </w:pPr>
      <w:r>
        <w:t>Andorra</w:t>
      </w:r>
    </w:p>
    <w:p>
      <w:pPr>
        <w:pStyle w:val="itsentry"/>
        <w:keepNext/>
        <w:keepLines/>
        <w:spacing w:after="0"/>
      </w:pPr>
      <w:r>
        <w:t>Vives Balmaña, Elisenda</w:t>
      </w:r>
      <w:r>
        <w:t xml:space="preserve"> - </w:t>
      </w:r>
      <w:r>
        <w:rPr>
          <w:color w:val="000000" w:themeColor="hyperlink"/>
          <w:u w:val="single"/>
        </w:rPr>
        <w:hyperlink r:id="rId332">
          <w:r>
            <w:rPr/>
            <w:t>A/C.2/72/SR.5</w:t>
          </w:r>
        </w:hyperlink>
      </w:r>
    </w:p>
    <w:p>
      <w:pPr>
        <w:pStyle w:val="itssubhead"/>
        <w:keepNext/>
        <w:keepLines/>
        <w:spacing w:after="0"/>
      </w:pPr>
      <w:r>
        <w:t>Group of 77</w:t>
      </w:r>
    </w:p>
    <w:p>
      <w:pPr>
        <w:pStyle w:val="itsentry"/>
        <w:keepNext/>
        <w:keepLines/>
        <w:spacing w:after="0"/>
      </w:pPr>
      <w:r>
        <w:t>Morejón Pazmiño, Diego (Ecuador)</w:t>
      </w:r>
      <w:r>
        <w:t xml:space="preserve"> - </w:t>
      </w:r>
      <w:r>
        <w:rPr>
          <w:color w:val="000000" w:themeColor="hyperlink"/>
          <w:u w:val="single"/>
        </w:rPr>
        <w:hyperlink r:id="rId333">
          <w:r>
            <w:rPr/>
            <w:t>A/C.2/72/SR.2</w:t>
          </w:r>
        </w:hyperlink>
      </w:r>
    </w:p>
    <w:p>
      <w:pPr>
        <w:pStyle w:val="itssubhead"/>
        <w:keepNext/>
        <w:keepLines/>
        <w:spacing w:after="0"/>
      </w:pPr>
      <w:r>
        <w:t>United Arab Emirates</w:t>
      </w:r>
    </w:p>
    <w:p>
      <w:pPr>
        <w:pStyle w:val="itsentry"/>
        <w:keepNext/>
        <w:keepLines/>
        <w:spacing w:after="0"/>
      </w:pPr>
      <w:r>
        <w:t>Al Dahmani, Ameirah</w:t>
      </w:r>
      <w:r>
        <w:t xml:space="preserve"> - </w:t>
      </w:r>
      <w:r>
        <w:rPr>
          <w:color w:val="000000" w:themeColor="hyperlink"/>
          <w:u w:val="single"/>
        </w:rPr>
        <w:hyperlink r:id="rId332">
          <w:r>
            <w:rPr/>
            <w:t>A/C.2/72/SR.5</w:t>
          </w:r>
        </w:hyperlink>
      </w:r>
    </w:p>
    <w:p>
      <w:pPr>
        <w:pStyle w:val="itssubhead"/>
        <w:keepNext/>
        <w:keepLines/>
        <w:spacing w:after="0"/>
      </w:pPr>
      <w:r>
        <w:t>Papua New Guinea</w:t>
      </w:r>
    </w:p>
    <w:p>
      <w:pPr>
        <w:pStyle w:val="itsentry"/>
        <w:keepNext/>
        <w:keepLines/>
        <w:spacing w:after="0"/>
      </w:pPr>
      <w:r>
        <w:t>Sarufa, Fred</w:t>
      </w:r>
      <w:r>
        <w:t xml:space="preserve"> - </w:t>
      </w:r>
      <w:r>
        <w:rPr>
          <w:color w:val="000000" w:themeColor="hyperlink"/>
          <w:u w:val="single"/>
        </w:rPr>
        <w:hyperlink r:id="rId331">
          <w:r>
            <w:rPr/>
            <w:t>A/C.2/72/SR.4</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331">
          <w:r>
            <w:rPr/>
            <w:t>A/C.2/72/SR.4</w:t>
          </w:r>
        </w:hyperlink>
      </w:r>
    </w:p>
    <w:p>
      <w:pPr>
        <w:pStyle w:val="itssubhead"/>
        <w:keepNext/>
        <w:keepLines/>
        <w:spacing w:after="0"/>
      </w:pPr>
      <w:r>
        <w:t>Sri Lanka</w:t>
      </w:r>
    </w:p>
    <w:p>
      <w:pPr>
        <w:pStyle w:val="itsentry"/>
        <w:keepNext/>
        <w:keepLines/>
        <w:spacing w:after="0"/>
      </w:pPr>
      <w:r>
        <w:t>Perera, Amrith Rohan</w:t>
      </w:r>
      <w:r>
        <w:t xml:space="preserve"> - </w:t>
      </w:r>
      <w:r>
        <w:rPr>
          <w:color w:val="000000" w:themeColor="hyperlink"/>
          <w:u w:val="single"/>
        </w:rPr>
        <w:hyperlink r:id="rId331">
          <w:r>
            <w:rPr/>
            <w:t>A/C.2/72/SR.4</w:t>
          </w:r>
        </w:hyperlink>
      </w:r>
    </w:p>
    <w:p>
      <w:pPr>
        <w:pStyle w:val="itssubhead"/>
        <w:keepNext/>
        <w:keepLines/>
        <w:spacing w:after="0"/>
      </w:pPr>
      <w:r>
        <w:t>Russian Federation</w:t>
      </w:r>
    </w:p>
    <w:p>
      <w:pPr>
        <w:pStyle w:val="itsentry"/>
        <w:keepNext/>
        <w:keepLines/>
        <w:spacing w:after="0"/>
      </w:pPr>
      <w:r>
        <w:t>Kononuchenko, Sergei</w:t>
      </w:r>
      <w:r>
        <w:t xml:space="preserve"> - </w:t>
      </w:r>
      <w:r>
        <w:rPr>
          <w:color w:val="000000" w:themeColor="hyperlink"/>
          <w:u w:val="single"/>
        </w:rPr>
        <w:hyperlink r:id="rId330">
          <w:r>
            <w:rPr/>
            <w:t>A/C.2/72/SR.3</w:t>
          </w:r>
        </w:hyperlink>
      </w:r>
    </w:p>
    <w:p>
      <w:pPr>
        <w:pStyle w:val="itssubhead"/>
        <w:keepNext/>
        <w:keepLines/>
        <w:spacing w:after="0"/>
      </w:pPr>
      <w:r>
        <w:t>Nigeria</w:t>
      </w:r>
    </w:p>
    <w:p>
      <w:pPr>
        <w:pStyle w:val="itsentry"/>
        <w:keepNext/>
        <w:keepLines/>
        <w:spacing w:after="0"/>
      </w:pPr>
      <w:r>
        <w:t>Bolaji, Alade Akinremi</w:t>
      </w:r>
      <w:r>
        <w:t xml:space="preserve"> - </w:t>
      </w:r>
      <w:r>
        <w:rPr>
          <w:color w:val="000000" w:themeColor="hyperlink"/>
          <w:u w:val="single"/>
        </w:rPr>
        <w:hyperlink r:id="rId332">
          <w:r>
            <w:rPr/>
            <w:t>A/C.2/72/SR.5</w:t>
          </w:r>
        </w:hyperlink>
      </w:r>
    </w:p>
    <w:p>
      <w:pPr>
        <w:pStyle w:val="itssubhead"/>
        <w:keepNext/>
        <w:keepLines/>
        <w:spacing w:after="0"/>
      </w:pPr>
      <w:r>
        <w:t>Kenya</w:t>
      </w:r>
    </w:p>
    <w:p>
      <w:pPr>
        <w:pStyle w:val="itsentry"/>
        <w:keepNext/>
        <w:keepLines/>
        <w:spacing w:after="0"/>
      </w:pPr>
      <w:r>
        <w:t>Andambi, Arthur Amaya</w:t>
      </w:r>
      <w:r>
        <w:t xml:space="preserve"> - </w:t>
      </w:r>
      <w:r>
        <w:rPr>
          <w:color w:val="000000" w:themeColor="hyperlink"/>
          <w:u w:val="single"/>
        </w:rPr>
        <w:hyperlink r:id="rId332">
          <w:r>
            <w:rPr/>
            <w:t>A/C.2/72/SR.5</w:t>
          </w:r>
        </w:hyperlink>
      </w:r>
    </w:p>
    <w:p>
      <w:pPr>
        <w:pStyle w:val="itssubhead"/>
        <w:keepNext/>
        <w:keepLines/>
        <w:spacing w:after="0"/>
      </w:pPr>
      <w:r>
        <w:t>UN. General Assembly. 2nd Committee. Chair</w:t>
      </w:r>
    </w:p>
    <w:p>
      <w:pPr>
        <w:pStyle w:val="itsentry"/>
        <w:keepNext/>
        <w:keepLines/>
        <w:spacing w:after="0"/>
      </w:pPr>
      <w:r>
        <w:t>Jürgenson, Sven (Estonia)</w:t>
      </w:r>
      <w:r>
        <w:t xml:space="preserve"> - </w:t>
      </w:r>
      <w:r>
        <w:rPr>
          <w:color w:val="000000" w:themeColor="hyperlink"/>
          <w:u w:val="single"/>
        </w:rPr>
        <w:hyperlink r:id="rId333">
          <w:r>
            <w:rPr/>
            <w:t>A/C.2/72/SR.2</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332">
          <w:r>
            <w:rPr/>
            <w:t>A/C.2/72/SR.5</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331">
          <w:r>
            <w:rPr/>
            <w:t>A/C.2/72/SR.4</w:t>
          </w:r>
        </w:hyperlink>
      </w:r>
    </w:p>
    <w:p>
      <w:pPr>
        <w:pStyle w:val="itssubhead"/>
        <w:keepNext/>
        <w:keepLines/>
        <w:spacing w:after="0"/>
      </w:pPr>
      <w:r>
        <w:t>Pacific Small Island Developing States</w:t>
      </w:r>
    </w:p>
    <w:p>
      <w:pPr>
        <w:pStyle w:val="itsentry"/>
        <w:keepNext/>
        <w:keepLines/>
        <w:spacing w:after="0"/>
      </w:pPr>
      <w:r>
        <w:t>Gadabu, Rennier Stanislaus (Nauru)</w:t>
      </w:r>
      <w:r>
        <w:t xml:space="preserve"> - </w:t>
      </w:r>
      <w:r>
        <w:rPr>
          <w:color w:val="000000" w:themeColor="hyperlink"/>
          <w:u w:val="single"/>
        </w:rPr>
        <w:hyperlink r:id="rId333">
          <w:r>
            <w:rPr/>
            <w:t>A/C.2/72/SR.2</w:t>
          </w:r>
        </w:hyperlink>
      </w:r>
    </w:p>
    <w:p>
      <w:pPr>
        <w:pStyle w:val="itssubhead"/>
        <w:keepNext/>
        <w:keepLines/>
        <w:spacing w:after="0"/>
      </w:pPr>
      <w:r>
        <w:t>Senegal</w:t>
      </w:r>
    </w:p>
    <w:p>
      <w:pPr>
        <w:pStyle w:val="itsentry"/>
        <w:keepNext/>
        <w:keepLines/>
        <w:spacing w:after="0"/>
      </w:pPr>
      <w:r>
        <w:t>Barro, Abdoulaye</w:t>
      </w:r>
      <w:r>
        <w:t xml:space="preserve"> - </w:t>
      </w:r>
      <w:r>
        <w:rPr>
          <w:color w:val="000000" w:themeColor="hyperlink"/>
          <w:u w:val="single"/>
        </w:rPr>
        <w:hyperlink r:id="rId332">
          <w:r>
            <w:rPr/>
            <w:t>A/C.2/72/SR.5</w:t>
          </w:r>
        </w:hyperlink>
      </w:r>
    </w:p>
    <w:p>
      <w:pPr>
        <w:pStyle w:val="itssubhead"/>
        <w:keepNext/>
        <w:keepLines/>
        <w:spacing w:after="0"/>
      </w:pPr>
      <w:r>
        <w:t>Canada</w:t>
      </w:r>
    </w:p>
    <w:p>
      <w:pPr>
        <w:pStyle w:val="itsentry"/>
        <w:keepNext/>
        <w:keepLines/>
        <w:spacing w:after="0"/>
      </w:pPr>
      <w:r>
        <w:t>Blanchard, Marc-André</w:t>
      </w:r>
      <w:r>
        <w:t xml:space="preserve"> - </w:t>
      </w:r>
      <w:r>
        <w:rPr>
          <w:color w:val="000000" w:themeColor="hyperlink"/>
          <w:u w:val="single"/>
        </w:rPr>
        <w:hyperlink r:id="rId330">
          <w:r>
            <w:rPr/>
            <w:t>A/C.2/72/SR.3</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332">
          <w:r>
            <w:rPr/>
            <w:t>A/C.2/72/SR.5</w:t>
          </w:r>
        </w:hyperlink>
      </w:r>
    </w:p>
    <w:p>
      <w:pPr>
        <w:pStyle w:val="itssubhead"/>
        <w:keepNext/>
        <w:keepLines/>
        <w:spacing w:after="0"/>
      </w:pPr>
      <w:r>
        <w:t>Group of Landlocked Developing Countries</w:t>
      </w:r>
    </w:p>
    <w:p>
      <w:pPr>
        <w:pStyle w:val="itsentry"/>
        <w:keepNext/>
        <w:keepLines/>
        <w:spacing w:after="0"/>
      </w:pPr>
      <w:r>
        <w:t>Kapambwe, Lazarous (Zambia)</w:t>
      </w:r>
      <w:r>
        <w:t xml:space="preserve"> - </w:t>
      </w:r>
      <w:r>
        <w:rPr>
          <w:color w:val="000000" w:themeColor="hyperlink"/>
          <w:u w:val="single"/>
        </w:rPr>
        <w:hyperlink r:id="rId333">
          <w:r>
            <w:rPr/>
            <w:t>A/C.2/72/SR.2</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330">
          <w:r>
            <w:rPr/>
            <w:t>A/C.2/72/SR.3</w:t>
          </w:r>
        </w:hyperlink>
      </w:r>
    </w:p>
    <w:p>
      <w:pPr>
        <w:pStyle w:val="itssubhead"/>
        <w:keepNext/>
        <w:keepLines/>
        <w:spacing w:after="0"/>
      </w:pPr>
      <w:r>
        <w:t>Tajikistan</w:t>
      </w:r>
    </w:p>
    <w:p>
      <w:pPr>
        <w:pStyle w:val="itsentry"/>
        <w:keepNext/>
        <w:keepLines/>
        <w:spacing w:after="0"/>
      </w:pPr>
      <w:r>
        <w:t>Mahmadaminov, Mahmadamin</w:t>
      </w:r>
      <w:r>
        <w:t xml:space="preserve"> - </w:t>
      </w:r>
      <w:r>
        <w:rPr>
          <w:color w:val="000000" w:themeColor="hyperlink"/>
          <w:u w:val="single"/>
        </w:rPr>
        <w:hyperlink r:id="rId330">
          <w:r>
            <w:rPr/>
            <w:t>A/C.2/72/SR.3</w:t>
          </w:r>
        </w:hyperlink>
      </w:r>
    </w:p>
    <w:p>
      <w:pPr>
        <w:pStyle w:val="itssubhead"/>
        <w:keepNext/>
        <w:keepLines/>
        <w:spacing w:after="0"/>
      </w:pPr>
      <w:r>
        <w:t>Lebanon</w:t>
      </w:r>
    </w:p>
    <w:p>
      <w:pPr>
        <w:pStyle w:val="itsentry"/>
        <w:keepNext/>
        <w:keepLines/>
        <w:spacing w:after="0"/>
      </w:pPr>
      <w:r>
        <w:t>Salam, Nawaf A.</w:t>
      </w:r>
      <w:r>
        <w:t xml:space="preserve"> - </w:t>
      </w:r>
      <w:r>
        <w:rPr>
          <w:color w:val="000000" w:themeColor="hyperlink"/>
          <w:u w:val="single"/>
        </w:rPr>
        <w:hyperlink r:id="rId330">
          <w:r>
            <w:rPr/>
            <w:t>A/C.2/72/SR.3</w:t>
          </w:r>
        </w:hyperlink>
      </w:r>
    </w:p>
    <w:p>
      <w:pPr>
        <w:pStyle w:val="itssubhead"/>
        <w:keepNext/>
        <w:keepLines/>
        <w:spacing w:after="0"/>
      </w:pPr>
      <w:r>
        <w:t>Libya</w:t>
      </w:r>
    </w:p>
    <w:p>
      <w:pPr>
        <w:pStyle w:val="itsentry"/>
        <w:keepNext/>
        <w:keepLines/>
        <w:spacing w:after="0"/>
      </w:pPr>
      <w:r>
        <w:t>Annakou, Omar A.A.</w:t>
      </w:r>
      <w:r>
        <w:t xml:space="preserve"> - </w:t>
      </w:r>
      <w:r>
        <w:rPr>
          <w:color w:val="000000" w:themeColor="hyperlink"/>
          <w:u w:val="single"/>
        </w:rPr>
        <w:hyperlink r:id="rId332">
          <w:r>
            <w:rPr/>
            <w:t>A/C.2/72/SR.5</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30">
          <w:r>
            <w:rPr/>
            <w:t>A/C.2/72/SR.3</w:t>
          </w:r>
        </w:hyperlink>
      </w:r>
    </w:p>
    <w:p>
      <w:pPr>
        <w:pStyle w:val="itssubhead"/>
        <w:keepNext/>
        <w:keepLines/>
        <w:spacing w:after="0"/>
      </w:pPr>
      <w:r>
        <w:t>State of Palestine</w:t>
      </w:r>
    </w:p>
    <w:p>
      <w:pPr>
        <w:pStyle w:val="itsentry"/>
        <w:keepNext/>
        <w:keepLines/>
        <w:spacing w:after="0"/>
      </w:pPr>
      <w:r>
        <w:t>Shawesh, Abdullah Abu</w:t>
      </w:r>
      <w:r>
        <w:t xml:space="preserve"> - </w:t>
      </w:r>
      <w:r>
        <w:rPr>
          <w:color w:val="000000" w:themeColor="hyperlink"/>
          <w:u w:val="single"/>
        </w:rPr>
        <w:hyperlink r:id="rId332">
          <w:r>
            <w:rPr/>
            <w:t>A/C.2/72/SR.5</w:t>
          </w:r>
        </w:hyperlink>
      </w:r>
    </w:p>
    <w:p>
      <w:pPr>
        <w:pStyle w:val="itssubhead"/>
        <w:keepNext/>
        <w:keepLines/>
        <w:spacing w:after="0"/>
      </w:pPr>
      <w:r>
        <w:t>Argentina</w:t>
      </w:r>
    </w:p>
    <w:p>
      <w:pPr>
        <w:pStyle w:val="itsentry"/>
        <w:keepNext/>
        <w:keepLines/>
        <w:spacing w:after="0"/>
      </w:pPr>
      <w:r>
        <w:t>Martinic, Gabriela</w:t>
      </w:r>
      <w:r>
        <w:t xml:space="preserve"> - </w:t>
      </w:r>
      <w:r>
        <w:rPr>
          <w:color w:val="000000" w:themeColor="hyperlink"/>
          <w:u w:val="single"/>
        </w:rPr>
        <w:hyperlink r:id="rId332">
          <w:r>
            <w:rPr/>
            <w:t>A/C.2/72/SR.5</w:t>
          </w:r>
        </w:hyperlink>
      </w:r>
    </w:p>
    <w:p>
      <w:pPr>
        <w:pStyle w:val="itssubhead"/>
        <w:keepNext/>
        <w:keepLines/>
        <w:spacing w:after="0"/>
      </w:pPr>
      <w:r>
        <w:t>Lao People's Democratic Republic</w:t>
      </w:r>
    </w:p>
    <w:p>
      <w:pPr>
        <w:pStyle w:val="itsentry"/>
        <w:keepNext/>
        <w:keepLines/>
        <w:spacing w:after="0"/>
      </w:pPr>
      <w:r>
        <w:t>Phansourivong, Khaine</w:t>
      </w:r>
      <w:r>
        <w:t xml:space="preserve"> - </w:t>
      </w:r>
      <w:r>
        <w:rPr>
          <w:color w:val="000000" w:themeColor="hyperlink"/>
          <w:u w:val="single"/>
        </w:rPr>
        <w:hyperlink r:id="rId331">
          <w:r>
            <w:rPr/>
            <w:t>A/C.2/72/SR.4</w:t>
          </w:r>
        </w:hyperlink>
      </w:r>
    </w:p>
    <w:p>
      <w:pPr>
        <w:pStyle w:val="itssubhead"/>
        <w:keepNext/>
        <w:keepLines/>
        <w:spacing w:after="0"/>
      </w:pPr>
      <w:r>
        <w:t>Croatia</w:t>
      </w:r>
    </w:p>
    <w:p>
      <w:pPr>
        <w:pStyle w:val="itsentry"/>
        <w:keepNext/>
        <w:keepLines/>
        <w:spacing w:after="0"/>
      </w:pPr>
      <w:r>
        <w:t>Baus, Vesna</w:t>
      </w:r>
      <w:r>
        <w:t xml:space="preserve"> - </w:t>
      </w:r>
      <w:r>
        <w:rPr>
          <w:color w:val="000000" w:themeColor="hyperlink"/>
          <w:u w:val="single"/>
        </w:rPr>
        <w:hyperlink r:id="rId332">
          <w:r>
            <w:rPr/>
            <w:t>A/C.2/72/SR.5</w:t>
          </w:r>
        </w:hyperlink>
      </w:r>
    </w:p>
    <w:p>
      <w:pPr>
        <w:pStyle w:val="itssubhead"/>
        <w:keepNext/>
        <w:keepLines/>
        <w:spacing w:after="0"/>
      </w:pPr>
      <w:r>
        <w:t>Turkey</w:t>
      </w:r>
    </w:p>
    <w:p>
      <w:pPr>
        <w:pStyle w:val="itsentry"/>
        <w:keepNext/>
        <w:keepLines/>
        <w:spacing w:after="0"/>
      </w:pPr>
      <w:r>
        <w:t>Altinörs, Adnan Altay</w:t>
      </w:r>
      <w:r>
        <w:t xml:space="preserve"> - </w:t>
      </w:r>
      <w:r>
        <w:rPr>
          <w:color w:val="000000" w:themeColor="hyperlink"/>
          <w:u w:val="single"/>
        </w:rPr>
        <w:hyperlink r:id="rId332">
          <w:r>
            <w:rPr/>
            <w:t>A/C.2/72/SR.5</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330">
          <w:r>
            <w:rPr/>
            <w:t>A/C.2/72/SR.3</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332">
          <w:r>
            <w:rPr/>
            <w:t>A/C.2/72/SR.5</w:t>
          </w:r>
        </w:hyperlink>
      </w:r>
    </w:p>
    <w:p>
      <w:pPr>
        <w:pStyle w:val="itssubhead"/>
        <w:keepNext/>
        <w:keepLines/>
        <w:spacing w:after="0"/>
      </w:pPr>
      <w:r>
        <w:t>San Marino</w:t>
      </w:r>
    </w:p>
    <w:p>
      <w:pPr>
        <w:pStyle w:val="itsentry"/>
        <w:keepNext/>
        <w:keepLines/>
        <w:spacing w:after="0"/>
      </w:pPr>
      <w:r>
        <w:t>Beleffi, Damiano</w:t>
      </w:r>
      <w:r>
        <w:t xml:space="preserve"> - </w:t>
      </w:r>
      <w:r>
        <w:rPr>
          <w:color w:val="000000" w:themeColor="hyperlink"/>
          <w:u w:val="single"/>
        </w:rPr>
        <w:hyperlink r:id="rId331">
          <w:r>
            <w:rPr/>
            <w:t>A/C.2/72/SR.4</w:t>
          </w:r>
        </w:hyperlink>
      </w:r>
    </w:p>
    <w:p>
      <w:pPr>
        <w:pStyle w:val="itssubhead"/>
        <w:keepNext/>
        <w:keepLines/>
        <w:spacing w:after="0"/>
      </w:pPr>
      <w:r>
        <w:t>ASEAN</w:t>
      </w:r>
    </w:p>
    <w:p>
      <w:pPr>
        <w:pStyle w:val="itsentry"/>
        <w:keepNext/>
        <w:keepLines/>
        <w:spacing w:after="0"/>
      </w:pPr>
      <w:r>
        <w:t>Locsin, Teodoro Lopez (Philippines)</w:t>
      </w:r>
      <w:r>
        <w:t xml:space="preserve"> - </w:t>
      </w:r>
      <w:r>
        <w:rPr>
          <w:color w:val="000000" w:themeColor="hyperlink"/>
          <w:u w:val="single"/>
        </w:rPr>
        <w:hyperlink r:id="rId333">
          <w:r>
            <w:rPr/>
            <w:t>A/C.2/72/SR.2</w:t>
          </w:r>
        </w:hyperlink>
      </w:r>
    </w:p>
    <w:p>
      <w:pPr>
        <w:pStyle w:val="itssubhead"/>
        <w:keepNext/>
        <w:keepLines/>
        <w:spacing w:after="0"/>
      </w:pPr>
      <w:r>
        <w:t>Kazakhstan</w:t>
      </w:r>
    </w:p>
    <w:p>
      <w:pPr>
        <w:pStyle w:val="itsentry"/>
        <w:keepNext/>
        <w:keepLines/>
        <w:spacing w:after="0"/>
      </w:pPr>
      <w:r>
        <w:t>Bultrikov, Ruslan</w:t>
      </w:r>
      <w:r>
        <w:t xml:space="preserve"> - </w:t>
      </w:r>
      <w:r>
        <w:rPr>
          <w:color w:val="000000" w:themeColor="hyperlink"/>
          <w:u w:val="single"/>
        </w:rPr>
        <w:hyperlink r:id="rId332">
          <w:r>
            <w:rPr/>
            <w:t>A/C.2/72/SR.5</w:t>
          </w:r>
        </w:hyperlink>
      </w:r>
    </w:p>
    <w:p>
      <w:pPr>
        <w:pStyle w:val="itssubhead"/>
        <w:keepNext/>
        <w:keepLines/>
        <w:spacing w:after="0"/>
      </w:pPr>
      <w:r>
        <w:t>Yemen</w:t>
      </w:r>
    </w:p>
    <w:p>
      <w:pPr>
        <w:pStyle w:val="itsentry"/>
        <w:keepNext/>
        <w:keepLines/>
        <w:spacing w:after="0"/>
      </w:pPr>
      <w:r>
        <w:t>Aljamali, Talal Ali Rashed</w:t>
      </w:r>
      <w:r>
        <w:t xml:space="preserve"> - </w:t>
      </w:r>
      <w:r>
        <w:rPr>
          <w:color w:val="000000" w:themeColor="hyperlink"/>
          <w:u w:val="single"/>
        </w:rPr>
        <w:hyperlink r:id="rId331">
          <w:r>
            <w:rPr/>
            <w:t>A/C.2/72/SR.4</w:t>
          </w:r>
        </w:hyperlink>
      </w:r>
    </w:p>
    <w:p>
      <w:pPr>
        <w:pStyle w:val="itssubhead"/>
        <w:keepNext/>
        <w:keepLines/>
        <w:spacing w:after="0"/>
      </w:pPr>
      <w:r>
        <w:t>United States</w:t>
      </w:r>
    </w:p>
    <w:p>
      <w:pPr>
        <w:pStyle w:val="itsentry"/>
        <w:keepNext/>
        <w:keepLines/>
        <w:spacing w:after="0"/>
      </w:pPr>
      <w:r>
        <w:t>Eckels-Currie, Kelley A.</w:t>
      </w:r>
      <w:r>
        <w:t xml:space="preserve"> - </w:t>
      </w:r>
      <w:r>
        <w:rPr>
          <w:color w:val="000000" w:themeColor="hyperlink"/>
          <w:u w:val="single"/>
        </w:rPr>
        <w:hyperlink r:id="rId330">
          <w:r>
            <w:rPr/>
            <w:t>A/C.2/72/SR.3</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331">
          <w:r>
            <w:rPr/>
            <w:t>A/C.2/72/SR.4</w:t>
          </w:r>
        </w:hyperlink>
      </w:r>
    </w:p>
    <w:p>
      <w:pPr>
        <w:pStyle w:val="itssubhead"/>
        <w:keepNext/>
        <w:keepLines/>
        <w:spacing w:after="0"/>
      </w:pPr>
      <w:r>
        <w:t>Malta</w:t>
      </w:r>
    </w:p>
    <w:p>
      <w:pPr>
        <w:pStyle w:val="itsentry"/>
        <w:keepNext/>
        <w:keepLines/>
        <w:spacing w:after="0"/>
      </w:pPr>
      <w:r>
        <w:t>Inguanez, Carmelo</w:t>
      </w:r>
      <w:r>
        <w:t xml:space="preserve"> - </w:t>
      </w:r>
      <w:r>
        <w:rPr>
          <w:color w:val="000000" w:themeColor="hyperlink"/>
          <w:u w:val="single"/>
        </w:rPr>
        <w:hyperlink r:id="rId330">
          <w:r>
            <w:rPr/>
            <w:t>A/C.2/72/SR.3</w:t>
          </w:r>
        </w:hyperlink>
      </w:r>
    </w:p>
    <w:p>
      <w:pPr>
        <w:pStyle w:val="itssubhead"/>
        <w:keepNext/>
        <w:keepLines/>
        <w:spacing w:after="0"/>
      </w:pPr>
      <w:r>
        <w:t>Mauritania</w:t>
      </w:r>
    </w:p>
    <w:p>
      <w:pPr>
        <w:pStyle w:val="itsentry"/>
        <w:keepNext/>
        <w:keepLines/>
        <w:spacing w:after="0"/>
      </w:pPr>
      <w:r>
        <w:t>Eleyatt, El Hacen</w:t>
      </w:r>
      <w:r>
        <w:t xml:space="preserve"> - </w:t>
      </w:r>
      <w:r>
        <w:rPr>
          <w:color w:val="000000" w:themeColor="hyperlink"/>
          <w:u w:val="single"/>
        </w:rPr>
        <w:hyperlink r:id="rId330">
          <w:r>
            <w:rPr/>
            <w:t>A/C.2/72/SR.3</w:t>
          </w:r>
        </w:hyperlink>
      </w:r>
    </w:p>
    <w:p>
      <w:pPr>
        <w:pStyle w:val="itssubhead"/>
        <w:keepNext/>
        <w:keepLines/>
        <w:spacing w:after="0"/>
      </w:pPr>
      <w:r>
        <w:t>Honduras</w:t>
      </w:r>
    </w:p>
    <w:p>
      <w:pPr>
        <w:pStyle w:val="itsentry"/>
        <w:keepNext/>
        <w:keepLines/>
        <w:spacing w:after="0"/>
      </w:pPr>
      <w:r>
        <w:t>Ortez, Fadua</w:t>
      </w:r>
      <w:r>
        <w:t xml:space="preserve"> - </w:t>
      </w:r>
      <w:r>
        <w:rPr>
          <w:color w:val="000000" w:themeColor="hyperlink"/>
          <w:u w:val="single"/>
        </w:rPr>
        <w:hyperlink r:id="rId331">
          <w:r>
            <w:rPr/>
            <w:t>A/C.2/72/SR.4</w:t>
          </w:r>
        </w:hyperlink>
      </w:r>
    </w:p>
    <w:p>
      <w:pPr>
        <w:pStyle w:val="itssubhead"/>
        <w:keepNext/>
        <w:keepLines/>
        <w:spacing w:after="0"/>
      </w:pPr>
      <w:r>
        <w:t>Tunisia</w:t>
      </w:r>
    </w:p>
    <w:p>
      <w:pPr>
        <w:pStyle w:val="itsentry"/>
        <w:keepNext/>
        <w:keepLines/>
        <w:spacing w:after="0"/>
      </w:pPr>
      <w:r>
        <w:t>Khiari, Mohamed Khaled</w:t>
      </w:r>
      <w:r>
        <w:t xml:space="preserve"> - </w:t>
      </w:r>
      <w:r>
        <w:rPr>
          <w:color w:val="000000" w:themeColor="hyperlink"/>
          <w:u w:val="single"/>
        </w:rPr>
        <w:hyperlink r:id="rId332">
          <w:r>
            <w:rPr/>
            <w:t>A/C.2/72/SR.5</w:t>
          </w:r>
        </w:hyperlink>
      </w:r>
    </w:p>
    <w:p>
      <w:pPr>
        <w:pStyle w:val="itssubhead"/>
        <w:keepNext/>
        <w:keepLines/>
        <w:spacing w:after="0"/>
      </w:pPr>
      <w:r>
        <w:t>Group of Least Developed Countries</w:t>
      </w:r>
    </w:p>
    <w:p>
      <w:pPr>
        <w:pStyle w:val="itsentry"/>
        <w:keepNext/>
        <w:keepLines/>
        <w:spacing w:after="0"/>
      </w:pPr>
      <w:r>
        <w:t>Hossein, Mahjabeen Khaled (Bangladesh)</w:t>
      </w:r>
      <w:r>
        <w:t xml:space="preserve"> - </w:t>
      </w:r>
      <w:r>
        <w:rPr>
          <w:color w:val="000000" w:themeColor="hyperlink"/>
          <w:u w:val="single"/>
        </w:rPr>
        <w:hyperlink r:id="rId333">
          <w:r>
            <w:rPr/>
            <w:t>A/C.2/72/SR.2</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331">
          <w:r>
            <w:rPr/>
            <w:t>A/C.2/72/SR.4</w:t>
          </w:r>
        </w:hyperlink>
      </w:r>
    </w:p>
    <w:p>
      <w:pPr>
        <w:pStyle w:val="itssubhead"/>
        <w:keepNext/>
        <w:keepLines/>
        <w:spacing w:after="0"/>
      </w:pPr>
      <w:r>
        <w:t>India</w:t>
      </w:r>
    </w:p>
    <w:p>
      <w:pPr>
        <w:pStyle w:val="itsentry"/>
        <w:keepNext/>
        <w:keepLines/>
        <w:spacing w:after="0"/>
      </w:pPr>
      <w:r>
        <w:t xml:space="preserve">Sinha, Ashish Kumar </w:t>
      </w:r>
      <w:r>
        <w:t xml:space="preserve"> - </w:t>
      </w:r>
      <w:r>
        <w:rPr>
          <w:color w:val="000000" w:themeColor="hyperlink"/>
          <w:u w:val="single"/>
        </w:rPr>
        <w:hyperlink r:id="rId330">
          <w:r>
            <w:rPr/>
            <w:t>A/C.2/72/SR.3</w:t>
          </w:r>
        </w:hyperlink>
      </w:r>
    </w:p>
    <w:p>
      <w:pPr>
        <w:pStyle w:val="itssubhead"/>
        <w:keepNext/>
        <w:keepLines/>
        <w:spacing w:after="0"/>
      </w:pPr>
      <w:r>
        <w:t>Kuwait</w:t>
      </w:r>
    </w:p>
    <w:p>
      <w:pPr>
        <w:pStyle w:val="itsentry"/>
        <w:keepNext/>
        <w:keepLines/>
        <w:spacing w:after="0"/>
      </w:pPr>
      <w:r>
        <w:t>Alahmad, Nawaf A.S.A.</w:t>
      </w:r>
      <w:r>
        <w:t xml:space="preserve"> - </w:t>
      </w:r>
      <w:r>
        <w:rPr>
          <w:color w:val="000000" w:themeColor="hyperlink"/>
          <w:u w:val="single"/>
        </w:rPr>
        <w:hyperlink r:id="rId331">
          <w:r>
            <w:rPr/>
            <w:t>A/C.2/72/SR.4</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332">
          <w:r>
            <w:rPr/>
            <w:t>A/C.2/72/SR.5</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332">
          <w:r>
            <w:rPr/>
            <w:t>A/C.2/72/SR.5</w:t>
          </w:r>
        </w:hyperlink>
      </w:r>
    </w:p>
    <w:p>
      <w:pPr>
        <w:pStyle w:val="itssubhead"/>
        <w:keepNext/>
        <w:keepLines/>
        <w:spacing w:after="0"/>
      </w:pPr>
      <w:r>
        <w:t>Costa Rica</w:t>
      </w:r>
    </w:p>
    <w:p>
      <w:pPr>
        <w:pStyle w:val="itsentry"/>
        <w:keepNext/>
        <w:keepLines/>
        <w:spacing w:after="0"/>
      </w:pPr>
      <w:r>
        <w:t>Padilla Durán, Diego</w:t>
      </w:r>
      <w:r>
        <w:t xml:space="preserve"> - </w:t>
      </w:r>
      <w:r>
        <w:rPr>
          <w:color w:val="000000" w:themeColor="hyperlink"/>
          <w:u w:val="single"/>
        </w:rPr>
        <w:hyperlink r:id="rId330">
          <w:r>
            <w:rPr/>
            <w:t>A/C.2/72/SR.3</w:t>
          </w:r>
        </w:hyperlink>
      </w:r>
    </w:p>
    <w:p>
      <w:pPr>
        <w:pStyle w:val="itssubhead"/>
        <w:keepNext/>
        <w:keepLines/>
        <w:spacing w:after="0"/>
      </w:pPr>
      <w:r>
        <w:t>Columbia University (New York). School of International and Public Affairs</w:t>
      </w:r>
    </w:p>
    <w:p>
      <w:pPr>
        <w:pStyle w:val="itsentry"/>
        <w:keepNext/>
        <w:keepLines/>
        <w:spacing w:after="0"/>
      </w:pPr>
      <w:r>
        <w:t>Panagariya, Arvind</w:t>
      </w:r>
      <w:r>
        <w:t xml:space="preserve"> - </w:t>
      </w:r>
      <w:r>
        <w:rPr>
          <w:color w:val="000000" w:themeColor="hyperlink"/>
          <w:u w:val="single"/>
        </w:rPr>
        <w:hyperlink r:id="rId333">
          <w:r>
            <w:rPr/>
            <w:t>A/C.2/72/SR.2</w:t>
          </w:r>
        </w:hyperlink>
      </w:r>
    </w:p>
    <w:p>
      <w:pPr>
        <w:pStyle w:val="itssubhead"/>
        <w:keepNext/>
        <w:keepLines/>
        <w:spacing w:after="0"/>
      </w:pPr>
      <w:r>
        <w:t>Malawi</w:t>
      </w:r>
    </w:p>
    <w:p>
      <w:pPr>
        <w:pStyle w:val="itsentry"/>
        <w:keepNext/>
        <w:keepLines/>
        <w:spacing w:after="0"/>
      </w:pPr>
      <w:r>
        <w:t>Mhura, Necton</w:t>
      </w:r>
      <w:r>
        <w:t xml:space="preserve"> - </w:t>
      </w:r>
      <w:r>
        <w:rPr>
          <w:color w:val="000000" w:themeColor="hyperlink"/>
          <w:u w:val="single"/>
        </w:rPr>
        <w:hyperlink r:id="rId330">
          <w:r>
            <w:rPr/>
            <w:t>A/C.2/72/SR.3</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330">
          <w:r>
            <w:rPr/>
            <w:t>A/C.2/72/SR.3</w:t>
          </w:r>
        </w:hyperlink>
      </w:r>
    </w:p>
    <w:p>
      <w:pPr>
        <w:pStyle w:val="itssubhead"/>
        <w:keepNext/>
        <w:keepLines/>
        <w:spacing w:after="0"/>
      </w:pPr>
      <w:r>
        <w:t>Sovereign Military Order of Malta</w:t>
      </w:r>
    </w:p>
    <w:p>
      <w:pPr>
        <w:pStyle w:val="itsentry"/>
        <w:keepNext/>
        <w:keepLines/>
        <w:spacing w:after="0"/>
      </w:pPr>
      <w:r>
        <w:t>Looz Karageorgiades, Bertrand de</w:t>
      </w:r>
      <w:r>
        <w:t xml:space="preserve"> - </w:t>
      </w:r>
      <w:r>
        <w:rPr>
          <w:color w:val="000000" w:themeColor="hyperlink"/>
          <w:u w:val="single"/>
        </w:rPr>
        <w:hyperlink r:id="rId332">
          <w:r>
            <w:rPr/>
            <w:t>A/C.2/72/SR.5</w:t>
          </w:r>
        </w:hyperlink>
      </w:r>
    </w:p>
    <w:p>
      <w:pPr>
        <w:pStyle w:val="itssubhead"/>
        <w:keepNext/>
        <w:keepLines/>
        <w:spacing w:after="0"/>
      </w:pPr>
      <w:r>
        <w:t>UNEP. New York Office</w:t>
      </w:r>
    </w:p>
    <w:p>
      <w:pPr>
        <w:pStyle w:val="itsentry"/>
        <w:keepNext/>
        <w:keepLines/>
        <w:spacing w:after="0"/>
      </w:pPr>
      <w:r>
        <w:t>Ahmad, Jamil</w:t>
      </w:r>
      <w:r>
        <w:t xml:space="preserve"> - </w:t>
      </w:r>
      <w:r>
        <w:rPr>
          <w:color w:val="000000" w:themeColor="hyperlink"/>
          <w:u w:val="single"/>
        </w:rPr>
        <w:hyperlink r:id="rId332">
          <w:r>
            <w:rPr/>
            <w:t>A/C.2/72/SR.5</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331">
          <w:r>
            <w:rPr/>
            <w:t>A/C.2/72/SR.4</w:t>
          </w:r>
        </w:hyperlink>
      </w:r>
    </w:p>
    <w:p>
      <w:pPr>
        <w:pStyle w:val="itssubhead"/>
        <w:keepNext/>
        <w:keepLines/>
        <w:spacing w:after="0"/>
      </w:pPr>
      <w:r>
        <w:t>Ireland</w:t>
      </w:r>
    </w:p>
    <w:p>
      <w:pPr>
        <w:pStyle w:val="itsentry"/>
        <w:keepNext/>
        <w:keepLines/>
        <w:spacing w:after="0"/>
      </w:pPr>
      <w:r>
        <w:t>Nason, Geraldine Patricia Byrne</w:t>
      </w:r>
      <w:r>
        <w:t xml:space="preserve"> - </w:t>
      </w:r>
      <w:r>
        <w:rPr>
          <w:color w:val="000000" w:themeColor="hyperlink"/>
          <w:u w:val="single"/>
        </w:rPr>
        <w:hyperlink r:id="rId332">
          <w:r>
            <w:rPr/>
            <w:t>A/C.2/72/SR.5</w:t>
          </w:r>
        </w:hyperlink>
      </w:r>
    </w:p>
    <w:p>
      <w:pPr>
        <w:pStyle w:val="itssubhead"/>
        <w:keepNext/>
        <w:keepLines/>
        <w:spacing w:after="0"/>
      </w:pPr>
      <w:r>
        <w:t>Switzerland</w:t>
      </w:r>
    </w:p>
    <w:p>
      <w:pPr>
        <w:pStyle w:val="itsentry"/>
        <w:keepNext/>
        <w:keepLines/>
        <w:spacing w:after="0"/>
      </w:pPr>
      <w:r>
        <w:t>Lauber, Jürg</w:t>
      </w:r>
      <w:r>
        <w:t xml:space="preserve"> - </w:t>
      </w:r>
      <w:r>
        <w:rPr>
          <w:color w:val="000000" w:themeColor="hyperlink"/>
          <w:u w:val="single"/>
        </w:rPr>
        <w:hyperlink r:id="rId331">
          <w:r>
            <w:rPr/>
            <w:t>A/C.2/72/SR.4</w:t>
          </w:r>
        </w:hyperlink>
      </w:r>
    </w:p>
    <w:p>
      <w:pPr>
        <w:pStyle w:val="itssubhead"/>
        <w:keepNext/>
        <w:keepLines/>
        <w:spacing w:after="0"/>
      </w:pPr>
      <w:r>
        <w:t>Fiji</w:t>
      </w:r>
    </w:p>
    <w:p>
      <w:pPr>
        <w:pStyle w:val="itsentry"/>
        <w:keepNext/>
        <w:keepLines/>
        <w:spacing w:after="0"/>
      </w:pPr>
      <w:r>
        <w:t>Daunivalu, Luke</w:t>
      </w:r>
      <w:r>
        <w:t xml:space="preserve"> - </w:t>
      </w:r>
      <w:r>
        <w:rPr>
          <w:color w:val="000000" w:themeColor="hyperlink"/>
          <w:u w:val="single"/>
        </w:rPr>
        <w:hyperlink r:id="rId332">
          <w:r>
            <w:rPr/>
            <w:t>A/C.2/72/SR.5</w:t>
          </w:r>
        </w:hyperlink>
      </w:r>
    </w:p>
    <w:p>
      <w:pPr>
        <w:pStyle w:val="itssubhead"/>
        <w:keepNext/>
        <w:keepLines/>
        <w:spacing w:after="0"/>
      </w:pPr>
      <w:r>
        <w:t>FAO</w:t>
      </w:r>
    </w:p>
    <w:p>
      <w:pPr>
        <w:pStyle w:val="itsentry"/>
        <w:keepNext/>
        <w:keepLines/>
        <w:spacing w:after="0"/>
      </w:pPr>
      <w:r>
        <w:t>Mucavi, Carla</w:t>
      </w:r>
      <w:r>
        <w:t xml:space="preserve"> - </w:t>
      </w:r>
      <w:r>
        <w:rPr>
          <w:color w:val="000000" w:themeColor="hyperlink"/>
          <w:u w:val="single"/>
        </w:rPr>
        <w:hyperlink r:id="rId332">
          <w:r>
            <w:rPr/>
            <w:t>A/C.2/72/SR.5</w:t>
          </w:r>
        </w:hyperlink>
      </w:r>
    </w:p>
    <w:p>
      <w:pPr>
        <w:pStyle w:val="itssubhead"/>
        <w:keepNext/>
        <w:keepLines/>
        <w:spacing w:after="0"/>
      </w:pPr>
      <w:r>
        <w:t>Pacific Islands Development Forum</w:t>
      </w:r>
    </w:p>
    <w:p>
      <w:pPr>
        <w:pStyle w:val="itsentry"/>
        <w:keepNext/>
        <w:keepLines/>
        <w:spacing w:after="0"/>
      </w:pPr>
      <w:r>
        <w:t>Sisilo, Robert (Solomon Islands)</w:t>
      </w:r>
      <w:r>
        <w:t xml:space="preserve"> - </w:t>
      </w:r>
      <w:r>
        <w:rPr>
          <w:color w:val="000000" w:themeColor="hyperlink"/>
          <w:u w:val="single"/>
        </w:rPr>
        <w:hyperlink r:id="rId333">
          <w:r>
            <w:rPr/>
            <w:t>A/C.2/72/SR.2</w:t>
          </w:r>
        </w:hyperlink>
      </w:r>
    </w:p>
    <w:p>
      <w:pPr>
        <w:pStyle w:val="itssubhead"/>
        <w:keepNext/>
        <w:keepLines/>
        <w:spacing w:after="0"/>
      </w:pPr>
      <w:r>
        <w:t>Common Fund for Commodities</w:t>
      </w:r>
    </w:p>
    <w:p>
      <w:pPr>
        <w:pStyle w:val="itsentry"/>
        <w:keepNext/>
        <w:keepLines/>
        <w:spacing w:after="0"/>
      </w:pPr>
      <w:r>
        <w:t>Kuleshov, Andrey</w:t>
      </w:r>
      <w:r>
        <w:t xml:space="preserve"> - </w:t>
      </w:r>
      <w:r>
        <w:rPr>
          <w:color w:val="000000" w:themeColor="hyperlink"/>
          <w:u w:val="single"/>
        </w:rPr>
        <w:hyperlink r:id="rId332">
          <w:r>
            <w:rPr/>
            <w:t>A/C.2/72/SR.5</w:t>
          </w:r>
        </w:hyperlink>
      </w:r>
    </w:p>
    <w:p>
      <w:pPr>
        <w:pStyle w:val="itssubhead"/>
        <w:keepNext/>
        <w:keepLines/>
        <w:spacing w:after="0"/>
      </w:pPr>
      <w:r>
        <w:t>Nicaragua</w:t>
      </w:r>
    </w:p>
    <w:p>
      <w:pPr>
        <w:pStyle w:val="itsentry"/>
        <w:keepNext/>
        <w:keepLines/>
        <w:spacing w:after="0"/>
      </w:pPr>
      <w:r>
        <w:t>Rubiales de Chamorro, María</w:t>
      </w:r>
      <w:r>
        <w:t xml:space="preserve"> - </w:t>
      </w:r>
      <w:r>
        <w:rPr>
          <w:color w:val="000000" w:themeColor="hyperlink"/>
          <w:u w:val="single"/>
        </w:rPr>
        <w:hyperlink r:id="rId333">
          <w:r>
            <w:rPr/>
            <w:t>A/C.2/72/SR.2</w:t>
          </w:r>
        </w:hyperlink>
      </w:r>
    </w:p>
    <w:p>
      <w:pPr>
        <w:pStyle w:val="itssubhead"/>
        <w:keepNext/>
        <w:keepLines/>
        <w:spacing w:after="0"/>
      </w:pPr>
      <w:r>
        <w:t>United Republic of Tanzania</w:t>
      </w:r>
    </w:p>
    <w:p>
      <w:pPr>
        <w:pStyle w:val="itsentry"/>
        <w:keepNext/>
        <w:keepLines/>
        <w:spacing w:after="0"/>
      </w:pPr>
      <w:r>
        <w:t>Mero, Modest Jonathan</w:t>
      </w:r>
      <w:r>
        <w:t xml:space="preserve"> - </w:t>
      </w:r>
      <w:r>
        <w:rPr>
          <w:color w:val="000000" w:themeColor="hyperlink"/>
          <w:u w:val="single"/>
        </w:rPr>
        <w:hyperlink r:id="rId333">
          <w:r>
            <w:rPr/>
            <w:t>A/C.2/72/SR.2</w:t>
          </w:r>
        </w:hyperlink>
      </w:r>
      <w:r>
        <w:t xml:space="preserve">; </w:t>
      </w:r>
      <w:r>
        <w:rPr>
          <w:color w:val="000000" w:themeColor="hyperlink"/>
          <w:u w:val="single"/>
        </w:rPr>
        <w:hyperlink r:id="rId331">
          <w:r>
            <w:rPr/>
            <w:t>A/C.2/72/SR.4</w:t>
          </w:r>
        </w:hyperlink>
      </w:r>
    </w:p>
    <w:p>
      <w:pPr>
        <w:pStyle w:val="itssubhead"/>
        <w:keepNext/>
        <w:keepLines/>
        <w:spacing w:after="0"/>
      </w:pPr>
      <w:r>
        <w:t>Peru</w:t>
      </w:r>
    </w:p>
    <w:p>
      <w:pPr>
        <w:pStyle w:val="itsentry"/>
        <w:keepNext/>
        <w:keepLines/>
        <w:spacing w:after="0"/>
      </w:pPr>
      <w:r>
        <w:t>Meza-Cuadra Velásquez, Gustavo Adolfo</w:t>
      </w:r>
      <w:r>
        <w:t xml:space="preserve"> - </w:t>
      </w:r>
      <w:r>
        <w:rPr>
          <w:color w:val="000000" w:themeColor="hyperlink"/>
          <w:u w:val="single"/>
        </w:rPr>
        <w:hyperlink r:id="rId330">
          <w:r>
            <w:rPr/>
            <w:t>A/C.2/72/SR.3</w:t>
          </w:r>
        </w:hyperlink>
      </w:r>
    </w:p>
    <w:p>
      <w:pPr>
        <w:pStyle w:val="itssubhead"/>
        <w:keepNext/>
        <w:keepLines/>
        <w:spacing w:after="0"/>
      </w:pPr>
      <w:r>
        <w:t>Mongolia</w:t>
      </w:r>
    </w:p>
    <w:p>
      <w:pPr>
        <w:pStyle w:val="itsentry"/>
        <w:keepNext/>
        <w:keepLines/>
        <w:spacing w:after="0"/>
      </w:pPr>
      <w:r>
        <w:t>Enkhtsetseg, Ochir</w:t>
      </w:r>
      <w:r>
        <w:t xml:space="preserve"> - </w:t>
      </w:r>
      <w:r>
        <w:rPr>
          <w:color w:val="000000" w:themeColor="hyperlink"/>
          <w:u w:val="single"/>
        </w:rPr>
        <w:hyperlink r:id="rId331">
          <w:r>
            <w:rPr/>
            <w:t>A/C.2/72/SR.4</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330">
          <w:r>
            <w:rPr/>
            <w:t>A/C.2/72/SR.3</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331">
          <w:r>
            <w:rPr/>
            <w:t>A/C.2/72/SR.4</w:t>
          </w:r>
        </w:hyperlink>
      </w:r>
    </w:p>
    <w:p>
      <w:pPr>
        <w:pStyle w:val="itssubhead"/>
        <w:keepNext/>
        <w:keepLines/>
        <w:spacing w:after="0"/>
      </w:pPr>
      <w:r>
        <w:t>Alliance of Small Island States</w:t>
      </w:r>
    </w:p>
    <w:p>
      <w:pPr>
        <w:pStyle w:val="itsentry"/>
        <w:keepNext/>
        <w:keepLines/>
        <w:spacing w:after="0"/>
      </w:pPr>
      <w:r>
        <w:t>Mohamed, Ali Naseer (Maldives)</w:t>
      </w:r>
      <w:r>
        <w:t xml:space="preserve"> - </w:t>
      </w:r>
      <w:r>
        <w:rPr>
          <w:color w:val="000000" w:themeColor="hyperlink"/>
          <w:u w:val="single"/>
        </w:rPr>
        <w:hyperlink r:id="rId333">
          <w:r>
            <w:rPr/>
            <w:t>A/C.2/72/SR.2</w:t>
          </w:r>
        </w:hyperlink>
      </w:r>
    </w:p>
    <w:p>
      <w:pPr>
        <w:pStyle w:val="itssubhead"/>
        <w:keepNext/>
        <w:keepLines/>
        <w:spacing w:after="0"/>
      </w:pPr>
      <w:r>
        <w:t>South Africa</w:t>
      </w:r>
    </w:p>
    <w:p>
      <w:pPr>
        <w:pStyle w:val="itsentry"/>
        <w:keepNext/>
        <w:keepLines/>
        <w:spacing w:after="0"/>
      </w:pPr>
      <w:r>
        <w:t>Saran, Sherina</w:t>
      </w:r>
      <w:r>
        <w:t xml:space="preserve"> - </w:t>
      </w:r>
      <w:r>
        <w:rPr>
          <w:color w:val="000000" w:themeColor="hyperlink"/>
          <w:u w:val="single"/>
        </w:rPr>
        <w:hyperlink r:id="rId331">
          <w:r>
            <w:rPr/>
            <w:t>A/C.2/72/SR.4</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331">
          <w:r>
            <w:rPr/>
            <w:t>A/C.2/72/SR.4</w:t>
          </w:r>
        </w:hyperlink>
      </w:r>
    </w:p>
    <w:p>
      <w:pPr>
        <w:pStyle w:val="itssubhead"/>
        <w:keepNext/>
        <w:keepLines/>
        <w:spacing w:after="0"/>
      </w:pPr>
      <w:r>
        <w:t>Viet Nam</w:t>
      </w:r>
    </w:p>
    <w:p>
      <w:pPr>
        <w:pStyle w:val="itsentry"/>
        <w:keepNext/>
        <w:keepLines/>
        <w:spacing w:after="0"/>
      </w:pPr>
      <w:r>
        <w:t>Nguyen, Phuong Nga</w:t>
      </w:r>
      <w:r>
        <w:t xml:space="preserve"> - </w:t>
      </w:r>
      <w:r>
        <w:rPr>
          <w:color w:val="000000" w:themeColor="hyperlink"/>
          <w:u w:val="single"/>
        </w:rPr>
        <w:hyperlink r:id="rId330">
          <w:r>
            <w:rPr/>
            <w:t>A/C.2/72/SR.3</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330">
          <w:r>
            <w:rPr/>
            <w:t>A/C.2/72/SR.3</w:t>
          </w:r>
        </w:hyperlink>
      </w:r>
    </w:p>
    <w:p>
      <w:pPr>
        <w:pStyle w:val="itssubhead"/>
        <w:keepNext/>
        <w:keepLines/>
        <w:spacing w:after="0"/>
      </w:pPr>
      <w:r>
        <w:t>Iraq</w:t>
      </w:r>
    </w:p>
    <w:p>
      <w:pPr>
        <w:pStyle w:val="itsentry"/>
        <w:keepNext/>
        <w:keepLines/>
        <w:spacing w:after="0"/>
      </w:pPr>
      <w:r>
        <w:t>Al-Shaikhli, Mr.</w:t>
      </w:r>
      <w:r>
        <w:t xml:space="preserve"> - </w:t>
      </w:r>
      <w:r>
        <w:rPr>
          <w:color w:val="000000" w:themeColor="hyperlink"/>
          <w:u w:val="single"/>
        </w:rPr>
        <w:hyperlink r:id="rId331">
          <w:r>
            <w:rPr/>
            <w:t>A/C.2/72/SR.4</w:t>
          </w:r>
        </w:hyperlink>
      </w:r>
    </w:p>
    <w:p>
      <w:pPr>
        <w:pStyle w:val="itssubhead"/>
        <w:keepNext/>
        <w:keepLines/>
        <w:spacing w:after="0"/>
      </w:pPr>
      <w:r>
        <w:t>Bahrain</w:t>
      </w:r>
    </w:p>
    <w:p>
      <w:pPr>
        <w:pStyle w:val="itsentry"/>
        <w:keepNext/>
        <w:keepLines/>
        <w:spacing w:after="0"/>
      </w:pPr>
      <w:r>
        <w:t>Abdulmohsen, Ms.</w:t>
      </w:r>
      <w:r>
        <w:t xml:space="preserve"> - </w:t>
      </w:r>
      <w:r>
        <w:rPr>
          <w:color w:val="000000" w:themeColor="hyperlink"/>
          <w:u w:val="single"/>
        </w:rPr>
        <w:hyperlink r:id="rId332">
          <w:r>
            <w:rPr/>
            <w:t>A/C.2/72/SR.5</w:t>
          </w:r>
        </w:hyperlink>
      </w:r>
      <w:r>
        <w:br/>
      </w:r>
    </w:p>
    <w:p>
      <w:pPr>
        <w:pStyle w:val="itshead"/>
        <w:keepNext/>
        <w:keepLines/>
      </w:pPr>
      <w:r>
        <w:t>UN. GENERAL ASSEMBLY (72ND SESS. : 2017-2018). 2ND COMMITTEE--WORK ORGANIZATION (Agenda Item 7)</w:t>
      </w:r>
    </w:p>
    <w:p>
      <w:pPr>
        <w:pStyle w:val="itssubhead"/>
        <w:keepNext/>
        <w:keepLines/>
        <w:spacing w:after="0"/>
      </w:pPr>
      <w:r>
        <w:t>UN. General Assembly. 2nd Committee. Chair</w:t>
      </w:r>
    </w:p>
    <w:p>
      <w:pPr>
        <w:pStyle w:val="itsentry"/>
        <w:keepNext/>
        <w:keepLines/>
        <w:spacing w:after="0"/>
      </w:pPr>
      <w:r>
        <w:t>Jürgenson, Sven (Estonia)</w:t>
      </w:r>
      <w:r>
        <w:t xml:space="preserve"> - </w:t>
      </w:r>
      <w:r>
        <w:rPr>
          <w:color w:val="000000" w:themeColor="hyperlink"/>
          <w:u w:val="single"/>
        </w:rPr>
        <w:hyperlink r:id="rId334">
          <w:r>
            <w:rPr/>
            <w:t>A/C.2/72/SR.1</w:t>
          </w:r>
        </w:hyperlink>
      </w:r>
      <w:r>
        <w:t xml:space="preserve">; </w:t>
      </w:r>
      <w:r>
        <w:rPr>
          <w:color w:val="000000" w:themeColor="hyperlink"/>
          <w:u w:val="single"/>
        </w:rPr>
        <w:hyperlink r:id="rId60">
          <w:r>
            <w:rPr/>
            <w:t>A/C.2/72/SR.27</w:t>
          </w:r>
        </w:hyperlink>
      </w:r>
    </w:p>
    <w:p>
      <w:pPr>
        <w:pStyle w:val="itssubhead"/>
        <w:keepNext/>
        <w:keepLines/>
        <w:spacing w:after="0"/>
      </w:pPr>
      <w:r>
        <w:t>UN. Assistant Secretary-General for Policy Coordination and Inter-Agency Affairs</w:t>
      </w:r>
    </w:p>
    <w:p>
      <w:pPr>
        <w:pStyle w:val="itsentry"/>
        <w:keepNext/>
        <w:keepLines/>
        <w:spacing w:after="0"/>
      </w:pPr>
      <w:r>
        <w:t>Gass, Thomas</w:t>
      </w:r>
      <w:r>
        <w:t xml:space="preserve"> - </w:t>
      </w:r>
      <w:r>
        <w:rPr>
          <w:color w:val="000000" w:themeColor="hyperlink"/>
          <w:u w:val="single"/>
        </w:rPr>
        <w:hyperlink r:id="rId60">
          <w:r>
            <w:rPr/>
            <w:t>A/C.2/72/SR.27</w:t>
          </w:r>
        </w:hyperlink>
      </w:r>
      <w:r>
        <w:br/>
      </w:r>
    </w:p>
    <w:p>
      <w:pPr>
        <w:pStyle w:val="itshead"/>
        <w:keepNext/>
        <w:keepLines/>
      </w:pPr>
      <w:r>
        <w:t>UN. GENERAL ASSEMBLY (72ND SESS. : 2017-2018). 3RD COMMITTEE--WORK ORGANIZATION (Agenda Item 7)</w:t>
      </w:r>
    </w:p>
    <w:p>
      <w:pPr>
        <w:pStyle w:val="itssubhead"/>
        <w:keepNext/>
        <w:keepLines/>
        <w:spacing w:after="0"/>
      </w:pPr>
      <w:r>
        <w:t>UN. General Assembly. 3rd Committee. Secretary</w:t>
      </w:r>
    </w:p>
    <w:p>
      <w:pPr>
        <w:pStyle w:val="itsentry"/>
        <w:keepNext/>
        <w:keepLines/>
        <w:spacing w:after="0"/>
      </w:pPr>
      <w:r>
        <w:t>Khane, Moncef</w:t>
      </w:r>
      <w:r>
        <w:t xml:space="preserve"> - </w:t>
      </w:r>
      <w:r>
        <w:rPr>
          <w:color w:val="000000" w:themeColor="hyperlink"/>
          <w:u w:val="single"/>
        </w:rPr>
        <w:hyperlink r:id="rId22">
          <w:r>
            <w:rPr/>
            <w:t>A/C.3/72/SR.1</w:t>
          </w:r>
        </w:hyperlink>
      </w:r>
    </w:p>
    <w:p>
      <w:pPr>
        <w:pStyle w:val="itssubhead"/>
        <w:keepNext/>
        <w:keepLines/>
        <w:spacing w:after="0"/>
      </w:pPr>
      <w:r>
        <w:t>UN. General Assembly. 3rd Committee. Chair</w:t>
      </w:r>
    </w:p>
    <w:p>
      <w:pPr>
        <w:pStyle w:val="itsentry"/>
        <w:keepNext/>
        <w:keepLines/>
        <w:spacing w:after="0"/>
      </w:pPr>
      <w:r>
        <w:t>Gunnarsson, Einar (Iceland)</w:t>
      </w:r>
      <w:r>
        <w:t xml:space="preserve"> - </w:t>
      </w:r>
      <w:r>
        <w:rPr>
          <w:color w:val="000000" w:themeColor="hyperlink"/>
          <w:u w:val="single"/>
        </w:rPr>
        <w:hyperlink r:id="rId22">
          <w:r>
            <w:rPr/>
            <w:t>A/C.3/72/SR.1</w:t>
          </w:r>
        </w:hyperlink>
      </w:r>
      <w:r>
        <w:br/>
      </w:r>
    </w:p>
    <w:p>
      <w:pPr>
        <w:pStyle w:val="itshead"/>
        <w:keepNext/>
        <w:keepLines/>
      </w:pPr>
      <w:r>
        <w:t>UN. GENERAL ASSEMBLY (72ND SESS. : 2017-2018). 4TH COMMITTEE--WORK ORGANIZATION (Agenda Item 7)</w:t>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335">
          <w:r>
            <w:rPr/>
            <w:t>A/C.4/72/SR.1</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96">
          <w:r>
            <w:rPr/>
            <w:t>A/C.4/72/SR.12</w:t>
          </w:r>
        </w:hyperlink>
      </w:r>
      <w:r>
        <w:br/>
      </w:r>
    </w:p>
    <w:p>
      <w:pPr>
        <w:pStyle w:val="itshead"/>
        <w:keepNext/>
        <w:keepLines/>
      </w:pPr>
      <w:r>
        <w:t>UN. GENERAL ASSEMBLY (72ND SESS. : 2017-2018). 5TH COMMITTEE--WORK ORGANIZATION (Agenda Item 7)</w:t>
      </w:r>
    </w:p>
    <w:p>
      <w:pPr>
        <w:pStyle w:val="itssubhead"/>
        <w:keepNext/>
        <w:keepLines/>
        <w:spacing w:after="0"/>
      </w:pPr>
      <w:r>
        <w:t>Paraguay</w:t>
      </w:r>
    </w:p>
    <w:p>
      <w:pPr>
        <w:pStyle w:val="itsentry"/>
        <w:keepNext/>
        <w:keepLines/>
        <w:spacing w:after="0"/>
      </w:pPr>
      <w:r>
        <w:t>Maciel González, Julia Anselmina</w:t>
      </w:r>
      <w:r>
        <w:t xml:space="preserve"> - </w:t>
      </w:r>
      <w:r>
        <w:rPr>
          <w:color w:val="000000" w:themeColor="hyperlink"/>
          <w:u w:val="single"/>
        </w:rPr>
        <w:hyperlink r:id="rId267">
          <w:r>
            <w:rPr/>
            <w:t>A/C.5/72/SR.29</w:t>
          </w:r>
        </w:hyperlink>
      </w:r>
    </w:p>
    <w:p>
      <w:pPr>
        <w:pStyle w:val="itssubhead"/>
        <w:keepNext/>
        <w:keepLines/>
        <w:spacing w:after="0"/>
      </w:pPr>
      <w:r>
        <w:t>Madagascar</w:t>
      </w:r>
    </w:p>
    <w:p>
      <w:pPr>
        <w:pStyle w:val="itsentry"/>
        <w:keepNext/>
        <w:keepLines/>
        <w:spacing w:after="0"/>
      </w:pPr>
      <w:r>
        <w:t>Andrianantoandro, Lila</w:t>
      </w:r>
      <w:r>
        <w:t xml:space="preserve"> - </w:t>
      </w:r>
      <w:r>
        <w:rPr>
          <w:color w:val="000000" w:themeColor="hyperlink"/>
          <w:u w:val="single"/>
        </w:rPr>
        <w:hyperlink r:id="rId254">
          <w:r>
            <w:rPr/>
            <w:t>A/C.5/72/SR.48</w:t>
          </w:r>
        </w:hyperlink>
      </w:r>
    </w:p>
    <w:p>
      <w:pPr>
        <w:pStyle w:val="itssubhead"/>
        <w:keepNext/>
        <w:keepLines/>
        <w:spacing w:after="0"/>
      </w:pPr>
      <w:r>
        <w:t>Community of Latin American and Caribbean States</w:t>
      </w:r>
    </w:p>
    <w:p>
      <w:pPr>
        <w:pStyle w:val="itsentry"/>
        <w:keepNext/>
        <w:keepLines/>
        <w:spacing w:after="0"/>
      </w:pPr>
      <w:r>
        <w:t>Escalante Hasbún, Rubén Armando (El Salvador)</w:t>
      </w:r>
      <w:r>
        <w:t xml:space="preserve"> - </w:t>
      </w:r>
      <w:r>
        <w:rPr>
          <w:color w:val="000000" w:themeColor="hyperlink"/>
          <w:u w:val="single"/>
        </w:rPr>
        <w:hyperlink r:id="rId174">
          <w:r>
            <w:rPr/>
            <w:t>A/C.5/72/SR.30</w:t>
          </w:r>
        </w:hyperlink>
      </w:r>
      <w:r>
        <w:t xml:space="preserve">; </w:t>
      </w:r>
      <w:r>
        <w:rPr>
          <w:color w:val="000000" w:themeColor="hyperlink"/>
          <w:u w:val="single"/>
        </w:rPr>
        <w:hyperlink r:id="rId216">
          <w:r>
            <w:rPr/>
            <w:t>A/C.5/72/SR.35</w:t>
          </w:r>
        </w:hyperlink>
      </w:r>
    </w:p>
    <w:p>
      <w:pPr>
        <w:pStyle w:val="itssubhead"/>
        <w:keepNext/>
        <w:keepLines/>
        <w:spacing w:after="0"/>
      </w:pPr>
      <w:r>
        <w:t>Morocco</w:t>
      </w:r>
    </w:p>
    <w:p>
      <w:pPr>
        <w:pStyle w:val="itsentry"/>
        <w:keepNext/>
        <w:keepLines/>
        <w:spacing w:after="0"/>
      </w:pPr>
      <w:r>
        <w:t>Oussihamou, Hicham</w:t>
      </w:r>
      <w:r>
        <w:t xml:space="preserve"> - </w:t>
      </w:r>
      <w:r>
        <w:rPr>
          <w:color w:val="000000" w:themeColor="hyperlink"/>
          <w:u w:val="single"/>
        </w:rPr>
        <w:hyperlink r:id="rId174">
          <w:r>
            <w:rPr/>
            <w:t>A/C.5/72/SR.30</w:t>
          </w:r>
        </w:hyperlink>
      </w:r>
      <w:r>
        <w:t xml:space="preserve">; </w:t>
      </w:r>
      <w:r>
        <w:rPr>
          <w:color w:val="000000" w:themeColor="hyperlink"/>
          <w:u w:val="single"/>
        </w:rPr>
        <w:hyperlink r:id="rId254">
          <w:r>
            <w:rPr/>
            <w:t>A/C.5/72/SR.48</w:t>
          </w:r>
        </w:hyperlink>
      </w:r>
    </w:p>
    <w:p>
      <w:pPr>
        <w:pStyle w:val="itssubhead"/>
        <w:keepNext/>
        <w:keepLines/>
        <w:spacing w:after="0"/>
      </w:pPr>
      <w:r>
        <w:t>Belarus</w:t>
      </w:r>
    </w:p>
    <w:p>
      <w:pPr>
        <w:pStyle w:val="itsentry"/>
        <w:keepNext/>
        <w:keepLines/>
        <w:spacing w:after="0"/>
      </w:pPr>
      <w:r>
        <w:t>Varankov, Ruslan</w:t>
      </w:r>
      <w:r>
        <w:t xml:space="preserve"> - </w:t>
      </w:r>
      <w:r>
        <w:rPr>
          <w:color w:val="000000" w:themeColor="hyperlink"/>
          <w:u w:val="single"/>
        </w:rPr>
        <w:hyperlink r:id="rId174">
          <w:r>
            <w:rPr/>
            <w:t>A/C.5/72/SR.30</w:t>
          </w:r>
        </w:hyperlink>
      </w:r>
    </w:p>
    <w:p>
      <w:pPr>
        <w:pStyle w:val="itssubhead"/>
        <w:keepNext/>
        <w:keepLines/>
        <w:spacing w:after="0"/>
      </w:pPr>
      <w:r>
        <w:t>India</w:t>
      </w:r>
    </w:p>
    <w:p>
      <w:pPr>
        <w:pStyle w:val="itsentry"/>
        <w:keepNext/>
        <w:keepLines/>
        <w:spacing w:after="0"/>
      </w:pPr>
      <w:r>
        <w:t>Tripathi, Paulomi</w:t>
      </w:r>
      <w:r>
        <w:t xml:space="preserve"> - </w:t>
      </w:r>
      <w:r>
        <w:rPr>
          <w:color w:val="000000" w:themeColor="hyperlink"/>
          <w:u w:val="single"/>
        </w:rPr>
        <w:hyperlink r:id="rId279">
          <w:r>
            <w:rPr/>
            <w:t>A/C.5/72/SR.1</w:t>
          </w:r>
        </w:hyperlink>
      </w:r>
    </w:p>
    <w:p>
      <w:pPr>
        <w:pStyle w:val="itssubhead"/>
        <w:keepNext/>
        <w:keepLines/>
        <w:spacing w:after="0"/>
      </w:pPr>
      <w:r>
        <w:t>Group of 77</w:t>
      </w:r>
    </w:p>
    <w:p>
      <w:pPr>
        <w:pStyle w:val="itsentry"/>
        <w:keepNext/>
        <w:keepLines/>
        <w:spacing w:after="0"/>
      </w:pPr>
      <w:r>
        <w:t>Ahmed, Mohamed Fouad (Egypt)</w:t>
      </w:r>
      <w:r>
        <w:t xml:space="preserve"> - </w:t>
      </w:r>
      <w:r>
        <w:rPr>
          <w:color w:val="000000" w:themeColor="hyperlink"/>
          <w:u w:val="single"/>
        </w:rPr>
        <w:hyperlink r:id="rId336">
          <w:r>
            <w:rPr/>
            <w:t>A/C.5/72/SR.34</w:t>
          </w:r>
        </w:hyperlink>
      </w:r>
      <w:r>
        <w:t xml:space="preserve">; </w:t>
      </w:r>
      <w:r>
        <w:rPr>
          <w:color w:val="000000" w:themeColor="hyperlink"/>
          <w:u w:val="single"/>
        </w:rPr>
        <w:hyperlink r:id="rId218">
          <w:r>
            <w:rPr/>
            <w:t>A/C.5/72/SR.39</w:t>
          </w:r>
        </w:hyperlink>
      </w:r>
      <w:r>
        <w:t xml:space="preserve">; </w:t>
      </w:r>
      <w:r>
        <w:rPr>
          <w:color w:val="000000" w:themeColor="hyperlink"/>
          <w:u w:val="single"/>
        </w:rPr>
        <w:hyperlink r:id="rId254">
          <w:r>
            <w:rPr/>
            <w:t>A/C.5/72/SR.48</w:t>
          </w:r>
        </w:hyperlink>
      </w:r>
    </w:p>
    <w:p>
      <w:pPr>
        <w:pStyle w:val="itsentry"/>
        <w:keepNext/>
        <w:keepLines/>
        <w:spacing w:after="0"/>
      </w:pPr>
      <w:r>
        <w:t>Edrees, Mohamed Fathi (Egypt)</w:t>
      </w:r>
      <w:r>
        <w:t xml:space="preserve"> - </w:t>
      </w:r>
      <w:r>
        <w:rPr>
          <w:color w:val="000000" w:themeColor="hyperlink"/>
          <w:u w:val="single"/>
        </w:rPr>
        <w:hyperlink r:id="rId174">
          <w:r>
            <w:rPr/>
            <w:t>A/C.5/72/SR.30</w:t>
          </w:r>
        </w:hyperlink>
      </w:r>
      <w:r>
        <w:t xml:space="preserve">; </w:t>
      </w:r>
      <w:r>
        <w:rPr>
          <w:color w:val="000000" w:themeColor="hyperlink"/>
          <w:u w:val="single"/>
        </w:rPr>
        <w:hyperlink r:id="rId216">
          <w:r>
            <w:rPr/>
            <w:t>A/C.5/72/SR.35</w:t>
          </w:r>
        </w:hyperlink>
      </w:r>
    </w:p>
    <w:p>
      <w:pPr>
        <w:pStyle w:val="itsentry"/>
        <w:keepNext/>
        <w:keepLines/>
        <w:spacing w:after="0"/>
      </w:pPr>
      <w:r>
        <w:t>Morejón Pazmiño, Diego (Ecuador)</w:t>
      </w:r>
      <w:r>
        <w:t xml:space="preserve"> - </w:t>
      </w:r>
      <w:r>
        <w:rPr>
          <w:color w:val="000000" w:themeColor="hyperlink"/>
          <w:u w:val="single"/>
        </w:rPr>
        <w:hyperlink r:id="rId279">
          <w:r>
            <w:rPr/>
            <w:t>A/C.5/72/SR.1</w:t>
          </w:r>
        </w:hyperlink>
      </w:r>
    </w:p>
    <w:p>
      <w:pPr>
        <w:pStyle w:val="itsentry"/>
        <w:keepNext/>
        <w:keepLines/>
        <w:spacing w:after="0"/>
      </w:pPr>
      <w:r>
        <w:t>Pereira Sotomayor, América Lourdes  (Ecuador)</w:t>
      </w:r>
      <w:r>
        <w:t xml:space="preserve"> - </w:t>
      </w:r>
      <w:r>
        <w:rPr>
          <w:color w:val="000000" w:themeColor="hyperlink"/>
          <w:u w:val="single"/>
        </w:rPr>
        <w:hyperlink r:id="rId267">
          <w:r>
            <w:rPr/>
            <w:t>A/C.5/72/SR.29</w:t>
          </w:r>
        </w:hyperlink>
      </w:r>
    </w:p>
    <w:p>
      <w:pPr>
        <w:pStyle w:val="itssubhead"/>
        <w:keepNext/>
        <w:keepLines/>
        <w:spacing w:after="0"/>
      </w:pPr>
      <w:r>
        <w:t>UN. Under-Secretary-General for Management</w:t>
      </w:r>
    </w:p>
    <w:p>
      <w:pPr>
        <w:pStyle w:val="itsentry"/>
        <w:keepNext/>
        <w:keepLines/>
        <w:spacing w:after="0"/>
      </w:pPr>
      <w:r>
        <w:t>Beagle, Jan</w:t>
      </w:r>
      <w:r>
        <w:t xml:space="preserve"> - </w:t>
      </w:r>
      <w:r>
        <w:rPr>
          <w:color w:val="000000" w:themeColor="hyperlink"/>
          <w:u w:val="single"/>
        </w:rPr>
        <w:hyperlink r:id="rId254">
          <w:r>
            <w:rPr/>
            <w:t>A/C.5/72/SR.48</w:t>
          </w:r>
        </w:hyperlink>
      </w:r>
    </w:p>
    <w:p>
      <w:pPr>
        <w:pStyle w:val="itssubhead"/>
        <w:keepNext/>
        <w:keepLines/>
        <w:spacing w:after="0"/>
      </w:pPr>
      <w:r>
        <w:t>Côte d'Ivoire</w:t>
      </w:r>
    </w:p>
    <w:p>
      <w:pPr>
        <w:pStyle w:val="itsentry"/>
        <w:keepNext/>
        <w:keepLines/>
        <w:spacing w:after="0"/>
      </w:pPr>
      <w:r>
        <w:t>Seka-Fouah, Flora Christiane</w:t>
      </w:r>
      <w:r>
        <w:t xml:space="preserve"> - </w:t>
      </w:r>
      <w:r>
        <w:rPr>
          <w:color w:val="000000" w:themeColor="hyperlink"/>
          <w:u w:val="single"/>
        </w:rPr>
        <w:hyperlink r:id="rId254">
          <w:r>
            <w:rPr/>
            <w:t>A/C.5/72/SR.48</w:t>
          </w:r>
        </w:hyperlink>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279">
          <w:r>
            <w:rPr/>
            <w:t>A/C.5/72/SR.1</w:t>
          </w:r>
        </w:hyperlink>
      </w:r>
      <w:r>
        <w:t xml:space="preserve">; </w:t>
      </w:r>
      <w:r>
        <w:rPr>
          <w:color w:val="000000" w:themeColor="hyperlink"/>
          <w:u w:val="single"/>
        </w:rPr>
        <w:hyperlink r:id="rId174">
          <w:r>
            <w:rPr/>
            <w:t>A/C.5/72/SR.30</w:t>
          </w:r>
        </w:hyperlink>
      </w:r>
      <w:r>
        <w:t xml:space="preserve">; </w:t>
      </w:r>
      <w:r>
        <w:rPr>
          <w:color w:val="000000" w:themeColor="hyperlink"/>
          <w:u w:val="single"/>
        </w:rPr>
        <w:hyperlink r:id="rId216">
          <w:r>
            <w:rPr/>
            <w:t>A/C.5/72/SR.35</w:t>
          </w:r>
        </w:hyperlink>
      </w:r>
    </w:p>
    <w:p>
      <w:pPr>
        <w:pStyle w:val="itssubhead"/>
        <w:keepNext/>
        <w:keepLines/>
        <w:spacing w:after="0"/>
      </w:pPr>
      <w:r>
        <w:t>Canada</w:t>
      </w:r>
    </w:p>
    <w:p>
      <w:pPr>
        <w:pStyle w:val="itsentry"/>
        <w:keepNext/>
        <w:keepLines/>
        <w:spacing w:after="0"/>
      </w:pPr>
      <w:r>
        <w:t>Vachon, Kent</w:t>
      </w:r>
      <w:r>
        <w:t xml:space="preserve"> - </w:t>
      </w:r>
      <w:r>
        <w:rPr>
          <w:color w:val="000000" w:themeColor="hyperlink"/>
          <w:u w:val="single"/>
        </w:rPr>
        <w:hyperlink r:id="rId336">
          <w:r>
            <w:rPr/>
            <w:t>A/C.5/72/SR.34</w:t>
          </w:r>
        </w:hyperlink>
      </w:r>
    </w:p>
    <w:p>
      <w:pPr>
        <w:pStyle w:val="itssubhead"/>
        <w:keepNext/>
        <w:keepLines/>
        <w:spacing w:after="0"/>
      </w:pPr>
      <w:r>
        <w:t>Uganda</w:t>
      </w:r>
    </w:p>
    <w:p>
      <w:pPr>
        <w:pStyle w:val="itsentry"/>
        <w:keepNext/>
        <w:keepLines/>
        <w:spacing w:after="0"/>
      </w:pPr>
      <w:r>
        <w:t>Nalwanga, Caroline</w:t>
      </w:r>
      <w:r>
        <w:t xml:space="preserve"> - </w:t>
      </w:r>
      <w:r>
        <w:rPr>
          <w:color w:val="000000" w:themeColor="hyperlink"/>
          <w:u w:val="single"/>
        </w:rPr>
        <w:hyperlink r:id="rId254">
          <w:r>
            <w:rPr/>
            <w:t>A/C.5/72/SR.48</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79">
          <w:r>
            <w:rPr/>
            <w:t>A/C.5/72/SR.1</w:t>
          </w:r>
        </w:hyperlink>
      </w:r>
    </w:p>
    <w:p>
      <w:pPr>
        <w:pStyle w:val="itssubhead"/>
        <w:keepNext/>
        <w:keepLines/>
        <w:spacing w:after="0"/>
      </w:pPr>
      <w:r>
        <w:t>China</w:t>
      </w:r>
    </w:p>
    <w:p>
      <w:pPr>
        <w:pStyle w:val="itsentry"/>
        <w:keepNext/>
        <w:keepLines/>
        <w:spacing w:after="0"/>
      </w:pPr>
      <w:r>
        <w:t>Fu, Daopeng</w:t>
      </w:r>
      <w:r>
        <w:t xml:space="preserve"> - </w:t>
      </w:r>
      <w:r>
        <w:rPr>
          <w:color w:val="000000" w:themeColor="hyperlink"/>
          <w:u w:val="single"/>
        </w:rPr>
        <w:hyperlink r:id="rId279">
          <w:r>
            <w:rPr/>
            <w:t>A/C.5/72/SR.1</w:t>
          </w:r>
        </w:hyperlink>
      </w:r>
      <w:r>
        <w:t xml:space="preserve">; </w:t>
      </w:r>
      <w:r>
        <w:rPr>
          <w:color w:val="000000" w:themeColor="hyperlink"/>
          <w:u w:val="single"/>
        </w:rPr>
        <w:hyperlink r:id="rId267">
          <w:r>
            <w:rPr/>
            <w:t>A/C.5/72/SR.29</w:t>
          </w:r>
        </w:hyperlink>
      </w:r>
      <w:r>
        <w:t xml:space="preserve">; </w:t>
      </w:r>
      <w:r>
        <w:rPr>
          <w:color w:val="000000" w:themeColor="hyperlink"/>
          <w:u w:val="single"/>
        </w:rPr>
        <w:hyperlink r:id="rId174">
          <w:r>
            <w:rPr/>
            <w:t>A/C.5/72/SR.30</w:t>
          </w:r>
        </w:hyperlink>
      </w:r>
      <w:r>
        <w:t xml:space="preserve">; </w:t>
      </w:r>
      <w:r>
        <w:rPr>
          <w:color w:val="000000" w:themeColor="hyperlink"/>
          <w:u w:val="single"/>
        </w:rPr>
        <w:hyperlink r:id="rId336">
          <w:r>
            <w:rPr/>
            <w:t>A/C.5/72/SR.34</w:t>
          </w:r>
        </w:hyperlink>
      </w:r>
      <w:r>
        <w:t xml:space="preserve">; </w:t>
      </w:r>
      <w:r>
        <w:rPr>
          <w:color w:val="000000" w:themeColor="hyperlink"/>
          <w:u w:val="single"/>
        </w:rPr>
        <w:hyperlink r:id="rId216">
          <w:r>
            <w:rPr/>
            <w:t>A/C.5/72/SR.35</w:t>
          </w:r>
        </w:hyperlink>
      </w:r>
      <w:r>
        <w:t xml:space="preserve">; </w:t>
      </w:r>
      <w:r>
        <w:rPr>
          <w:color w:val="000000" w:themeColor="hyperlink"/>
          <w:u w:val="single"/>
        </w:rPr>
        <w:hyperlink r:id="rId254">
          <w:r>
            <w:rPr/>
            <w:t>A/C.5/72/SR.48</w:t>
          </w:r>
        </w:hyperlink>
      </w:r>
    </w:p>
    <w:p>
      <w:pPr>
        <w:pStyle w:val="itssubhead"/>
        <w:keepNext/>
        <w:keepLines/>
        <w:spacing w:after="0"/>
      </w:pPr>
      <w:r>
        <w:t>Caribbean Community</w:t>
      </w:r>
    </w:p>
    <w:p>
      <w:pPr>
        <w:pStyle w:val="itsentry"/>
        <w:keepNext/>
        <w:keepLines/>
        <w:spacing w:after="0"/>
      </w:pPr>
      <w:r>
        <w:t>Alliance, Paul (Haiti)</w:t>
      </w:r>
      <w:r>
        <w:t xml:space="preserve"> - </w:t>
      </w:r>
      <w:r>
        <w:rPr>
          <w:color w:val="000000" w:themeColor="hyperlink"/>
          <w:u w:val="single"/>
        </w:rPr>
        <w:hyperlink r:id="rId279">
          <w:r>
            <w:rPr/>
            <w:t>A/C.5/72/SR.1</w:t>
          </w:r>
        </w:hyperlink>
      </w:r>
    </w:p>
    <w:p>
      <w:pPr>
        <w:pStyle w:val="itsentry"/>
        <w:keepNext/>
        <w:keepLines/>
        <w:spacing w:after="0"/>
      </w:pPr>
      <w:r>
        <w:t>Riley, Juliette Rosita (Barbados)</w:t>
      </w:r>
      <w:r>
        <w:t xml:space="preserve"> - </w:t>
      </w:r>
      <w:r>
        <w:rPr>
          <w:color w:val="000000" w:themeColor="hyperlink"/>
          <w:u w:val="single"/>
        </w:rPr>
        <w:hyperlink r:id="rId267">
          <w:r>
            <w:rPr/>
            <w:t>A/C.5/72/SR.29</w:t>
          </w:r>
        </w:hyperlink>
      </w:r>
    </w:p>
    <w:p>
      <w:pPr>
        <w:pStyle w:val="itssubhead"/>
        <w:keepNext/>
        <w:keepLines/>
        <w:spacing w:after="0"/>
      </w:pPr>
      <w:r>
        <w:t>United Arab Emirates</w:t>
      </w:r>
    </w:p>
    <w:p>
      <w:pPr>
        <w:pStyle w:val="itsentry"/>
        <w:keepNext/>
        <w:keepLines/>
        <w:spacing w:after="0"/>
      </w:pPr>
      <w:r>
        <w:t>Harqoos, Maha Yaqoot Juma Yaqoot</w:t>
      </w:r>
      <w:r>
        <w:t xml:space="preserve"> - </w:t>
      </w:r>
      <w:r>
        <w:rPr>
          <w:color w:val="000000" w:themeColor="hyperlink"/>
          <w:u w:val="single"/>
        </w:rPr>
        <w:hyperlink r:id="rId279">
          <w:r>
            <w:rPr/>
            <w:t>A/C.5/72/SR.1</w:t>
          </w:r>
        </w:hyperlink>
      </w:r>
    </w:p>
    <w:p>
      <w:pPr>
        <w:pStyle w:val="itssubhead"/>
        <w:keepNext/>
        <w:keepLines/>
        <w:spacing w:after="0"/>
      </w:pPr>
      <w:r>
        <w:t>Russian Federation</w:t>
      </w:r>
    </w:p>
    <w:p>
      <w:pPr>
        <w:pStyle w:val="itsentry"/>
        <w:keepNext/>
        <w:keepLines/>
        <w:spacing w:after="0"/>
      </w:pPr>
      <w:r>
        <w:t>Khalizov, Sergey V.</w:t>
      </w:r>
      <w:r>
        <w:t xml:space="preserve"> - </w:t>
      </w:r>
      <w:r>
        <w:rPr>
          <w:color w:val="000000" w:themeColor="hyperlink"/>
          <w:u w:val="single"/>
        </w:rPr>
        <w:hyperlink r:id="rId279">
          <w:r>
            <w:rPr/>
            <w:t>A/C.5/72/SR.1</w:t>
          </w:r>
        </w:hyperlink>
      </w:r>
      <w:r>
        <w:t xml:space="preserve">; </w:t>
      </w:r>
      <w:r>
        <w:rPr>
          <w:color w:val="000000" w:themeColor="hyperlink"/>
          <w:u w:val="single"/>
        </w:rPr>
        <w:hyperlink r:id="rId336">
          <w:r>
            <w:rPr/>
            <w:t>A/C.5/72/SR.34</w:t>
          </w:r>
        </w:hyperlink>
      </w:r>
      <w:r>
        <w:t xml:space="preserve">; </w:t>
      </w:r>
      <w:r>
        <w:rPr>
          <w:color w:val="000000" w:themeColor="hyperlink"/>
          <w:u w:val="single"/>
        </w:rPr>
        <w:hyperlink r:id="rId216">
          <w:r>
            <w:rPr/>
            <w:t>A/C.5/72/SR.35</w:t>
          </w:r>
        </w:hyperlink>
      </w:r>
    </w:p>
    <w:p>
      <w:pPr>
        <w:pStyle w:val="itsentry"/>
        <w:keepNext/>
        <w:keepLines/>
        <w:spacing w:after="0"/>
      </w:pPr>
      <w:r>
        <w:t>Frolova, Maria V.</w:t>
      </w:r>
      <w:r>
        <w:t xml:space="preserve"> - </w:t>
      </w:r>
      <w:r>
        <w:rPr>
          <w:color w:val="000000" w:themeColor="hyperlink"/>
          <w:u w:val="single"/>
        </w:rPr>
        <w:hyperlink r:id="rId174">
          <w:r>
            <w:rPr/>
            <w:t>A/C.5/72/SR.30</w:t>
          </w:r>
        </w:hyperlink>
      </w:r>
    </w:p>
    <w:p>
      <w:pPr>
        <w:pStyle w:val="itssubhead"/>
        <w:keepNext/>
        <w:keepLines/>
        <w:spacing w:after="0"/>
      </w:pPr>
      <w:r>
        <w:t>Norway</w:t>
      </w:r>
    </w:p>
    <w:p>
      <w:pPr>
        <w:pStyle w:val="itsentry"/>
        <w:keepNext/>
        <w:keepLines/>
        <w:spacing w:after="0"/>
      </w:pPr>
      <w:r>
        <w:t>Stener, May-Elin</w:t>
      </w:r>
      <w:r>
        <w:t xml:space="preserve"> - </w:t>
      </w:r>
      <w:r>
        <w:rPr>
          <w:color w:val="000000" w:themeColor="hyperlink"/>
          <w:u w:val="single"/>
        </w:rPr>
        <w:hyperlink r:id="rId279">
          <w:r>
            <w:rPr/>
            <w:t>A/C.5/72/SR.1</w:t>
          </w:r>
        </w:hyperlink>
      </w:r>
    </w:p>
    <w:p>
      <w:pPr>
        <w:pStyle w:val="itsentry"/>
        <w:keepNext/>
        <w:keepLines/>
        <w:spacing w:after="0"/>
      </w:pPr>
      <w:r>
        <w:t>Medina, Lill-Ann Bjaarstad</w:t>
      </w:r>
      <w:r>
        <w:t xml:space="preserve"> - </w:t>
      </w:r>
      <w:r>
        <w:rPr>
          <w:color w:val="000000" w:themeColor="hyperlink"/>
          <w:u w:val="single"/>
        </w:rPr>
        <w:hyperlink r:id="rId216">
          <w:r>
            <w:rPr/>
            <w:t>A/C.5/72/SR.35</w:t>
          </w:r>
        </w:hyperlink>
      </w:r>
      <w:r>
        <w:t xml:space="preserve">; </w:t>
      </w:r>
      <w:r>
        <w:rPr>
          <w:color w:val="000000" w:themeColor="hyperlink"/>
          <w:u w:val="single"/>
        </w:rPr>
        <w:hyperlink r:id="rId254">
          <w:r>
            <w:rPr/>
            <w:t>A/C.5/72/SR.48</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0">
          <w:r>
            <w:rPr/>
            <w:t>A/72/PV.76</w:t>
          </w:r>
        </w:hyperlink>
      </w:r>
      <w:r>
        <w:t xml:space="preserve">; </w:t>
      </w:r>
      <w:r>
        <w:rPr>
          <w:color w:val="000000" w:themeColor="hyperlink"/>
          <w:u w:val="single"/>
        </w:rPr>
        <w:hyperlink r:id="rId265">
          <w:r>
            <w:rPr/>
            <w:t>A/C.5/72/SR.3</w:t>
          </w:r>
        </w:hyperlink>
      </w:r>
    </w:p>
    <w:p>
      <w:pPr>
        <w:pStyle w:val="itssubhead"/>
        <w:keepNext/>
        <w:keepLines/>
        <w:spacing w:after="0"/>
      </w:pPr>
      <w:r>
        <w:t>European Union</w:t>
      </w:r>
    </w:p>
    <w:p>
      <w:pPr>
        <w:pStyle w:val="itsentry"/>
        <w:keepNext/>
        <w:keepLines/>
        <w:spacing w:after="0"/>
      </w:pPr>
      <w:r>
        <w:t>Preter, Jan de</w:t>
      </w:r>
      <w:r>
        <w:t xml:space="preserve"> - </w:t>
      </w:r>
      <w:r>
        <w:rPr>
          <w:color w:val="000000" w:themeColor="hyperlink"/>
          <w:u w:val="single"/>
        </w:rPr>
        <w:hyperlink r:id="rId279">
          <w:r>
            <w:rPr/>
            <w:t>A/C.5/72/SR.1</w:t>
          </w:r>
        </w:hyperlink>
      </w:r>
      <w:r>
        <w:t xml:space="preserve">; </w:t>
      </w:r>
      <w:r>
        <w:rPr>
          <w:color w:val="000000" w:themeColor="hyperlink"/>
          <w:u w:val="single"/>
        </w:rPr>
        <w:hyperlink r:id="rId267">
          <w:r>
            <w:rPr/>
            <w:t>A/C.5/72/SR.29</w:t>
          </w:r>
        </w:hyperlink>
      </w:r>
      <w:r>
        <w:t xml:space="preserve">; </w:t>
      </w:r>
      <w:r>
        <w:rPr>
          <w:color w:val="000000" w:themeColor="hyperlink"/>
          <w:u w:val="single"/>
        </w:rPr>
        <w:hyperlink r:id="rId174">
          <w:r>
            <w:rPr/>
            <w:t>A/C.5/72/SR.30</w:t>
          </w:r>
        </w:hyperlink>
      </w:r>
      <w:r>
        <w:t xml:space="preserve">; </w:t>
      </w:r>
      <w:r>
        <w:rPr>
          <w:color w:val="000000" w:themeColor="hyperlink"/>
          <w:u w:val="single"/>
        </w:rPr>
        <w:hyperlink r:id="rId336">
          <w:r>
            <w:rPr/>
            <w:t>A/C.5/72/SR.34</w:t>
          </w:r>
        </w:hyperlink>
      </w:r>
      <w:r>
        <w:t xml:space="preserve">; </w:t>
      </w:r>
      <w:r>
        <w:rPr>
          <w:color w:val="000000" w:themeColor="hyperlink"/>
          <w:u w:val="single"/>
        </w:rPr>
        <w:hyperlink r:id="rId216">
          <w:r>
            <w:rPr/>
            <w:t>A/C.5/72/SR.35</w:t>
          </w:r>
        </w:hyperlink>
      </w:r>
      <w:r>
        <w:t xml:space="preserve">; </w:t>
      </w:r>
      <w:r>
        <w:rPr>
          <w:color w:val="000000" w:themeColor="hyperlink"/>
          <w:u w:val="single"/>
        </w:rPr>
        <w:hyperlink r:id="rId254">
          <w:r>
            <w:rPr/>
            <w:t>A/C.5/72/SR.48</w:t>
          </w:r>
        </w:hyperlink>
      </w:r>
    </w:p>
    <w:p>
      <w:pPr>
        <w:pStyle w:val="itssubhead"/>
        <w:keepNext/>
        <w:keepLines/>
        <w:spacing w:after="0"/>
      </w:pPr>
      <w:r>
        <w:t>Pakistan</w:t>
      </w:r>
    </w:p>
    <w:p>
      <w:pPr>
        <w:pStyle w:val="itsentry"/>
        <w:keepNext/>
        <w:keepLines/>
        <w:spacing w:after="0"/>
      </w:pPr>
      <w:r>
        <w:t>Gohar, Haseeb</w:t>
      </w:r>
      <w:r>
        <w:t xml:space="preserve"> - </w:t>
      </w:r>
      <w:r>
        <w:rPr>
          <w:color w:val="000000" w:themeColor="hyperlink"/>
          <w:u w:val="single"/>
        </w:rPr>
        <w:hyperlink r:id="rId267">
          <w:r>
            <w:rPr/>
            <w:t>A/C.5/72/SR.29</w:t>
          </w:r>
        </w:hyperlink>
      </w:r>
    </w:p>
    <w:p>
      <w:pPr>
        <w:pStyle w:val="itsentry"/>
        <w:keepNext/>
        <w:keepLines/>
        <w:spacing w:after="0"/>
      </w:pPr>
      <w:r>
        <w:t>Munir, Nabeel</w:t>
      </w:r>
      <w:r>
        <w:t xml:space="preserve"> - </w:t>
      </w:r>
      <w:r>
        <w:rPr>
          <w:color w:val="000000" w:themeColor="hyperlink"/>
          <w:u w:val="single"/>
        </w:rPr>
        <w:hyperlink r:id="rId216">
          <w:r>
            <w:rPr/>
            <w:t>A/C.5/72/SR.35</w:t>
          </w:r>
        </w:hyperlink>
      </w:r>
    </w:p>
    <w:p>
      <w:pPr>
        <w:pStyle w:val="itssubhead"/>
        <w:keepNext/>
        <w:keepLines/>
        <w:spacing w:after="0"/>
      </w:pPr>
      <w:r>
        <w:t>Brazil</w:t>
      </w:r>
    </w:p>
    <w:p>
      <w:pPr>
        <w:pStyle w:val="itsentry"/>
        <w:keepNext/>
        <w:keepLines/>
        <w:spacing w:after="0"/>
      </w:pPr>
      <w:r>
        <w:t>Feldman, Luiz</w:t>
      </w:r>
      <w:r>
        <w:t xml:space="preserve"> - </w:t>
      </w:r>
      <w:r>
        <w:rPr>
          <w:color w:val="000000" w:themeColor="hyperlink"/>
          <w:u w:val="single"/>
        </w:rPr>
        <w:hyperlink r:id="rId267">
          <w:r>
            <w:rPr/>
            <w:t>A/C.5/72/SR.29</w:t>
          </w:r>
        </w:hyperlink>
      </w:r>
    </w:p>
    <w:p>
      <w:pPr>
        <w:pStyle w:val="itsentry"/>
        <w:keepNext/>
        <w:keepLines/>
        <w:spacing w:after="0"/>
      </w:pPr>
      <w:r>
        <w:t>Fox-Drummond Gough, Philip</w:t>
      </w:r>
      <w:r>
        <w:t xml:space="preserve"> - </w:t>
      </w:r>
      <w:r>
        <w:rPr>
          <w:color w:val="000000" w:themeColor="hyperlink"/>
          <w:u w:val="single"/>
        </w:rPr>
        <w:hyperlink r:id="rId254">
          <w:r>
            <w:rPr/>
            <w:t>A/C.5/72/SR.48</w:t>
          </w:r>
        </w:hyperlink>
      </w:r>
    </w:p>
    <w:p>
      <w:pPr>
        <w:pStyle w:val="itssubhead"/>
        <w:keepNext/>
        <w:keepLines/>
        <w:spacing w:after="0"/>
      </w:pPr>
      <w:r>
        <w:t>Kenya</w:t>
      </w:r>
    </w:p>
    <w:p>
      <w:pPr>
        <w:pStyle w:val="itsentry"/>
        <w:keepNext/>
        <w:keepLines/>
        <w:spacing w:after="0"/>
      </w:pPr>
      <w:r>
        <w:t xml:space="preserve">Amayo, Lazarus </w:t>
      </w:r>
      <w:r>
        <w:t xml:space="preserve"> - </w:t>
      </w:r>
      <w:r>
        <w:rPr>
          <w:color w:val="000000" w:themeColor="hyperlink"/>
          <w:u w:val="single"/>
        </w:rPr>
        <w:hyperlink r:id="rId254">
          <w:r>
            <w:rPr/>
            <w:t>A/C.5/72/SR.48</w:t>
          </w:r>
        </w:hyperlink>
      </w:r>
    </w:p>
    <w:p>
      <w:pPr>
        <w:pStyle w:val="itssubhead"/>
        <w:keepNext/>
        <w:keepLines/>
        <w:spacing w:after="0"/>
      </w:pPr>
      <w:r>
        <w:t>UN. Group of African States</w:t>
      </w:r>
    </w:p>
    <w:p>
      <w:pPr>
        <w:pStyle w:val="itsentry"/>
        <w:keepNext/>
        <w:keepLines/>
        <w:spacing w:after="0"/>
      </w:pPr>
      <w:r>
        <w:t>Alemu, Tekeda (Ethiopia)</w:t>
      </w:r>
      <w:r>
        <w:t xml:space="preserve"> - </w:t>
      </w:r>
      <w:r>
        <w:rPr>
          <w:color w:val="000000" w:themeColor="hyperlink"/>
          <w:u w:val="single"/>
        </w:rPr>
        <w:hyperlink r:id="rId216">
          <w:r>
            <w:rPr/>
            <w:t>A/C.5/72/SR.35</w:t>
          </w:r>
        </w:hyperlink>
      </w:r>
    </w:p>
    <w:p>
      <w:pPr>
        <w:pStyle w:val="itsentry"/>
        <w:keepNext/>
        <w:keepLines/>
        <w:spacing w:after="0"/>
      </w:pPr>
      <w:r>
        <w:t>Martins, Ismael Abraão Gaspar (Angola)</w:t>
      </w:r>
      <w:r>
        <w:t xml:space="preserve"> - </w:t>
      </w:r>
      <w:r>
        <w:rPr>
          <w:color w:val="000000" w:themeColor="hyperlink"/>
          <w:u w:val="single"/>
        </w:rPr>
        <w:hyperlink r:id="rId279">
          <w:r>
            <w:rPr/>
            <w:t>A/C.5/72/SR.1</w:t>
          </w:r>
        </w:hyperlink>
      </w:r>
    </w:p>
    <w:p>
      <w:pPr>
        <w:pStyle w:val="itsentry"/>
        <w:keepNext/>
        <w:keepLines/>
        <w:spacing w:after="0"/>
      </w:pPr>
      <w:r>
        <w:t>Burity, Márcio (Angola)</w:t>
      </w:r>
      <w:r>
        <w:t xml:space="preserve"> - </w:t>
      </w:r>
      <w:r>
        <w:rPr>
          <w:color w:val="000000" w:themeColor="hyperlink"/>
          <w:u w:val="single"/>
        </w:rPr>
        <w:hyperlink r:id="rId267">
          <w:r>
            <w:rPr/>
            <w:t>A/C.5/72/SR.29</w:t>
          </w:r>
        </w:hyperlink>
      </w:r>
      <w:r>
        <w:t xml:space="preserve">; </w:t>
      </w:r>
      <w:r>
        <w:rPr>
          <w:color w:val="000000" w:themeColor="hyperlink"/>
          <w:u w:val="single"/>
        </w:rPr>
        <w:hyperlink r:id="rId174">
          <w:r>
            <w:rPr/>
            <w:t>A/C.5/72/SR.30</w:t>
          </w:r>
        </w:hyperlink>
      </w:r>
      <w:r>
        <w:t xml:space="preserve">; </w:t>
      </w:r>
      <w:r>
        <w:rPr>
          <w:color w:val="000000" w:themeColor="hyperlink"/>
          <w:u w:val="single"/>
        </w:rPr>
        <w:hyperlink r:id="rId254">
          <w:r>
            <w:rPr/>
            <w:t>A/C.5/72/SR.48</w:t>
          </w:r>
        </w:hyperlink>
      </w:r>
    </w:p>
    <w:p>
      <w:pPr>
        <w:pStyle w:val="itssubhead"/>
        <w:keepNext/>
        <w:keepLines/>
        <w:spacing w:after="0"/>
      </w:pPr>
      <w:r>
        <w:t>Mexico</w:t>
      </w:r>
    </w:p>
    <w:p>
      <w:pPr>
        <w:pStyle w:val="itsentry"/>
        <w:keepNext/>
        <w:keepLines/>
        <w:spacing w:after="0"/>
      </w:pPr>
      <w:r>
        <w:t>Velázquez Castillo, Jesús</w:t>
      </w:r>
      <w:r>
        <w:t xml:space="preserve"> - </w:t>
      </w:r>
      <w:r>
        <w:rPr>
          <w:color w:val="000000" w:themeColor="hyperlink"/>
          <w:u w:val="single"/>
        </w:rPr>
        <w:hyperlink r:id="rId267">
          <w:r>
            <w:rPr/>
            <w:t>A/C.5/72/SR.29</w:t>
          </w:r>
        </w:hyperlink>
      </w:r>
      <w:r>
        <w:t xml:space="preserve">; </w:t>
      </w:r>
      <w:r>
        <w:rPr>
          <w:color w:val="000000" w:themeColor="hyperlink"/>
          <w:u w:val="single"/>
        </w:rPr>
        <w:hyperlink r:id="rId216">
          <w:r>
            <w:rPr/>
            <w:t>A/C.5/72/SR.35</w:t>
          </w:r>
        </w:hyperlink>
      </w:r>
      <w:r>
        <w:t xml:space="preserve">; </w:t>
      </w:r>
      <w:r>
        <w:rPr>
          <w:color w:val="000000" w:themeColor="hyperlink"/>
          <w:u w:val="single"/>
        </w:rPr>
        <w:hyperlink r:id="rId254">
          <w:r>
            <w:rPr/>
            <w:t>A/C.5/72/SR.48</w:t>
          </w:r>
        </w:hyperlink>
      </w:r>
    </w:p>
    <w:p>
      <w:pPr>
        <w:pStyle w:val="itsentry"/>
        <w:keepNext/>
        <w:keepLines/>
        <w:spacing w:after="0"/>
      </w:pPr>
      <w:r>
        <w:t>Sandoval Mendiolea, Juan</w:t>
      </w:r>
      <w:r>
        <w:t xml:space="preserve"> - </w:t>
      </w:r>
      <w:r>
        <w:rPr>
          <w:color w:val="000000" w:themeColor="hyperlink"/>
          <w:u w:val="single"/>
        </w:rPr>
        <w:hyperlink r:id="rId279">
          <w:r>
            <w:rPr/>
            <w:t>A/C.5/72/SR.1</w:t>
          </w:r>
        </w:hyperlink>
      </w:r>
      <w:r>
        <w:t xml:space="preserve">; </w:t>
      </w:r>
      <w:r>
        <w:rPr>
          <w:color w:val="000000" w:themeColor="hyperlink"/>
          <w:u w:val="single"/>
        </w:rPr>
        <w:hyperlink r:id="rId174">
          <w:r>
            <w:rPr/>
            <w:t>A/C.5/72/SR.30</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279">
          <w:r>
            <w:rPr/>
            <w:t>A/C.5/72/SR.1</w:t>
          </w:r>
        </w:hyperlink>
      </w:r>
      <w:r>
        <w:t xml:space="preserve">; </w:t>
      </w:r>
      <w:r>
        <w:rPr>
          <w:color w:val="000000" w:themeColor="hyperlink"/>
          <w:u w:val="single"/>
        </w:rPr>
        <w:hyperlink r:id="rId267">
          <w:r>
            <w:rPr/>
            <w:t>A/C.5/72/SR.29</w:t>
          </w:r>
        </w:hyperlink>
      </w:r>
      <w:r>
        <w:t xml:space="preserve">; </w:t>
      </w:r>
      <w:r>
        <w:rPr>
          <w:color w:val="000000" w:themeColor="hyperlink"/>
          <w:u w:val="single"/>
        </w:rPr>
        <w:hyperlink r:id="rId174">
          <w:r>
            <w:rPr/>
            <w:t>A/C.5/72/SR.30</w:t>
          </w:r>
        </w:hyperlink>
      </w:r>
      <w:r>
        <w:t xml:space="preserve">; </w:t>
      </w:r>
      <w:r>
        <w:rPr>
          <w:color w:val="000000" w:themeColor="hyperlink"/>
          <w:u w:val="single"/>
        </w:rPr>
        <w:hyperlink r:id="rId336">
          <w:r>
            <w:rPr/>
            <w:t>A/C.5/72/SR.34</w:t>
          </w:r>
        </w:hyperlink>
      </w:r>
      <w:r>
        <w:t xml:space="preserve">; </w:t>
      </w:r>
      <w:r>
        <w:rPr>
          <w:color w:val="000000" w:themeColor="hyperlink"/>
          <w:u w:val="single"/>
        </w:rPr>
        <w:hyperlink r:id="rId216">
          <w:r>
            <w:rPr/>
            <w:t>A/C.5/72/SR.35</w:t>
          </w:r>
        </w:hyperlink>
      </w:r>
      <w:r>
        <w:t xml:space="preserve">; </w:t>
      </w:r>
      <w:r>
        <w:rPr>
          <w:color w:val="000000" w:themeColor="hyperlink"/>
          <w:u w:val="single"/>
        </w:rPr>
        <w:hyperlink r:id="rId254">
          <w:r>
            <w:rPr/>
            <w:t>A/C.5/72/SR.48</w:t>
          </w:r>
        </w:hyperlink>
      </w:r>
    </w:p>
    <w:p>
      <w:pPr>
        <w:pStyle w:val="itssubhead"/>
        <w:keepNext/>
        <w:keepLines/>
        <w:spacing w:after="0"/>
      </w:pPr>
      <w:r>
        <w:t>Turkey</w:t>
      </w:r>
    </w:p>
    <w:p>
      <w:pPr>
        <w:pStyle w:val="itsentry"/>
        <w:keepNext/>
        <w:keepLines/>
        <w:spacing w:after="0"/>
      </w:pPr>
      <w:r>
        <w:t>Asik, Zeynep Ersahin</w:t>
      </w:r>
      <w:r>
        <w:t xml:space="preserve"> - </w:t>
      </w:r>
      <w:r>
        <w:rPr>
          <w:color w:val="000000" w:themeColor="hyperlink"/>
          <w:u w:val="single"/>
        </w:rPr>
        <w:hyperlink r:id="rId267">
          <w:r>
            <w:rPr/>
            <w:t>A/C.5/72/SR.29</w:t>
          </w:r>
        </w:hyperlink>
      </w:r>
    </w:p>
    <w:p>
      <w:pPr>
        <w:pStyle w:val="itssubhead"/>
        <w:keepNext/>
        <w:keepLines/>
        <w:spacing w:after="0"/>
      </w:pPr>
      <w:r>
        <w:t>Australia</w:t>
      </w:r>
    </w:p>
    <w:p>
      <w:pPr>
        <w:pStyle w:val="itsentry"/>
        <w:keepNext/>
        <w:keepLines/>
        <w:spacing w:after="0"/>
      </w:pPr>
      <w:r>
        <w:t>Rees, Jillian Ruth</w:t>
      </w:r>
      <w:r>
        <w:t xml:space="preserve"> - </w:t>
      </w:r>
      <w:r>
        <w:rPr>
          <w:color w:val="000000" w:themeColor="hyperlink"/>
          <w:u w:val="single"/>
        </w:rPr>
        <w:hyperlink r:id="rId254">
          <w:r>
            <w:rPr/>
            <w:t>A/C.5/72/SR.48</w:t>
          </w:r>
        </w:hyperlink>
      </w:r>
    </w:p>
    <w:p>
      <w:pPr>
        <w:pStyle w:val="itssubhead"/>
        <w:keepNext/>
        <w:keepLines/>
        <w:spacing w:after="0"/>
      </w:pPr>
      <w:r>
        <w:t>Japan</w:t>
      </w:r>
    </w:p>
    <w:p>
      <w:pPr>
        <w:pStyle w:val="itsentry"/>
        <w:keepNext/>
        <w:keepLines/>
        <w:spacing w:after="0"/>
      </w:pPr>
      <w:r>
        <w:t>Hoshino, Toshiya</w:t>
      </w:r>
      <w:r>
        <w:t xml:space="preserve"> - </w:t>
      </w:r>
      <w:r>
        <w:rPr>
          <w:color w:val="000000" w:themeColor="hyperlink"/>
          <w:u w:val="single"/>
        </w:rPr>
        <w:hyperlink r:id="rId279">
          <w:r>
            <w:rPr/>
            <w:t>A/C.5/72/SR.1</w:t>
          </w:r>
        </w:hyperlink>
      </w:r>
      <w:r>
        <w:t xml:space="preserve">; </w:t>
      </w:r>
      <w:r>
        <w:rPr>
          <w:color w:val="000000" w:themeColor="hyperlink"/>
          <w:u w:val="single"/>
        </w:rPr>
        <w:hyperlink r:id="rId267">
          <w:r>
            <w:rPr/>
            <w:t>A/C.5/72/SR.29</w:t>
          </w:r>
        </w:hyperlink>
      </w:r>
      <w:r>
        <w:t xml:space="preserve">; </w:t>
      </w:r>
      <w:r>
        <w:rPr>
          <w:color w:val="000000" w:themeColor="hyperlink"/>
          <w:u w:val="single"/>
        </w:rPr>
        <w:hyperlink r:id="rId216">
          <w:r>
            <w:rPr/>
            <w:t>A/C.5/72/SR.35</w:t>
          </w:r>
        </w:hyperlink>
      </w:r>
    </w:p>
    <w:p>
      <w:pPr>
        <w:pStyle w:val="itsentry"/>
        <w:keepNext/>
        <w:keepLines/>
        <w:spacing w:after="0"/>
      </w:pPr>
      <w:r>
        <w:t>Imada, Katsuhiko</w:t>
      </w:r>
      <w:r>
        <w:t xml:space="preserve"> - </w:t>
      </w:r>
      <w:r>
        <w:rPr>
          <w:color w:val="000000" w:themeColor="hyperlink"/>
          <w:u w:val="single"/>
        </w:rPr>
        <w:hyperlink r:id="rId174">
          <w:r>
            <w:rPr/>
            <w:t>A/C.5/72/SR.30</w:t>
          </w:r>
        </w:hyperlink>
      </w:r>
      <w:r>
        <w:t xml:space="preserve">; </w:t>
      </w:r>
      <w:r>
        <w:rPr>
          <w:color w:val="000000" w:themeColor="hyperlink"/>
          <w:u w:val="single"/>
        </w:rPr>
        <w:hyperlink r:id="rId336">
          <w:r>
            <w:rPr/>
            <w:t>A/C.5/72/SR.34</w:t>
          </w:r>
        </w:hyperlink>
      </w:r>
      <w:r>
        <w:t xml:space="preserve">; </w:t>
      </w:r>
      <w:r>
        <w:rPr>
          <w:color w:val="000000" w:themeColor="hyperlink"/>
          <w:u w:val="single"/>
        </w:rPr>
        <w:hyperlink r:id="rId254">
          <w:r>
            <w:rPr/>
            <w:t>A/C.5/72/SR.48</w:t>
          </w:r>
        </w:hyperlink>
      </w:r>
    </w:p>
    <w:p>
      <w:pPr>
        <w:pStyle w:val="itssubhead"/>
        <w:keepNext/>
        <w:keepLines/>
        <w:spacing w:after="0"/>
      </w:pPr>
      <w:r>
        <w:t>ASEAN</w:t>
      </w:r>
    </w:p>
    <w:p>
      <w:pPr>
        <w:pStyle w:val="itsentry"/>
        <w:keepNext/>
        <w:keepLines/>
        <w:spacing w:after="0"/>
      </w:pPr>
      <w:r>
        <w:t>Teo, Joseph Choon Heng (Singapore)</w:t>
      </w:r>
      <w:r>
        <w:t xml:space="preserve"> - </w:t>
      </w:r>
      <w:r>
        <w:rPr>
          <w:color w:val="000000" w:themeColor="hyperlink"/>
          <w:u w:val="single"/>
        </w:rPr>
        <w:hyperlink r:id="rId279">
          <w:r>
            <w:rPr/>
            <w:t>A/C.5/72/SR.1</w:t>
          </w:r>
        </w:hyperlink>
      </w:r>
      <w:r>
        <w:br/>
      </w:r>
    </w:p>
    <w:p>
      <w:pPr>
        <w:pStyle w:val="itshead"/>
        <w:keepNext/>
        <w:keepLines/>
      </w:pPr>
      <w:r>
        <w:t>UN. GENERAL ASSEMBLY (72ND SESS. : 2017-2018). 6TH COMMITTEE--WORK ORGANIZATION (Agenda Item 7)</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49">
          <w:r>
            <w:rPr/>
            <w:t>A/C.6/72/SR.2</w:t>
          </w:r>
        </w:hyperlink>
      </w:r>
    </w:p>
    <w:p>
      <w:pPr>
        <w:pStyle w:val="itssubhead"/>
        <w:keepNext/>
        <w:keepLines/>
        <w:spacing w:after="0"/>
      </w:pPr>
      <w:r>
        <w:t>UN. General Assembly. 6th Committee. Chair</w:t>
      </w:r>
    </w:p>
    <w:p>
      <w:pPr>
        <w:pStyle w:val="itsentry"/>
        <w:keepNext/>
        <w:keepLines/>
        <w:spacing w:after="0"/>
      </w:pPr>
      <w:r>
        <w:t>Gafoor, Burhan (Singapore)</w:t>
      </w:r>
      <w:r>
        <w:t xml:space="preserve"> - </w:t>
      </w:r>
      <w:r>
        <w:rPr>
          <w:color w:val="000000" w:themeColor="hyperlink"/>
          <w:u w:val="single"/>
        </w:rPr>
        <w:hyperlink r:id="rId247">
          <w:r>
            <w:rPr/>
            <w:t>A/C.6/72/SR.1</w:t>
          </w:r>
        </w:hyperlink>
      </w:r>
      <w:r>
        <w:br/>
      </w:r>
    </w:p>
    <w:p>
      <w:pPr>
        <w:pStyle w:val="itshead"/>
        <w:keepNext/>
        <w:keepLines/>
      </w:pPr>
      <w:r>
        <w:t>UN. GENERAL ASSEMBLY (72ND SESS. : 2017-2018). CREDENTIALS COMMITTEE--MEMBERS (Agenda Item 3a)</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61">
          <w:r>
            <w:rPr/>
            <w:t>A/72/PV.1</w:t>
          </w:r>
        </w:hyperlink>
      </w:r>
      <w:r>
        <w:br/>
      </w:r>
    </w:p>
    <w:p>
      <w:pPr>
        <w:pStyle w:val="itshead"/>
        <w:keepNext/>
        <w:keepLines/>
      </w:pPr>
      <w:r>
        <w:t>UN. GENERAL ASSEMBLY (72ND SESS. : 2017-2018). CREDENTIALS COMMITTEE--REPORTS (Agenda Item 3b)</w:t>
      </w:r>
    </w:p>
    <w:p>
      <w:pPr>
        <w:pStyle w:val="itssubhead"/>
        <w:keepNext/>
        <w:keepLines/>
        <w:spacing w:after="0"/>
      </w:pPr>
      <w:r>
        <w:t>UN. General Assembly. Credentials Committee</w:t>
      </w:r>
    </w:p>
    <w:p>
      <w:pPr>
        <w:pStyle w:val="itsentry"/>
        <w:keepNext/>
        <w:keepLines/>
        <w:spacing w:after="0"/>
      </w:pPr>
      <w:r>
        <w:t>Nason, Geraldine Patricia Byrne (Ireland)</w:t>
      </w:r>
      <w:r>
        <w:t xml:space="preserve"> - </w:t>
      </w:r>
      <w:r>
        <w:rPr>
          <w:color w:val="000000" w:themeColor="hyperlink"/>
          <w:u w:val="single"/>
        </w:rPr>
        <w:hyperlink r:id="rId201">
          <w:r>
            <w:rPr/>
            <w:t>A/72/PV.71</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201">
          <w:r>
            <w:rPr/>
            <w:t>A/72/PV.71</w:t>
          </w:r>
        </w:hyperlink>
      </w:r>
    </w:p>
    <w:p>
      <w:pPr>
        <w:pStyle w:val="itssubhead"/>
        <w:keepNext/>
        <w:keepLines/>
        <w:spacing w:after="0"/>
      </w:pPr>
      <w:r>
        <w:t>Iran (Islamic Republic of)</w:t>
      </w:r>
    </w:p>
    <w:p>
      <w:pPr>
        <w:pStyle w:val="itsentry"/>
        <w:keepNext/>
        <w:keepLines/>
        <w:spacing w:after="0"/>
      </w:pPr>
      <w:r>
        <w:t>Dibaei, Mahmoud</w:t>
      </w:r>
      <w:r>
        <w:t xml:space="preserve"> - </w:t>
      </w:r>
      <w:r>
        <w:rPr>
          <w:color w:val="000000" w:themeColor="hyperlink"/>
          <w:u w:val="single"/>
        </w:rPr>
        <w:hyperlink r:id="rId201">
          <w:r>
            <w:rPr/>
            <w:t>A/72/PV.71</w:t>
          </w:r>
        </w:hyperlink>
      </w:r>
      <w:r>
        <w:br/>
      </w:r>
    </w:p>
    <w:p>
      <w:pPr>
        <w:pStyle w:val="itshead"/>
        <w:keepNext/>
        <w:keepLines/>
      </w:pPr>
      <w:r>
        <w:t>UN. GENERAL ASSEMBLY (72ND SESS. : 2017-2018). PRESIDENT (Agenda Item 4)</w:t>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321">
          <w:r>
            <w:rPr/>
            <w:t>A/72/PV.92</w:t>
          </w:r>
        </w:hyperlink>
      </w:r>
    </w:p>
    <w:p>
      <w:pPr>
        <w:pStyle w:val="itssubhead"/>
        <w:keepNext/>
        <w:keepLines/>
        <w:spacing w:after="0"/>
      </w:pPr>
      <w:r>
        <w:t>UN. Group of Latin American and Caribbean States</w:t>
      </w:r>
    </w:p>
    <w:p>
      <w:pPr>
        <w:pStyle w:val="itsentry"/>
        <w:keepNext/>
        <w:keepLines/>
        <w:spacing w:after="0"/>
      </w:pPr>
      <w:r>
        <w:t>Suárez Moreno, Henry Alfredo (Venezuela (Bolivarian Republic of))</w:t>
      </w:r>
      <w:r>
        <w:t xml:space="preserve"> - </w:t>
      </w:r>
      <w:r>
        <w:rPr>
          <w:color w:val="000000" w:themeColor="hyperlink"/>
          <w:u w:val="single"/>
        </w:rPr>
        <w:hyperlink r:id="rId321">
          <w:r>
            <w:rPr/>
            <w:t>A/72/PV.92</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321">
          <w:r>
            <w:rPr/>
            <w:t>A/72/PV.92</w:t>
          </w:r>
        </w:hyperlink>
      </w:r>
    </w:p>
    <w:p>
      <w:pPr>
        <w:pStyle w:val="itssubhead"/>
        <w:keepNext/>
        <w:keepLines/>
        <w:spacing w:after="0"/>
      </w:pPr>
      <w:r>
        <w:t>UN. Group of Eastern European States</w:t>
      </w:r>
    </w:p>
    <w:p>
      <w:pPr>
        <w:pStyle w:val="itsentry"/>
        <w:keepNext/>
        <w:keepLines/>
        <w:spacing w:after="0"/>
      </w:pPr>
      <w:r>
        <w:t>Drobnjak, Vladimir (Croatia)</w:t>
      </w:r>
      <w:r>
        <w:t xml:space="preserve"> - </w:t>
      </w:r>
      <w:r>
        <w:rPr>
          <w:color w:val="000000" w:themeColor="hyperlink"/>
          <w:u w:val="single"/>
        </w:rPr>
        <w:hyperlink r:id="rId321">
          <w:r>
            <w:rPr/>
            <w:t>A/72/PV.92</w:t>
          </w:r>
        </w:hyperlink>
      </w:r>
    </w:p>
    <w:p>
      <w:pPr>
        <w:pStyle w:val="itssubhead"/>
        <w:keepNext/>
        <w:keepLines/>
        <w:spacing w:after="0"/>
      </w:pPr>
      <w:r>
        <w:t>UN. Group of Asian States</w:t>
      </w:r>
    </w:p>
    <w:p>
      <w:pPr>
        <w:pStyle w:val="itsentry"/>
        <w:keepNext/>
        <w:keepLines/>
        <w:spacing w:after="0"/>
      </w:pPr>
      <w:r>
        <w:t>Uludong, Ngedikes Olai (Palau)</w:t>
      </w:r>
      <w:r>
        <w:t xml:space="preserve"> - </w:t>
      </w:r>
      <w:r>
        <w:rPr>
          <w:color w:val="000000" w:themeColor="hyperlink"/>
          <w:u w:val="single"/>
        </w:rPr>
        <w:hyperlink r:id="rId321">
          <w:r>
            <w:rPr/>
            <w:t>A/72/PV.92</w:t>
          </w:r>
        </w:hyperlink>
      </w:r>
    </w:p>
    <w:p>
      <w:pPr>
        <w:pStyle w:val="itssubhead"/>
        <w:keepNext/>
        <w:keepLines/>
        <w:spacing w:after="0"/>
      </w:pPr>
      <w:r>
        <w:t>UN. Group of Western European and Other States</w:t>
      </w:r>
    </w:p>
    <w:p>
      <w:pPr>
        <w:pStyle w:val="itsentry"/>
        <w:keepNext/>
        <w:keepLines/>
        <w:spacing w:after="0"/>
      </w:pPr>
      <w:r>
        <w:t>Wenaweser, Christian (Liechtenstein)</w:t>
      </w:r>
      <w:r>
        <w:t xml:space="preserve"> - </w:t>
      </w:r>
      <w:r>
        <w:rPr>
          <w:color w:val="000000" w:themeColor="hyperlink"/>
          <w:u w:val="single"/>
        </w:rPr>
        <w:hyperlink r:id="rId321">
          <w:r>
            <w:rPr/>
            <w:t>A/72/PV.92</w:t>
          </w:r>
        </w:hyperlink>
      </w:r>
    </w:p>
    <w:p>
      <w:pPr>
        <w:pStyle w:val="itssubhead"/>
        <w:keepNext/>
        <w:keepLines/>
        <w:spacing w:after="0"/>
      </w:pPr>
      <w:r>
        <w:t>UN. Group of African States</w:t>
      </w:r>
    </w:p>
    <w:p>
      <w:pPr>
        <w:pStyle w:val="itsentry"/>
        <w:keepNext/>
        <w:keepLines/>
        <w:spacing w:after="0"/>
      </w:pPr>
      <w:r>
        <w:t>Koonjul, Jagdish (Mauritius)</w:t>
      </w:r>
      <w:r>
        <w:t xml:space="preserve"> - </w:t>
      </w:r>
      <w:r>
        <w:rPr>
          <w:color w:val="000000" w:themeColor="hyperlink"/>
          <w:u w:val="single"/>
        </w:rPr>
        <w:hyperlink r:id="rId321">
          <w:r>
            <w:rPr/>
            <w:t>A/72/PV.92</w:t>
          </w:r>
        </w:hyperlink>
      </w:r>
    </w:p>
    <w:p>
      <w:pPr>
        <w:pStyle w:val="itssubhead"/>
        <w:keepNext/>
        <w:keepLines/>
        <w:spacing w:after="0"/>
      </w:pPr>
      <w:r>
        <w:t>Ecuador</w:t>
      </w:r>
    </w:p>
    <w:p>
      <w:pPr>
        <w:pStyle w:val="itsentry"/>
        <w:keepNext/>
        <w:keepLines/>
        <w:spacing w:after="0"/>
      </w:pPr>
      <w:r>
        <w:t>Espinosa Garcés, María Fernanda</w:t>
      </w:r>
      <w:r>
        <w:t xml:space="preserve"> - </w:t>
      </w:r>
      <w:r>
        <w:rPr>
          <w:color w:val="000000" w:themeColor="hyperlink"/>
          <w:u w:val="single"/>
        </w:rPr>
        <w:hyperlink r:id="rId321">
          <w:r>
            <w:rPr/>
            <w:t>A/72/PV.92</w:t>
          </w:r>
        </w:hyperlink>
      </w:r>
      <w:r>
        <w:br/>
      </w:r>
    </w:p>
    <w:p>
      <w:pPr>
        <w:pStyle w:val="itshead"/>
        <w:keepNext/>
        <w:keepLines/>
      </w:pPr>
      <w:r>
        <w:t>UN. GENERAL ASSEMBLY--WORK PROGRAMME (Agenda Item 121)</w:t>
      </w:r>
    </w:p>
    <w:p>
      <w:pPr>
        <w:pStyle w:val="itssubhead"/>
        <w:keepNext/>
        <w:keepLines/>
        <w:spacing w:after="0"/>
      </w:pPr>
      <w:r>
        <w:t>Guatemala</w:t>
      </w:r>
    </w:p>
    <w:p>
      <w:pPr>
        <w:pStyle w:val="itsentry"/>
        <w:keepNext/>
        <w:keepLines/>
        <w:spacing w:after="0"/>
      </w:pPr>
      <w:r>
        <w:t>Castañeda Solares, Omar</w:t>
      </w:r>
      <w:r>
        <w:t xml:space="preserve"> - </w:t>
      </w:r>
      <w:r>
        <w:rPr>
          <w:color w:val="000000" w:themeColor="hyperlink"/>
          <w:u w:val="single"/>
        </w:rPr>
        <w:hyperlink r:id="rId258">
          <w:r>
            <w:rPr/>
            <w:t>A/72/PV.54</w:t>
          </w:r>
        </w:hyperlink>
      </w:r>
    </w:p>
    <w:p>
      <w:pPr>
        <w:pStyle w:val="itssubhead"/>
        <w:keepNext/>
        <w:keepLines/>
        <w:spacing w:after="0"/>
      </w:pPr>
      <w:r>
        <w:t>United States</w:t>
      </w:r>
    </w:p>
    <w:p>
      <w:pPr>
        <w:pStyle w:val="itsentry"/>
        <w:keepNext/>
        <w:keepLines/>
        <w:spacing w:after="0"/>
      </w:pPr>
      <w:r>
        <w:t>Tachco, Amy</w:t>
      </w:r>
      <w:r>
        <w:t xml:space="preserve"> - </w:t>
      </w:r>
      <w:r>
        <w:rPr>
          <w:color w:val="000000" w:themeColor="hyperlink"/>
          <w:u w:val="single"/>
        </w:rPr>
        <w:hyperlink r:id="rId258">
          <w:r>
            <w:rPr/>
            <w:t>A/72/PV.54</w:t>
          </w:r>
        </w:hyperlink>
      </w:r>
    </w:p>
    <w:p>
      <w:pPr>
        <w:pStyle w:val="itssubhead"/>
        <w:keepNext/>
        <w:keepLines/>
        <w:spacing w:after="0"/>
      </w:pPr>
      <w:r>
        <w:t>Austria</w:t>
      </w:r>
    </w:p>
    <w:p>
      <w:pPr>
        <w:pStyle w:val="itsentry"/>
        <w:keepNext/>
        <w:keepLines/>
        <w:spacing w:after="0"/>
      </w:pPr>
      <w:r>
        <w:t>Kalb, Nadia</w:t>
      </w:r>
      <w:r>
        <w:t xml:space="preserve"> - </w:t>
      </w:r>
      <w:r>
        <w:rPr>
          <w:color w:val="000000" w:themeColor="hyperlink"/>
          <w:u w:val="single"/>
        </w:rPr>
        <w:hyperlink r:id="rId110">
          <w:r>
            <w:rPr/>
            <w:t>A/C.6/72/SR.29</w:t>
          </w:r>
        </w:hyperlink>
      </w:r>
    </w:p>
    <w:p>
      <w:pPr>
        <w:pStyle w:val="itssubhead"/>
        <w:keepNext/>
        <w:keepLines/>
        <w:spacing w:after="0"/>
      </w:pPr>
      <w:r>
        <w:t>Russian Federation</w:t>
      </w:r>
    </w:p>
    <w:p>
      <w:pPr>
        <w:pStyle w:val="itsentry"/>
        <w:keepNext/>
        <w:keepLines/>
        <w:spacing w:after="0"/>
      </w:pPr>
      <w:r>
        <w:t>Iliichev, Petr V.</w:t>
      </w:r>
      <w:r>
        <w:t xml:space="preserve"> - </w:t>
      </w:r>
      <w:r>
        <w:rPr>
          <w:color w:val="000000" w:themeColor="hyperlink"/>
          <w:u w:val="single"/>
        </w:rPr>
        <w:hyperlink r:id="rId258">
          <w:r>
            <w:rPr/>
            <w:t>A/72/PV.54</w:t>
          </w:r>
        </w:hyperlink>
      </w:r>
    </w:p>
    <w:p>
      <w:pPr>
        <w:pStyle w:val="itssubhead"/>
        <w:keepNext/>
        <w:keepLines/>
        <w:spacing w:after="0"/>
      </w:pPr>
      <w:r>
        <w:t>Coordinating Bureau of the Non-Aligned Countries</w:t>
      </w:r>
    </w:p>
    <w:p>
      <w:pPr>
        <w:pStyle w:val="itsentry"/>
        <w:keepNext/>
        <w:keepLines/>
        <w:spacing w:after="0"/>
      </w:pPr>
      <w:r>
        <w:t>Boukadoum, Sabri (Algeria)</w:t>
      </w:r>
      <w:r>
        <w:t xml:space="preserve"> - </w:t>
      </w:r>
      <w:r>
        <w:rPr>
          <w:color w:val="000000" w:themeColor="hyperlink"/>
          <w:u w:val="single"/>
        </w:rPr>
        <w:hyperlink r:id="rId45">
          <w:r>
            <w:rPr/>
            <w:t>A/72/PV.116</w:t>
          </w:r>
        </w:hyperlink>
      </w:r>
      <w:r>
        <w:t xml:space="preserve">; </w:t>
      </w:r>
      <w:r>
        <w:rPr>
          <w:color w:val="000000" w:themeColor="hyperlink"/>
          <w:u w:val="single"/>
        </w:rPr>
        <w:hyperlink r:id="rId242">
          <w:r>
            <w:rPr/>
            <w:t>A/72/PV.48</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42">
          <w:r>
            <w:rPr/>
            <w:t>A/72/PV.48</w:t>
          </w:r>
        </w:hyperlink>
      </w:r>
    </w:p>
    <w:p>
      <w:pPr>
        <w:pStyle w:val="itssubhead"/>
        <w:keepNext/>
        <w:keepLines/>
        <w:spacing w:after="0"/>
      </w:pPr>
      <w:r>
        <w:t>Japan</w:t>
      </w:r>
    </w:p>
    <w:p>
      <w:pPr>
        <w:pStyle w:val="itsentry"/>
        <w:keepNext/>
        <w:keepLines/>
        <w:spacing w:after="0"/>
      </w:pPr>
      <w:r>
        <w:t>Kawamura, Yasuhisa</w:t>
      </w:r>
      <w:r>
        <w:t xml:space="preserve"> - </w:t>
      </w:r>
      <w:r>
        <w:rPr>
          <w:color w:val="000000" w:themeColor="hyperlink"/>
          <w:u w:val="single"/>
        </w:rPr>
        <w:hyperlink r:id="rId242">
          <w:r>
            <w:rPr/>
            <w:t>A/72/PV.48</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Slovenia</w:t>
      </w:r>
    </w:p>
    <w:p>
      <w:pPr>
        <w:pStyle w:val="itsentry"/>
        <w:keepNext/>
        <w:keepLines/>
        <w:spacing w:after="0"/>
      </w:pPr>
      <w:r>
        <w:t>Kremzar, Barbara</w:t>
      </w:r>
      <w:r>
        <w:t xml:space="preserve"> - </w:t>
      </w:r>
      <w:r>
        <w:rPr>
          <w:color w:val="000000" w:themeColor="hyperlink"/>
          <w:u w:val="single"/>
        </w:rPr>
        <w:hyperlink r:id="rId110">
          <w:r>
            <w:rPr/>
            <w:t>A/C.6/72/SR.29</w:t>
          </w:r>
        </w:hyperlink>
      </w:r>
    </w:p>
    <w:p>
      <w:pPr>
        <w:pStyle w:val="itssubhead"/>
        <w:keepNext/>
        <w:keepLines/>
        <w:spacing w:after="0"/>
      </w:pPr>
      <w:r>
        <w:t>Paraguay</w:t>
      </w:r>
    </w:p>
    <w:p>
      <w:pPr>
        <w:pStyle w:val="itsentry"/>
        <w:keepNext/>
        <w:keepLines/>
        <w:spacing w:after="0"/>
      </w:pPr>
      <w:r>
        <w:t>Rolón Candia, Ana Edelmira</w:t>
      </w:r>
      <w:r>
        <w:t xml:space="preserve"> - </w:t>
      </w:r>
      <w:r>
        <w:rPr>
          <w:color w:val="000000" w:themeColor="hyperlink"/>
          <w:u w:val="single"/>
        </w:rPr>
        <w:hyperlink r:id="rId110">
          <w:r>
            <w:rPr/>
            <w:t>A/C.6/72/SR.29</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10">
          <w:r>
            <w:rPr/>
            <w:t>A/C.6/72/SR.29</w:t>
          </w:r>
        </w:hyperlink>
      </w:r>
    </w:p>
    <w:p>
      <w:pPr>
        <w:pStyle w:val="itssubhead"/>
        <w:keepNext/>
        <w:keepLines/>
        <w:spacing w:after="0"/>
      </w:pPr>
      <w:r>
        <w:t>South Africa</w:t>
      </w:r>
    </w:p>
    <w:p>
      <w:pPr>
        <w:pStyle w:val="itsentry"/>
        <w:keepNext/>
        <w:keepLines/>
        <w:spacing w:after="0"/>
      </w:pPr>
      <w:r>
        <w:t>Ngundze, Martin</w:t>
      </w:r>
      <w:r>
        <w:t xml:space="preserve"> - </w:t>
      </w:r>
      <w:r>
        <w:rPr>
          <w:color w:val="000000" w:themeColor="hyperlink"/>
          <w:u w:val="single"/>
        </w:rPr>
        <w:hyperlink r:id="rId258">
          <w:r>
            <w:rPr/>
            <w:t>A/72/PV.54</w:t>
          </w:r>
        </w:hyperlink>
      </w:r>
    </w:p>
    <w:p>
      <w:pPr>
        <w:pStyle w:val="itssubhead"/>
        <w:keepNext/>
        <w:keepLines/>
        <w:spacing w:after="0"/>
      </w:pPr>
      <w:r>
        <w:t>Egypt</w:t>
      </w:r>
    </w:p>
    <w:p>
      <w:pPr>
        <w:pStyle w:val="itsentry"/>
        <w:keepNext/>
        <w:keepLines/>
        <w:spacing w:after="0"/>
      </w:pPr>
      <w:r>
        <w:t>Moustafa, Ihab Moustafa Awad</w:t>
      </w:r>
      <w:r>
        <w:t xml:space="preserve"> - </w:t>
      </w:r>
      <w:r>
        <w:rPr>
          <w:color w:val="000000" w:themeColor="hyperlink"/>
          <w:u w:val="single"/>
        </w:rPr>
        <w:hyperlink r:id="rId258">
          <w:r>
            <w:rPr/>
            <w:t>A/72/PV.54</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India</w:t>
      </w:r>
    </w:p>
    <w:p>
      <w:pPr>
        <w:pStyle w:val="itsentry"/>
        <w:keepNext/>
        <w:keepLines/>
        <w:spacing w:after="0"/>
      </w:pPr>
      <w:r>
        <w:t>Prasad, Suryanarayan Srinivas</w:t>
      </w:r>
      <w:r>
        <w:t xml:space="preserve"> - </w:t>
      </w:r>
      <w:r>
        <w:rPr>
          <w:color w:val="000000" w:themeColor="hyperlink"/>
          <w:u w:val="single"/>
        </w:rPr>
        <w:hyperlink r:id="rId242">
          <w:r>
            <w:rPr/>
            <w:t>A/72/PV.48</w:t>
          </w:r>
        </w:hyperlink>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Kenya</w:t>
      </w:r>
    </w:p>
    <w:p>
      <w:pPr>
        <w:pStyle w:val="itsentry"/>
        <w:keepNext/>
        <w:keepLines/>
        <w:spacing w:after="0"/>
      </w:pPr>
      <w:r>
        <w:t>Waweru, James Ndiragu</w:t>
      </w:r>
      <w:r>
        <w:t xml:space="preserve"> - </w:t>
      </w:r>
      <w:r>
        <w:rPr>
          <w:color w:val="000000" w:themeColor="hyperlink"/>
          <w:u w:val="single"/>
        </w:rPr>
        <w:hyperlink r:id="rId110">
          <w:r>
            <w:rPr/>
            <w:t>A/C.6/72/SR.29</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242">
          <w:r>
            <w:rPr/>
            <w:t>A/72/PV.48</w:t>
          </w:r>
        </w:hyperlink>
      </w:r>
    </w:p>
    <w:p>
      <w:pPr>
        <w:pStyle w:val="itsentry"/>
        <w:keepNext/>
        <w:keepLines/>
        <w:spacing w:after="0"/>
      </w:pPr>
      <w:r>
        <w:t>Akker, Gerton van den</w:t>
      </w:r>
      <w:r>
        <w:t xml:space="preserve"> - </w:t>
      </w:r>
      <w:r>
        <w:rPr>
          <w:color w:val="000000" w:themeColor="hyperlink"/>
          <w:u w:val="single"/>
        </w:rPr>
        <w:hyperlink r:id="rId45">
          <w:r>
            <w:rPr/>
            <w:t>A/72/PV.116</w:t>
          </w:r>
        </w:hyperlink>
      </w:r>
    </w:p>
    <w:p>
      <w:pPr>
        <w:pStyle w:val="itssubhead"/>
        <w:keepNext/>
        <w:keepLines/>
        <w:spacing w:after="0"/>
      </w:pPr>
      <w:r>
        <w:t>UN. General Assembly. 2nd Committee. Chair</w:t>
      </w:r>
    </w:p>
    <w:p>
      <w:pPr>
        <w:pStyle w:val="itsentry"/>
        <w:keepNext/>
        <w:keepLines/>
        <w:spacing w:after="0"/>
      </w:pPr>
      <w:r>
        <w:t>Jürgenson, Sven (Estonia)</w:t>
      </w:r>
      <w:r>
        <w:t xml:space="preserve"> - </w:t>
      </w:r>
      <w:r>
        <w:rPr>
          <w:color w:val="000000" w:themeColor="hyperlink"/>
          <w:u w:val="single"/>
        </w:rPr>
        <w:hyperlink r:id="rId60">
          <w:r>
            <w:rPr/>
            <w:t>A/C.2/72/SR.27</w:t>
          </w:r>
        </w:hyperlink>
      </w:r>
    </w:p>
    <w:p>
      <w:pPr>
        <w:pStyle w:val="itssubhead"/>
        <w:keepNext/>
        <w:keepLines/>
        <w:spacing w:after="0"/>
      </w:pPr>
      <w:r>
        <w:t>Singapore</w:t>
      </w:r>
    </w:p>
    <w:p>
      <w:pPr>
        <w:pStyle w:val="itsentry"/>
        <w:keepNext/>
        <w:keepLines/>
        <w:spacing w:after="0"/>
      </w:pPr>
      <w:r>
        <w:t>Teo, Joseph Choon Heng</w:t>
      </w:r>
      <w:r>
        <w:t xml:space="preserve"> - </w:t>
      </w:r>
      <w:r>
        <w:rPr>
          <w:color w:val="000000" w:themeColor="hyperlink"/>
          <w:u w:val="single"/>
        </w:rPr>
        <w:hyperlink r:id="rId242">
          <w:r>
            <w:rPr/>
            <w:t>A/72/PV.48</w:t>
          </w:r>
        </w:hyperlink>
      </w:r>
    </w:p>
    <w:p>
      <w:pPr>
        <w:pStyle w:val="itssubhead"/>
        <w:keepNext/>
        <w:keepLines/>
        <w:spacing w:after="0"/>
      </w:pPr>
      <w:r>
        <w:t>UN. General Assembly. 6th Committee. Rapporteur</w:t>
      </w:r>
    </w:p>
    <w:p>
      <w:pPr>
        <w:pStyle w:val="itsentry"/>
        <w:keepNext/>
        <w:keepLines/>
        <w:spacing w:after="0"/>
      </w:pPr>
      <w:r>
        <w:t>Nagy, Peter (Slovakia)</w:t>
      </w:r>
      <w:r>
        <w:t xml:space="preserve"> - </w:t>
      </w:r>
      <w:r>
        <w:rPr>
          <w:color w:val="000000" w:themeColor="hyperlink"/>
          <w:u w:val="single"/>
        </w:rPr>
        <w:hyperlink r:id="rId11">
          <w:r>
            <w:rPr/>
            <w:t>A/72/PV.67</w:t>
          </w:r>
        </w:hyperlink>
      </w:r>
    </w:p>
    <w:p>
      <w:pPr>
        <w:pStyle w:val="itssubhead"/>
        <w:keepNext/>
        <w:keepLines/>
        <w:spacing w:after="0"/>
      </w:pPr>
      <w:r>
        <w:t>UN. Group of African States</w:t>
      </w:r>
    </w:p>
    <w:p>
      <w:pPr>
        <w:pStyle w:val="itsentry"/>
        <w:keepNext/>
        <w:keepLines/>
        <w:spacing w:after="0"/>
      </w:pPr>
      <w:r>
        <w:t>Razafitrimo, Arisoa (Madagascar)</w:t>
      </w:r>
      <w:r>
        <w:t xml:space="preserve"> - </w:t>
      </w:r>
      <w:r>
        <w:rPr>
          <w:color w:val="000000" w:themeColor="hyperlink"/>
          <w:u w:val="single"/>
        </w:rPr>
        <w:hyperlink r:id="rId45">
          <w:r>
            <w:rPr/>
            <w:t>A/72/PV.116</w:t>
          </w:r>
        </w:hyperlink>
      </w:r>
    </w:p>
    <w:p>
      <w:pPr>
        <w:pStyle w:val="itssubhead"/>
        <w:keepNext/>
        <w:keepLines/>
        <w:spacing w:after="0"/>
      </w:pPr>
      <w:r>
        <w:t>Slovakia</w:t>
      </w:r>
    </w:p>
    <w:p>
      <w:pPr>
        <w:pStyle w:val="itsentry"/>
        <w:keepNext/>
        <w:keepLines/>
        <w:spacing w:after="0"/>
      </w:pPr>
      <w:r>
        <w:t>Mlynár, Michal</w:t>
      </w:r>
      <w:r>
        <w:t xml:space="preserve"> - </w:t>
      </w:r>
      <w:r>
        <w:rPr>
          <w:color w:val="000000" w:themeColor="hyperlink"/>
          <w:u w:val="single"/>
        </w:rPr>
        <w:hyperlink r:id="rId258">
          <w:r>
            <w:rPr/>
            <w:t>A/72/PV.54</w:t>
          </w:r>
        </w:hyperlink>
      </w:r>
    </w:p>
    <w:p>
      <w:pPr>
        <w:pStyle w:val="itssubhead"/>
        <w:keepNext/>
        <w:keepLines/>
        <w:spacing w:after="0"/>
      </w:pPr>
      <w:r>
        <w:t>Togo</w:t>
      </w:r>
    </w:p>
    <w:p>
      <w:pPr>
        <w:pStyle w:val="itsentry"/>
        <w:keepNext/>
        <w:keepLines/>
        <w:spacing w:after="0"/>
      </w:pPr>
      <w:r>
        <w:t>Fintakpa Lamega, Dekalega</w:t>
      </w:r>
      <w:r>
        <w:t xml:space="preserve"> - </w:t>
      </w:r>
      <w:r>
        <w:rPr>
          <w:color w:val="000000" w:themeColor="hyperlink"/>
          <w:u w:val="single"/>
        </w:rPr>
        <w:hyperlink r:id="rId110">
          <w:r>
            <w:rPr/>
            <w:t>A/C.6/72/SR.29</w:t>
          </w:r>
        </w:hyperlink>
      </w:r>
      <w:r>
        <w:t xml:space="preserve">; </w:t>
      </w:r>
      <w:r>
        <w:rPr>
          <w:color w:val="000000" w:themeColor="hyperlink"/>
          <w:u w:val="single"/>
        </w:rPr>
        <w:hyperlink r:id="rId157">
          <w:r>
            <w:rPr/>
            <w:t>A/C.6/72/SR.30</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242">
          <w:r>
            <w:rPr/>
            <w:t>A/72/PV.48</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242">
          <w:r>
            <w:rPr/>
            <w:t>A/72/PV.48</w:t>
          </w:r>
        </w:hyperlink>
      </w:r>
    </w:p>
    <w:p>
      <w:pPr>
        <w:pStyle w:val="itsentry"/>
        <w:keepNext/>
        <w:keepLines/>
        <w:spacing w:after="0"/>
      </w:pPr>
      <w:r>
        <w:t>Varankov, Ruslan</w:t>
      </w:r>
      <w:r>
        <w:t xml:space="preserve"> - </w:t>
      </w:r>
      <w:r>
        <w:rPr>
          <w:color w:val="000000" w:themeColor="hyperlink"/>
          <w:u w:val="single"/>
        </w:rPr>
        <w:hyperlink r:id="rId110">
          <w:r>
            <w:rPr/>
            <w:t>A/C.6/72/SR.29</w:t>
          </w:r>
        </w:hyperlink>
      </w:r>
    </w:p>
    <w:p>
      <w:pPr>
        <w:pStyle w:val="itssubhead"/>
        <w:keepNext/>
        <w:keepLines/>
        <w:spacing w:after="0"/>
      </w:pPr>
      <w:r>
        <w:t>Maldives</w:t>
      </w:r>
    </w:p>
    <w:p>
      <w:pPr>
        <w:pStyle w:val="itsentry"/>
        <w:keepNext/>
        <w:keepLines/>
        <w:spacing w:after="0"/>
      </w:pPr>
      <w:r>
        <w:t>Zahir, Farzana</w:t>
      </w:r>
      <w:r>
        <w:t xml:space="preserve"> - </w:t>
      </w:r>
      <w:r>
        <w:rPr>
          <w:color w:val="000000" w:themeColor="hyperlink"/>
          <w:u w:val="single"/>
        </w:rPr>
        <w:hyperlink r:id="rId242">
          <w:r>
            <w:rPr/>
            <w:t>A/72/PV.48</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258">
          <w:r>
            <w:rPr/>
            <w:t>A/72/PV.54</w:t>
          </w:r>
        </w:hyperlink>
      </w:r>
    </w:p>
    <w:p>
      <w:pPr>
        <w:pStyle w:val="itssubhead"/>
        <w:keepNext/>
        <w:keepLines/>
        <w:spacing w:after="0"/>
      </w:pPr>
      <w:r>
        <w:t>ASEAN</w:t>
      </w:r>
    </w:p>
    <w:p>
      <w:pPr>
        <w:pStyle w:val="itsentry"/>
        <w:keepNext/>
        <w:keepLines/>
        <w:spacing w:after="0"/>
      </w:pPr>
      <w:r>
        <w:t>Azucena, Kira Danganan (Philippines)</w:t>
      </w:r>
      <w:r>
        <w:t xml:space="preserve"> - </w:t>
      </w:r>
      <w:r>
        <w:rPr>
          <w:color w:val="000000" w:themeColor="hyperlink"/>
          <w:u w:val="single"/>
        </w:rPr>
        <w:hyperlink r:id="rId242">
          <w:r>
            <w:rPr/>
            <w:t>A/72/PV.48</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Croatia</w:t>
      </w:r>
    </w:p>
    <w:p>
      <w:pPr>
        <w:pStyle w:val="itsentry"/>
        <w:keepNext/>
        <w:keepLines/>
        <w:spacing w:after="0"/>
      </w:pPr>
      <w:r>
        <w:t>Drobnjak, Vladimir</w:t>
      </w:r>
      <w:r>
        <w:t xml:space="preserve"> - </w:t>
      </w:r>
      <w:r>
        <w:rPr>
          <w:color w:val="000000" w:themeColor="hyperlink"/>
          <w:u w:val="single"/>
        </w:rPr>
        <w:hyperlink r:id="rId258">
          <w:r>
            <w:rPr/>
            <w:t>A/72/PV.54</w:t>
          </w:r>
        </w:hyperlink>
      </w:r>
      <w:r>
        <w:br/>
      </w:r>
    </w:p>
    <w:p>
      <w:pPr>
        <w:pStyle w:val="itshead"/>
        <w:keepNext/>
        <w:keepLines/>
      </w:pPr>
      <w:r>
        <w:t>UN. HUMAN RIGHTS COMMITTEE--ACTIVITIES (Agenda Item 72a)</w:t>
      </w:r>
    </w:p>
    <w:p>
      <w:pPr>
        <w:pStyle w:val="itssubhead"/>
        <w:keepNext/>
        <w:keepLines/>
        <w:spacing w:after="0"/>
      </w:pPr>
      <w:r>
        <w:t>Maldives</w:t>
      </w:r>
    </w:p>
    <w:p>
      <w:pPr>
        <w:pStyle w:val="itsentry"/>
        <w:keepNext/>
        <w:keepLines/>
        <w:spacing w:after="0"/>
      </w:pPr>
      <w:r>
        <w:t>Hassan, Mohamed Aseel</w:t>
      </w:r>
      <w:r>
        <w:t xml:space="preserve"> - </w:t>
      </w:r>
      <w:r>
        <w:rPr>
          <w:color w:val="000000" w:themeColor="hyperlink"/>
          <w:u w:val="single"/>
        </w:rPr>
        <w:hyperlink r:id="rId126">
          <w:r>
            <w:rPr/>
            <w:t>A/C.3/72/SR.19</w:t>
          </w:r>
        </w:hyperlink>
      </w:r>
    </w:p>
    <w:p>
      <w:pPr>
        <w:pStyle w:val="itssubhead"/>
        <w:keepNext/>
        <w:keepLines/>
        <w:spacing w:after="0"/>
      </w:pPr>
      <w:r>
        <w:t>UN. Human Rights Committee. Chair</w:t>
      </w:r>
    </w:p>
    <w:p>
      <w:pPr>
        <w:pStyle w:val="itsentry"/>
        <w:keepNext/>
        <w:keepLines/>
        <w:spacing w:after="0"/>
      </w:pPr>
      <w:r>
        <w:t>Iwasawa, Yuji</w:t>
      </w:r>
      <w:r>
        <w:t xml:space="preserve"> - </w:t>
      </w:r>
      <w:r>
        <w:rPr>
          <w:color w:val="000000" w:themeColor="hyperlink"/>
          <w:u w:val="single"/>
        </w:rPr>
        <w:hyperlink r:id="rId126">
          <w:r>
            <w:rPr/>
            <w:t>A/C.3/72/SR.19</w:t>
          </w:r>
        </w:hyperlink>
      </w:r>
    </w:p>
    <w:p>
      <w:pPr>
        <w:pStyle w:val="itssubhead"/>
        <w:keepNext/>
        <w:keepLines/>
        <w:spacing w:after="0"/>
      </w:pPr>
      <w:r>
        <w:t>Russian Federation</w:t>
      </w:r>
    </w:p>
    <w:p>
      <w:pPr>
        <w:pStyle w:val="itsentry"/>
        <w:keepNext/>
        <w:keepLines/>
        <w:spacing w:after="0"/>
      </w:pPr>
      <w:r>
        <w:t>Kashaev, Roman G.</w:t>
      </w:r>
      <w:r>
        <w:t xml:space="preserve"> - </w:t>
      </w:r>
      <w:r>
        <w:rPr>
          <w:color w:val="000000" w:themeColor="hyperlink"/>
          <w:u w:val="single"/>
        </w:rPr>
        <w:hyperlink r:id="rId126">
          <w:r>
            <w:rPr/>
            <w:t>A/C.3/72/SR.19</w:t>
          </w:r>
        </w:hyperlink>
      </w:r>
    </w:p>
    <w:p>
      <w:pPr>
        <w:pStyle w:val="itssubhead"/>
        <w:keepNext/>
        <w:keepLines/>
        <w:spacing w:after="0"/>
      </w:pPr>
      <w:r>
        <w:t>United Kingdom</w:t>
      </w:r>
    </w:p>
    <w:p>
      <w:pPr>
        <w:pStyle w:val="itsentry"/>
        <w:keepNext/>
        <w:keepLines/>
        <w:spacing w:after="0"/>
      </w:pPr>
      <w:r>
        <w:t>Miller, Penelope Helen</w:t>
      </w:r>
      <w:r>
        <w:t xml:space="preserve"> - </w:t>
      </w:r>
      <w:r>
        <w:rPr>
          <w:color w:val="000000" w:themeColor="hyperlink"/>
          <w:u w:val="single"/>
        </w:rPr>
        <w:hyperlink r:id="rId126">
          <w:r>
            <w:rPr/>
            <w:t>A/C.3/72/SR.19</w:t>
          </w:r>
        </w:hyperlink>
      </w:r>
    </w:p>
    <w:p>
      <w:pPr>
        <w:pStyle w:val="itssubhead"/>
        <w:keepNext/>
        <w:keepLines/>
        <w:spacing w:after="0"/>
      </w:pPr>
      <w:r>
        <w:t>European Union</w:t>
      </w:r>
    </w:p>
    <w:p>
      <w:pPr>
        <w:pStyle w:val="itsentry"/>
        <w:keepNext/>
        <w:keepLines/>
        <w:spacing w:after="0"/>
      </w:pPr>
      <w:r>
        <w:t>Wacker, Dörthe</w:t>
      </w:r>
      <w:r>
        <w:t xml:space="preserve"> - </w:t>
      </w:r>
      <w:r>
        <w:rPr>
          <w:color w:val="000000" w:themeColor="hyperlink"/>
          <w:u w:val="single"/>
        </w:rPr>
        <w:hyperlink r:id="rId126">
          <w:r>
            <w:rPr/>
            <w:t>A/C.3/72/SR.19</w:t>
          </w:r>
        </w:hyperlink>
      </w:r>
    </w:p>
    <w:p>
      <w:pPr>
        <w:pStyle w:val="itssubhead"/>
        <w:keepNext/>
        <w:keepLines/>
        <w:spacing w:after="0"/>
      </w:pPr>
      <w:r>
        <w:t>Japan</w:t>
      </w:r>
    </w:p>
    <w:p>
      <w:pPr>
        <w:pStyle w:val="itsentry"/>
        <w:keepNext/>
        <w:keepLines/>
        <w:spacing w:after="0"/>
      </w:pPr>
      <w:r>
        <w:t>Saito, Jun</w:t>
      </w:r>
      <w:r>
        <w:t xml:space="preserve"> - </w:t>
      </w:r>
      <w:r>
        <w:rPr>
          <w:color w:val="000000" w:themeColor="hyperlink"/>
          <w:u w:val="single"/>
        </w:rPr>
        <w:hyperlink r:id="rId126">
          <w:r>
            <w:rPr/>
            <w:t>A/C.3/72/SR.19</w:t>
          </w:r>
        </w:hyperlink>
      </w:r>
      <w:r>
        <w:br/>
      </w:r>
    </w:p>
    <w:p>
      <w:pPr>
        <w:pStyle w:val="itshead"/>
        <w:keepNext/>
        <w:keepLines/>
      </w:pPr>
      <w:r>
        <w:t>UN. HUMAN RIGHTS COUNCIL--MEMBERS (Agenda Item 114d)</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13">
          <w:r>
            <w:rPr/>
            <w:t>A/72/PV.106</w:t>
          </w:r>
        </w:hyperlink>
      </w:r>
      <w:r>
        <w:t xml:space="preserve">; </w:t>
      </w:r>
      <w:r>
        <w:rPr>
          <w:color w:val="000000" w:themeColor="hyperlink"/>
          <w:u w:val="single"/>
        </w:rPr>
        <w:hyperlink r:id="rId337">
          <w:r>
            <w:rPr/>
            <w:t>A/72/PV.31</w:t>
          </w:r>
        </w:hyperlink>
      </w:r>
      <w:r>
        <w:br/>
      </w:r>
    </w:p>
    <w:p>
      <w:pPr>
        <w:pStyle w:val="itshead"/>
        <w:keepNext/>
        <w:keepLines/>
      </w:pPr>
      <w:r>
        <w:t>UN. HUMAN RIGHTS COUNCIL--REPORTS (Agenda Item 67)</w:t>
      </w:r>
    </w:p>
    <w:p>
      <w:pPr>
        <w:pStyle w:val="itssubhead"/>
        <w:keepNext/>
        <w:keepLines/>
        <w:spacing w:after="0"/>
      </w:pPr>
      <w:r>
        <w:t>Botswana</w:t>
      </w:r>
    </w:p>
    <w:p>
      <w:pPr>
        <w:pStyle w:val="itsentry"/>
        <w:keepNext/>
        <w:keepLines/>
        <w:spacing w:after="0"/>
      </w:pPr>
      <w:r>
        <w:t xml:space="preserve">Gaumakwe, Phologo J. </w:t>
      </w:r>
      <w:r>
        <w:t xml:space="preserve"> - </w:t>
      </w:r>
      <w:r>
        <w:rPr>
          <w:color w:val="000000" w:themeColor="hyperlink"/>
          <w:u w:val="single"/>
        </w:rPr>
        <w:hyperlink r:id="rId338">
          <w:r>
            <w:rPr/>
            <w:t>A/C.3/72/SR.42</w:t>
          </w:r>
        </w:hyperlink>
      </w:r>
    </w:p>
    <w:p>
      <w:pPr>
        <w:pStyle w:val="itssubhead"/>
        <w:keepNext/>
        <w:keepLines/>
        <w:spacing w:after="0"/>
      </w:pPr>
      <w:r>
        <w:t>United Kingdom</w:t>
      </w:r>
    </w:p>
    <w:p>
      <w:pPr>
        <w:pStyle w:val="itsentry"/>
        <w:keepNext/>
        <w:keepLines/>
        <w:spacing w:after="0"/>
      </w:pPr>
      <w:r>
        <w:t>Kent, Charles</w:t>
      </w:r>
      <w:r>
        <w:t xml:space="preserve"> - </w:t>
      </w:r>
      <w:r>
        <w:rPr>
          <w:color w:val="000000" w:themeColor="hyperlink"/>
          <w:u w:val="single"/>
        </w:rPr>
        <w:hyperlink r:id="rId338">
          <w:r>
            <w:rPr/>
            <w:t>A/C.3/72/SR.42</w:t>
          </w:r>
        </w:hyperlink>
      </w:r>
    </w:p>
    <w:p>
      <w:pPr>
        <w:pStyle w:val="itssubhead"/>
        <w:keepNext/>
        <w:keepLines/>
        <w:spacing w:after="0"/>
      </w:pPr>
      <w:r>
        <w:t>Norway</w:t>
      </w:r>
    </w:p>
    <w:p>
      <w:pPr>
        <w:pStyle w:val="itsentry"/>
        <w:keepNext/>
        <w:keepLines/>
        <w:spacing w:after="0"/>
      </w:pPr>
      <w:r>
        <w:t>Torbergsen, Martin Hauge</w:t>
      </w:r>
      <w:r>
        <w:t xml:space="preserve"> - </w:t>
      </w:r>
      <w:r>
        <w:rPr>
          <w:color w:val="000000" w:themeColor="hyperlink"/>
          <w:u w:val="single"/>
        </w:rPr>
        <w:hyperlink r:id="rId338">
          <w:r>
            <w:rPr/>
            <w:t>A/C.3/72/SR.42</w:t>
          </w:r>
        </w:hyperlink>
      </w:r>
    </w:p>
    <w:p>
      <w:pPr>
        <w:pStyle w:val="itssubhead"/>
        <w:keepNext/>
        <w:keepLines/>
        <w:spacing w:after="0"/>
      </w:pPr>
      <w:r>
        <w:t>Latvia</w:t>
      </w:r>
    </w:p>
    <w:p>
      <w:pPr>
        <w:pStyle w:val="itsentry"/>
        <w:keepNext/>
        <w:keepLines/>
        <w:spacing w:after="0"/>
      </w:pPr>
      <w:r>
        <w:t>Vilde, Agnese</w:t>
      </w:r>
      <w:r>
        <w:t xml:space="preserve"> - </w:t>
      </w:r>
      <w:r>
        <w:rPr>
          <w:color w:val="000000" w:themeColor="hyperlink"/>
          <w:u w:val="single"/>
        </w:rPr>
        <w:hyperlink r:id="rId338">
          <w:r>
            <w:rPr/>
            <w:t>A/C.3/72/SR.42</w:t>
          </w:r>
        </w:hyperlink>
      </w:r>
    </w:p>
    <w:p>
      <w:pPr>
        <w:pStyle w:val="itsentry"/>
        <w:keepNext/>
        <w:keepLines/>
        <w:spacing w:after="0"/>
      </w:pPr>
      <w:r>
        <w:t>Gintere, Ms.</w:t>
      </w:r>
      <w:r>
        <w:t xml:space="preserve"> - </w:t>
      </w:r>
      <w:r>
        <w:rPr>
          <w:color w:val="000000" w:themeColor="hyperlink"/>
          <w:u w:val="single"/>
        </w:rPr>
        <w:hyperlink r:id="rId338">
          <w:r>
            <w:rPr/>
            <w:t>A/C.3/72/SR.42</w:t>
          </w:r>
        </w:hyperlink>
      </w:r>
    </w:p>
    <w:p>
      <w:pPr>
        <w:pStyle w:val="itssubhead"/>
        <w:keepNext/>
        <w:keepLines/>
        <w:spacing w:after="0"/>
      </w:pPr>
      <w:r>
        <w:t>Guatemala</w:t>
      </w:r>
    </w:p>
    <w:p>
      <w:pPr>
        <w:pStyle w:val="itsentry"/>
        <w:keepNext/>
        <w:keepLines/>
        <w:spacing w:after="0"/>
      </w:pPr>
      <w:r>
        <w:t>Molina Linares, Edgar Andrés</w:t>
      </w:r>
      <w:r>
        <w:t xml:space="preserve"> - </w:t>
      </w:r>
      <w:r>
        <w:rPr>
          <w:color w:val="000000" w:themeColor="hyperlink"/>
          <w:u w:val="single"/>
        </w:rPr>
        <w:hyperlink r:id="rId338">
          <w:r>
            <w:rPr/>
            <w:t>A/C.3/72/SR.42</w:t>
          </w:r>
        </w:hyperlink>
      </w:r>
    </w:p>
    <w:p>
      <w:pPr>
        <w:pStyle w:val="itssubhead"/>
        <w:keepNext/>
        <w:keepLines/>
        <w:spacing w:after="0"/>
      </w:pPr>
      <w:r>
        <w:t>South Africa</w:t>
      </w:r>
    </w:p>
    <w:p>
      <w:pPr>
        <w:pStyle w:val="itsentry"/>
        <w:keepNext/>
        <w:keepLines/>
        <w:spacing w:after="0"/>
      </w:pPr>
      <w:r>
        <w:t>Teffo, Lesetla Andreas</w:t>
      </w:r>
      <w:r>
        <w:t xml:space="preserve"> - </w:t>
      </w:r>
      <w:r>
        <w:rPr>
          <w:color w:val="000000" w:themeColor="hyperlink"/>
          <w:u w:val="single"/>
        </w:rPr>
        <w:hyperlink r:id="rId338">
          <w:r>
            <w:rPr/>
            <w:t>A/C.3/72/SR.42</w:t>
          </w:r>
        </w:hyperlink>
      </w:r>
    </w:p>
    <w:p>
      <w:pPr>
        <w:pStyle w:val="itssubhead"/>
        <w:keepNext/>
        <w:keepLines/>
        <w:spacing w:after="0"/>
      </w:pPr>
      <w:r>
        <w:t>Belarus</w:t>
      </w:r>
    </w:p>
    <w:p>
      <w:pPr>
        <w:pStyle w:val="itsentry"/>
        <w:keepNext/>
        <w:keepLines/>
        <w:spacing w:after="0"/>
      </w:pPr>
      <w:r>
        <w:t>Velichko, Irina</w:t>
      </w:r>
      <w:r>
        <w:t xml:space="preserve"> - </w:t>
      </w:r>
      <w:r>
        <w:rPr>
          <w:color w:val="000000" w:themeColor="hyperlink"/>
          <w:u w:val="single"/>
        </w:rPr>
        <w:hyperlink r:id="rId339">
          <w:r>
            <w:rPr/>
            <w:t>A/72/PV.40</w:t>
          </w:r>
        </w:hyperlink>
      </w:r>
      <w:r>
        <w:t xml:space="preserve">; </w:t>
      </w:r>
      <w:r>
        <w:rPr>
          <w:color w:val="000000" w:themeColor="hyperlink"/>
          <w:u w:val="single"/>
        </w:rPr>
        <w:hyperlink r:id="rId90">
          <w:r>
            <w:rPr/>
            <w:t>A/C.3/72/SR.48</w:t>
          </w:r>
        </w:hyperlink>
      </w:r>
    </w:p>
    <w:p>
      <w:pPr>
        <w:pStyle w:val="itssubhead"/>
        <w:keepNext/>
        <w:keepLines/>
        <w:spacing w:after="0"/>
      </w:pPr>
      <w:r>
        <w:t>UN. Group of African States</w:t>
      </w:r>
    </w:p>
    <w:p>
      <w:pPr>
        <w:pStyle w:val="itsentry"/>
        <w:keepNext/>
        <w:keepLines/>
        <w:spacing w:after="0"/>
      </w:pPr>
      <w:r>
        <w:t>Giorgio, Amanuel (Eritrea)</w:t>
      </w:r>
      <w:r>
        <w:t xml:space="preserve"> - </w:t>
      </w:r>
      <w:r>
        <w:rPr>
          <w:color w:val="000000" w:themeColor="hyperlink"/>
          <w:u w:val="single"/>
        </w:rPr>
        <w:hyperlink r:id="rId339">
          <w:r>
            <w:rPr/>
            <w:t>A/72/PV.40</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339">
          <w:r>
            <w:rPr/>
            <w:t>A/72/PV.40</w:t>
          </w:r>
        </w:hyperlink>
      </w:r>
      <w:r>
        <w:t xml:space="preserve">; </w:t>
      </w:r>
      <w:r>
        <w:rPr>
          <w:color w:val="000000" w:themeColor="hyperlink"/>
          <w:u w:val="single"/>
        </w:rPr>
        <w:hyperlink r:id="rId338">
          <w:r>
            <w:rPr/>
            <w:t>A/C.3/72/SR.42</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339">
          <w:r>
            <w:rPr/>
            <w:t>A/72/PV.40</w:t>
          </w:r>
        </w:hyperlink>
      </w:r>
    </w:p>
    <w:p>
      <w:pPr>
        <w:pStyle w:val="itssubhead"/>
        <w:keepNext/>
        <w:keepLines/>
        <w:spacing w:after="0"/>
      </w:pPr>
      <w:r>
        <w:t>Spain</w:t>
      </w:r>
    </w:p>
    <w:p>
      <w:pPr>
        <w:pStyle w:val="itsentry"/>
        <w:keepNext/>
        <w:keepLines/>
        <w:spacing w:after="0"/>
      </w:pPr>
      <w:r>
        <w:t>Cruz Yábar, María Magdalena</w:t>
      </w:r>
      <w:r>
        <w:t xml:space="preserve"> - </w:t>
      </w:r>
      <w:r>
        <w:rPr>
          <w:color w:val="000000" w:themeColor="hyperlink"/>
          <w:u w:val="single"/>
        </w:rPr>
        <w:hyperlink r:id="rId338">
          <w:r>
            <w:rPr/>
            <w:t>A/C.3/72/SR.42</w:t>
          </w:r>
        </w:hyperlink>
      </w:r>
    </w:p>
    <w:p>
      <w:pPr>
        <w:pStyle w:val="itssubhead"/>
        <w:keepNext/>
        <w:keepLines/>
        <w:spacing w:after="0"/>
      </w:pPr>
      <w:r>
        <w:t>Israel</w:t>
      </w:r>
    </w:p>
    <w:p>
      <w:pPr>
        <w:pStyle w:val="itsentry"/>
        <w:keepNext/>
        <w:keepLines/>
        <w:spacing w:after="0"/>
      </w:pPr>
      <w:r>
        <w:t>Kremer, Orit</w:t>
      </w:r>
      <w:r>
        <w:t xml:space="preserve"> - </w:t>
      </w:r>
      <w:r>
        <w:rPr>
          <w:color w:val="000000" w:themeColor="hyperlink"/>
          <w:u w:val="single"/>
        </w:rPr>
        <w:hyperlink r:id="rId90">
          <w:r>
            <w:rPr/>
            <w:t>A/C.3/72/SR.48</w:t>
          </w:r>
        </w:hyperlink>
      </w:r>
    </w:p>
    <w:p>
      <w:pPr>
        <w:pStyle w:val="itsentry"/>
        <w:keepNext/>
        <w:keepLines/>
        <w:spacing w:after="0"/>
      </w:pPr>
      <w:r>
        <w:t>Shiloh, Nelly</w:t>
      </w:r>
      <w:r>
        <w:t xml:space="preserve"> - </w:t>
      </w:r>
      <w:r>
        <w:rPr>
          <w:color w:val="000000" w:themeColor="hyperlink"/>
          <w:u w:val="single"/>
        </w:rPr>
        <w:hyperlink r:id="rId339">
          <w:r>
            <w:rPr/>
            <w:t>A/72/PV.40</w:t>
          </w:r>
        </w:hyperlink>
      </w:r>
    </w:p>
    <w:p>
      <w:pPr>
        <w:pStyle w:val="itssubhead"/>
        <w:keepNext/>
        <w:keepLines/>
        <w:spacing w:after="0"/>
      </w:pPr>
      <w:r>
        <w:t>Egypt</w:t>
      </w:r>
    </w:p>
    <w:p>
      <w:pPr>
        <w:pStyle w:val="itsentry"/>
        <w:keepNext/>
        <w:keepLines/>
        <w:spacing w:after="0"/>
      </w:pPr>
      <w:r>
        <w:t>Moussa, Mohamed</w:t>
      </w:r>
      <w:r>
        <w:t xml:space="preserve"> - </w:t>
      </w:r>
      <w:r>
        <w:rPr>
          <w:color w:val="000000" w:themeColor="hyperlink"/>
          <w:u w:val="single"/>
        </w:rPr>
        <w:hyperlink r:id="rId338">
          <w:r>
            <w:rPr/>
            <w:t>A/C.3/72/SR.42</w:t>
          </w:r>
        </w:hyperlink>
      </w:r>
    </w:p>
    <w:p>
      <w:pPr>
        <w:pStyle w:val="itssubhead"/>
        <w:keepNext/>
        <w:keepLines/>
        <w:spacing w:after="0"/>
      </w:pPr>
      <w:r>
        <w:t>Costa Rica</w:t>
      </w:r>
    </w:p>
    <w:p>
      <w:pPr>
        <w:pStyle w:val="itsentry"/>
        <w:keepNext/>
        <w:keepLines/>
        <w:spacing w:after="0"/>
      </w:pPr>
      <w:r>
        <w:t>León Murillo, Adelaida</w:t>
      </w:r>
      <w:r>
        <w:t xml:space="preserve"> - </w:t>
      </w:r>
      <w:r>
        <w:rPr>
          <w:color w:val="000000" w:themeColor="hyperlink"/>
          <w:u w:val="single"/>
        </w:rPr>
        <w:hyperlink r:id="rId90">
          <w:r>
            <w:rPr/>
            <w:t>A/C.3/72/SR.48</w:t>
          </w:r>
        </w:hyperlink>
      </w:r>
    </w:p>
    <w:p>
      <w:pPr>
        <w:pStyle w:val="itssubhead"/>
        <w:keepNext/>
        <w:keepLines/>
        <w:spacing w:after="0"/>
      </w:pPr>
      <w:r>
        <w:t>Australia</w:t>
      </w:r>
    </w:p>
    <w:p>
      <w:pPr>
        <w:pStyle w:val="itsentry"/>
        <w:keepNext/>
        <w:keepLines/>
        <w:spacing w:after="0"/>
      </w:pPr>
      <w:r>
        <w:t xml:space="preserve">Chapman, Alexander  </w:t>
      </w:r>
      <w:r>
        <w:t xml:space="preserve"> - </w:t>
      </w:r>
      <w:r>
        <w:rPr>
          <w:color w:val="000000" w:themeColor="hyperlink"/>
          <w:u w:val="single"/>
        </w:rPr>
        <w:hyperlink r:id="rId338">
          <w:r>
            <w:rPr/>
            <w:t>A/C.3/72/SR.42</w:t>
          </w:r>
        </w:hyperlink>
      </w:r>
    </w:p>
    <w:p>
      <w:pPr>
        <w:pStyle w:val="itsentry"/>
        <w:keepNext/>
        <w:keepLines/>
        <w:spacing w:after="0"/>
      </w:pPr>
      <w:r>
        <w:t>Wilson, Caitlin</w:t>
      </w:r>
      <w:r>
        <w:t xml:space="preserve"> - </w:t>
      </w:r>
      <w:r>
        <w:rPr>
          <w:color w:val="000000" w:themeColor="hyperlink"/>
          <w:u w:val="single"/>
        </w:rPr>
        <w:hyperlink r:id="rId339">
          <w:r>
            <w:rPr/>
            <w:t>A/72/PV.40</w:t>
          </w:r>
        </w:hyperlink>
      </w:r>
    </w:p>
    <w:p>
      <w:pPr>
        <w:pStyle w:val="itssubhead"/>
        <w:keepNext/>
        <w:keepLines/>
        <w:spacing w:after="0"/>
      </w:pPr>
      <w:r>
        <w:t>Bahamas</w:t>
      </w:r>
    </w:p>
    <w:p>
      <w:pPr>
        <w:pStyle w:val="itsentry"/>
        <w:keepNext/>
        <w:keepLines/>
        <w:spacing w:after="0"/>
      </w:pPr>
      <w:r>
        <w:t>Rolle, Charice</w:t>
      </w:r>
      <w:r>
        <w:t xml:space="preserve"> - </w:t>
      </w:r>
      <w:r>
        <w:rPr>
          <w:color w:val="000000" w:themeColor="hyperlink"/>
          <w:u w:val="single"/>
        </w:rPr>
        <w:hyperlink r:id="rId338">
          <w:r>
            <w:rPr/>
            <w:t>A/C.3/72/SR.42</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Qatar</w:t>
      </w:r>
    </w:p>
    <w:p>
      <w:pPr>
        <w:pStyle w:val="itsentry"/>
        <w:keepNext/>
        <w:keepLines/>
        <w:spacing w:after="0"/>
      </w:pPr>
      <w:r>
        <w:t>Al-Thani, Alya Ahmed S.A.</w:t>
      </w:r>
      <w:r>
        <w:t xml:space="preserve"> - </w:t>
      </w:r>
      <w:r>
        <w:rPr>
          <w:color w:val="000000" w:themeColor="hyperlink"/>
          <w:u w:val="single"/>
        </w:rPr>
        <w:hyperlink r:id="rId339">
          <w:r>
            <w:rPr/>
            <w:t>A/72/PV.40</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339">
          <w:r>
            <w:rPr/>
            <w:t>A/72/PV.40</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338">
          <w:r>
            <w:rPr/>
            <w:t>A/C.3/72/SR.42</w:t>
          </w:r>
        </w:hyperlink>
      </w:r>
    </w:p>
    <w:p>
      <w:pPr>
        <w:pStyle w:val="itsentry"/>
        <w:keepNext/>
        <w:keepLines/>
        <w:spacing w:after="0"/>
      </w:pPr>
      <w:r>
        <w:t>Hassani Nejad Pirkouhi, Mohammad</w:t>
      </w:r>
      <w:r>
        <w:t xml:space="preserve"> - </w:t>
      </w:r>
      <w:r>
        <w:rPr>
          <w:color w:val="000000" w:themeColor="hyperlink"/>
          <w:u w:val="single"/>
        </w:rPr>
        <w:hyperlink r:id="rId339">
          <w:r>
            <w:rPr/>
            <w:t>A/72/PV.40</w:t>
          </w:r>
        </w:hyperlink>
      </w:r>
      <w:r>
        <w:t xml:space="preserve">; </w:t>
      </w:r>
      <w:r>
        <w:rPr>
          <w:color w:val="000000" w:themeColor="hyperlink"/>
          <w:u w:val="single"/>
        </w:rPr>
        <w:hyperlink r:id="rId90">
          <w:r>
            <w:rPr/>
            <w:t>A/C.3/72/SR.48</w:t>
          </w:r>
        </w:hyperlink>
      </w:r>
    </w:p>
    <w:p>
      <w:pPr>
        <w:pStyle w:val="itssubhead"/>
        <w:keepNext/>
        <w:keepLines/>
        <w:spacing w:after="0"/>
      </w:pPr>
      <w:r>
        <w:t>Gabon</w:t>
      </w:r>
    </w:p>
    <w:p>
      <w:pPr>
        <w:pStyle w:val="itsentry"/>
        <w:keepNext/>
        <w:keepLines/>
        <w:spacing w:after="0"/>
      </w:pPr>
      <w:r>
        <w:t>Onanga Ndjila, Blanchard</w:t>
      </w:r>
      <w:r>
        <w:t xml:space="preserve"> - </w:t>
      </w:r>
      <w:r>
        <w:rPr>
          <w:color w:val="000000" w:themeColor="hyperlink"/>
          <w:u w:val="single"/>
        </w:rPr>
        <w:hyperlink r:id="rId90">
          <w:r>
            <w:rPr/>
            <w:t>A/C.3/72/SR.48</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338">
          <w:r>
            <w:rPr/>
            <w:t>A/C.3/72/SR.42</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338">
          <w:r>
            <w:rPr/>
            <w:t>A/C.3/72/SR.42</w:t>
          </w:r>
        </w:hyperlink>
      </w:r>
    </w:p>
    <w:p>
      <w:pPr>
        <w:pStyle w:val="itsentry"/>
        <w:keepNext/>
        <w:keepLines/>
        <w:spacing w:after="0"/>
      </w:pPr>
      <w:r>
        <w:t>Martinic, Gabriela</w:t>
      </w:r>
      <w:r>
        <w:t xml:space="preserve"> - </w:t>
      </w:r>
      <w:r>
        <w:rPr>
          <w:color w:val="000000" w:themeColor="hyperlink"/>
          <w:u w:val="single"/>
        </w:rPr>
        <w:hyperlink r:id="rId339">
          <w:r>
            <w:rPr/>
            <w:t>A/72/PV.40</w:t>
          </w:r>
        </w:hyperlink>
      </w:r>
    </w:p>
    <w:p>
      <w:pPr>
        <w:pStyle w:val="itssubhead"/>
        <w:keepNext/>
        <w:keepLines/>
        <w:spacing w:after="0"/>
      </w:pPr>
      <w:r>
        <w:t>Japan</w:t>
      </w:r>
    </w:p>
    <w:p>
      <w:pPr>
        <w:pStyle w:val="itsentry"/>
        <w:keepNext/>
        <w:keepLines/>
        <w:spacing w:after="0"/>
      </w:pPr>
      <w:r>
        <w:t>Saito, Jun</w:t>
      </w:r>
      <w:r>
        <w:t xml:space="preserve"> - </w:t>
      </w:r>
      <w:r>
        <w:rPr>
          <w:color w:val="000000" w:themeColor="hyperlink"/>
          <w:u w:val="single"/>
        </w:rPr>
        <w:hyperlink r:id="rId338">
          <w:r>
            <w:rPr/>
            <w:t>A/C.3/72/SR.42</w:t>
          </w:r>
        </w:hyperlink>
      </w:r>
    </w:p>
    <w:p>
      <w:pPr>
        <w:pStyle w:val="itssubhead"/>
        <w:keepNext/>
        <w:keepLines/>
        <w:spacing w:after="0"/>
      </w:pPr>
      <w:r>
        <w:t>Russian Federation</w:t>
      </w:r>
    </w:p>
    <w:p>
      <w:pPr>
        <w:pStyle w:val="itsentry"/>
        <w:keepNext/>
        <w:keepLines/>
        <w:spacing w:after="0"/>
      </w:pPr>
      <w:r>
        <w:t>Lukiyantsev, Grigory Y.</w:t>
      </w:r>
      <w:r>
        <w:t xml:space="preserve"> - </w:t>
      </w:r>
      <w:r>
        <w:rPr>
          <w:color w:val="000000" w:themeColor="hyperlink"/>
          <w:u w:val="single"/>
        </w:rPr>
        <w:hyperlink r:id="rId339">
          <w:r>
            <w:rPr/>
            <w:t>A/72/PV.40</w:t>
          </w:r>
        </w:hyperlink>
      </w:r>
    </w:p>
    <w:p>
      <w:pPr>
        <w:pStyle w:val="itssubhead"/>
        <w:keepNext/>
        <w:keepLines/>
        <w:spacing w:after="0"/>
      </w:pPr>
      <w:r>
        <w:t>European Union</w:t>
      </w:r>
    </w:p>
    <w:p>
      <w:pPr>
        <w:pStyle w:val="itsentry"/>
        <w:keepNext/>
        <w:keepLines/>
        <w:spacing w:after="0"/>
      </w:pPr>
      <w:r>
        <w:t>Whiteley, Charles Stuart</w:t>
      </w:r>
      <w:r>
        <w:t xml:space="preserve"> - </w:t>
      </w:r>
      <w:r>
        <w:rPr>
          <w:color w:val="000000" w:themeColor="hyperlink"/>
          <w:u w:val="single"/>
        </w:rPr>
        <w:hyperlink r:id="rId338">
          <w:r>
            <w:rPr/>
            <w:t>A/C.3/72/SR.42</w:t>
          </w:r>
        </w:hyperlink>
      </w:r>
    </w:p>
    <w:p>
      <w:pPr>
        <w:pStyle w:val="itsentry"/>
        <w:keepNext/>
        <w:keepLines/>
        <w:spacing w:after="0"/>
      </w:pPr>
      <w:r>
        <w:t>Brito Maneira, Ana E.</w:t>
      </w:r>
      <w:r>
        <w:t xml:space="preserve"> - </w:t>
      </w:r>
      <w:r>
        <w:rPr>
          <w:color w:val="000000" w:themeColor="hyperlink"/>
          <w:u w:val="single"/>
        </w:rPr>
        <w:hyperlink r:id="rId339">
          <w:r>
            <w:rPr/>
            <w:t>A/72/PV.40</w:t>
          </w:r>
        </w:hyperlink>
      </w:r>
    </w:p>
    <w:p>
      <w:pPr>
        <w:pStyle w:val="itsentry"/>
        <w:keepNext/>
        <w:keepLines/>
        <w:spacing w:after="0"/>
      </w:pPr>
      <w:r>
        <w:t>Jürgenson, Sven (Estonia)</w:t>
      </w:r>
      <w:r>
        <w:t xml:space="preserve"> - </w:t>
      </w:r>
      <w:r>
        <w:rPr>
          <w:color w:val="000000" w:themeColor="hyperlink"/>
          <w:u w:val="single"/>
        </w:rPr>
        <w:hyperlink r:id="rId90">
          <w:r>
            <w:rPr/>
            <w:t>A/C.3/72/SR.48</w:t>
          </w:r>
        </w:hyperlink>
      </w:r>
    </w:p>
    <w:p>
      <w:pPr>
        <w:pStyle w:val="itssubhead"/>
        <w:keepNext/>
        <w:keepLines/>
        <w:spacing w:after="0"/>
      </w:pPr>
      <w:r>
        <w:t>Germany</w:t>
      </w:r>
    </w:p>
    <w:p>
      <w:pPr>
        <w:pStyle w:val="itsentry"/>
        <w:keepNext/>
        <w:keepLines/>
        <w:spacing w:after="0"/>
      </w:pPr>
      <w:r>
        <w:t>Wagner, Eric</w:t>
      </w:r>
      <w:r>
        <w:t xml:space="preserve"> - </w:t>
      </w:r>
      <w:r>
        <w:rPr>
          <w:color w:val="000000" w:themeColor="hyperlink"/>
          <w:u w:val="single"/>
        </w:rPr>
        <w:hyperlink r:id="rId338">
          <w:r>
            <w:rPr/>
            <w:t>A/C.3/72/SR.42</w:t>
          </w:r>
        </w:hyperlink>
      </w:r>
    </w:p>
    <w:p>
      <w:pPr>
        <w:pStyle w:val="itssubhead"/>
        <w:keepNext/>
        <w:keepLines/>
        <w:spacing w:after="0"/>
      </w:pPr>
      <w:r>
        <w:t>Indonesia</w:t>
      </w:r>
    </w:p>
    <w:p>
      <w:pPr>
        <w:pStyle w:val="itsentry"/>
        <w:keepNext/>
        <w:keepLines/>
        <w:spacing w:after="0"/>
      </w:pPr>
      <w:r>
        <w:t>Habib, Achsanul</w:t>
      </w:r>
      <w:r>
        <w:t xml:space="preserve"> - </w:t>
      </w:r>
      <w:r>
        <w:rPr>
          <w:color w:val="000000" w:themeColor="hyperlink"/>
          <w:u w:val="single"/>
        </w:rPr>
        <w:hyperlink r:id="rId338">
          <w:r>
            <w:rPr/>
            <w:t>A/C.3/72/SR.42</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90">
          <w:r>
            <w:rPr/>
            <w:t>A/C.3/72/SR.48</w:t>
          </w:r>
        </w:hyperlink>
      </w:r>
    </w:p>
    <w:p>
      <w:pPr>
        <w:pStyle w:val="itsentry"/>
        <w:keepNext/>
        <w:keepLines/>
        <w:spacing w:after="0"/>
      </w:pPr>
      <w:r>
        <w:t>Brooks, Robin</w:t>
      </w:r>
      <w:r>
        <w:t xml:space="preserve"> - </w:t>
      </w:r>
      <w:r>
        <w:rPr>
          <w:color w:val="000000" w:themeColor="hyperlink"/>
          <w:u w:val="single"/>
        </w:rPr>
        <w:hyperlink r:id="rId338">
          <w:r>
            <w:rPr/>
            <w:t>A/C.3/72/SR.42</w:t>
          </w:r>
        </w:hyperlink>
      </w:r>
    </w:p>
    <w:p>
      <w:pPr>
        <w:pStyle w:val="itssubhead"/>
        <w:keepNext/>
        <w:keepLines/>
        <w:spacing w:after="0"/>
      </w:pPr>
      <w:r>
        <w:t>Republic of Korea</w:t>
      </w:r>
    </w:p>
    <w:p>
      <w:pPr>
        <w:pStyle w:val="itsentry"/>
        <w:keepNext/>
        <w:keepLines/>
        <w:spacing w:after="0"/>
      </w:pPr>
      <w:r>
        <w:t>Kang, Sangwook</w:t>
      </w:r>
      <w:r>
        <w:t xml:space="preserve"> - </w:t>
      </w:r>
      <w:r>
        <w:rPr>
          <w:color w:val="000000" w:themeColor="hyperlink"/>
          <w:u w:val="single"/>
        </w:rPr>
        <w:hyperlink r:id="rId338">
          <w:r>
            <w:rPr/>
            <w:t>A/C.3/72/SR.42</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338">
          <w:r>
            <w:rPr/>
            <w:t>A/C.3/72/SR.42</w:t>
          </w:r>
        </w:hyperlink>
      </w:r>
    </w:p>
    <w:p>
      <w:pPr>
        <w:pStyle w:val="itssubhead"/>
        <w:keepNext/>
        <w:keepLines/>
        <w:spacing w:after="0"/>
      </w:pPr>
      <w:r>
        <w:t>Myanmar</w:t>
      </w:r>
    </w:p>
    <w:p>
      <w:pPr>
        <w:pStyle w:val="itsentry"/>
        <w:keepNext/>
        <w:keepLines/>
        <w:spacing w:after="0"/>
      </w:pPr>
      <w:r>
        <w:t xml:space="preserve">Thinn, Pwint Phyu </w:t>
      </w:r>
      <w:r>
        <w:t xml:space="preserve"> - </w:t>
      </w:r>
      <w:r>
        <w:rPr>
          <w:color w:val="000000" w:themeColor="hyperlink"/>
          <w:u w:val="single"/>
        </w:rPr>
        <w:hyperlink r:id="rId90">
          <w:r>
            <w:rPr/>
            <w:t>A/C.3/72/SR.48</w:t>
          </w:r>
        </w:hyperlink>
      </w:r>
    </w:p>
    <w:p>
      <w:pPr>
        <w:pStyle w:val="itssubhead"/>
        <w:keepNext/>
        <w:keepLines/>
        <w:spacing w:after="0"/>
      </w:pPr>
      <w:r>
        <w:t>Eritrea</w:t>
      </w:r>
    </w:p>
    <w:p>
      <w:pPr>
        <w:pStyle w:val="itsentry"/>
        <w:keepNext/>
        <w:keepLines/>
        <w:spacing w:after="0"/>
      </w:pPr>
      <w:r>
        <w:t>Haile, Elsa</w:t>
      </w:r>
      <w:r>
        <w:t xml:space="preserve"> - </w:t>
      </w:r>
      <w:r>
        <w:rPr>
          <w:color w:val="000000" w:themeColor="hyperlink"/>
          <w:u w:val="single"/>
        </w:rPr>
        <w:hyperlink r:id="rId338">
          <w:r>
            <w:rPr/>
            <w:t>A/C.3/72/SR.42</w:t>
          </w:r>
        </w:hyperlink>
      </w:r>
    </w:p>
    <w:p>
      <w:pPr>
        <w:pStyle w:val="itsentry"/>
        <w:keepNext/>
        <w:keepLines/>
        <w:spacing w:after="0"/>
      </w:pPr>
      <w:r>
        <w:t>Gebrekidan, Zebib</w:t>
      </w:r>
      <w:r>
        <w:t xml:space="preserve"> - </w:t>
      </w:r>
      <w:r>
        <w:rPr>
          <w:color w:val="000000" w:themeColor="hyperlink"/>
          <w:u w:val="single"/>
        </w:rPr>
        <w:hyperlink r:id="rId90">
          <w:r>
            <w:rPr/>
            <w:t>A/C.3/72/SR.48</w:t>
          </w:r>
        </w:hyperlink>
      </w:r>
    </w:p>
    <w:p>
      <w:pPr>
        <w:pStyle w:val="itsentry"/>
        <w:keepNext/>
        <w:keepLines/>
        <w:spacing w:after="0"/>
      </w:pPr>
      <w:r>
        <w:t>Giorgio, Amanuel</w:t>
      </w:r>
      <w:r>
        <w:t xml:space="preserve"> - </w:t>
      </w:r>
      <w:r>
        <w:rPr>
          <w:color w:val="000000" w:themeColor="hyperlink"/>
          <w:u w:val="single"/>
        </w:rPr>
        <w:hyperlink r:id="rId338">
          <w:r>
            <w:rPr/>
            <w:t>A/C.3/72/SR.42</w:t>
          </w:r>
        </w:hyperlink>
      </w:r>
    </w:p>
    <w:p>
      <w:pPr>
        <w:pStyle w:val="itssubhead"/>
        <w:keepNext/>
        <w:keepLines/>
        <w:spacing w:after="0"/>
      </w:pPr>
      <w:r>
        <w:t>Austria</w:t>
      </w:r>
    </w:p>
    <w:p>
      <w:pPr>
        <w:pStyle w:val="itsentry"/>
        <w:keepNext/>
        <w:keepLines/>
        <w:spacing w:after="0"/>
      </w:pPr>
      <w:r>
        <w:t>Pfeifer, Michael</w:t>
      </w:r>
      <w:r>
        <w:t xml:space="preserve"> - </w:t>
      </w:r>
      <w:r>
        <w:rPr>
          <w:color w:val="000000" w:themeColor="hyperlink"/>
          <w:u w:val="single"/>
        </w:rPr>
        <w:hyperlink r:id="rId338">
          <w:r>
            <w:rPr/>
            <w:t>A/C.3/72/SR.42</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338">
          <w:r>
            <w:rPr/>
            <w:t>A/C.3/72/SR.42</w:t>
          </w:r>
        </w:hyperlink>
      </w:r>
    </w:p>
    <w:p>
      <w:pPr>
        <w:pStyle w:val="itssubhead"/>
        <w:keepNext/>
        <w:keepLines/>
        <w:spacing w:after="0"/>
      </w:pPr>
      <w:r>
        <w:t>Iraq</w:t>
      </w:r>
    </w:p>
    <w:p>
      <w:pPr>
        <w:pStyle w:val="itsentry"/>
        <w:keepNext/>
        <w:keepLines/>
        <w:spacing w:after="0"/>
      </w:pPr>
      <w:r>
        <w:t>Hlail, Ali Maan Hlail</w:t>
      </w:r>
      <w:r>
        <w:t xml:space="preserve"> - </w:t>
      </w:r>
      <w:r>
        <w:rPr>
          <w:color w:val="000000" w:themeColor="hyperlink"/>
          <w:u w:val="single"/>
        </w:rPr>
        <w:hyperlink r:id="rId338">
          <w:r>
            <w:rPr/>
            <w:t>A/C.3/72/SR.42</w:t>
          </w:r>
        </w:hyperlink>
      </w:r>
    </w:p>
    <w:p>
      <w:pPr>
        <w:pStyle w:val="itsentry"/>
        <w:keepNext/>
        <w:keepLines/>
        <w:spacing w:after="0"/>
      </w:pPr>
      <w:r>
        <w:t>Abdullah, Zaytoon Faraj Abdullah</w:t>
      </w:r>
      <w:r>
        <w:t xml:space="preserve"> - </w:t>
      </w:r>
      <w:r>
        <w:rPr>
          <w:color w:val="000000" w:themeColor="hyperlink"/>
          <w:u w:val="single"/>
        </w:rPr>
        <w:hyperlink r:id="rId338">
          <w:r>
            <w:rPr/>
            <w:t>A/C.3/72/SR.42</w:t>
          </w:r>
        </w:hyperlink>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339">
          <w:r>
            <w:rPr/>
            <w:t>A/72/PV.40</w:t>
          </w:r>
        </w:hyperlink>
      </w:r>
    </w:p>
    <w:p>
      <w:pPr>
        <w:pStyle w:val="itsentry"/>
        <w:keepNext/>
        <w:keepLines/>
        <w:spacing w:after="0"/>
      </w:pPr>
      <w:r>
        <w:t>Sparber, Georg</w:t>
      </w:r>
      <w:r>
        <w:t xml:space="preserve"> - </w:t>
      </w:r>
      <w:r>
        <w:rPr>
          <w:color w:val="000000" w:themeColor="hyperlink"/>
          <w:u w:val="single"/>
        </w:rPr>
        <w:hyperlink r:id="rId338">
          <w:r>
            <w:rPr/>
            <w:t>A/C.3/72/SR.42</w:t>
          </w:r>
        </w:hyperlink>
      </w:r>
      <w:r>
        <w:t xml:space="preserve">; </w:t>
      </w:r>
      <w:r>
        <w:rPr>
          <w:color w:val="000000" w:themeColor="hyperlink"/>
          <w:u w:val="single"/>
        </w:rPr>
        <w:hyperlink r:id="rId90">
          <w:r>
            <w:rPr/>
            <w:t>A/C.3/72/SR.48</w:t>
          </w:r>
        </w:hyperlink>
      </w:r>
    </w:p>
    <w:p>
      <w:pPr>
        <w:pStyle w:val="itssubhead"/>
        <w:keepNext/>
        <w:keepLines/>
        <w:spacing w:after="0"/>
      </w:pPr>
      <w:r>
        <w:t>Kuwait</w:t>
      </w:r>
    </w:p>
    <w:p>
      <w:pPr>
        <w:pStyle w:val="itsentry"/>
        <w:keepNext/>
        <w:keepLines/>
        <w:spacing w:after="0"/>
      </w:pPr>
      <w:r>
        <w:t>Alsabah, Jawaher Ebraheem Duaij E.</w:t>
      </w:r>
      <w:r>
        <w:t xml:space="preserve"> - </w:t>
      </w:r>
      <w:r>
        <w:rPr>
          <w:color w:val="000000" w:themeColor="hyperlink"/>
          <w:u w:val="single"/>
        </w:rPr>
        <w:hyperlink r:id="rId339">
          <w:r>
            <w:rPr/>
            <w:t>A/72/PV.40</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338">
          <w:r>
            <w:rPr/>
            <w:t>A/C.3/72/SR.42</w:t>
          </w:r>
        </w:hyperlink>
      </w:r>
    </w:p>
    <w:p>
      <w:pPr>
        <w:pStyle w:val="itssubhead"/>
        <w:keepNext/>
        <w:keepLines/>
        <w:spacing w:after="0"/>
      </w:pPr>
      <w:r>
        <w:t>Cuba</w:t>
      </w:r>
    </w:p>
    <w:p>
      <w:pPr>
        <w:pStyle w:val="itsentry"/>
        <w:keepNext/>
        <w:keepLines/>
        <w:spacing w:after="0"/>
      </w:pPr>
      <w:r>
        <w:t>Castillo Santana, Angel Alejandro</w:t>
      </w:r>
      <w:r>
        <w:t xml:space="preserve"> - </w:t>
      </w:r>
      <w:r>
        <w:rPr>
          <w:color w:val="000000" w:themeColor="hyperlink"/>
          <w:u w:val="single"/>
        </w:rPr>
        <w:hyperlink r:id="rId338">
          <w:r>
            <w:rPr/>
            <w:t>A/C.3/72/SR.42</w:t>
          </w:r>
        </w:hyperlink>
      </w:r>
    </w:p>
    <w:p>
      <w:pPr>
        <w:pStyle w:val="itsentry"/>
        <w:keepNext/>
        <w:keepLines/>
        <w:spacing w:after="0"/>
      </w:pPr>
      <w:r>
        <w:t>Díaz, Ileidis Lázara Valiente</w:t>
      </w:r>
      <w:r>
        <w:t xml:space="preserve"> - </w:t>
      </w:r>
      <w:r>
        <w:rPr>
          <w:color w:val="000000" w:themeColor="hyperlink"/>
          <w:u w:val="single"/>
        </w:rPr>
        <w:hyperlink r:id="rId339">
          <w:r>
            <w:rPr/>
            <w:t>A/72/PV.40</w:t>
          </w:r>
        </w:hyperlink>
      </w:r>
    </w:p>
    <w:p>
      <w:pPr>
        <w:pStyle w:val="itssubhead"/>
        <w:keepNext/>
        <w:keepLines/>
        <w:spacing w:after="0"/>
      </w:pPr>
      <w:r>
        <w:t>UN. General Assembly. Vice-President</w:t>
      </w:r>
    </w:p>
    <w:p>
      <w:pPr>
        <w:pStyle w:val="itsentry"/>
        <w:keepNext/>
        <w:keepLines/>
        <w:spacing w:after="0"/>
      </w:pPr>
      <w:r>
        <w:t>Biang, Michel Xavier (Gabon)</w:t>
      </w:r>
      <w:r>
        <w:t xml:space="preserve"> - </w:t>
      </w:r>
      <w:r>
        <w:rPr>
          <w:color w:val="000000" w:themeColor="hyperlink"/>
          <w:u w:val="single"/>
        </w:rPr>
        <w:hyperlink r:id="rId339">
          <w:r>
            <w:rPr/>
            <w:t>A/72/PV.40</w:t>
          </w:r>
        </w:hyperlink>
      </w:r>
    </w:p>
    <w:p>
      <w:pPr>
        <w:pStyle w:val="itssubhead"/>
        <w:keepNext/>
        <w:keepLines/>
        <w:spacing w:after="0"/>
      </w:pPr>
      <w:r>
        <w:t>Switzerland</w:t>
      </w:r>
    </w:p>
    <w:p>
      <w:pPr>
        <w:pStyle w:val="itsentry"/>
        <w:keepNext/>
        <w:keepLines/>
        <w:spacing w:after="0"/>
      </w:pPr>
      <w:r>
        <w:t>Wagner, Valérie</w:t>
      </w:r>
      <w:r>
        <w:t xml:space="preserve"> - </w:t>
      </w:r>
      <w:r>
        <w:rPr>
          <w:color w:val="000000" w:themeColor="hyperlink"/>
          <w:u w:val="single"/>
        </w:rPr>
        <w:hyperlink r:id="rId339">
          <w:r>
            <w:rPr/>
            <w:t>A/72/PV.40</w:t>
          </w:r>
        </w:hyperlink>
      </w:r>
      <w:r>
        <w:t xml:space="preserve">; </w:t>
      </w:r>
      <w:r>
        <w:rPr>
          <w:color w:val="000000" w:themeColor="hyperlink"/>
          <w:u w:val="single"/>
        </w:rPr>
        <w:hyperlink r:id="rId338">
          <w:r>
            <w:rPr/>
            <w:t>A/C.3/72/SR.42</w:t>
          </w:r>
        </w:hyperlink>
      </w:r>
    </w:p>
    <w:p>
      <w:pPr>
        <w:pStyle w:val="itssubhead"/>
        <w:keepNext/>
        <w:keepLines/>
        <w:spacing w:after="0"/>
      </w:pPr>
      <w:r>
        <w:t>UN. Human Rights Council. President</w:t>
      </w:r>
    </w:p>
    <w:p>
      <w:pPr>
        <w:pStyle w:val="itsentry"/>
        <w:keepNext/>
        <w:keepLines/>
        <w:spacing w:after="0"/>
      </w:pPr>
      <w:r>
        <w:t>Maza Martelli, Joaquín Alexander</w:t>
      </w:r>
      <w:r>
        <w:t xml:space="preserve"> - </w:t>
      </w:r>
      <w:r>
        <w:rPr>
          <w:color w:val="000000" w:themeColor="hyperlink"/>
          <w:u w:val="single"/>
        </w:rPr>
        <w:hyperlink r:id="rId339">
          <w:r>
            <w:rPr/>
            <w:t>A/72/PV.40</w:t>
          </w:r>
        </w:hyperlink>
      </w:r>
      <w:r>
        <w:t xml:space="preserve">; </w:t>
      </w:r>
      <w:r>
        <w:rPr>
          <w:color w:val="000000" w:themeColor="hyperlink"/>
          <w:u w:val="single"/>
        </w:rPr>
        <w:hyperlink r:id="rId338">
          <w:r>
            <w:rPr/>
            <w:t>A/C.3/72/SR.42</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338">
          <w:r>
            <w:rPr/>
            <w:t>A/C.3/72/SR.42</w:t>
          </w:r>
        </w:hyperlink>
      </w:r>
    </w:p>
    <w:p>
      <w:pPr>
        <w:pStyle w:val="itssubhead"/>
        <w:keepNext/>
        <w:keepLines/>
        <w:spacing w:after="0"/>
      </w:pPr>
      <w:r>
        <w:t>Hungary</w:t>
      </w:r>
    </w:p>
    <w:p>
      <w:pPr>
        <w:pStyle w:val="itsentry"/>
        <w:keepNext/>
        <w:keepLines/>
        <w:spacing w:after="0"/>
      </w:pPr>
      <w:r>
        <w:t>Varga, Reka</w:t>
      </w:r>
      <w:r>
        <w:t xml:space="preserve"> - </w:t>
      </w:r>
      <w:r>
        <w:rPr>
          <w:color w:val="000000" w:themeColor="hyperlink"/>
          <w:u w:val="single"/>
        </w:rPr>
        <w:hyperlink r:id="rId338">
          <w:r>
            <w:rPr/>
            <w:t>A/C.3/72/SR.42</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338">
          <w:r>
            <w:rPr/>
            <w:t>A/C.3/72/SR.42</w:t>
          </w:r>
        </w:hyperlink>
      </w:r>
    </w:p>
    <w:p>
      <w:pPr>
        <w:pStyle w:val="itssubhead"/>
        <w:keepNext/>
        <w:keepLines/>
        <w:spacing w:after="0"/>
      </w:pPr>
      <w:r>
        <w:t>Algeria</w:t>
      </w:r>
    </w:p>
    <w:p>
      <w:pPr>
        <w:pStyle w:val="itsentry"/>
        <w:keepNext/>
        <w:keepLines/>
        <w:spacing w:after="0"/>
      </w:pPr>
      <w:r>
        <w:t>Benarbia, Zoubir</w:t>
      </w:r>
      <w:r>
        <w:t xml:space="preserve"> - </w:t>
      </w:r>
      <w:r>
        <w:rPr>
          <w:color w:val="000000" w:themeColor="hyperlink"/>
          <w:u w:val="single"/>
        </w:rPr>
        <w:hyperlink r:id="rId338">
          <w:r>
            <w:rPr/>
            <w:t>A/C.3/72/SR.42</w:t>
          </w:r>
        </w:hyperlink>
      </w:r>
    </w:p>
    <w:p>
      <w:pPr>
        <w:pStyle w:val="itssubhead"/>
        <w:keepNext/>
        <w:keepLines/>
        <w:spacing w:after="0"/>
      </w:pPr>
      <w:r>
        <w:t>Ukraine</w:t>
      </w:r>
    </w:p>
    <w:p>
      <w:pPr>
        <w:pStyle w:val="itsentry"/>
        <w:keepNext/>
        <w:keepLines/>
        <w:spacing w:after="0"/>
      </w:pPr>
      <w:r>
        <w:t>Yaremenko, Ihor</w:t>
      </w:r>
      <w:r>
        <w:t xml:space="preserve"> - </w:t>
      </w:r>
      <w:r>
        <w:rPr>
          <w:color w:val="000000" w:themeColor="hyperlink"/>
          <w:u w:val="single"/>
        </w:rPr>
        <w:hyperlink r:id="rId338">
          <w:r>
            <w:rPr/>
            <w:t>A/C.3/72/SR.42</w:t>
          </w:r>
        </w:hyperlink>
      </w:r>
    </w:p>
    <w:p>
      <w:pPr>
        <w:pStyle w:val="itssubhead"/>
        <w:keepNext/>
        <w:keepLines/>
        <w:spacing w:after="0"/>
      </w:pPr>
      <w:r>
        <w:t>Morocco</w:t>
      </w:r>
    </w:p>
    <w:p>
      <w:pPr>
        <w:pStyle w:val="itsentry"/>
        <w:keepNext/>
        <w:keepLines/>
        <w:spacing w:after="0"/>
      </w:pPr>
      <w:r>
        <w:t>Mouflih, Majdouline</w:t>
      </w:r>
      <w:r>
        <w:t xml:space="preserve"> - </w:t>
      </w:r>
      <w:r>
        <w:rPr>
          <w:color w:val="000000" w:themeColor="hyperlink"/>
          <w:u w:val="single"/>
        </w:rPr>
        <w:hyperlink r:id="rId338">
          <w:r>
            <w:rPr/>
            <w:t>A/C.3/72/SR.42</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338">
          <w:r>
            <w:rPr/>
            <w:t>A/C.3/72/SR.42</w:t>
          </w:r>
        </w:hyperlink>
      </w:r>
    </w:p>
    <w:p>
      <w:pPr>
        <w:pStyle w:val="itssubhead"/>
        <w:keepNext/>
        <w:keepLines/>
        <w:spacing w:after="0"/>
      </w:pPr>
      <w:r>
        <w:t>Georgia</w:t>
      </w:r>
    </w:p>
    <w:p>
      <w:pPr>
        <w:pStyle w:val="itsentry"/>
        <w:keepNext/>
        <w:keepLines/>
        <w:spacing w:after="0"/>
      </w:pPr>
      <w:r>
        <w:t>Agladze, Elene</w:t>
      </w:r>
      <w:r>
        <w:t xml:space="preserve"> - </w:t>
      </w:r>
      <w:r>
        <w:rPr>
          <w:color w:val="000000" w:themeColor="hyperlink"/>
          <w:u w:val="single"/>
        </w:rPr>
        <w:hyperlink r:id="rId339">
          <w:r>
            <w:rPr/>
            <w:t>A/72/PV.40</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338">
          <w:r>
            <w:rPr/>
            <w:t>A/C.3/72/SR.42</w:t>
          </w:r>
        </w:hyperlink>
      </w:r>
    </w:p>
    <w:p>
      <w:pPr>
        <w:pStyle w:val="itsentry"/>
        <w:keepNext/>
        <w:keepLines/>
        <w:spacing w:after="0"/>
      </w:pPr>
      <w:r>
        <w:t>Lal, Tanmaya</w:t>
      </w:r>
      <w:r>
        <w:t xml:space="preserve"> - </w:t>
      </w:r>
      <w:r>
        <w:rPr>
          <w:color w:val="000000" w:themeColor="hyperlink"/>
          <w:u w:val="single"/>
        </w:rPr>
        <w:hyperlink r:id="rId339">
          <w:r>
            <w:rPr/>
            <w:t>A/72/PV.40</w:t>
          </w:r>
        </w:hyperlink>
      </w:r>
      <w:r>
        <w:br/>
      </w:r>
    </w:p>
    <w:p>
      <w:pPr>
        <w:pStyle w:val="itshead"/>
        <w:keepNext/>
        <w:keepLines/>
      </w:pPr>
      <w:r>
        <w:t>UN. INDEPENDENT AUDIT ADVISORY COMMITTEE--MEMBERS (Agenda Item 115e)</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1">
          <w:r>
            <w:rPr/>
            <w:t>A/72/PV.55</w:t>
          </w:r>
        </w:hyperlink>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152">
          <w:r>
            <w:rPr/>
            <w:t>A/C.5/72/SR.11</w:t>
          </w:r>
        </w:hyperlink>
      </w:r>
      <w:r>
        <w:br/>
      </w:r>
    </w:p>
    <w:p>
      <w:pPr>
        <w:pStyle w:val="itshead"/>
        <w:keepNext/>
        <w:keepLines/>
      </w:pPr>
      <w:r>
        <w:t>UN. INVESTMENTS COMMITTEE--MEMBERS (Agenda Item 115j)</w:t>
      </w:r>
    </w:p>
    <w:p>
      <w:pPr>
        <w:pStyle w:val="itssubhead"/>
        <w:keepNext/>
        <w:keepLines/>
        <w:spacing w:after="0"/>
      </w:pPr>
      <w:r>
        <w:t>UN. General Assembly. 5th Committee. Chair</w:t>
      </w:r>
    </w:p>
    <w:p>
      <w:pPr>
        <w:pStyle w:val="itsentry"/>
        <w:keepNext/>
        <w:keepLines/>
        <w:spacing w:after="0"/>
      </w:pPr>
      <w:r>
        <w:t>Tommo Monthe, Michel (Cameroon)</w:t>
      </w:r>
      <w:r>
        <w:t xml:space="preserve"> - </w:t>
      </w:r>
      <w:r>
        <w:rPr>
          <w:color w:val="000000" w:themeColor="hyperlink"/>
          <w:u w:val="single"/>
        </w:rPr>
        <w:hyperlink r:id="rId152">
          <w:r>
            <w:rPr/>
            <w:t>A/C.5/72/SR.11</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51">
          <w:r>
            <w:rPr/>
            <w:t>A/72/PV.55</w:t>
          </w:r>
        </w:hyperlink>
      </w:r>
      <w:r>
        <w:br/>
      </w:r>
    </w:p>
    <w:p>
      <w:pPr>
        <w:pStyle w:val="itshead"/>
        <w:keepNext/>
        <w:keepLines/>
      </w:pPr>
      <w:r>
        <w:t>UN. OFFICE OF INTERNAL OVERSIGHT SERVICES--ACTIVITIES (Agenda Item 145)</w:t>
      </w:r>
    </w:p>
    <w:p>
      <w:pPr>
        <w:pStyle w:val="itssubhead"/>
        <w:keepNext/>
        <w:keepLines/>
        <w:spacing w:after="0"/>
      </w:pPr>
      <w:r>
        <w:t>Group of 77</w:t>
      </w:r>
    </w:p>
    <w:p>
      <w:pPr>
        <w:pStyle w:val="itsentry"/>
        <w:keepNext/>
        <w:keepLines/>
        <w:spacing w:after="0"/>
      </w:pPr>
      <w:r>
        <w:t>Pereira Sotomayor, América Lourdes  (Ecuador)</w:t>
      </w:r>
      <w:r>
        <w:t xml:space="preserve"> - </w:t>
      </w:r>
      <w:r>
        <w:rPr>
          <w:color w:val="000000" w:themeColor="hyperlink"/>
          <w:u w:val="single"/>
        </w:rPr>
        <w:hyperlink r:id="rId262">
          <w:r>
            <w:rPr/>
            <w:t>A/C.5/72/SR.2</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262">
          <w:r>
            <w:rPr/>
            <w:t>A/C.5/72/SR.2</w:t>
          </w:r>
        </w:hyperlink>
      </w:r>
    </w:p>
    <w:p>
      <w:pPr>
        <w:pStyle w:val="itssubhead"/>
        <w:keepNext/>
        <w:keepLines/>
        <w:spacing w:after="0"/>
      </w:pPr>
      <w:r>
        <w:t>United States</w:t>
      </w:r>
    </w:p>
    <w:p>
      <w:pPr>
        <w:pStyle w:val="itsentry"/>
        <w:keepNext/>
        <w:keepLines/>
        <w:spacing w:after="0"/>
      </w:pPr>
      <w:r>
        <w:t>Chalet, Cherith A. Norman</w:t>
      </w:r>
      <w:r>
        <w:t xml:space="preserve"> - </w:t>
      </w:r>
      <w:r>
        <w:rPr>
          <w:color w:val="000000" w:themeColor="hyperlink"/>
          <w:u w:val="single"/>
        </w:rPr>
        <w:hyperlink r:id="rId262">
          <w:r>
            <w:rPr/>
            <w:t>A/C.5/72/SR.2</w:t>
          </w:r>
        </w:hyperlink>
      </w:r>
    </w:p>
    <w:p>
      <w:pPr>
        <w:pStyle w:val="itssubhead"/>
        <w:keepNext/>
        <w:keepLines/>
        <w:spacing w:after="0"/>
      </w:pPr>
      <w:r>
        <w:t>Switzerland</w:t>
      </w:r>
    </w:p>
    <w:p>
      <w:pPr>
        <w:pStyle w:val="itsentry"/>
        <w:keepNext/>
        <w:keepLines/>
        <w:spacing w:after="0"/>
      </w:pPr>
      <w:r>
        <w:t>Bodenmann, Hannah</w:t>
      </w:r>
      <w:r>
        <w:t xml:space="preserve"> - </w:t>
      </w:r>
      <w:r>
        <w:rPr>
          <w:color w:val="000000" w:themeColor="hyperlink"/>
          <w:u w:val="single"/>
        </w:rPr>
        <w:hyperlink r:id="rId262">
          <w:r>
            <w:rPr/>
            <w:t>A/C.5/72/SR.2</w:t>
          </w:r>
        </w:hyperlink>
      </w:r>
    </w:p>
    <w:p>
      <w:pPr>
        <w:pStyle w:val="itssubhead"/>
        <w:keepNext/>
        <w:keepLines/>
        <w:spacing w:after="0"/>
      </w:pPr>
      <w:r>
        <w:t>UN. Under-Secretary-General for Internal Oversight Services</w:t>
      </w:r>
    </w:p>
    <w:p>
      <w:pPr>
        <w:pStyle w:val="itsentry"/>
        <w:keepNext/>
        <w:keepLines/>
        <w:spacing w:after="0"/>
      </w:pPr>
      <w:r>
        <w:t>Mendoza, Heidi</w:t>
      </w:r>
      <w:r>
        <w:t xml:space="preserve"> - </w:t>
      </w:r>
      <w:r>
        <w:rPr>
          <w:color w:val="000000" w:themeColor="hyperlink"/>
          <w:u w:val="single"/>
        </w:rPr>
        <w:hyperlink r:id="rId262">
          <w:r>
            <w:rPr/>
            <w:t>A/C.5/72/SR.2</w:t>
          </w:r>
        </w:hyperlink>
      </w:r>
      <w:r>
        <w:br/>
      </w:r>
    </w:p>
    <w:p>
      <w:pPr>
        <w:pStyle w:val="itshead"/>
        <w:keepNext/>
        <w:keepLines/>
      </w:pPr>
      <w:r>
        <w:t>UN. PEACEBUILDING COMMISSION--REPORTS (2016-2017) (Agenda Item 30)</w:t>
      </w:r>
    </w:p>
    <w:p>
      <w:pPr>
        <w:pStyle w:val="itssubhead"/>
        <w:keepNext/>
        <w:keepLines/>
        <w:spacing w:after="0"/>
      </w:pPr>
      <w:r>
        <w:t>Italy</w:t>
      </w:r>
    </w:p>
    <w:p>
      <w:pPr>
        <w:pStyle w:val="itsentry"/>
        <w:keepNext/>
        <w:keepLines/>
        <w:spacing w:after="0"/>
      </w:pPr>
      <w:r>
        <w:t>Lambertini, Inigo</w:t>
      </w:r>
      <w:r>
        <w:t xml:space="preserve"> - </w:t>
      </w:r>
      <w:r>
        <w:rPr>
          <w:color w:val="000000" w:themeColor="hyperlink"/>
          <w:u w:val="single"/>
        </w:rPr>
        <w:hyperlink r:id="rId206">
          <w:r>
            <w:rPr/>
            <w:t>A/72/PV.90</w:t>
          </w:r>
        </w:hyperlink>
      </w:r>
    </w:p>
    <w:p>
      <w:pPr>
        <w:pStyle w:val="itssubhead"/>
        <w:keepNext/>
        <w:keepLines/>
        <w:spacing w:after="0"/>
      </w:pPr>
      <w:r>
        <w:t>Japan</w:t>
      </w:r>
    </w:p>
    <w:p>
      <w:pPr>
        <w:pStyle w:val="itsentry"/>
        <w:keepNext/>
        <w:keepLines/>
        <w:spacing w:after="0"/>
      </w:pPr>
      <w:r>
        <w:t>Kawamura, Yasuhisa</w:t>
      </w:r>
      <w:r>
        <w:t xml:space="preserve"> - </w:t>
      </w:r>
      <w:r>
        <w:rPr>
          <w:color w:val="000000" w:themeColor="hyperlink"/>
          <w:u w:val="single"/>
        </w:rPr>
        <w:hyperlink r:id="rId206">
          <w:r>
            <w:rPr/>
            <w:t>A/72/PV.90</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206">
          <w:r>
            <w:rPr/>
            <w:t>A/72/PV.90</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206">
          <w:r>
            <w:rPr/>
            <w:t>A/72/PV.90</w:t>
          </w:r>
        </w:hyperlink>
      </w:r>
    </w:p>
    <w:p>
      <w:pPr>
        <w:pStyle w:val="itssubhead"/>
        <w:keepNext/>
        <w:keepLines/>
        <w:spacing w:after="0"/>
      </w:pPr>
      <w:r>
        <w:t>Estonia</w:t>
      </w:r>
    </w:p>
    <w:p>
      <w:pPr>
        <w:pStyle w:val="itsentry"/>
        <w:keepNext/>
        <w:keepLines/>
        <w:spacing w:after="0"/>
      </w:pPr>
      <w:r>
        <w:t>Lind, Minna-Liina</w:t>
      </w:r>
      <w:r>
        <w:t xml:space="preserve"> - </w:t>
      </w:r>
      <w:r>
        <w:rPr>
          <w:color w:val="000000" w:themeColor="hyperlink"/>
          <w:u w:val="single"/>
        </w:rPr>
        <w:hyperlink r:id="rId206">
          <w:r>
            <w:rPr/>
            <w:t>A/72/PV.90</w:t>
          </w:r>
        </w:hyperlink>
      </w:r>
    </w:p>
    <w:p>
      <w:pPr>
        <w:pStyle w:val="itssubhead"/>
        <w:keepNext/>
        <w:keepLines/>
        <w:spacing w:after="0"/>
      </w:pPr>
      <w:r>
        <w:t>Norway</w:t>
      </w:r>
    </w:p>
    <w:p>
      <w:pPr>
        <w:pStyle w:val="itsentry"/>
        <w:keepNext/>
        <w:keepLines/>
        <w:spacing w:after="0"/>
      </w:pPr>
      <w:r>
        <w:t>Stener, May-Elin</w:t>
      </w:r>
      <w:r>
        <w:t xml:space="preserve"> - </w:t>
      </w:r>
      <w:r>
        <w:rPr>
          <w:color w:val="000000" w:themeColor="hyperlink"/>
          <w:u w:val="single"/>
        </w:rPr>
        <w:hyperlink r:id="rId206">
          <w:r>
            <w:rPr/>
            <w:t>A/72/PV.90</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206">
          <w:r>
            <w:rPr/>
            <w:t>A/72/PV.90</w:t>
          </w:r>
        </w:hyperlink>
      </w:r>
    </w:p>
    <w:p>
      <w:pPr>
        <w:pStyle w:val="itssubhead"/>
        <w:keepNext/>
        <w:keepLines/>
        <w:spacing w:after="0"/>
      </w:pPr>
      <w:r>
        <w:t>India</w:t>
      </w:r>
    </w:p>
    <w:p>
      <w:pPr>
        <w:pStyle w:val="itsentry"/>
        <w:keepNext/>
        <w:keepLines/>
        <w:spacing w:after="0"/>
      </w:pPr>
      <w:r>
        <w:t>Bayyapu, Sandeep Kumar</w:t>
      </w:r>
      <w:r>
        <w:t xml:space="preserve"> - </w:t>
      </w:r>
      <w:r>
        <w:rPr>
          <w:color w:val="000000" w:themeColor="hyperlink"/>
          <w:u w:val="single"/>
        </w:rPr>
        <w:hyperlink r:id="rId206">
          <w:r>
            <w:rPr/>
            <w:t>A/72/PV.90</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206">
          <w:r>
            <w:rPr/>
            <w:t>A/72/PV.90</w:t>
          </w:r>
        </w:hyperlink>
      </w:r>
    </w:p>
    <w:p>
      <w:pPr>
        <w:pStyle w:val="itssubhead"/>
        <w:keepNext/>
        <w:keepLines/>
        <w:spacing w:after="0"/>
      </w:pPr>
      <w:r>
        <w:t>Kenya</w:t>
      </w:r>
    </w:p>
    <w:p>
      <w:pPr>
        <w:pStyle w:val="itsentry"/>
        <w:keepNext/>
        <w:keepLines/>
        <w:spacing w:after="0"/>
      </w:pPr>
      <w:r>
        <w:t>Grignon, Koki Muli</w:t>
      </w:r>
      <w:r>
        <w:t xml:space="preserve"> - </w:t>
      </w:r>
      <w:r>
        <w:rPr>
          <w:color w:val="000000" w:themeColor="hyperlink"/>
          <w:u w:val="single"/>
        </w:rPr>
        <w:hyperlink r:id="rId206">
          <w:r>
            <w:rPr/>
            <w:t>A/72/PV.90</w:t>
          </w:r>
        </w:hyperlink>
      </w:r>
    </w:p>
    <w:p>
      <w:pPr>
        <w:pStyle w:val="itssubhead"/>
        <w:keepNext/>
        <w:keepLines/>
        <w:spacing w:after="0"/>
      </w:pPr>
      <w:r>
        <w:t>Gambia</w:t>
      </w:r>
    </w:p>
    <w:p>
      <w:pPr>
        <w:pStyle w:val="itsentry"/>
        <w:keepNext/>
        <w:keepLines/>
        <w:spacing w:after="0"/>
      </w:pPr>
      <w:r>
        <w:t>Faati, Lamin</w:t>
      </w:r>
      <w:r>
        <w:t xml:space="preserve"> - </w:t>
      </w:r>
      <w:r>
        <w:rPr>
          <w:color w:val="000000" w:themeColor="hyperlink"/>
          <w:u w:val="single"/>
        </w:rPr>
        <w:hyperlink r:id="rId206">
          <w:r>
            <w:rPr/>
            <w:t>A/72/PV.90</w:t>
          </w:r>
        </w:hyperlink>
      </w:r>
    </w:p>
    <w:p>
      <w:pPr>
        <w:pStyle w:val="itssubhead"/>
        <w:keepNext/>
        <w:keepLines/>
        <w:spacing w:after="0"/>
      </w:pPr>
      <w:r>
        <w:t>Canada</w:t>
      </w:r>
    </w:p>
    <w:p>
      <w:pPr>
        <w:pStyle w:val="itsentry"/>
        <w:keepNext/>
        <w:keepLines/>
        <w:spacing w:after="0"/>
      </w:pPr>
      <w:r>
        <w:t>Bonser, Michael</w:t>
      </w:r>
      <w:r>
        <w:t xml:space="preserve"> - </w:t>
      </w:r>
      <w:r>
        <w:rPr>
          <w:color w:val="000000" w:themeColor="hyperlink"/>
          <w:u w:val="single"/>
        </w:rPr>
        <w:hyperlink r:id="rId206">
          <w:r>
            <w:rPr/>
            <w:t>A/72/PV.90</w:t>
          </w:r>
        </w:hyperlink>
      </w:r>
    </w:p>
    <w:p>
      <w:pPr>
        <w:pStyle w:val="itssubhead"/>
        <w:keepNext/>
        <w:keepLines/>
        <w:spacing w:after="0"/>
      </w:pPr>
      <w:r>
        <w:t>Sweden</w:t>
      </w:r>
    </w:p>
    <w:p>
      <w:pPr>
        <w:pStyle w:val="itsentry"/>
        <w:keepNext/>
        <w:keepLines/>
        <w:spacing w:after="0"/>
      </w:pPr>
      <w:r>
        <w:t>Schoulgin Nyoni, Irina</w:t>
      </w:r>
      <w:r>
        <w:t xml:space="preserve"> - </w:t>
      </w:r>
      <w:r>
        <w:rPr>
          <w:color w:val="000000" w:themeColor="hyperlink"/>
          <w:u w:val="single"/>
        </w:rPr>
        <w:hyperlink r:id="rId206">
          <w:r>
            <w:rPr/>
            <w:t>A/72/PV.90</w:t>
          </w:r>
        </w:hyperlink>
      </w:r>
    </w:p>
    <w:p>
      <w:pPr>
        <w:pStyle w:val="itssubhead"/>
        <w:keepNext/>
        <w:keepLines/>
        <w:spacing w:after="0"/>
      </w:pPr>
      <w:r>
        <w:t>Germany</w:t>
      </w:r>
    </w:p>
    <w:p>
      <w:pPr>
        <w:pStyle w:val="itsentry"/>
        <w:keepNext/>
        <w:keepLines/>
        <w:spacing w:after="0"/>
      </w:pPr>
      <w:r>
        <w:t>Schulz, Juergen</w:t>
      </w:r>
      <w:r>
        <w:t xml:space="preserve"> - </w:t>
      </w:r>
      <w:r>
        <w:rPr>
          <w:color w:val="000000" w:themeColor="hyperlink"/>
          <w:u w:val="single"/>
        </w:rPr>
        <w:hyperlink r:id="rId206">
          <w:r>
            <w:rPr/>
            <w:t>A/72/PV.90</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206">
          <w:r>
            <w:rPr/>
            <w:t>A/72/PV.90</w:t>
          </w:r>
        </w:hyperlink>
      </w:r>
    </w:p>
    <w:p>
      <w:pPr>
        <w:pStyle w:val="itssubhead"/>
        <w:keepNext/>
        <w:keepLines/>
        <w:spacing w:after="0"/>
      </w:pPr>
      <w:r>
        <w:t>Liberia</w:t>
      </w:r>
    </w:p>
    <w:p>
      <w:pPr>
        <w:pStyle w:val="itsentry"/>
        <w:keepNext/>
        <w:keepLines/>
        <w:spacing w:after="0"/>
      </w:pPr>
      <w:r>
        <w:t>Brown, Lewis G.</w:t>
      </w:r>
      <w:r>
        <w:t xml:space="preserve"> - </w:t>
      </w:r>
      <w:r>
        <w:rPr>
          <w:color w:val="000000" w:themeColor="hyperlink"/>
          <w:u w:val="single"/>
        </w:rPr>
        <w:hyperlink r:id="rId206">
          <w:r>
            <w:rPr/>
            <w:t>A/72/PV.90</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206">
          <w:r>
            <w:rPr/>
            <w:t>A/72/PV.90</w:t>
          </w:r>
        </w:hyperlink>
      </w:r>
    </w:p>
    <w:p>
      <w:pPr>
        <w:pStyle w:val="itssubhead"/>
        <w:keepNext/>
        <w:keepLines/>
        <w:spacing w:after="0"/>
      </w:pPr>
      <w:r>
        <w:t>Portugal</w:t>
      </w:r>
    </w:p>
    <w:p>
      <w:pPr>
        <w:pStyle w:val="itsentry"/>
        <w:keepNext/>
        <w:keepLines/>
        <w:spacing w:after="0"/>
      </w:pPr>
      <w:r>
        <w:t>Duarte Lopes, Francisco</w:t>
      </w:r>
      <w:r>
        <w:t xml:space="preserve"> - </w:t>
      </w:r>
      <w:r>
        <w:rPr>
          <w:color w:val="000000" w:themeColor="hyperlink"/>
          <w:u w:val="single"/>
        </w:rPr>
        <w:hyperlink r:id="rId206">
          <w:r>
            <w:rPr/>
            <w:t>A/72/PV.90</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206">
          <w:r>
            <w:rPr/>
            <w:t>A/72/PV.90</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06">
          <w:r>
            <w:rPr/>
            <w:t>A/72/PV.90</w:t>
          </w:r>
        </w:hyperlink>
      </w:r>
    </w:p>
    <w:p>
      <w:pPr>
        <w:pStyle w:val="itssubhead"/>
        <w:keepNext/>
        <w:keepLines/>
        <w:spacing w:after="0"/>
      </w:pPr>
      <w:r>
        <w:t>UN. Peacebuilding Commission. Chair</w:t>
      </w:r>
    </w:p>
    <w:p>
      <w:pPr>
        <w:pStyle w:val="itsentry"/>
        <w:keepNext/>
        <w:keepLines/>
        <w:spacing w:after="0"/>
      </w:pPr>
      <w:r>
        <w:t>Jinga, Ion  (Romania)</w:t>
      </w:r>
      <w:r>
        <w:t xml:space="preserve"> - </w:t>
      </w:r>
      <w:r>
        <w:rPr>
          <w:color w:val="000000" w:themeColor="hyperlink"/>
          <w:u w:val="single"/>
        </w:rPr>
        <w:hyperlink r:id="rId206">
          <w:r>
            <w:rPr/>
            <w:t>A/72/PV.90</w:t>
          </w:r>
        </w:hyperlink>
      </w:r>
    </w:p>
    <w:p>
      <w:pPr>
        <w:pStyle w:val="itsentry"/>
        <w:keepNext/>
        <w:keepLines/>
        <w:spacing w:after="0"/>
      </w:pPr>
      <w:r>
        <w:t>Cho, Tae-Yul  (Republic of Korea)</w:t>
      </w:r>
      <w:r>
        <w:t xml:space="preserve"> - </w:t>
      </w:r>
      <w:r>
        <w:rPr>
          <w:color w:val="000000" w:themeColor="hyperlink"/>
          <w:u w:val="single"/>
        </w:rPr>
        <w:hyperlink r:id="rId206">
          <w:r>
            <w:rPr/>
            <w:t>A/72/PV.90</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06">
          <w:r>
            <w:rPr/>
            <w:t>A/72/PV.90</w:t>
          </w:r>
        </w:hyperlink>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206">
          <w:r>
            <w:rPr/>
            <w:t>A/72/PV.90</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206">
          <w:r>
            <w:rPr/>
            <w:t>A/72/PV.90</w:t>
          </w:r>
        </w:hyperlink>
      </w:r>
    </w:p>
    <w:p>
      <w:pPr>
        <w:pStyle w:val="itssubhead"/>
        <w:keepNext/>
        <w:keepLines/>
        <w:spacing w:after="0"/>
      </w:pPr>
      <w:r>
        <w:t>United States</w:t>
      </w:r>
    </w:p>
    <w:p>
      <w:pPr>
        <w:pStyle w:val="itsentry"/>
        <w:keepNext/>
        <w:keepLines/>
        <w:spacing w:after="0"/>
      </w:pPr>
      <w:r>
        <w:t>Bagwell, David Ashley</w:t>
      </w:r>
      <w:r>
        <w:t xml:space="preserve"> - </w:t>
      </w:r>
      <w:r>
        <w:rPr>
          <w:color w:val="000000" w:themeColor="hyperlink"/>
          <w:u w:val="single"/>
        </w:rPr>
        <w:hyperlink r:id="rId206">
          <w:r>
            <w:rPr/>
            <w:t>A/72/PV.90</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206">
          <w:r>
            <w:rPr/>
            <w:t>A/72/PV.90</w:t>
          </w:r>
        </w:hyperlink>
      </w:r>
    </w:p>
    <w:p>
      <w:pPr>
        <w:pStyle w:val="itssubhead"/>
        <w:keepNext/>
        <w:keepLines/>
        <w:spacing w:after="0"/>
      </w:pPr>
      <w:r>
        <w:t>Morocco</w:t>
      </w:r>
    </w:p>
    <w:p>
      <w:pPr>
        <w:pStyle w:val="itsentry"/>
        <w:keepNext/>
        <w:keepLines/>
        <w:spacing w:after="0"/>
      </w:pPr>
      <w:r>
        <w:t>Kadiri, Omar</w:t>
      </w:r>
      <w:r>
        <w:t xml:space="preserve"> - </w:t>
      </w:r>
      <w:r>
        <w:rPr>
          <w:color w:val="000000" w:themeColor="hyperlink"/>
          <w:u w:val="single"/>
        </w:rPr>
        <w:hyperlink r:id="rId206">
          <w:r>
            <w:rPr/>
            <w:t>A/72/PV.90</w:t>
          </w:r>
        </w:hyperlink>
      </w:r>
      <w:r>
        <w:br/>
      </w:r>
    </w:p>
    <w:p>
      <w:pPr>
        <w:pStyle w:val="itshead"/>
        <w:keepNext/>
        <w:keepLines/>
      </w:pPr>
      <w:r>
        <w:t>UN. PEACEBUILDING FUND (Agenda Item 111)</w:t>
      </w:r>
    </w:p>
    <w:p>
      <w:pPr>
        <w:pStyle w:val="itssubhead"/>
        <w:keepNext/>
        <w:keepLines/>
        <w:spacing w:after="0"/>
      </w:pPr>
      <w:r>
        <w:t>United States</w:t>
      </w:r>
    </w:p>
    <w:p>
      <w:pPr>
        <w:pStyle w:val="itsentry"/>
        <w:keepNext/>
        <w:keepLines/>
        <w:spacing w:after="0"/>
      </w:pPr>
      <w:r>
        <w:t>Bagwell, David Ashley</w:t>
      </w:r>
      <w:r>
        <w:t xml:space="preserve"> - </w:t>
      </w:r>
      <w:r>
        <w:rPr>
          <w:color w:val="000000" w:themeColor="hyperlink"/>
          <w:u w:val="single"/>
        </w:rPr>
        <w:hyperlink r:id="rId206">
          <w:r>
            <w:rPr/>
            <w:t>A/72/PV.90</w:t>
          </w:r>
        </w:hyperlink>
      </w:r>
    </w:p>
    <w:p>
      <w:pPr>
        <w:pStyle w:val="itssubhead"/>
        <w:keepNext/>
        <w:keepLines/>
        <w:spacing w:after="0"/>
      </w:pPr>
      <w:r>
        <w:t>Nigeria</w:t>
      </w:r>
    </w:p>
    <w:p>
      <w:pPr>
        <w:pStyle w:val="itsentry"/>
        <w:keepNext/>
        <w:keepLines/>
        <w:spacing w:after="0"/>
      </w:pPr>
      <w:r>
        <w:t>Itegboje, Samson Sunday</w:t>
      </w:r>
      <w:r>
        <w:t xml:space="preserve"> - </w:t>
      </w:r>
      <w:r>
        <w:rPr>
          <w:color w:val="000000" w:themeColor="hyperlink"/>
          <w:u w:val="single"/>
        </w:rPr>
        <w:hyperlink r:id="rId206">
          <w:r>
            <w:rPr/>
            <w:t>A/72/PV.90</w:t>
          </w:r>
        </w:hyperlink>
      </w:r>
    </w:p>
    <w:p>
      <w:pPr>
        <w:pStyle w:val="itssubhead"/>
        <w:keepNext/>
        <w:keepLines/>
        <w:spacing w:after="0"/>
      </w:pPr>
      <w:r>
        <w:t>Portugal</w:t>
      </w:r>
    </w:p>
    <w:p>
      <w:pPr>
        <w:pStyle w:val="itsentry"/>
        <w:keepNext/>
        <w:keepLines/>
        <w:spacing w:after="0"/>
      </w:pPr>
      <w:r>
        <w:t>Duarte Lopes, Francisco</w:t>
      </w:r>
      <w:r>
        <w:t xml:space="preserve"> - </w:t>
      </w:r>
      <w:r>
        <w:rPr>
          <w:color w:val="000000" w:themeColor="hyperlink"/>
          <w:u w:val="single"/>
        </w:rPr>
        <w:hyperlink r:id="rId206">
          <w:r>
            <w:rPr/>
            <w:t>A/72/PV.90</w:t>
          </w:r>
        </w:hyperlink>
      </w:r>
    </w:p>
    <w:p>
      <w:pPr>
        <w:pStyle w:val="itssubhead"/>
        <w:keepNext/>
        <w:keepLines/>
        <w:spacing w:after="0"/>
      </w:pPr>
      <w:r>
        <w:t>Morocco</w:t>
      </w:r>
    </w:p>
    <w:p>
      <w:pPr>
        <w:pStyle w:val="itsentry"/>
        <w:keepNext/>
        <w:keepLines/>
        <w:spacing w:after="0"/>
      </w:pPr>
      <w:r>
        <w:t>Kadiri, Omar</w:t>
      </w:r>
      <w:r>
        <w:t xml:space="preserve"> - </w:t>
      </w:r>
      <w:r>
        <w:rPr>
          <w:color w:val="000000" w:themeColor="hyperlink"/>
          <w:u w:val="single"/>
        </w:rPr>
        <w:hyperlink r:id="rId206">
          <w:r>
            <w:rPr/>
            <w:t>A/72/PV.90</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206">
          <w:r>
            <w:rPr/>
            <w:t>A/72/PV.90</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06">
          <w:r>
            <w:rPr/>
            <w:t>A/72/PV.90</w:t>
          </w:r>
        </w:hyperlink>
      </w:r>
    </w:p>
    <w:p>
      <w:pPr>
        <w:pStyle w:val="itssubhead"/>
        <w:keepNext/>
        <w:keepLines/>
        <w:spacing w:after="0"/>
      </w:pPr>
      <w:r>
        <w:t>Kenya</w:t>
      </w:r>
    </w:p>
    <w:p>
      <w:pPr>
        <w:pStyle w:val="itsentry"/>
        <w:keepNext/>
        <w:keepLines/>
        <w:spacing w:after="0"/>
      </w:pPr>
      <w:r>
        <w:t>Grignon, Koki Muli</w:t>
      </w:r>
      <w:r>
        <w:t xml:space="preserve"> - </w:t>
      </w:r>
      <w:r>
        <w:rPr>
          <w:color w:val="000000" w:themeColor="hyperlink"/>
          <w:u w:val="single"/>
        </w:rPr>
        <w:hyperlink r:id="rId206">
          <w:r>
            <w:rPr/>
            <w:t>A/72/PV.90</w:t>
          </w:r>
        </w:hyperlink>
      </w:r>
    </w:p>
    <w:p>
      <w:pPr>
        <w:pStyle w:val="itssubhead"/>
        <w:keepNext/>
        <w:keepLines/>
        <w:spacing w:after="0"/>
      </w:pPr>
      <w:r>
        <w:t>Canada</w:t>
      </w:r>
    </w:p>
    <w:p>
      <w:pPr>
        <w:pStyle w:val="itsentry"/>
        <w:keepNext/>
        <w:keepLines/>
        <w:spacing w:after="0"/>
      </w:pPr>
      <w:r>
        <w:t>Bonser, Michael</w:t>
      </w:r>
      <w:r>
        <w:t xml:space="preserve"> - </w:t>
      </w:r>
      <w:r>
        <w:rPr>
          <w:color w:val="000000" w:themeColor="hyperlink"/>
          <w:u w:val="single"/>
        </w:rPr>
        <w:hyperlink r:id="rId206">
          <w:r>
            <w:rPr/>
            <w:t>A/72/PV.90</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206">
          <w:r>
            <w:rPr/>
            <w:t>A/72/PV.90</w:t>
          </w:r>
        </w:hyperlink>
      </w:r>
    </w:p>
    <w:p>
      <w:pPr>
        <w:pStyle w:val="itssubhead"/>
        <w:keepNext/>
        <w:keepLines/>
        <w:spacing w:after="0"/>
      </w:pPr>
      <w:r>
        <w:t>Liberia</w:t>
      </w:r>
    </w:p>
    <w:p>
      <w:pPr>
        <w:pStyle w:val="itsentry"/>
        <w:keepNext/>
        <w:keepLines/>
        <w:spacing w:after="0"/>
      </w:pPr>
      <w:r>
        <w:t>Brown, Lewis G.</w:t>
      </w:r>
      <w:r>
        <w:t xml:space="preserve"> - </w:t>
      </w:r>
      <w:r>
        <w:rPr>
          <w:color w:val="000000" w:themeColor="hyperlink"/>
          <w:u w:val="single"/>
        </w:rPr>
        <w:hyperlink r:id="rId206">
          <w:r>
            <w:rPr/>
            <w:t>A/72/PV.90</w:t>
          </w:r>
        </w:hyperlink>
      </w:r>
    </w:p>
    <w:p>
      <w:pPr>
        <w:pStyle w:val="itssubhead"/>
        <w:keepNext/>
        <w:keepLines/>
        <w:spacing w:after="0"/>
      </w:pPr>
      <w:r>
        <w:t>El Salvador</w:t>
      </w:r>
    </w:p>
    <w:p>
      <w:pPr>
        <w:pStyle w:val="itsentry"/>
        <w:keepNext/>
        <w:keepLines/>
        <w:spacing w:after="0"/>
      </w:pPr>
      <w:r>
        <w:t>Escalante Hasbún, Rubén Armando</w:t>
      </w:r>
      <w:r>
        <w:t xml:space="preserve"> - </w:t>
      </w:r>
      <w:r>
        <w:rPr>
          <w:color w:val="000000" w:themeColor="hyperlink"/>
          <w:u w:val="single"/>
        </w:rPr>
        <w:hyperlink r:id="rId206">
          <w:r>
            <w:rPr/>
            <w:t>A/72/PV.90</w:t>
          </w:r>
        </w:hyperlink>
      </w:r>
    </w:p>
    <w:p>
      <w:pPr>
        <w:pStyle w:val="itssubhead"/>
        <w:keepNext/>
        <w:keepLines/>
        <w:spacing w:after="0"/>
      </w:pPr>
      <w:r>
        <w:t>United Kingdom</w:t>
      </w:r>
    </w:p>
    <w:p>
      <w:pPr>
        <w:pStyle w:val="itsentry"/>
        <w:keepNext/>
        <w:keepLines/>
        <w:spacing w:after="0"/>
      </w:pPr>
      <w:r>
        <w:t>Allen, Jonathan Guy</w:t>
      </w:r>
      <w:r>
        <w:t xml:space="preserve"> - </w:t>
      </w:r>
      <w:r>
        <w:rPr>
          <w:color w:val="000000" w:themeColor="hyperlink"/>
          <w:u w:val="single"/>
        </w:rPr>
        <w:hyperlink r:id="rId206">
          <w:r>
            <w:rPr/>
            <w:t>A/72/PV.90</w:t>
          </w:r>
        </w:hyperlink>
      </w:r>
    </w:p>
    <w:p>
      <w:pPr>
        <w:pStyle w:val="itssubhead"/>
        <w:keepNext/>
        <w:keepLines/>
        <w:spacing w:after="0"/>
      </w:pPr>
      <w:r>
        <w:t>Japan</w:t>
      </w:r>
    </w:p>
    <w:p>
      <w:pPr>
        <w:pStyle w:val="itsentry"/>
        <w:keepNext/>
        <w:keepLines/>
        <w:spacing w:after="0"/>
      </w:pPr>
      <w:r>
        <w:t>Kawamura, Yasuhisa</w:t>
      </w:r>
      <w:r>
        <w:t xml:space="preserve"> - </w:t>
      </w:r>
      <w:r>
        <w:rPr>
          <w:color w:val="000000" w:themeColor="hyperlink"/>
          <w:u w:val="single"/>
        </w:rPr>
        <w:hyperlink r:id="rId206">
          <w:r>
            <w:rPr/>
            <w:t>A/72/PV.90</w:t>
          </w:r>
        </w:hyperlink>
      </w:r>
    </w:p>
    <w:p>
      <w:pPr>
        <w:pStyle w:val="itssubhead"/>
        <w:keepNext/>
        <w:keepLines/>
        <w:spacing w:after="0"/>
      </w:pPr>
      <w:r>
        <w:t>Sweden</w:t>
      </w:r>
    </w:p>
    <w:p>
      <w:pPr>
        <w:pStyle w:val="itsentry"/>
        <w:keepNext/>
        <w:keepLines/>
        <w:spacing w:after="0"/>
      </w:pPr>
      <w:r>
        <w:t>Schoulgin Nyoni, Irina</w:t>
      </w:r>
      <w:r>
        <w:t xml:space="preserve"> - </w:t>
      </w:r>
      <w:r>
        <w:rPr>
          <w:color w:val="000000" w:themeColor="hyperlink"/>
          <w:u w:val="single"/>
        </w:rPr>
        <w:hyperlink r:id="rId206">
          <w:r>
            <w:rPr/>
            <w:t>A/72/PV.90</w:t>
          </w:r>
        </w:hyperlink>
      </w:r>
    </w:p>
    <w:p>
      <w:pPr>
        <w:pStyle w:val="itssubhead"/>
        <w:keepNext/>
        <w:keepLines/>
        <w:spacing w:after="0"/>
      </w:pPr>
      <w:r>
        <w:t>Norway</w:t>
      </w:r>
    </w:p>
    <w:p>
      <w:pPr>
        <w:pStyle w:val="itsentry"/>
        <w:keepNext/>
        <w:keepLines/>
        <w:spacing w:after="0"/>
      </w:pPr>
      <w:r>
        <w:t>Stener, May-Elin</w:t>
      </w:r>
      <w:r>
        <w:t xml:space="preserve"> - </w:t>
      </w:r>
      <w:r>
        <w:rPr>
          <w:color w:val="000000" w:themeColor="hyperlink"/>
          <w:u w:val="single"/>
        </w:rPr>
        <w:hyperlink r:id="rId206">
          <w:r>
            <w:rPr/>
            <w:t>A/72/PV.90</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206">
          <w:r>
            <w:rPr/>
            <w:t>A/72/PV.90</w:t>
          </w:r>
        </w:hyperlink>
      </w:r>
    </w:p>
    <w:p>
      <w:pPr>
        <w:pStyle w:val="itssubhead"/>
        <w:keepNext/>
        <w:keepLines/>
        <w:spacing w:after="0"/>
      </w:pPr>
      <w:r>
        <w:t>Italy</w:t>
      </w:r>
    </w:p>
    <w:p>
      <w:pPr>
        <w:pStyle w:val="itsentry"/>
        <w:keepNext/>
        <w:keepLines/>
        <w:spacing w:after="0"/>
      </w:pPr>
      <w:r>
        <w:t>Lambertini, Inigo</w:t>
      </w:r>
      <w:r>
        <w:t xml:space="preserve"> - </w:t>
      </w:r>
      <w:r>
        <w:rPr>
          <w:color w:val="000000" w:themeColor="hyperlink"/>
          <w:u w:val="single"/>
        </w:rPr>
        <w:hyperlink r:id="rId206">
          <w:r>
            <w:rPr/>
            <w:t>A/72/PV.90</w:t>
          </w:r>
        </w:hyperlink>
      </w:r>
    </w:p>
    <w:p>
      <w:pPr>
        <w:pStyle w:val="itssubhead"/>
        <w:keepNext/>
        <w:keepLines/>
        <w:spacing w:after="0"/>
      </w:pPr>
      <w:r>
        <w:t>Estonia</w:t>
      </w:r>
    </w:p>
    <w:p>
      <w:pPr>
        <w:pStyle w:val="itsentry"/>
        <w:keepNext/>
        <w:keepLines/>
        <w:spacing w:after="0"/>
      </w:pPr>
      <w:r>
        <w:t>Lind, Minna-Liina</w:t>
      </w:r>
      <w:r>
        <w:t xml:space="preserve"> - </w:t>
      </w:r>
      <w:r>
        <w:rPr>
          <w:color w:val="000000" w:themeColor="hyperlink"/>
          <w:u w:val="single"/>
        </w:rPr>
        <w:hyperlink r:id="rId206">
          <w:r>
            <w:rPr/>
            <w:t>A/72/PV.90</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206">
          <w:r>
            <w:rPr/>
            <w:t>A/72/PV.90</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206">
          <w:r>
            <w:rPr/>
            <w:t>A/72/PV.90</w:t>
          </w:r>
        </w:hyperlink>
      </w:r>
    </w:p>
    <w:p>
      <w:pPr>
        <w:pStyle w:val="itssubhead"/>
        <w:keepNext/>
        <w:keepLines/>
        <w:spacing w:after="0"/>
      </w:pPr>
      <w:r>
        <w:t>Germany</w:t>
      </w:r>
    </w:p>
    <w:p>
      <w:pPr>
        <w:pStyle w:val="itsentry"/>
        <w:keepNext/>
        <w:keepLines/>
        <w:spacing w:after="0"/>
      </w:pPr>
      <w:r>
        <w:t>Schulz, Juergen</w:t>
      </w:r>
      <w:r>
        <w:t xml:space="preserve"> - </w:t>
      </w:r>
      <w:r>
        <w:rPr>
          <w:color w:val="000000" w:themeColor="hyperlink"/>
          <w:u w:val="single"/>
        </w:rPr>
        <w:hyperlink r:id="rId206">
          <w:r>
            <w:rPr/>
            <w:t>A/72/PV.90</w:t>
          </w:r>
        </w:hyperlink>
      </w:r>
    </w:p>
    <w:p>
      <w:pPr>
        <w:pStyle w:val="itssubhead"/>
        <w:keepNext/>
        <w:keepLines/>
        <w:spacing w:after="0"/>
      </w:pPr>
      <w:r>
        <w:t>India</w:t>
      </w:r>
    </w:p>
    <w:p>
      <w:pPr>
        <w:pStyle w:val="itsentry"/>
        <w:keepNext/>
        <w:keepLines/>
        <w:spacing w:after="0"/>
      </w:pPr>
      <w:r>
        <w:t>Bayyapu, Sandeep Kumar</w:t>
      </w:r>
      <w:r>
        <w:t xml:space="preserve"> - </w:t>
      </w:r>
      <w:r>
        <w:rPr>
          <w:color w:val="000000" w:themeColor="hyperlink"/>
          <w:u w:val="single"/>
        </w:rPr>
        <w:hyperlink r:id="rId206">
          <w:r>
            <w:rPr/>
            <w:t>A/72/PV.90</w:t>
          </w:r>
        </w:hyperlink>
      </w:r>
    </w:p>
    <w:p>
      <w:pPr>
        <w:pStyle w:val="itssubhead"/>
        <w:keepNext/>
        <w:keepLines/>
        <w:spacing w:after="0"/>
      </w:pPr>
      <w:r>
        <w:t>Gambia</w:t>
      </w:r>
    </w:p>
    <w:p>
      <w:pPr>
        <w:pStyle w:val="itsentry"/>
        <w:keepNext/>
        <w:keepLines/>
        <w:spacing w:after="0"/>
      </w:pPr>
      <w:r>
        <w:t>Faati, Lamin</w:t>
      </w:r>
      <w:r>
        <w:t xml:space="preserve"> - </w:t>
      </w:r>
      <w:r>
        <w:rPr>
          <w:color w:val="000000" w:themeColor="hyperlink"/>
          <w:u w:val="single"/>
        </w:rPr>
        <w:hyperlink r:id="rId206">
          <w:r>
            <w:rPr/>
            <w:t>A/72/PV.90</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206">
          <w:r>
            <w:rPr/>
            <w:t>A/72/PV.90</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206">
          <w:r>
            <w:rPr/>
            <w:t>A/72/PV.90</w:t>
          </w:r>
        </w:hyperlink>
      </w:r>
    </w:p>
    <w:p>
      <w:pPr>
        <w:pStyle w:val="itssubhead"/>
        <w:keepNext/>
        <w:keepLines/>
        <w:spacing w:after="0"/>
      </w:pPr>
      <w:r>
        <w:t>Bangladesh</w:t>
      </w:r>
    </w:p>
    <w:p>
      <w:pPr>
        <w:pStyle w:val="itsentry"/>
        <w:keepNext/>
        <w:keepLines/>
        <w:spacing w:after="0"/>
      </w:pPr>
      <w:r>
        <w:t xml:space="preserve">Bin Momen, Masud </w:t>
      </w:r>
      <w:r>
        <w:t xml:space="preserve"> - </w:t>
      </w:r>
      <w:r>
        <w:rPr>
          <w:color w:val="000000" w:themeColor="hyperlink"/>
          <w:u w:val="single"/>
        </w:rPr>
        <w:hyperlink r:id="rId206">
          <w:r>
            <w:rPr/>
            <w:t>A/72/PV.90</w:t>
          </w:r>
        </w:hyperlink>
      </w:r>
    </w:p>
    <w:p>
      <w:pPr>
        <w:pStyle w:val="itssubhead"/>
        <w:keepNext/>
        <w:keepLines/>
        <w:spacing w:after="0"/>
      </w:pPr>
      <w:r>
        <w:t>UN. Peacebuilding Commission. Chair</w:t>
      </w:r>
    </w:p>
    <w:p>
      <w:pPr>
        <w:pStyle w:val="itsentry"/>
        <w:keepNext/>
        <w:keepLines/>
        <w:spacing w:after="0"/>
      </w:pPr>
      <w:r>
        <w:t>Jinga, Ion  (Romania)</w:t>
      </w:r>
      <w:r>
        <w:t xml:space="preserve"> - </w:t>
      </w:r>
      <w:r>
        <w:rPr>
          <w:color w:val="000000" w:themeColor="hyperlink"/>
          <w:u w:val="single"/>
        </w:rPr>
        <w:hyperlink r:id="rId206">
          <w:r>
            <w:rPr/>
            <w:t>A/72/PV.90</w:t>
          </w:r>
        </w:hyperlink>
      </w:r>
      <w:r>
        <w:br/>
      </w:r>
    </w:p>
    <w:p>
      <w:pPr>
        <w:pStyle w:val="itshead"/>
        <w:keepNext/>
        <w:keepLines/>
      </w:pPr>
      <w:r>
        <w:t>UN. SECRETARY-GENERAL--REPORTS (2016-2017) (Agenda Item 110)</w:t>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340">
          <w:r>
            <w:rPr/>
            <w:t>A/72/PV.28</w:t>
          </w:r>
        </w:hyperlink>
      </w:r>
    </w:p>
    <w:p>
      <w:pPr>
        <w:pStyle w:val="itssubhead"/>
        <w:keepNext/>
        <w:keepLines/>
        <w:spacing w:after="0"/>
      </w:pPr>
      <w:r>
        <w:t>Russian Federation</w:t>
      </w:r>
    </w:p>
    <w:p>
      <w:pPr>
        <w:pStyle w:val="itsentry"/>
        <w:keepNext/>
        <w:keepLines/>
        <w:spacing w:after="0"/>
      </w:pPr>
      <w:r>
        <w:t>Nebenzia, Vasilii</w:t>
      </w:r>
      <w:r>
        <w:t xml:space="preserve"> - </w:t>
      </w:r>
      <w:r>
        <w:rPr>
          <w:color w:val="000000" w:themeColor="hyperlink"/>
          <w:u w:val="single"/>
        </w:rPr>
        <w:hyperlink r:id="rId340">
          <w:r>
            <w:rPr/>
            <w:t>A/72/PV.28</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340">
          <w:r>
            <w:rPr/>
            <w:t>A/72/PV.28</w:t>
          </w:r>
        </w:hyperlink>
      </w:r>
    </w:p>
    <w:p>
      <w:pPr>
        <w:pStyle w:val="itssubhead"/>
        <w:keepNext/>
        <w:keepLines/>
        <w:spacing w:after="0"/>
      </w:pPr>
      <w:r>
        <w:t>Belarus</w:t>
      </w:r>
    </w:p>
    <w:p>
      <w:pPr>
        <w:pStyle w:val="itsentry"/>
        <w:keepNext/>
        <w:keepLines/>
        <w:spacing w:after="0"/>
      </w:pPr>
      <w:r>
        <w:t>Rybakov, Valentin</w:t>
      </w:r>
      <w:r>
        <w:t xml:space="preserve"> - </w:t>
      </w:r>
      <w:r>
        <w:rPr>
          <w:color w:val="000000" w:themeColor="hyperlink"/>
          <w:u w:val="single"/>
        </w:rPr>
        <w:hyperlink r:id="rId340">
          <w:r>
            <w:rPr/>
            <w:t>A/72/PV.28</w:t>
          </w:r>
        </w:hyperlink>
      </w:r>
    </w:p>
    <w:p>
      <w:pPr>
        <w:pStyle w:val="itssubhead"/>
        <w:keepNext/>
        <w:keepLines/>
        <w:spacing w:after="0"/>
      </w:pPr>
      <w:r>
        <w:t>Kazakhstan</w:t>
      </w:r>
    </w:p>
    <w:p>
      <w:pPr>
        <w:pStyle w:val="itsentry"/>
        <w:keepNext/>
        <w:keepLines/>
        <w:spacing w:after="0"/>
      </w:pPr>
      <w:r>
        <w:t>Sadykov, Barlybay</w:t>
      </w:r>
      <w:r>
        <w:t xml:space="preserve"> - </w:t>
      </w:r>
      <w:r>
        <w:rPr>
          <w:color w:val="000000" w:themeColor="hyperlink"/>
          <w:u w:val="single"/>
        </w:rPr>
        <w:hyperlink r:id="rId340">
          <w:r>
            <w:rPr/>
            <w:t>A/72/PV.28</w:t>
          </w:r>
        </w:hyperlink>
      </w:r>
    </w:p>
    <w:p>
      <w:pPr>
        <w:pStyle w:val="itssubhead"/>
        <w:keepNext/>
        <w:keepLines/>
        <w:spacing w:after="0"/>
      </w:pPr>
      <w:r>
        <w:t>Syrian Arab Republic</w:t>
      </w:r>
    </w:p>
    <w:p>
      <w:pPr>
        <w:pStyle w:val="itsentry"/>
        <w:keepNext/>
        <w:keepLines/>
        <w:spacing w:after="0"/>
      </w:pPr>
      <w:r>
        <w:t>Awad, Ammar</w:t>
      </w:r>
      <w:r>
        <w:t xml:space="preserve"> - </w:t>
      </w:r>
      <w:r>
        <w:rPr>
          <w:color w:val="000000" w:themeColor="hyperlink"/>
          <w:u w:val="single"/>
        </w:rPr>
        <w:hyperlink r:id="rId340">
          <w:r>
            <w:rPr/>
            <w:t>A/72/PV.28</w:t>
          </w:r>
        </w:hyperlink>
      </w:r>
    </w:p>
    <w:p>
      <w:pPr>
        <w:pStyle w:val="itssubhead"/>
        <w:keepNext/>
        <w:keepLines/>
        <w:spacing w:after="0"/>
      </w:pPr>
      <w:r>
        <w:t>Singapore</w:t>
      </w:r>
    </w:p>
    <w:p>
      <w:pPr>
        <w:pStyle w:val="itsentry"/>
        <w:keepNext/>
        <w:keepLines/>
        <w:spacing w:after="0"/>
      </w:pPr>
      <w:r>
        <w:t>Gafoor, Burhan</w:t>
      </w:r>
      <w:r>
        <w:t xml:space="preserve"> - </w:t>
      </w:r>
      <w:r>
        <w:rPr>
          <w:color w:val="000000" w:themeColor="hyperlink"/>
          <w:u w:val="single"/>
        </w:rPr>
        <w:hyperlink r:id="rId340">
          <w:r>
            <w:rPr/>
            <w:t>A/72/PV.28</w:t>
          </w:r>
        </w:hyperlink>
      </w:r>
    </w:p>
    <w:p>
      <w:pPr>
        <w:pStyle w:val="itssubhead"/>
        <w:keepNext/>
        <w:keepLines/>
        <w:spacing w:after="0"/>
      </w:pPr>
      <w:r>
        <w:t>South Africa</w:t>
      </w:r>
    </w:p>
    <w:p>
      <w:pPr>
        <w:pStyle w:val="itsentry"/>
        <w:keepNext/>
        <w:keepLines/>
        <w:spacing w:after="0"/>
      </w:pPr>
      <w:r>
        <w:t>Matjila, Jerry Mathews</w:t>
      </w:r>
      <w:r>
        <w:t xml:space="preserve"> - </w:t>
      </w:r>
      <w:r>
        <w:rPr>
          <w:color w:val="000000" w:themeColor="hyperlink"/>
          <w:u w:val="single"/>
        </w:rPr>
        <w:hyperlink r:id="rId340">
          <w:r>
            <w:rPr/>
            <w:t>A/72/PV.28</w:t>
          </w:r>
        </w:hyperlink>
      </w:r>
    </w:p>
    <w:p>
      <w:pPr>
        <w:pStyle w:val="itssubhead"/>
        <w:keepNext/>
        <w:keepLines/>
        <w:spacing w:after="0"/>
      </w:pPr>
      <w:r>
        <w:t>Ethiopia</w:t>
      </w:r>
    </w:p>
    <w:p>
      <w:pPr>
        <w:pStyle w:val="itsentry"/>
        <w:keepNext/>
        <w:keepLines/>
        <w:spacing w:after="0"/>
      </w:pPr>
      <w:r>
        <w:t>Guadey, Mahlet Hailu</w:t>
      </w:r>
      <w:r>
        <w:t xml:space="preserve"> - </w:t>
      </w:r>
      <w:r>
        <w:rPr>
          <w:color w:val="000000" w:themeColor="hyperlink"/>
          <w:u w:val="single"/>
        </w:rPr>
        <w:hyperlink r:id="rId340">
          <w:r>
            <w:rPr/>
            <w:t>A/72/PV.28</w:t>
          </w:r>
        </w:hyperlink>
      </w:r>
    </w:p>
    <w:p>
      <w:pPr>
        <w:pStyle w:val="itssubhead"/>
        <w:keepNext/>
        <w:keepLines/>
        <w:spacing w:after="0"/>
      </w:pPr>
      <w:r>
        <w:t>India</w:t>
      </w:r>
    </w:p>
    <w:p>
      <w:pPr>
        <w:pStyle w:val="itsentry"/>
        <w:keepNext/>
        <w:keepLines/>
        <w:spacing w:after="0"/>
      </w:pPr>
      <w:r>
        <w:t>Gambhir, Eenam</w:t>
      </w:r>
      <w:r>
        <w:t xml:space="preserve"> - </w:t>
      </w:r>
      <w:r>
        <w:rPr>
          <w:color w:val="000000" w:themeColor="hyperlink"/>
          <w:u w:val="single"/>
        </w:rPr>
        <w:hyperlink r:id="rId340">
          <w:r>
            <w:rPr/>
            <w:t>A/72/PV.28</w:t>
          </w:r>
        </w:hyperlink>
      </w:r>
    </w:p>
    <w:p>
      <w:pPr>
        <w:pStyle w:val="itsentry"/>
        <w:keepNext/>
        <w:keepLines/>
        <w:spacing w:after="0"/>
      </w:pPr>
      <w:r>
        <w:t>Akbaruddin, Syed</w:t>
      </w:r>
      <w:r>
        <w:t xml:space="preserve"> - </w:t>
      </w:r>
      <w:r>
        <w:rPr>
          <w:color w:val="000000" w:themeColor="hyperlink"/>
          <w:u w:val="single"/>
        </w:rPr>
        <w:hyperlink r:id="rId340">
          <w:r>
            <w:rPr/>
            <w:t>A/72/PV.28</w:t>
          </w:r>
        </w:hyperlink>
      </w:r>
    </w:p>
    <w:p>
      <w:pPr>
        <w:pStyle w:val="itssubhead"/>
        <w:keepNext/>
        <w:keepLines/>
        <w:spacing w:after="0"/>
      </w:pPr>
      <w:r>
        <w:t>Pakistan</w:t>
      </w:r>
    </w:p>
    <w:p>
      <w:pPr>
        <w:pStyle w:val="itsentry"/>
        <w:keepNext/>
        <w:keepLines/>
        <w:spacing w:after="0"/>
      </w:pPr>
      <w:r>
        <w:t>Warraich, Ahmad Naseem</w:t>
      </w:r>
      <w:r>
        <w:t xml:space="preserve"> - </w:t>
      </w:r>
      <w:r>
        <w:rPr>
          <w:color w:val="000000" w:themeColor="hyperlink"/>
          <w:u w:val="single"/>
        </w:rPr>
        <w:hyperlink r:id="rId340">
          <w:r>
            <w:rPr/>
            <w:t>A/72/PV.28</w:t>
          </w:r>
        </w:hyperlink>
      </w:r>
    </w:p>
    <w:p>
      <w:pPr>
        <w:pStyle w:val="itsentry"/>
        <w:keepNext/>
        <w:keepLines/>
        <w:spacing w:after="0"/>
      </w:pPr>
      <w:r>
        <w:t>Lodhi, Maleeha</w:t>
      </w:r>
      <w:r>
        <w:t xml:space="preserve"> - </w:t>
      </w:r>
      <w:r>
        <w:rPr>
          <w:color w:val="000000" w:themeColor="hyperlink"/>
          <w:u w:val="single"/>
        </w:rPr>
        <w:hyperlink r:id="rId340">
          <w:r>
            <w:rPr/>
            <w:t>A/72/PV.28</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305">
          <w:r>
            <w:rPr/>
            <w:t>A/72/PV.3</w:t>
          </w:r>
        </w:hyperlink>
      </w:r>
    </w:p>
    <w:p>
      <w:pPr>
        <w:pStyle w:val="itssubhead"/>
        <w:keepNext/>
        <w:keepLines/>
        <w:spacing w:after="0"/>
      </w:pPr>
      <w:r>
        <w:t>Armenia</w:t>
      </w:r>
    </w:p>
    <w:p>
      <w:pPr>
        <w:pStyle w:val="itsentry"/>
        <w:keepNext/>
        <w:keepLines/>
        <w:spacing w:after="0"/>
      </w:pPr>
      <w:r>
        <w:t>Mnatsakanian, Zohrab</w:t>
      </w:r>
      <w:r>
        <w:t xml:space="preserve"> - </w:t>
      </w:r>
      <w:r>
        <w:rPr>
          <w:color w:val="000000" w:themeColor="hyperlink"/>
          <w:u w:val="single"/>
        </w:rPr>
        <w:hyperlink r:id="rId340">
          <w:r>
            <w:rPr/>
            <w:t>A/72/PV.28</w:t>
          </w:r>
        </w:hyperlink>
      </w:r>
    </w:p>
    <w:p>
      <w:pPr>
        <w:pStyle w:val="itssubhead"/>
        <w:keepNext/>
        <w:keepLines/>
        <w:spacing w:after="0"/>
      </w:pPr>
      <w:r>
        <w:t>Iran (Islamic Republic of)</w:t>
      </w:r>
    </w:p>
    <w:p>
      <w:pPr>
        <w:pStyle w:val="itsentry"/>
        <w:keepNext/>
        <w:keepLines/>
        <w:spacing w:after="0"/>
      </w:pPr>
      <w:r>
        <w:t>Khoshroo, Gholamali</w:t>
      </w:r>
      <w:r>
        <w:t xml:space="preserve"> - </w:t>
      </w:r>
      <w:r>
        <w:rPr>
          <w:color w:val="000000" w:themeColor="hyperlink"/>
          <w:u w:val="single"/>
        </w:rPr>
        <w:hyperlink r:id="rId340">
          <w:r>
            <w:rPr/>
            <w:t>A/72/PV.28</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340">
          <w:r>
            <w:rPr/>
            <w:t>A/72/PV.28</w:t>
          </w:r>
        </w:hyperlink>
      </w:r>
      <w:r>
        <w:br/>
      </w:r>
    </w:p>
    <w:p>
      <w:pPr>
        <w:pStyle w:val="itshead"/>
        <w:keepNext/>
        <w:keepLines/>
      </w:pPr>
      <w:r>
        <w:t>UN. SECURITY COUNCIL--MEMBERS (Agenda Item 113a)</w:t>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314">
          <w:r>
            <w:rPr/>
            <w:t>A/72/PV.93</w:t>
          </w:r>
        </w:hyperlink>
      </w:r>
      <w:r>
        <w:br/>
      </w:r>
    </w:p>
    <w:p>
      <w:pPr>
        <w:pStyle w:val="itshead"/>
        <w:keepNext/>
        <w:keepLines/>
      </w:pPr>
      <w:r>
        <w:t>UN. SECURITY COUNCIL--MEMBERSHIP (Agenda Item 122)</w:t>
      </w:r>
    </w:p>
    <w:p>
      <w:pPr>
        <w:pStyle w:val="itssubhead"/>
        <w:keepNext/>
        <w:keepLines/>
        <w:spacing w:after="0"/>
      </w:pPr>
      <w:r>
        <w:t>Uniting for Consensus Group</w:t>
      </w:r>
    </w:p>
    <w:p>
      <w:pPr>
        <w:pStyle w:val="itsentry"/>
        <w:keepNext/>
        <w:keepLines/>
        <w:spacing w:after="0"/>
      </w:pPr>
      <w:r>
        <w:t>Lambertini, Inigo (Italy)</w:t>
      </w:r>
      <w:r>
        <w:t xml:space="preserve"> - </w:t>
      </w:r>
      <w:r>
        <w:rPr>
          <w:color w:val="000000" w:themeColor="hyperlink"/>
          <w:u w:val="single"/>
        </w:rPr>
        <w:hyperlink r:id="rId19">
          <w:r>
            <w:rPr/>
            <w:t>A/72/PV.104</w:t>
          </w:r>
        </w:hyperlink>
      </w:r>
      <w:r>
        <w:t xml:space="preserve">; </w:t>
      </w:r>
      <w:r>
        <w:rPr>
          <w:color w:val="000000" w:themeColor="hyperlink"/>
          <w:u w:val="single"/>
        </w:rPr>
        <w:hyperlink r:id="rId341">
          <w:r>
            <w:rPr/>
            <w:t>A/72/PV.41</w:t>
          </w:r>
        </w:hyperlink>
      </w:r>
    </w:p>
    <w:p>
      <w:pPr>
        <w:pStyle w:val="itssubhead"/>
        <w:keepNext/>
        <w:keepLines/>
        <w:spacing w:after="0"/>
      </w:pPr>
      <w:r>
        <w:t>L.69 Group</w:t>
      </w:r>
    </w:p>
    <w:p>
      <w:pPr>
        <w:pStyle w:val="itsentry"/>
        <w:keepNext/>
        <w:keepLines/>
        <w:spacing w:after="0"/>
      </w:pPr>
      <w:r>
        <w:t>King, Inga Rhonda (Saint Vincent and the Grenadines)</w:t>
      </w:r>
      <w:r>
        <w:t xml:space="preserve"> - </w:t>
      </w:r>
      <w:r>
        <w:rPr>
          <w:color w:val="000000" w:themeColor="hyperlink"/>
          <w:u w:val="single"/>
        </w:rPr>
        <w:hyperlink r:id="rId19">
          <w:r>
            <w:rPr/>
            <w:t>A/72/PV.104</w:t>
          </w:r>
        </w:hyperlink>
      </w:r>
      <w:r>
        <w:t xml:space="preserve">; </w:t>
      </w:r>
      <w:r>
        <w:rPr>
          <w:color w:val="000000" w:themeColor="hyperlink"/>
          <w:u w:val="single"/>
        </w:rPr>
        <w:hyperlink r:id="rId341">
          <w:r>
            <w:rPr/>
            <w:t>A/72/PV.41</w:t>
          </w:r>
        </w:hyperlink>
      </w:r>
    </w:p>
    <w:p>
      <w:pPr>
        <w:pStyle w:val="itssubhead"/>
        <w:keepNext/>
        <w:keepLines/>
        <w:spacing w:after="0"/>
      </w:pPr>
      <w:r>
        <w:t>Mexico</w:t>
      </w:r>
    </w:p>
    <w:p>
      <w:pPr>
        <w:pStyle w:val="itsentry"/>
        <w:keepNext/>
        <w:keepLines/>
        <w:spacing w:after="0"/>
      </w:pPr>
      <w:r>
        <w:t>Sandoval Mendiolea, Juan</w:t>
      </w:r>
      <w:r>
        <w:t xml:space="preserve"> - </w:t>
      </w:r>
      <w:r>
        <w:rPr>
          <w:color w:val="000000" w:themeColor="hyperlink"/>
          <w:u w:val="single"/>
        </w:rPr>
        <w:hyperlink r:id="rId342">
          <w:r>
            <w:rPr/>
            <w:t>A/72/PV.42</w:t>
          </w:r>
        </w:hyperlink>
      </w:r>
    </w:p>
    <w:p>
      <w:pPr>
        <w:pStyle w:val="itssubhead"/>
        <w:keepNext/>
        <w:keepLines/>
        <w:spacing w:after="0"/>
      </w:pPr>
      <w:r>
        <w:t>Ukraine</w:t>
      </w:r>
    </w:p>
    <w:p>
      <w:pPr>
        <w:pStyle w:val="itsentry"/>
        <w:keepNext/>
        <w:keepLines/>
        <w:spacing w:after="0"/>
      </w:pPr>
      <w:r>
        <w:t>Vitrenko, Yuriy</w:t>
      </w:r>
      <w:r>
        <w:t xml:space="preserve"> - </w:t>
      </w:r>
      <w:r>
        <w:rPr>
          <w:color w:val="000000" w:themeColor="hyperlink"/>
          <w:u w:val="single"/>
        </w:rPr>
        <w:hyperlink r:id="rId342">
          <w:r>
            <w:rPr/>
            <w:t>A/72/PV.42</w:t>
          </w:r>
        </w:hyperlink>
      </w:r>
    </w:p>
    <w:p>
      <w:pPr>
        <w:pStyle w:val="itssubhead"/>
        <w:keepNext/>
        <w:keepLines/>
        <w:spacing w:after="0"/>
      </w:pPr>
      <w:r>
        <w:t>Democratic People's Republic of Korea</w:t>
      </w:r>
    </w:p>
    <w:p>
      <w:pPr>
        <w:pStyle w:val="itsentry"/>
        <w:keepNext/>
        <w:keepLines/>
        <w:spacing w:after="0"/>
      </w:pPr>
      <w:r>
        <w:t xml:space="preserve">Ja, Song Nam </w:t>
      </w:r>
      <w:r>
        <w:t xml:space="preserve"> - </w:t>
      </w:r>
      <w:r>
        <w:rPr>
          <w:color w:val="000000" w:themeColor="hyperlink"/>
          <w:u w:val="single"/>
        </w:rPr>
        <w:hyperlink r:id="rId341">
          <w:r>
            <w:rPr/>
            <w:t>A/72/PV.41</w:t>
          </w:r>
        </w:hyperlink>
      </w:r>
    </w:p>
    <w:p>
      <w:pPr>
        <w:pStyle w:val="itssubhead"/>
        <w:keepNext/>
        <w:keepLines/>
        <w:spacing w:after="0"/>
      </w:pPr>
      <w:r>
        <w:t>Group of Four</w:t>
      </w:r>
    </w:p>
    <w:p>
      <w:pPr>
        <w:pStyle w:val="itsentry"/>
        <w:keepNext/>
        <w:keepLines/>
        <w:spacing w:after="0"/>
      </w:pPr>
      <w:r>
        <w:t>Vieira, Mauro (Brazil)</w:t>
      </w:r>
      <w:r>
        <w:t xml:space="preserve"> - </w:t>
      </w:r>
      <w:r>
        <w:rPr>
          <w:color w:val="000000" w:themeColor="hyperlink"/>
          <w:u w:val="single"/>
        </w:rPr>
        <w:hyperlink r:id="rId19">
          <w:r>
            <w:rPr/>
            <w:t>A/72/PV.104</w:t>
          </w:r>
        </w:hyperlink>
      </w:r>
    </w:p>
    <w:p>
      <w:pPr>
        <w:pStyle w:val="itsentry"/>
        <w:keepNext/>
        <w:keepLines/>
        <w:spacing w:after="0"/>
      </w:pPr>
      <w:r>
        <w:t>Bessho, Koro (Japan)</w:t>
      </w:r>
      <w:r>
        <w:t xml:space="preserve"> - </w:t>
      </w:r>
      <w:r>
        <w:rPr>
          <w:color w:val="000000" w:themeColor="hyperlink"/>
          <w:u w:val="single"/>
        </w:rPr>
        <w:hyperlink r:id="rId341">
          <w:r>
            <w:rPr/>
            <w:t>A/72/PV.41</w:t>
          </w:r>
        </w:hyperlink>
      </w:r>
    </w:p>
    <w:p>
      <w:pPr>
        <w:pStyle w:val="itssubhead"/>
        <w:keepNext/>
        <w:keepLines/>
        <w:spacing w:after="0"/>
      </w:pPr>
      <w:r>
        <w:t>Venezuela (Bolivarian Republic of)</w:t>
      </w:r>
    </w:p>
    <w:p>
      <w:pPr>
        <w:pStyle w:val="itsentry"/>
        <w:keepNext/>
        <w:keepLines/>
        <w:spacing w:after="0"/>
      </w:pPr>
      <w:r>
        <w:t>Ramírez Carreño, Rafael Darío</w:t>
      </w:r>
      <w:r>
        <w:t xml:space="preserve"> - </w:t>
      </w:r>
      <w:r>
        <w:rPr>
          <w:color w:val="000000" w:themeColor="hyperlink"/>
          <w:u w:val="single"/>
        </w:rPr>
        <w:hyperlink r:id="rId343">
          <w:r>
            <w:rPr/>
            <w:t>A/72/PV.43</w:t>
          </w:r>
        </w:hyperlink>
      </w:r>
    </w:p>
    <w:p>
      <w:pPr>
        <w:pStyle w:val="itssubhead"/>
        <w:keepNext/>
        <w:keepLines/>
        <w:spacing w:after="0"/>
      </w:pPr>
      <w:r>
        <w:t>Singapore</w:t>
      </w:r>
    </w:p>
    <w:p>
      <w:pPr>
        <w:pStyle w:val="itsentry"/>
        <w:keepNext/>
        <w:keepLines/>
        <w:spacing w:after="0"/>
      </w:pPr>
      <w:r>
        <w:t>Gafoor, Burhan</w:t>
      </w:r>
      <w:r>
        <w:t xml:space="preserve"> - </w:t>
      </w:r>
      <w:r>
        <w:rPr>
          <w:color w:val="000000" w:themeColor="hyperlink"/>
          <w:u w:val="single"/>
        </w:rPr>
        <w:hyperlink r:id="rId341">
          <w:r>
            <w:rPr/>
            <w:t>A/72/PV.41</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343">
          <w:r>
            <w:rPr/>
            <w:t>A/72/PV.43</w:t>
          </w:r>
        </w:hyperlink>
      </w:r>
    </w:p>
    <w:p>
      <w:pPr>
        <w:pStyle w:val="itssubhead"/>
        <w:keepNext/>
        <w:keepLines/>
        <w:spacing w:after="0"/>
      </w:pPr>
      <w:r>
        <w:t>Nicaragua</w:t>
      </w:r>
    </w:p>
    <w:p>
      <w:pPr>
        <w:pStyle w:val="itsentry"/>
        <w:keepNext/>
        <w:keepLines/>
        <w:spacing w:after="0"/>
      </w:pPr>
      <w:r>
        <w:t>Argüello González, Alina Julia</w:t>
      </w:r>
      <w:r>
        <w:t xml:space="preserve"> - </w:t>
      </w:r>
      <w:r>
        <w:rPr>
          <w:color w:val="000000" w:themeColor="hyperlink"/>
          <w:u w:val="single"/>
        </w:rPr>
        <w:hyperlink r:id="rId342">
          <w:r>
            <w:rPr/>
            <w:t>A/72/PV.42</w:t>
          </w:r>
        </w:hyperlink>
      </w:r>
    </w:p>
    <w:p>
      <w:pPr>
        <w:pStyle w:val="itssubhead"/>
        <w:keepNext/>
        <w:keepLines/>
        <w:spacing w:after="0"/>
      </w:pPr>
      <w:r>
        <w:t>Azerbaijan</w:t>
      </w:r>
    </w:p>
    <w:p>
      <w:pPr>
        <w:pStyle w:val="itsentry"/>
        <w:keepNext/>
        <w:keepLines/>
        <w:spacing w:after="0"/>
      </w:pPr>
      <w:r>
        <w:t>Musayev, Tofig</w:t>
      </w:r>
      <w:r>
        <w:t xml:space="preserve"> - </w:t>
      </w:r>
      <w:r>
        <w:rPr>
          <w:color w:val="000000" w:themeColor="hyperlink"/>
          <w:u w:val="single"/>
        </w:rPr>
        <w:hyperlink r:id="rId343">
          <w:r>
            <w:rPr/>
            <w:t>A/72/PV.43</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341">
          <w:r>
            <w:rPr/>
            <w:t>A/72/PV.41</w:t>
          </w:r>
        </w:hyperlink>
      </w:r>
    </w:p>
    <w:p>
      <w:pPr>
        <w:pStyle w:val="itssubhead"/>
        <w:keepNext/>
        <w:keepLines/>
        <w:spacing w:after="0"/>
      </w:pPr>
      <w:r>
        <w:t>Botswana</w:t>
      </w:r>
    </w:p>
    <w:p>
      <w:pPr>
        <w:pStyle w:val="itsentry"/>
        <w:keepNext/>
        <w:keepLines/>
        <w:spacing w:after="0"/>
      </w:pPr>
      <w:r>
        <w:t>Ntwaagae, Charles</w:t>
      </w:r>
      <w:r>
        <w:t xml:space="preserve"> - </w:t>
      </w:r>
      <w:r>
        <w:rPr>
          <w:color w:val="000000" w:themeColor="hyperlink"/>
          <w:u w:val="single"/>
        </w:rPr>
        <w:hyperlink r:id="rId343">
          <w:r>
            <w:rPr/>
            <w:t>A/72/PV.43</w:t>
          </w:r>
        </w:hyperlink>
      </w:r>
    </w:p>
    <w:p>
      <w:pPr>
        <w:pStyle w:val="itssubhead"/>
        <w:keepNext/>
        <w:keepLines/>
        <w:spacing w:after="0"/>
      </w:pPr>
      <w:r>
        <w:t>UN. Group of Nordic Countries</w:t>
      </w:r>
    </w:p>
    <w:p>
      <w:pPr>
        <w:pStyle w:val="itsentry"/>
        <w:keepNext/>
        <w:keepLines/>
        <w:spacing w:after="0"/>
      </w:pPr>
      <w:r>
        <w:t>Stener, May-Elin (Norway)</w:t>
      </w:r>
      <w:r>
        <w:t xml:space="preserve"> - </w:t>
      </w:r>
      <w:r>
        <w:rPr>
          <w:color w:val="000000" w:themeColor="hyperlink"/>
          <w:u w:val="single"/>
        </w:rPr>
        <w:hyperlink r:id="rId341">
          <w:r>
            <w:rPr/>
            <w:t>A/72/PV.41</w:t>
          </w:r>
        </w:hyperlink>
      </w:r>
    </w:p>
    <w:p>
      <w:pPr>
        <w:pStyle w:val="itssubhead"/>
        <w:keepNext/>
        <w:keepLines/>
        <w:spacing w:after="0"/>
      </w:pPr>
      <w:r>
        <w:t>Pakistan</w:t>
      </w:r>
    </w:p>
    <w:p>
      <w:pPr>
        <w:pStyle w:val="itsentry"/>
        <w:keepNext/>
        <w:keepLines/>
        <w:spacing w:after="0"/>
      </w:pPr>
      <w:r>
        <w:t>Lodhi, Maleeha</w:t>
      </w:r>
      <w:r>
        <w:t xml:space="preserve"> - </w:t>
      </w:r>
      <w:r>
        <w:rPr>
          <w:color w:val="000000" w:themeColor="hyperlink"/>
          <w:u w:val="single"/>
        </w:rPr>
        <w:hyperlink r:id="rId341">
          <w:r>
            <w:rPr/>
            <w:t>A/72/PV.41</w:t>
          </w:r>
        </w:hyperlink>
      </w:r>
    </w:p>
    <w:p>
      <w:pPr>
        <w:pStyle w:val="itssubhead"/>
        <w:keepNext/>
        <w:keepLines/>
        <w:spacing w:after="0"/>
      </w:pPr>
      <w:r>
        <w:t>China</w:t>
      </w:r>
    </w:p>
    <w:p>
      <w:pPr>
        <w:pStyle w:val="itsentry"/>
        <w:keepNext/>
        <w:keepLines/>
        <w:spacing w:after="0"/>
      </w:pPr>
      <w:r>
        <w:t>Wu, Haitao</w:t>
      </w:r>
      <w:r>
        <w:t xml:space="preserve"> - </w:t>
      </w:r>
      <w:r>
        <w:rPr>
          <w:color w:val="000000" w:themeColor="hyperlink"/>
          <w:u w:val="single"/>
        </w:rPr>
        <w:hyperlink r:id="rId342">
          <w:r>
            <w:rPr/>
            <w:t>A/72/PV.42</w:t>
          </w:r>
        </w:hyperlink>
      </w:r>
    </w:p>
    <w:p>
      <w:pPr>
        <w:pStyle w:val="itsentry"/>
        <w:keepNext/>
        <w:keepLines/>
        <w:spacing w:after="0"/>
      </w:pPr>
      <w:r>
        <w:t>Ma, Zhaoxu</w:t>
      </w:r>
      <w:r>
        <w:t xml:space="preserve"> - </w:t>
      </w:r>
      <w:r>
        <w:rPr>
          <w:color w:val="000000" w:themeColor="hyperlink"/>
          <w:u w:val="single"/>
        </w:rPr>
        <w:hyperlink r:id="rId19">
          <w:r>
            <w:rPr/>
            <w:t>A/72/PV.104</w:t>
          </w:r>
        </w:hyperlink>
      </w:r>
    </w:p>
    <w:p>
      <w:pPr>
        <w:pStyle w:val="itssubhead"/>
        <w:keepNext/>
        <w:keepLines/>
        <w:spacing w:after="0"/>
      </w:pPr>
      <w:r>
        <w:t>Nigeria</w:t>
      </w:r>
    </w:p>
    <w:p>
      <w:pPr>
        <w:pStyle w:val="itsentry"/>
        <w:keepNext/>
        <w:keepLines/>
        <w:spacing w:after="0"/>
      </w:pPr>
      <w:r>
        <w:t>Nurudeen, Babatunde</w:t>
      </w:r>
      <w:r>
        <w:t xml:space="preserve"> - </w:t>
      </w:r>
      <w:r>
        <w:rPr>
          <w:color w:val="000000" w:themeColor="hyperlink"/>
          <w:u w:val="single"/>
        </w:rPr>
        <w:hyperlink r:id="rId342">
          <w:r>
            <w:rPr/>
            <w:t>A/72/PV.42</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342">
          <w:r>
            <w:rPr/>
            <w:t>A/72/PV.42</w:t>
          </w:r>
        </w:hyperlink>
      </w:r>
    </w:p>
    <w:p>
      <w:pPr>
        <w:pStyle w:val="itssubhead"/>
        <w:keepNext/>
        <w:keepLines/>
        <w:spacing w:after="0"/>
      </w:pPr>
      <w:r>
        <w:t>India</w:t>
      </w:r>
    </w:p>
    <w:p>
      <w:pPr>
        <w:pStyle w:val="itsentry"/>
        <w:keepNext/>
        <w:keepLines/>
        <w:spacing w:after="0"/>
      </w:pPr>
      <w:r>
        <w:t>Akbaruddin, Syed</w:t>
      </w:r>
      <w:r>
        <w:t xml:space="preserve"> - </w:t>
      </w:r>
      <w:r>
        <w:rPr>
          <w:color w:val="000000" w:themeColor="hyperlink"/>
          <w:u w:val="single"/>
        </w:rPr>
        <w:hyperlink r:id="rId341">
          <w:r>
            <w:rPr/>
            <w:t>A/72/PV.41</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341">
          <w:r>
            <w:rPr/>
            <w:t>A/72/PV.41</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19">
          <w:r>
            <w:rPr/>
            <w:t>A/72/PV.104</w:t>
          </w:r>
        </w:hyperlink>
      </w:r>
      <w:r>
        <w:t xml:space="preserve">; </w:t>
      </w:r>
      <w:r>
        <w:rPr>
          <w:color w:val="000000" w:themeColor="hyperlink"/>
          <w:u w:val="single"/>
        </w:rPr>
        <w:hyperlink r:id="rId341">
          <w:r>
            <w:rPr/>
            <w:t>A/72/PV.41</w:t>
          </w:r>
        </w:hyperlink>
      </w:r>
    </w:p>
    <w:p>
      <w:pPr>
        <w:pStyle w:val="itssubhead"/>
        <w:keepNext/>
        <w:keepLines/>
        <w:spacing w:after="0"/>
      </w:pPr>
      <w:r>
        <w:t>Russian Federation</w:t>
      </w:r>
    </w:p>
    <w:p>
      <w:pPr>
        <w:pStyle w:val="itsentry"/>
        <w:keepNext/>
        <w:keepLines/>
        <w:spacing w:after="0"/>
      </w:pPr>
      <w:r>
        <w:t>Polyanskiy, Dmitry A.</w:t>
      </w:r>
      <w:r>
        <w:t xml:space="preserve"> - </w:t>
      </w:r>
      <w:r>
        <w:rPr>
          <w:color w:val="000000" w:themeColor="hyperlink"/>
          <w:u w:val="single"/>
        </w:rPr>
        <w:hyperlink r:id="rId19">
          <w:r>
            <w:rPr/>
            <w:t>A/72/PV.104</w:t>
          </w:r>
        </w:hyperlink>
      </w:r>
    </w:p>
    <w:p>
      <w:pPr>
        <w:pStyle w:val="itsentry"/>
        <w:keepNext/>
        <w:keepLines/>
        <w:spacing w:after="0"/>
      </w:pPr>
      <w:r>
        <w:t>Filimonov, Oleg</w:t>
      </w:r>
      <w:r>
        <w:t xml:space="preserve"> - </w:t>
      </w:r>
      <w:r>
        <w:rPr>
          <w:color w:val="000000" w:themeColor="hyperlink"/>
          <w:u w:val="single"/>
        </w:rPr>
        <w:hyperlink r:id="rId342">
          <w:r>
            <w:rPr/>
            <w:t>A/72/PV.42</w:t>
          </w:r>
        </w:hyperlink>
      </w:r>
    </w:p>
    <w:p>
      <w:pPr>
        <w:pStyle w:val="itssubhead"/>
        <w:keepNext/>
        <w:keepLines/>
        <w:spacing w:after="0"/>
      </w:pPr>
      <w:r>
        <w:t>Georgia</w:t>
      </w:r>
    </w:p>
    <w:p>
      <w:pPr>
        <w:pStyle w:val="itsentry"/>
        <w:keepNext/>
        <w:keepLines/>
        <w:spacing w:after="0"/>
      </w:pPr>
      <w:r>
        <w:t>Imnadze, Kaha</w:t>
      </w:r>
      <w:r>
        <w:t xml:space="preserve"> - </w:t>
      </w:r>
      <w:r>
        <w:rPr>
          <w:color w:val="000000" w:themeColor="hyperlink"/>
          <w:u w:val="single"/>
        </w:rPr>
        <w:hyperlink r:id="rId343">
          <w:r>
            <w:rPr/>
            <w:t>A/72/PV.43</w:t>
          </w:r>
        </w:hyperlink>
      </w:r>
    </w:p>
    <w:p>
      <w:pPr>
        <w:pStyle w:val="itssubhead"/>
        <w:keepNext/>
        <w:keepLines/>
        <w:spacing w:after="0"/>
      </w:pPr>
      <w:r>
        <w:t>Poland</w:t>
      </w:r>
    </w:p>
    <w:p>
      <w:pPr>
        <w:pStyle w:val="itsentry"/>
        <w:keepNext/>
        <w:keepLines/>
        <w:spacing w:after="0"/>
      </w:pPr>
      <w:r>
        <w:t>Radomski, Pawel</w:t>
      </w:r>
      <w:r>
        <w:t xml:space="preserve"> - </w:t>
      </w:r>
      <w:r>
        <w:rPr>
          <w:color w:val="000000" w:themeColor="hyperlink"/>
          <w:u w:val="single"/>
        </w:rPr>
        <w:hyperlink r:id="rId343">
          <w:r>
            <w:rPr/>
            <w:t>A/72/PV.43</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341">
          <w:r>
            <w:rPr/>
            <w:t>A/72/PV.41</w:t>
          </w:r>
        </w:hyperlink>
      </w:r>
    </w:p>
    <w:p>
      <w:pPr>
        <w:pStyle w:val="itssubhead"/>
        <w:keepNext/>
        <w:keepLines/>
        <w:spacing w:after="0"/>
      </w:pPr>
      <w:r>
        <w:t>UN. Group of Arab States</w:t>
      </w:r>
    </w:p>
    <w:p>
      <w:pPr>
        <w:pStyle w:val="itsentry"/>
        <w:keepNext/>
        <w:keepLines/>
        <w:spacing w:after="0"/>
      </w:pPr>
      <w:r>
        <w:t>Alotaibi, Mansour Ayyad SH.A. (Kuwait)</w:t>
      </w:r>
      <w:r>
        <w:t xml:space="preserve"> - </w:t>
      </w:r>
      <w:r>
        <w:rPr>
          <w:color w:val="000000" w:themeColor="hyperlink"/>
          <w:u w:val="single"/>
        </w:rPr>
        <w:hyperlink r:id="rId19">
          <w:r>
            <w:rPr/>
            <w:t>A/72/PV.104</w:t>
          </w:r>
        </w:hyperlink>
      </w:r>
    </w:p>
    <w:p>
      <w:pPr>
        <w:pStyle w:val="itsentry"/>
        <w:keepNext/>
        <w:keepLines/>
        <w:spacing w:after="0"/>
      </w:pPr>
      <w:r>
        <w:t>Almunayekh, Bader Abdullah N.M. (Kuwait)</w:t>
      </w:r>
      <w:r>
        <w:t xml:space="preserve"> - </w:t>
      </w:r>
      <w:r>
        <w:rPr>
          <w:color w:val="000000" w:themeColor="hyperlink"/>
          <w:u w:val="single"/>
        </w:rPr>
        <w:hyperlink r:id="rId341">
          <w:r>
            <w:rPr/>
            <w:t>A/72/PV.41</w:t>
          </w:r>
        </w:hyperlink>
      </w:r>
    </w:p>
    <w:p>
      <w:pPr>
        <w:pStyle w:val="itssubhead"/>
        <w:keepNext/>
        <w:keepLines/>
        <w:spacing w:after="0"/>
      </w:pPr>
      <w:r>
        <w:t>Myanmar</w:t>
      </w:r>
    </w:p>
    <w:p>
      <w:pPr>
        <w:pStyle w:val="itsentry"/>
        <w:keepNext/>
        <w:keepLines/>
        <w:spacing w:after="0"/>
      </w:pPr>
      <w:r>
        <w:t>Aung, Nyan Lin</w:t>
      </w:r>
      <w:r>
        <w:t xml:space="preserve"> - </w:t>
      </w:r>
      <w:r>
        <w:rPr>
          <w:color w:val="000000" w:themeColor="hyperlink"/>
          <w:u w:val="single"/>
        </w:rPr>
        <w:hyperlink r:id="rId343">
          <w:r>
            <w:rPr/>
            <w:t>A/72/PV.43</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341">
          <w:r>
            <w:rPr/>
            <w:t>A/72/PV.41</w:t>
          </w:r>
        </w:hyperlink>
      </w:r>
    </w:p>
    <w:p>
      <w:pPr>
        <w:pStyle w:val="itssubhead"/>
        <w:keepNext/>
        <w:keepLines/>
        <w:spacing w:after="0"/>
      </w:pPr>
      <w:r>
        <w:t>United Kingdom</w:t>
      </w:r>
    </w:p>
    <w:p>
      <w:pPr>
        <w:pStyle w:val="itsentry"/>
        <w:keepNext/>
        <w:keepLines/>
        <w:spacing w:after="0"/>
      </w:pPr>
      <w:r>
        <w:t>Hickey, Stephen</w:t>
      </w:r>
      <w:r>
        <w:t xml:space="preserve"> - </w:t>
      </w:r>
      <w:r>
        <w:rPr>
          <w:color w:val="000000" w:themeColor="hyperlink"/>
          <w:u w:val="single"/>
        </w:rPr>
        <w:hyperlink r:id="rId342">
          <w:r>
            <w:rPr/>
            <w:t>A/72/PV.42</w:t>
          </w:r>
        </w:hyperlink>
      </w:r>
    </w:p>
    <w:p>
      <w:pPr>
        <w:pStyle w:val="itssubhead"/>
        <w:keepNext/>
        <w:keepLines/>
        <w:spacing w:after="0"/>
      </w:pPr>
      <w:r>
        <w:t>Slovenia</w:t>
      </w:r>
    </w:p>
    <w:p>
      <w:pPr>
        <w:pStyle w:val="itsentry"/>
        <w:keepNext/>
        <w:keepLines/>
        <w:spacing w:after="0"/>
      </w:pPr>
      <w:r>
        <w:t>Bavdaz Kuret, Darja</w:t>
      </w:r>
      <w:r>
        <w:t xml:space="preserve"> - </w:t>
      </w:r>
      <w:r>
        <w:rPr>
          <w:color w:val="000000" w:themeColor="hyperlink"/>
          <w:u w:val="single"/>
        </w:rPr>
        <w:hyperlink r:id="rId342">
          <w:r>
            <w:rPr/>
            <w:t>A/72/PV.42</w:t>
          </w:r>
        </w:hyperlink>
      </w:r>
    </w:p>
    <w:p>
      <w:pPr>
        <w:pStyle w:val="itssubhead"/>
        <w:keepNext/>
        <w:keepLines/>
        <w:spacing w:after="0"/>
      </w:pPr>
      <w:r>
        <w:t>Liechtenstein</w:t>
      </w:r>
    </w:p>
    <w:p>
      <w:pPr>
        <w:pStyle w:val="itsentry"/>
        <w:keepNext/>
        <w:keepLines/>
        <w:spacing w:after="0"/>
      </w:pPr>
      <w:r>
        <w:t>Wenaweser, Christian</w:t>
      </w:r>
      <w:r>
        <w:t xml:space="preserve"> - </w:t>
      </w:r>
      <w:r>
        <w:rPr>
          <w:color w:val="000000" w:themeColor="hyperlink"/>
          <w:u w:val="single"/>
        </w:rPr>
        <w:hyperlink r:id="rId341">
          <w:r>
            <w:rPr/>
            <w:t>A/72/PV.41</w:t>
          </w:r>
        </w:hyperlink>
      </w:r>
    </w:p>
    <w:p>
      <w:pPr>
        <w:pStyle w:val="itssubhead"/>
        <w:keepNext/>
        <w:keepLines/>
        <w:spacing w:after="0"/>
      </w:pPr>
      <w:r>
        <w:t>Cuba</w:t>
      </w:r>
    </w:p>
    <w:p>
      <w:pPr>
        <w:pStyle w:val="itsentry"/>
        <w:keepNext/>
        <w:keepLines/>
        <w:spacing w:after="0"/>
      </w:pPr>
      <w:r>
        <w:t>Rodríguez Abascal, Ana Silvia</w:t>
      </w:r>
      <w:r>
        <w:t xml:space="preserve"> - </w:t>
      </w:r>
      <w:r>
        <w:rPr>
          <w:color w:val="000000" w:themeColor="hyperlink"/>
          <w:u w:val="single"/>
        </w:rPr>
        <w:hyperlink r:id="rId342">
          <w:r>
            <w:rPr/>
            <w:t>A/72/PV.42</w:t>
          </w:r>
        </w:hyperlink>
      </w:r>
    </w:p>
    <w:p>
      <w:pPr>
        <w:pStyle w:val="itssubhead"/>
        <w:keepNext/>
        <w:keepLines/>
        <w:spacing w:after="0"/>
      </w:pPr>
      <w:r>
        <w:t>Australia</w:t>
      </w:r>
    </w:p>
    <w:p>
      <w:pPr>
        <w:pStyle w:val="itsentry"/>
        <w:keepNext/>
        <w:keepLines/>
        <w:spacing w:after="0"/>
      </w:pPr>
      <w:r>
        <w:t>Bird, Gillian</w:t>
      </w:r>
      <w:r>
        <w:t xml:space="preserve"> - </w:t>
      </w:r>
      <w:r>
        <w:rPr>
          <w:color w:val="000000" w:themeColor="hyperlink"/>
          <w:u w:val="single"/>
        </w:rPr>
        <w:hyperlink r:id="rId341">
          <w:r>
            <w:rPr/>
            <w:t>A/72/PV.41</w:t>
          </w:r>
        </w:hyperlink>
      </w:r>
    </w:p>
    <w:p>
      <w:pPr>
        <w:pStyle w:val="itssubhead"/>
        <w:keepNext/>
        <w:keepLines/>
        <w:spacing w:after="0"/>
      </w:pPr>
      <w:r>
        <w:t>Caribbean Community</w:t>
      </w:r>
    </w:p>
    <w:p>
      <w:pPr>
        <w:pStyle w:val="itsentry"/>
        <w:keepNext/>
        <w:keepLines/>
        <w:spacing w:after="0"/>
      </w:pPr>
      <w:r>
        <w:t>Ten-Pow, Rudolph Michael (Guyana)</w:t>
      </w:r>
      <w:r>
        <w:t xml:space="preserve"> - </w:t>
      </w:r>
      <w:r>
        <w:rPr>
          <w:color w:val="000000" w:themeColor="hyperlink"/>
          <w:u w:val="single"/>
        </w:rPr>
        <w:hyperlink r:id="rId19">
          <w:r>
            <w:rPr/>
            <w:t>A/72/PV.104</w:t>
          </w:r>
        </w:hyperlink>
      </w:r>
      <w:r>
        <w:t xml:space="preserve">; </w:t>
      </w:r>
      <w:r>
        <w:rPr>
          <w:color w:val="000000" w:themeColor="hyperlink"/>
          <w:u w:val="single"/>
        </w:rPr>
        <w:hyperlink r:id="rId341">
          <w:r>
            <w:rPr/>
            <w:t>A/72/PV.41</w:t>
          </w:r>
        </w:hyperlink>
      </w:r>
    </w:p>
    <w:p>
      <w:pPr>
        <w:pStyle w:val="itssubhead"/>
        <w:keepNext/>
        <w:keepLines/>
        <w:spacing w:after="0"/>
      </w:pPr>
      <w:r>
        <w:t>Belgium</w:t>
      </w:r>
    </w:p>
    <w:p>
      <w:pPr>
        <w:pStyle w:val="itsentry"/>
        <w:keepNext/>
        <w:keepLines/>
        <w:spacing w:after="0"/>
      </w:pPr>
      <w:r>
        <w:t>Pecsteen de Buytswerve, Marc</w:t>
      </w:r>
      <w:r>
        <w:t xml:space="preserve"> - </w:t>
      </w:r>
      <w:r>
        <w:rPr>
          <w:color w:val="000000" w:themeColor="hyperlink"/>
          <w:u w:val="single"/>
        </w:rPr>
        <w:hyperlink r:id="rId343">
          <w:r>
            <w:rPr/>
            <w:t>A/72/PV.43</w:t>
          </w:r>
        </w:hyperlink>
      </w:r>
    </w:p>
    <w:p>
      <w:pPr>
        <w:pStyle w:val="itssubhead"/>
        <w:keepNext/>
        <w:keepLines/>
        <w:spacing w:after="0"/>
      </w:pPr>
      <w:r>
        <w:t>Philippines</w:t>
      </w:r>
    </w:p>
    <w:p>
      <w:pPr>
        <w:pStyle w:val="itsentry"/>
        <w:keepNext/>
        <w:keepLines/>
        <w:spacing w:after="0"/>
      </w:pPr>
      <w:r>
        <w:t>Azucena, Kira Danganan</w:t>
      </w:r>
      <w:r>
        <w:t xml:space="preserve"> - </w:t>
      </w:r>
      <w:r>
        <w:rPr>
          <w:color w:val="000000" w:themeColor="hyperlink"/>
          <w:u w:val="single"/>
        </w:rPr>
        <w:hyperlink r:id="rId341">
          <w:r>
            <w:rPr/>
            <w:t>A/72/PV.41</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343">
          <w:r>
            <w:rPr/>
            <w:t>A/72/PV.43</w:t>
          </w:r>
        </w:hyperlink>
      </w:r>
    </w:p>
    <w:p>
      <w:pPr>
        <w:pStyle w:val="itssubhead"/>
        <w:keepNext/>
        <w:keepLines/>
        <w:spacing w:after="0"/>
      </w:pPr>
      <w:r>
        <w:t>Egypt</w:t>
      </w:r>
    </w:p>
    <w:p>
      <w:pPr>
        <w:pStyle w:val="itsentry"/>
        <w:keepNext/>
        <w:keepLines/>
        <w:spacing w:after="0"/>
      </w:pPr>
      <w:r>
        <w:t>Aboulatta, Amr Abdellatif</w:t>
      </w:r>
      <w:r>
        <w:t xml:space="preserve"> - </w:t>
      </w:r>
      <w:r>
        <w:rPr>
          <w:color w:val="000000" w:themeColor="hyperlink"/>
          <w:u w:val="single"/>
        </w:rPr>
        <w:hyperlink r:id="rId342">
          <w:r>
            <w:rPr/>
            <w:t>A/72/PV.42</w:t>
          </w:r>
        </w:hyperlink>
      </w:r>
    </w:p>
    <w:p>
      <w:pPr>
        <w:pStyle w:val="itssubhead"/>
        <w:keepNext/>
        <w:keepLines/>
        <w:spacing w:after="0"/>
      </w:pPr>
      <w:r>
        <w:t>Latvia</w:t>
      </w:r>
    </w:p>
    <w:p>
      <w:pPr>
        <w:pStyle w:val="itsentry"/>
        <w:keepNext/>
        <w:keepLines/>
        <w:spacing w:after="0"/>
      </w:pPr>
      <w:r>
        <w:t>Mazeiks, Janis</w:t>
      </w:r>
      <w:r>
        <w:t xml:space="preserve"> - </w:t>
      </w:r>
      <w:r>
        <w:rPr>
          <w:color w:val="000000" w:themeColor="hyperlink"/>
          <w:u w:val="single"/>
        </w:rPr>
        <w:hyperlink r:id="rId342">
          <w:r>
            <w:rPr/>
            <w:t>A/72/PV.42</w:t>
          </w:r>
        </w:hyperlink>
      </w:r>
    </w:p>
    <w:p>
      <w:pPr>
        <w:pStyle w:val="itssubhead"/>
        <w:keepNext/>
        <w:keepLines/>
        <w:spacing w:after="0"/>
      </w:pPr>
      <w:r>
        <w:t>San Marino</w:t>
      </w:r>
    </w:p>
    <w:p>
      <w:pPr>
        <w:pStyle w:val="itsentry"/>
        <w:keepNext/>
        <w:keepLines/>
        <w:spacing w:after="0"/>
      </w:pPr>
      <w:r>
        <w:t>Beleffi, Damiano</w:t>
      </w:r>
      <w:r>
        <w:t xml:space="preserve"> - </w:t>
      </w:r>
      <w:r>
        <w:rPr>
          <w:color w:val="000000" w:themeColor="hyperlink"/>
          <w:u w:val="single"/>
        </w:rPr>
        <w:hyperlink r:id="rId342">
          <w:r>
            <w:rPr/>
            <w:t>A/72/PV.42</w:t>
          </w:r>
        </w:hyperlink>
      </w:r>
    </w:p>
    <w:p>
      <w:pPr>
        <w:pStyle w:val="itssubhead"/>
        <w:keepNext/>
        <w:keepLines/>
        <w:spacing w:after="0"/>
      </w:pPr>
      <w:r>
        <w:t>Spain</w:t>
      </w:r>
    </w:p>
    <w:p>
      <w:pPr>
        <w:pStyle w:val="itsentry"/>
        <w:keepNext/>
        <w:keepLines/>
        <w:spacing w:after="0"/>
      </w:pPr>
      <w:r>
        <w:t>Oyarzun Marchesi, Román</w:t>
      </w:r>
      <w:r>
        <w:t xml:space="preserve"> - </w:t>
      </w:r>
      <w:r>
        <w:rPr>
          <w:color w:val="000000" w:themeColor="hyperlink"/>
          <w:u w:val="single"/>
        </w:rPr>
        <w:hyperlink r:id="rId342">
          <w:r>
            <w:rPr/>
            <w:t>A/72/PV.42</w:t>
          </w:r>
        </w:hyperlink>
      </w:r>
    </w:p>
    <w:p>
      <w:pPr>
        <w:pStyle w:val="itssubhead"/>
        <w:keepNext/>
        <w:keepLines/>
        <w:spacing w:after="0"/>
      </w:pPr>
      <w:r>
        <w:t>Republic of Korea</w:t>
      </w:r>
    </w:p>
    <w:p>
      <w:pPr>
        <w:pStyle w:val="itsentry"/>
        <w:keepNext/>
        <w:keepLines/>
        <w:spacing w:after="0"/>
      </w:pPr>
      <w:r>
        <w:t>Hahn, Choonghee</w:t>
      </w:r>
      <w:r>
        <w:t xml:space="preserve"> - </w:t>
      </w:r>
      <w:r>
        <w:rPr>
          <w:color w:val="000000" w:themeColor="hyperlink"/>
          <w:u w:val="single"/>
        </w:rPr>
        <w:hyperlink r:id="rId341">
          <w:r>
            <w:rPr/>
            <w:t>A/72/PV.41</w:t>
          </w:r>
        </w:hyperlink>
      </w:r>
    </w:p>
    <w:p>
      <w:pPr>
        <w:pStyle w:val="itssubhead"/>
        <w:keepNext/>
        <w:keepLines/>
        <w:spacing w:after="0"/>
      </w:pPr>
      <w:r>
        <w:t>Qatar</w:t>
      </w:r>
    </w:p>
    <w:p>
      <w:pPr>
        <w:pStyle w:val="itsentry"/>
        <w:keepNext/>
        <w:keepLines/>
        <w:spacing w:after="0"/>
      </w:pPr>
      <w:r>
        <w:t xml:space="preserve">Al-Khalifa, Talal Rashid N.M. </w:t>
      </w:r>
      <w:r>
        <w:t xml:space="preserve"> - </w:t>
      </w:r>
      <w:r>
        <w:rPr>
          <w:color w:val="000000" w:themeColor="hyperlink"/>
          <w:u w:val="single"/>
        </w:rPr>
        <w:hyperlink r:id="rId342">
          <w:r>
            <w:rPr/>
            <w:t>A/72/PV.42</w:t>
          </w:r>
        </w:hyperlink>
      </w:r>
    </w:p>
    <w:p>
      <w:pPr>
        <w:pStyle w:val="itssubhead"/>
        <w:keepNext/>
        <w:keepLines/>
        <w:spacing w:after="0"/>
      </w:pPr>
      <w:r>
        <w:t>Slovakia</w:t>
      </w:r>
    </w:p>
    <w:p>
      <w:pPr>
        <w:pStyle w:val="itsentry"/>
        <w:keepNext/>
        <w:keepLines/>
        <w:spacing w:after="0"/>
      </w:pPr>
      <w:r>
        <w:t>Mlynár, Michal</w:t>
      </w:r>
      <w:r>
        <w:t xml:space="preserve"> - </w:t>
      </w:r>
      <w:r>
        <w:rPr>
          <w:color w:val="000000" w:themeColor="hyperlink"/>
          <w:u w:val="single"/>
        </w:rPr>
        <w:hyperlink r:id="rId341">
          <w:r>
            <w:rPr/>
            <w:t>A/72/PV.41</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342">
          <w:r>
            <w:rPr/>
            <w:t>A/72/PV.42</w:t>
          </w:r>
        </w:hyperlink>
      </w:r>
    </w:p>
    <w:p>
      <w:pPr>
        <w:pStyle w:val="itssubhead"/>
        <w:keepNext/>
        <w:keepLines/>
        <w:spacing w:after="0"/>
      </w:pPr>
      <w:r>
        <w:t>Dominican Republic</w:t>
      </w:r>
    </w:p>
    <w:p>
      <w:pPr>
        <w:pStyle w:val="itsentry"/>
        <w:keepNext/>
        <w:keepLines/>
        <w:spacing w:after="0"/>
      </w:pPr>
      <w:r>
        <w:t>Cortorreal, Francisco</w:t>
      </w:r>
      <w:r>
        <w:t xml:space="preserve"> - </w:t>
      </w:r>
      <w:r>
        <w:rPr>
          <w:color w:val="000000" w:themeColor="hyperlink"/>
          <w:u w:val="single"/>
        </w:rPr>
        <w:hyperlink r:id="rId341">
          <w:r>
            <w:rPr/>
            <w:t>A/72/PV.41</w:t>
          </w:r>
        </w:hyperlink>
      </w:r>
    </w:p>
    <w:p>
      <w:pPr>
        <w:pStyle w:val="itssubhead"/>
        <w:keepNext/>
        <w:keepLines/>
        <w:spacing w:after="0"/>
      </w:pPr>
      <w:r>
        <w:t>Ghana</w:t>
      </w:r>
    </w:p>
    <w:p>
      <w:pPr>
        <w:pStyle w:val="itsentry"/>
        <w:keepNext/>
        <w:keepLines/>
        <w:spacing w:after="0"/>
      </w:pPr>
      <w:r>
        <w:t>Pobee, Martha Ama Akyaa</w:t>
      </w:r>
      <w:r>
        <w:t xml:space="preserve"> - </w:t>
      </w:r>
      <w:r>
        <w:rPr>
          <w:color w:val="000000" w:themeColor="hyperlink"/>
          <w:u w:val="single"/>
        </w:rPr>
        <w:hyperlink r:id="rId342">
          <w:r>
            <w:rPr/>
            <w:t>A/72/PV.42</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342">
          <w:r>
            <w:rPr/>
            <w:t>A/72/PV.42</w:t>
          </w:r>
        </w:hyperlink>
      </w:r>
    </w:p>
    <w:p>
      <w:pPr>
        <w:pStyle w:val="itssubhead"/>
        <w:keepNext/>
        <w:keepLines/>
        <w:spacing w:after="0"/>
      </w:pPr>
      <w:r>
        <w:t>Kuwait</w:t>
      </w:r>
    </w:p>
    <w:p>
      <w:pPr>
        <w:pStyle w:val="itsentry"/>
        <w:keepNext/>
        <w:keepLines/>
        <w:spacing w:after="0"/>
      </w:pPr>
      <w:r>
        <w:t>Abulhasan, Hasan SH.J.Y.A.</w:t>
      </w:r>
      <w:r>
        <w:t xml:space="preserve"> - </w:t>
      </w:r>
      <w:r>
        <w:rPr>
          <w:color w:val="000000" w:themeColor="hyperlink"/>
          <w:u w:val="single"/>
        </w:rPr>
        <w:hyperlink r:id="rId343">
          <w:r>
            <w:rPr/>
            <w:t>A/72/PV.43</w:t>
          </w:r>
        </w:hyperlink>
      </w:r>
    </w:p>
    <w:p>
      <w:pPr>
        <w:pStyle w:val="itssubhead"/>
        <w:keepNext/>
        <w:keepLines/>
        <w:spacing w:after="0"/>
      </w:pPr>
      <w:r>
        <w:t>Peru</w:t>
      </w:r>
    </w:p>
    <w:p>
      <w:pPr>
        <w:pStyle w:val="itsentry"/>
        <w:keepNext/>
        <w:keepLines/>
        <w:spacing w:after="0"/>
      </w:pPr>
      <w:r>
        <w:t>Tenya Hasegawa, Francisco</w:t>
      </w:r>
      <w:r>
        <w:t xml:space="preserve"> - </w:t>
      </w:r>
      <w:r>
        <w:rPr>
          <w:color w:val="000000" w:themeColor="hyperlink"/>
          <w:u w:val="single"/>
        </w:rPr>
        <w:hyperlink r:id="rId342">
          <w:r>
            <w:rPr/>
            <w:t>A/72/PV.42</w:t>
          </w:r>
        </w:hyperlink>
      </w:r>
    </w:p>
    <w:p>
      <w:pPr>
        <w:pStyle w:val="itssubhead"/>
        <w:keepNext/>
        <w:keepLines/>
        <w:spacing w:after="0"/>
      </w:pPr>
      <w:r>
        <w:t>Germany</w:t>
      </w:r>
    </w:p>
    <w:p>
      <w:pPr>
        <w:pStyle w:val="itsentry"/>
        <w:keepNext/>
        <w:keepLines/>
        <w:spacing w:after="0"/>
      </w:pPr>
      <w:r>
        <w:t>Heusgen, Christoph</w:t>
      </w:r>
      <w:r>
        <w:t xml:space="preserve"> - </w:t>
      </w:r>
      <w:r>
        <w:rPr>
          <w:color w:val="000000" w:themeColor="hyperlink"/>
          <w:u w:val="single"/>
        </w:rPr>
        <w:hyperlink r:id="rId342">
          <w:r>
            <w:rPr/>
            <w:t>A/72/PV.42</w:t>
          </w:r>
        </w:hyperlink>
      </w:r>
    </w:p>
    <w:p>
      <w:pPr>
        <w:pStyle w:val="itssubhead"/>
        <w:keepNext/>
        <w:keepLines/>
        <w:spacing w:after="0"/>
      </w:pPr>
      <w:r>
        <w:t>South Africa</w:t>
      </w:r>
    </w:p>
    <w:p>
      <w:pPr>
        <w:pStyle w:val="itsentry"/>
        <w:keepNext/>
        <w:keepLines/>
        <w:spacing w:after="0"/>
      </w:pPr>
      <w:r>
        <w:t>Matjila, Jerry Mathews</w:t>
      </w:r>
      <w:r>
        <w:t xml:space="preserve"> - </w:t>
      </w:r>
      <w:r>
        <w:rPr>
          <w:color w:val="000000" w:themeColor="hyperlink"/>
          <w:u w:val="single"/>
        </w:rPr>
        <w:hyperlink r:id="rId342">
          <w:r>
            <w:rPr/>
            <w:t>A/72/PV.42</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343">
          <w:r>
            <w:rPr/>
            <w:t>A/72/PV.43</w:t>
          </w:r>
        </w:hyperlink>
      </w:r>
    </w:p>
    <w:p>
      <w:pPr>
        <w:pStyle w:val="itssubhead"/>
        <w:keepNext/>
        <w:keepLines/>
        <w:spacing w:after="0"/>
      </w:pPr>
      <w:r>
        <w:t>Malta</w:t>
      </w:r>
    </w:p>
    <w:p>
      <w:pPr>
        <w:pStyle w:val="itsentry"/>
        <w:keepNext/>
        <w:keepLines/>
        <w:spacing w:after="0"/>
      </w:pPr>
      <w:r>
        <w:t>Inguanez, Carmelo</w:t>
      </w:r>
      <w:r>
        <w:t xml:space="preserve"> - </w:t>
      </w:r>
      <w:r>
        <w:rPr>
          <w:color w:val="000000" w:themeColor="hyperlink"/>
          <w:u w:val="single"/>
        </w:rPr>
        <w:hyperlink r:id="rId341">
          <w:r>
            <w:rPr/>
            <w:t>A/72/PV.41</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341">
          <w:r>
            <w:rPr/>
            <w:t>A/72/PV.41</w:t>
          </w:r>
        </w:hyperlink>
      </w:r>
    </w:p>
    <w:p>
      <w:pPr>
        <w:pStyle w:val="itssubhead"/>
        <w:keepNext/>
        <w:keepLines/>
        <w:spacing w:after="0"/>
      </w:pPr>
      <w:r>
        <w:t>Portugal</w:t>
      </w:r>
    </w:p>
    <w:p>
      <w:pPr>
        <w:pStyle w:val="itsentry"/>
        <w:keepNext/>
        <w:keepLines/>
        <w:spacing w:after="0"/>
      </w:pPr>
      <w:r>
        <w:t>Duarte Lopes, Francisco</w:t>
      </w:r>
      <w:r>
        <w:t xml:space="preserve"> - </w:t>
      </w:r>
      <w:r>
        <w:rPr>
          <w:color w:val="000000" w:themeColor="hyperlink"/>
          <w:u w:val="single"/>
        </w:rPr>
        <w:hyperlink r:id="rId343">
          <w:r>
            <w:rPr/>
            <w:t>A/72/PV.43</w:t>
          </w:r>
        </w:hyperlink>
      </w:r>
    </w:p>
    <w:p>
      <w:pPr>
        <w:pStyle w:val="itssubhead"/>
        <w:keepNext/>
        <w:keepLines/>
        <w:spacing w:after="0"/>
      </w:pPr>
      <w:r>
        <w:t>Brazil</w:t>
      </w:r>
    </w:p>
    <w:p>
      <w:pPr>
        <w:pStyle w:val="itsentry"/>
        <w:keepNext/>
        <w:keepLines/>
        <w:spacing w:after="0"/>
      </w:pPr>
      <w:r>
        <w:t>Vieira, Mauro</w:t>
      </w:r>
      <w:r>
        <w:t xml:space="preserve"> - </w:t>
      </w:r>
      <w:r>
        <w:rPr>
          <w:color w:val="000000" w:themeColor="hyperlink"/>
          <w:u w:val="single"/>
        </w:rPr>
        <w:hyperlink r:id="rId341">
          <w:r>
            <w:rPr/>
            <w:t>A/72/PV.41</w:t>
          </w:r>
        </w:hyperlink>
      </w:r>
    </w:p>
    <w:p>
      <w:pPr>
        <w:pStyle w:val="itssubhead"/>
        <w:keepNext/>
        <w:keepLines/>
        <w:spacing w:after="0"/>
      </w:pPr>
      <w:r>
        <w:t>France</w:t>
      </w:r>
    </w:p>
    <w:p>
      <w:pPr>
        <w:pStyle w:val="itsentry"/>
        <w:keepNext/>
        <w:keepLines/>
        <w:spacing w:after="0"/>
      </w:pPr>
      <w:r>
        <w:t>Lapouge, Jacques</w:t>
      </w:r>
      <w:r>
        <w:t xml:space="preserve"> - </w:t>
      </w:r>
      <w:r>
        <w:rPr>
          <w:color w:val="000000" w:themeColor="hyperlink"/>
          <w:u w:val="single"/>
        </w:rPr>
        <w:hyperlink r:id="rId342">
          <w:r>
            <w:rPr/>
            <w:t>A/72/PV.42</w:t>
          </w:r>
        </w:hyperlink>
      </w:r>
    </w:p>
    <w:p>
      <w:pPr>
        <w:pStyle w:val="itssubhead"/>
        <w:keepNext/>
        <w:keepLines/>
        <w:spacing w:after="0"/>
      </w:pPr>
      <w:r>
        <w:t>African Union</w:t>
      </w:r>
    </w:p>
    <w:p>
      <w:pPr>
        <w:pStyle w:val="itsentry"/>
        <w:keepNext/>
        <w:keepLines/>
        <w:spacing w:after="0"/>
      </w:pPr>
      <w:r>
        <w:t>Sumah, Adikalie Foday (Sierra Leone)</w:t>
      </w:r>
      <w:r>
        <w:t xml:space="preserve"> - </w:t>
      </w:r>
      <w:r>
        <w:rPr>
          <w:color w:val="000000" w:themeColor="hyperlink"/>
          <w:u w:val="single"/>
        </w:rPr>
        <w:hyperlink r:id="rId19">
          <w:r>
            <w:rPr/>
            <w:t>A/72/PV.104</w:t>
          </w:r>
        </w:hyperlink>
      </w:r>
      <w:r>
        <w:t xml:space="preserve">; </w:t>
      </w:r>
      <w:r>
        <w:rPr>
          <w:color w:val="000000" w:themeColor="hyperlink"/>
          <w:u w:val="single"/>
        </w:rPr>
        <w:hyperlink r:id="rId341">
          <w:r>
            <w:rPr/>
            <w:t>A/72/PV.41</w:t>
          </w:r>
        </w:hyperlink>
      </w:r>
    </w:p>
    <w:p>
      <w:pPr>
        <w:pStyle w:val="itssubhead"/>
        <w:keepNext/>
        <w:keepLines/>
        <w:spacing w:after="0"/>
      </w:pPr>
      <w:r>
        <w:t>Indonesia</w:t>
      </w:r>
    </w:p>
    <w:p>
      <w:pPr>
        <w:pStyle w:val="itsentry"/>
        <w:keepNext/>
        <w:keepLines/>
        <w:spacing w:after="0"/>
      </w:pPr>
      <w:r>
        <w:t>Djani, Dian Triansyah</w:t>
      </w:r>
      <w:r>
        <w:t xml:space="preserve"> - </w:t>
      </w:r>
      <w:r>
        <w:rPr>
          <w:color w:val="000000" w:themeColor="hyperlink"/>
          <w:u w:val="single"/>
        </w:rPr>
        <w:hyperlink r:id="rId342">
          <w:r>
            <w:rPr/>
            <w:t>A/72/PV.42</w:t>
          </w:r>
        </w:hyperlink>
      </w:r>
    </w:p>
    <w:p>
      <w:pPr>
        <w:pStyle w:val="itssubhead"/>
        <w:keepNext/>
        <w:keepLines/>
        <w:spacing w:after="0"/>
      </w:pPr>
      <w:r>
        <w:t>Swaziland</w:t>
      </w:r>
    </w:p>
    <w:p>
      <w:pPr>
        <w:pStyle w:val="itsentry"/>
        <w:keepNext/>
        <w:keepLines/>
        <w:spacing w:after="0"/>
      </w:pPr>
      <w:r>
        <w:t>Masuku, Melusi Martin</w:t>
      </w:r>
      <w:r>
        <w:t xml:space="preserve"> - </w:t>
      </w:r>
      <w:r>
        <w:rPr>
          <w:color w:val="000000" w:themeColor="hyperlink"/>
          <w:u w:val="single"/>
        </w:rPr>
        <w:hyperlink r:id="rId341">
          <w:r>
            <w:rPr/>
            <w:t>A/72/PV.41</w:t>
          </w:r>
        </w:hyperlink>
      </w:r>
    </w:p>
    <w:p>
      <w:pPr>
        <w:pStyle w:val="itssubhead"/>
        <w:keepNext/>
        <w:keepLines/>
        <w:spacing w:after="0"/>
      </w:pPr>
      <w:r>
        <w:t>Zambia</w:t>
      </w:r>
    </w:p>
    <w:p>
      <w:pPr>
        <w:pStyle w:val="itsentry"/>
        <w:keepNext/>
        <w:keepLines/>
        <w:spacing w:after="0"/>
      </w:pPr>
      <w:r>
        <w:t>Kapambwe, Lazarous</w:t>
      </w:r>
      <w:r>
        <w:t xml:space="preserve"> - </w:t>
      </w:r>
      <w:r>
        <w:rPr>
          <w:color w:val="000000" w:themeColor="hyperlink"/>
          <w:u w:val="single"/>
        </w:rPr>
        <w:hyperlink r:id="rId342">
          <w:r>
            <w:rPr/>
            <w:t>A/72/PV.42</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342">
          <w:r>
            <w:rPr/>
            <w:t>A/72/PV.42</w:t>
          </w:r>
        </w:hyperlink>
      </w:r>
    </w:p>
    <w:p>
      <w:pPr>
        <w:pStyle w:val="itssubhead"/>
        <w:keepNext/>
        <w:keepLines/>
        <w:spacing w:after="0"/>
      </w:pPr>
      <w:r>
        <w:t>Morocco</w:t>
      </w:r>
    </w:p>
    <w:p>
      <w:pPr>
        <w:pStyle w:val="itsentry"/>
        <w:keepNext/>
        <w:keepLines/>
        <w:spacing w:after="0"/>
      </w:pPr>
      <w:r>
        <w:t>Hilale, Omar</w:t>
      </w:r>
      <w:r>
        <w:t xml:space="preserve"> - </w:t>
      </w:r>
      <w:r>
        <w:rPr>
          <w:color w:val="000000" w:themeColor="hyperlink"/>
          <w:u w:val="single"/>
        </w:rPr>
        <w:hyperlink r:id="rId342">
          <w:r>
            <w:rPr/>
            <w:t>A/72/PV.42</w:t>
          </w:r>
        </w:hyperlink>
      </w:r>
    </w:p>
    <w:p>
      <w:pPr>
        <w:pStyle w:val="itssubhead"/>
        <w:keepNext/>
        <w:keepLines/>
        <w:spacing w:after="0"/>
      </w:pPr>
      <w:r>
        <w:t>Turkey</w:t>
      </w:r>
    </w:p>
    <w:p>
      <w:pPr>
        <w:pStyle w:val="itsentry"/>
        <w:keepNext/>
        <w:keepLines/>
        <w:spacing w:after="0"/>
      </w:pPr>
      <w:r>
        <w:t>Sen, Ramis</w:t>
      </w:r>
      <w:r>
        <w:t xml:space="preserve"> - </w:t>
      </w:r>
      <w:r>
        <w:rPr>
          <w:color w:val="000000" w:themeColor="hyperlink"/>
          <w:u w:val="single"/>
        </w:rPr>
        <w:hyperlink r:id="rId343">
          <w:r>
            <w:rPr/>
            <w:t>A/72/PV.43</w:t>
          </w:r>
        </w:hyperlink>
      </w:r>
    </w:p>
    <w:p>
      <w:pPr>
        <w:pStyle w:val="itssubhead"/>
        <w:keepNext/>
        <w:keepLines/>
        <w:spacing w:after="0"/>
      </w:pPr>
      <w:r>
        <w:t>United States</w:t>
      </w:r>
    </w:p>
    <w:p>
      <w:pPr>
        <w:pStyle w:val="itsentry"/>
        <w:keepNext/>
        <w:keepLines/>
        <w:spacing w:after="0"/>
      </w:pPr>
      <w:r>
        <w:t>French, Elaine Marie</w:t>
      </w:r>
      <w:r>
        <w:t xml:space="preserve"> - </w:t>
      </w:r>
      <w:r>
        <w:rPr>
          <w:color w:val="000000" w:themeColor="hyperlink"/>
          <w:u w:val="single"/>
        </w:rPr>
        <w:hyperlink r:id="rId343">
          <w:r>
            <w:rPr/>
            <w:t>A/72/PV.43</w:t>
          </w:r>
        </w:hyperlink>
      </w:r>
    </w:p>
    <w:p>
      <w:pPr>
        <w:pStyle w:val="itssubhead"/>
        <w:keepNext/>
        <w:keepLines/>
        <w:spacing w:after="0"/>
      </w:pPr>
      <w:r>
        <w:t>Estonia</w:t>
      </w:r>
    </w:p>
    <w:p>
      <w:pPr>
        <w:pStyle w:val="itsentry"/>
        <w:keepNext/>
        <w:keepLines/>
        <w:spacing w:after="0"/>
      </w:pPr>
      <w:r>
        <w:t>Jürgenson, Sven</w:t>
      </w:r>
      <w:r>
        <w:t xml:space="preserve"> - </w:t>
      </w:r>
      <w:r>
        <w:rPr>
          <w:color w:val="000000" w:themeColor="hyperlink"/>
          <w:u w:val="single"/>
        </w:rPr>
        <w:hyperlink r:id="rId341">
          <w:r>
            <w:rPr/>
            <w:t>A/72/PV.41</w:t>
          </w:r>
        </w:hyperlink>
      </w:r>
    </w:p>
    <w:p>
      <w:pPr>
        <w:pStyle w:val="itssubhead"/>
        <w:keepNext/>
        <w:keepLines/>
        <w:spacing w:after="0"/>
      </w:pPr>
      <w:r>
        <w:t>United Arab Emirates</w:t>
      </w:r>
    </w:p>
    <w:p>
      <w:pPr>
        <w:pStyle w:val="itsentry"/>
        <w:keepNext/>
        <w:keepLines/>
        <w:spacing w:after="0"/>
      </w:pPr>
      <w:r>
        <w:t>Nusseibeh, Lana Zaki</w:t>
      </w:r>
      <w:r>
        <w:t xml:space="preserve"> - </w:t>
      </w:r>
      <w:r>
        <w:rPr>
          <w:color w:val="000000" w:themeColor="hyperlink"/>
          <w:u w:val="single"/>
        </w:rPr>
        <w:hyperlink r:id="rId19">
          <w:r>
            <w:rPr/>
            <w:t>A/72/PV.104</w:t>
          </w:r>
        </w:hyperlink>
      </w:r>
      <w:r>
        <w:br/>
      </w:r>
    </w:p>
    <w:p>
      <w:pPr>
        <w:pStyle w:val="itshead"/>
        <w:keepNext/>
        <w:keepLines/>
      </w:pPr>
      <w:r>
        <w:t>UN. SECURITY COUNCIL--REPORTS (Agenda Item 29)</w:t>
      </w:r>
    </w:p>
    <w:p>
      <w:pPr>
        <w:pStyle w:val="itssubhead"/>
        <w:keepNext/>
        <w:keepLines/>
        <w:spacing w:after="0"/>
      </w:pPr>
      <w:r>
        <w:t>Iran (Islamic Republic of)</w:t>
      </w:r>
    </w:p>
    <w:p>
      <w:pPr>
        <w:pStyle w:val="itsentry"/>
        <w:keepNext/>
        <w:keepLines/>
        <w:spacing w:after="0"/>
      </w:pPr>
      <w:r>
        <w:t>Khoshroo, Gholamali</w:t>
      </w:r>
      <w:r>
        <w:t xml:space="preserve"> - </w:t>
      </w:r>
      <w:r>
        <w:rPr>
          <w:color w:val="000000" w:themeColor="hyperlink"/>
          <w:u w:val="single"/>
        </w:rPr>
        <w:hyperlink r:id="rId344">
          <w:r>
            <w:rPr/>
            <w:t>A/72/PV.114</w:t>
          </w:r>
        </w:hyperlink>
      </w:r>
    </w:p>
    <w:p>
      <w:pPr>
        <w:pStyle w:val="itssubhead"/>
        <w:keepNext/>
        <w:keepLines/>
        <w:spacing w:after="0"/>
      </w:pPr>
      <w:r>
        <w:t>United States</w:t>
      </w:r>
    </w:p>
    <w:p>
      <w:pPr>
        <w:pStyle w:val="itsentry"/>
        <w:keepNext/>
        <w:keepLines/>
        <w:spacing w:after="0"/>
      </w:pPr>
      <w:r>
        <w:t>Cohen, Jonathan R.</w:t>
      </w:r>
      <w:r>
        <w:t xml:space="preserve"> - </w:t>
      </w:r>
      <w:r>
        <w:rPr>
          <w:color w:val="000000" w:themeColor="hyperlink"/>
          <w:u w:val="single"/>
        </w:rPr>
        <w:hyperlink r:id="rId344">
          <w:r>
            <w:rPr/>
            <w:t>A/72/PV.114</w:t>
          </w:r>
        </w:hyperlink>
      </w:r>
    </w:p>
    <w:p>
      <w:pPr>
        <w:pStyle w:val="itssubhead"/>
        <w:keepNext/>
        <w:keepLines/>
        <w:spacing w:after="0"/>
      </w:pPr>
      <w:r>
        <w:t>Singapore</w:t>
      </w:r>
    </w:p>
    <w:p>
      <w:pPr>
        <w:pStyle w:val="itsentry"/>
        <w:keepNext/>
        <w:keepLines/>
        <w:spacing w:after="0"/>
      </w:pPr>
      <w:r>
        <w:t>Khoo, John</w:t>
      </w:r>
      <w:r>
        <w:t xml:space="preserve"> - </w:t>
      </w:r>
      <w:r>
        <w:rPr>
          <w:color w:val="000000" w:themeColor="hyperlink"/>
          <w:u w:val="single"/>
        </w:rPr>
        <w:hyperlink r:id="rId344">
          <w:r>
            <w:rPr/>
            <w:t>A/72/PV.114</w:t>
          </w:r>
        </w:hyperlink>
      </w:r>
      <w:r>
        <w:br/>
      </w:r>
    </w:p>
    <w:p>
      <w:pPr>
        <w:pStyle w:val="itshead"/>
        <w:keepNext/>
        <w:keepLines/>
      </w:pPr>
      <w:r>
        <w:t>UNRWA--ACTIVITIES (Agenda Item 53)</w:t>
      </w:r>
    </w:p>
    <w:p>
      <w:pPr>
        <w:pStyle w:val="itssubhead"/>
        <w:keepNext/>
        <w:keepLines/>
        <w:spacing w:after="0"/>
      </w:pPr>
      <w:r>
        <w:t>Sri Lanka</w:t>
      </w:r>
    </w:p>
    <w:p>
      <w:pPr>
        <w:pStyle w:val="itsentry"/>
        <w:keepNext/>
        <w:keepLines/>
        <w:spacing w:after="0"/>
      </w:pPr>
      <w:r>
        <w:t>Samarasinghe, Sonali</w:t>
      </w:r>
      <w:r>
        <w:t xml:space="preserve"> - </w:t>
      </w:r>
      <w:r>
        <w:rPr>
          <w:color w:val="000000" w:themeColor="hyperlink"/>
          <w:u w:val="single"/>
        </w:rPr>
        <w:hyperlink r:id="rId345">
          <w:r>
            <w:rPr/>
            <w:t>A/C.4/72/SR.25</w:t>
          </w:r>
        </w:hyperlink>
      </w:r>
    </w:p>
    <w:p>
      <w:pPr>
        <w:pStyle w:val="itssubhead"/>
        <w:keepNext/>
        <w:keepLines/>
        <w:spacing w:after="0"/>
      </w:pPr>
      <w:r>
        <w:t>Russian Federation</w:t>
      </w:r>
    </w:p>
    <w:p>
      <w:pPr>
        <w:pStyle w:val="itsentry"/>
        <w:keepNext/>
        <w:keepLines/>
        <w:spacing w:after="0"/>
      </w:pPr>
      <w:r>
        <w:t>Listov, Andrey A.</w:t>
      </w:r>
      <w:r>
        <w:t xml:space="preserve"> - </w:t>
      </w:r>
      <w:r>
        <w:rPr>
          <w:color w:val="000000" w:themeColor="hyperlink"/>
          <w:u w:val="single"/>
        </w:rPr>
        <w:hyperlink r:id="rId345">
          <w:r>
            <w:rPr/>
            <w:t>A/C.4/72/SR.25</w:t>
          </w:r>
        </w:hyperlink>
      </w:r>
    </w:p>
    <w:p>
      <w:pPr>
        <w:pStyle w:val="itssubhead"/>
        <w:keepNext/>
        <w:keepLines/>
        <w:spacing w:after="0"/>
      </w:pPr>
      <w:r>
        <w:t>Kuwait</w:t>
      </w:r>
    </w:p>
    <w:p>
      <w:pPr>
        <w:pStyle w:val="itsentry"/>
        <w:keepNext/>
        <w:keepLines/>
        <w:spacing w:after="0"/>
      </w:pPr>
      <w:r>
        <w:t>Alsabah, Jawaher Ebraheem Duaij E.</w:t>
      </w:r>
      <w:r>
        <w:t xml:space="preserve"> - </w:t>
      </w:r>
      <w:r>
        <w:rPr>
          <w:color w:val="000000" w:themeColor="hyperlink"/>
          <w:u w:val="single"/>
        </w:rPr>
        <w:hyperlink r:id="rId345">
          <w:r>
            <w:rPr/>
            <w:t>A/C.4/72/SR.25</w:t>
          </w:r>
        </w:hyperlink>
      </w:r>
    </w:p>
    <w:p>
      <w:pPr>
        <w:pStyle w:val="itssubhead"/>
        <w:keepNext/>
        <w:keepLines/>
        <w:spacing w:after="0"/>
      </w:pPr>
      <w:r>
        <w:t>European Union</w:t>
      </w:r>
    </w:p>
    <w:p>
      <w:pPr>
        <w:pStyle w:val="itsentry"/>
        <w:keepNext/>
        <w:keepLines/>
        <w:spacing w:after="0"/>
      </w:pPr>
      <w:r>
        <w:t>Chatzisavas, Pierre-Christophe</w:t>
      </w:r>
      <w:r>
        <w:t xml:space="preserve"> - </w:t>
      </w:r>
      <w:r>
        <w:rPr>
          <w:color w:val="000000" w:themeColor="hyperlink"/>
          <w:u w:val="single"/>
        </w:rPr>
        <w:hyperlink r:id="rId346">
          <w:r>
            <w:rPr/>
            <w:t>A/C.4/72/SR.24</w:t>
          </w:r>
        </w:hyperlink>
      </w:r>
    </w:p>
    <w:p>
      <w:pPr>
        <w:pStyle w:val="itssubhead"/>
        <w:keepNext/>
        <w:keepLines/>
        <w:spacing w:after="0"/>
      </w:pPr>
      <w:r>
        <w:t>Thailand</w:t>
      </w:r>
    </w:p>
    <w:p>
      <w:pPr>
        <w:pStyle w:val="itsentry"/>
        <w:keepNext/>
        <w:keepLines/>
        <w:spacing w:after="0"/>
      </w:pPr>
      <w:r>
        <w:t>Plasai, Virachai</w:t>
      </w:r>
      <w:r>
        <w:t xml:space="preserve"> - </w:t>
      </w:r>
      <w:r>
        <w:rPr>
          <w:color w:val="000000" w:themeColor="hyperlink"/>
          <w:u w:val="single"/>
        </w:rPr>
        <w:hyperlink r:id="rId346">
          <w:r>
            <w:rPr/>
            <w:t>A/C.4/72/SR.24</w:t>
          </w:r>
        </w:hyperlink>
      </w:r>
    </w:p>
    <w:p>
      <w:pPr>
        <w:pStyle w:val="itssubhead"/>
        <w:keepNext/>
        <w:keepLines/>
        <w:spacing w:after="0"/>
      </w:pPr>
      <w:r>
        <w:t>UNRWA. Advisory Commission. Chair</w:t>
      </w:r>
    </w:p>
    <w:p>
      <w:pPr>
        <w:pStyle w:val="itsentry"/>
        <w:keepNext/>
        <w:keepLines/>
        <w:spacing w:after="0"/>
      </w:pPr>
      <w:r>
        <w:t>Elshandawily, Ahmed (Egypt)</w:t>
      </w:r>
      <w:r>
        <w:t xml:space="preserve"> - </w:t>
      </w:r>
      <w:r>
        <w:rPr>
          <w:color w:val="000000" w:themeColor="hyperlink"/>
          <w:u w:val="single"/>
        </w:rPr>
        <w:hyperlink r:id="rId346">
          <w:r>
            <w:rPr/>
            <w:t>A/C.4/72/SR.24</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345">
          <w:r>
            <w:rPr/>
            <w:t>A/C.4/72/SR.25</w:t>
          </w:r>
        </w:hyperlink>
      </w:r>
    </w:p>
    <w:p>
      <w:pPr>
        <w:pStyle w:val="itssubhead"/>
        <w:keepNext/>
        <w:keepLines/>
        <w:spacing w:after="0"/>
      </w:pPr>
      <w:r>
        <w:t>Turkey</w:t>
      </w:r>
    </w:p>
    <w:p>
      <w:pPr>
        <w:pStyle w:val="itsentry"/>
        <w:keepNext/>
        <w:keepLines/>
        <w:spacing w:after="0"/>
      </w:pPr>
      <w:r>
        <w:t>Yalçin, Makbule Basak</w:t>
      </w:r>
      <w:r>
        <w:t xml:space="preserve"> - </w:t>
      </w:r>
      <w:r>
        <w:rPr>
          <w:color w:val="000000" w:themeColor="hyperlink"/>
          <w:u w:val="single"/>
        </w:rPr>
        <w:hyperlink r:id="rId346">
          <w:r>
            <w:rPr/>
            <w:t>A/C.4/72/SR.24</w:t>
          </w:r>
        </w:hyperlink>
      </w:r>
    </w:p>
    <w:p>
      <w:pPr>
        <w:pStyle w:val="itsentry"/>
        <w:keepNext/>
        <w:keepLines/>
        <w:spacing w:after="0"/>
      </w:pPr>
      <w:r>
        <w:t>Özgür, Ceren Hande</w:t>
      </w:r>
      <w:r>
        <w:t xml:space="preserve"> - </w:t>
      </w:r>
      <w:r>
        <w:rPr>
          <w:color w:val="000000" w:themeColor="hyperlink"/>
          <w:u w:val="single"/>
        </w:rPr>
        <w:hyperlink r:id="rId345">
          <w:r>
            <w:rPr/>
            <w:t>A/C.4/72/SR.25</w:t>
          </w:r>
        </w:hyperlink>
      </w:r>
    </w:p>
    <w:p>
      <w:pPr>
        <w:pStyle w:val="itssubhead"/>
        <w:keepNext/>
        <w:keepLines/>
        <w:spacing w:after="0"/>
      </w:pPr>
      <w:r>
        <w:t>Coordinating Bureau of the Non-Aligned Countries</w:t>
      </w:r>
    </w:p>
    <w:p>
      <w:pPr>
        <w:pStyle w:val="itsentry"/>
        <w:keepNext/>
        <w:keepLines/>
        <w:spacing w:after="0"/>
      </w:pPr>
      <w:r>
        <w:t>Suárez Moreno, Henry Alfredo (Venezuela (Bolivarian Republic of))</w:t>
      </w:r>
      <w:r>
        <w:t xml:space="preserve"> - </w:t>
      </w:r>
      <w:r>
        <w:rPr>
          <w:color w:val="000000" w:themeColor="hyperlink"/>
          <w:u w:val="single"/>
        </w:rPr>
        <w:hyperlink r:id="rId346">
          <w:r>
            <w:rPr/>
            <w:t>A/C.4/72/SR.24</w:t>
          </w:r>
        </w:hyperlink>
      </w:r>
    </w:p>
    <w:p>
      <w:pPr>
        <w:pStyle w:val="itssubhead"/>
        <w:keepNext/>
        <w:keepLines/>
        <w:spacing w:after="0"/>
      </w:pPr>
      <w:r>
        <w:t>Brazil</w:t>
      </w:r>
    </w:p>
    <w:p>
      <w:pPr>
        <w:pStyle w:val="itsentry"/>
        <w:keepNext/>
        <w:keepLines/>
        <w:spacing w:after="0"/>
      </w:pPr>
      <w:r>
        <w:t>Vieira, Mauro</w:t>
      </w:r>
      <w:r>
        <w:t xml:space="preserve"> - </w:t>
      </w:r>
      <w:r>
        <w:rPr>
          <w:color w:val="000000" w:themeColor="hyperlink"/>
          <w:u w:val="single"/>
        </w:rPr>
        <w:hyperlink r:id="rId345">
          <w:r>
            <w:rPr/>
            <w:t>A/C.4/72/SR.25</w:t>
          </w:r>
        </w:hyperlink>
      </w:r>
    </w:p>
    <w:p>
      <w:pPr>
        <w:pStyle w:val="itssubhead"/>
        <w:keepNext/>
        <w:keepLines/>
        <w:spacing w:after="0"/>
      </w:pPr>
      <w:r>
        <w:t>South Africa</w:t>
      </w:r>
    </w:p>
    <w:p>
      <w:pPr>
        <w:pStyle w:val="itsentry"/>
        <w:keepNext/>
        <w:keepLines/>
        <w:spacing w:after="0"/>
      </w:pPr>
      <w:r>
        <w:t>Zaayman, Wouter Hofmeyr</w:t>
      </w:r>
      <w:r>
        <w:t xml:space="preserve"> - </w:t>
      </w:r>
      <w:r>
        <w:rPr>
          <w:color w:val="000000" w:themeColor="hyperlink"/>
          <w:u w:val="single"/>
        </w:rPr>
        <w:hyperlink r:id="rId345">
          <w:r>
            <w:rPr/>
            <w:t>A/C.4/72/SR.25</w:t>
          </w:r>
        </w:hyperlink>
      </w:r>
    </w:p>
    <w:p>
      <w:pPr>
        <w:pStyle w:val="itssubhead"/>
        <w:keepNext/>
        <w:keepLines/>
        <w:spacing w:after="0"/>
      </w:pPr>
      <w:r>
        <w:t>Qatar</w:t>
      </w:r>
    </w:p>
    <w:p>
      <w:pPr>
        <w:pStyle w:val="itsentry"/>
        <w:keepNext/>
        <w:keepLines/>
        <w:spacing w:after="0"/>
      </w:pPr>
      <w:r>
        <w:t>Al-Malki, Amina Salem</w:t>
      </w:r>
      <w:r>
        <w:t xml:space="preserve"> - </w:t>
      </w:r>
      <w:r>
        <w:rPr>
          <w:color w:val="000000" w:themeColor="hyperlink"/>
          <w:u w:val="single"/>
        </w:rPr>
        <w:hyperlink r:id="rId346">
          <w:r>
            <w:rPr/>
            <w:t>A/C.4/72/SR.24</w:t>
          </w:r>
        </w:hyperlink>
      </w:r>
    </w:p>
    <w:p>
      <w:pPr>
        <w:pStyle w:val="itssubhead"/>
        <w:keepNext/>
        <w:keepLines/>
        <w:spacing w:after="0"/>
      </w:pPr>
      <w:r>
        <w:t>UN. General Assembly. Special Political and Decolonization Committee (4th Committee). Chair</w:t>
      </w:r>
    </w:p>
    <w:p>
      <w:pPr>
        <w:pStyle w:val="itsentry"/>
        <w:keepNext/>
        <w:keepLines/>
        <w:spacing w:after="0"/>
      </w:pPr>
      <w:r>
        <w:t>Ramírez Carreño, Rafael Darío (Venezuela (Bolivarian Republic of))</w:t>
      </w:r>
      <w:r>
        <w:t xml:space="preserve"> - </w:t>
      </w:r>
      <w:r>
        <w:rPr>
          <w:color w:val="000000" w:themeColor="hyperlink"/>
          <w:u w:val="single"/>
        </w:rPr>
        <w:hyperlink r:id="rId346">
          <w:r>
            <w:rPr/>
            <w:t>A/C.4/72/SR.24</w:t>
          </w:r>
        </w:hyperlink>
      </w:r>
    </w:p>
    <w:p>
      <w:pPr>
        <w:pStyle w:val="itssubhead"/>
        <w:keepNext/>
        <w:keepLines/>
        <w:spacing w:after="0"/>
      </w:pPr>
      <w:r>
        <w:t>Maldives</w:t>
      </w:r>
    </w:p>
    <w:p>
      <w:pPr>
        <w:pStyle w:val="itsentry"/>
        <w:keepNext/>
        <w:keepLines/>
        <w:spacing w:after="0"/>
      </w:pPr>
      <w:r>
        <w:t>Nasir, Ahmed</w:t>
      </w:r>
      <w:r>
        <w:t xml:space="preserve"> - </w:t>
      </w:r>
      <w:r>
        <w:rPr>
          <w:color w:val="000000" w:themeColor="hyperlink"/>
          <w:u w:val="single"/>
        </w:rPr>
        <w:hyperlink r:id="rId345">
          <w:r>
            <w:rPr/>
            <w:t>A/C.4/72/SR.25</w:t>
          </w:r>
        </w:hyperlink>
      </w:r>
    </w:p>
    <w:p>
      <w:pPr>
        <w:pStyle w:val="itssubhead"/>
        <w:keepNext/>
        <w:keepLines/>
        <w:spacing w:after="0"/>
      </w:pPr>
      <w:r>
        <w:t>Malaysia</w:t>
      </w:r>
    </w:p>
    <w:p>
      <w:pPr>
        <w:pStyle w:val="itsentry"/>
        <w:keepNext/>
        <w:keepLines/>
        <w:spacing w:after="0"/>
      </w:pPr>
      <w:r>
        <w:t>Taib, Nur Ashikin Mohd</w:t>
      </w:r>
      <w:r>
        <w:t xml:space="preserve"> - </w:t>
      </w:r>
      <w:r>
        <w:rPr>
          <w:color w:val="000000" w:themeColor="hyperlink"/>
          <w:u w:val="single"/>
        </w:rPr>
        <w:hyperlink r:id="rId346">
          <w:r>
            <w:rPr/>
            <w:t>A/C.4/72/SR.24</w:t>
          </w:r>
        </w:hyperlink>
      </w:r>
      <w:r>
        <w:t xml:space="preserve">; </w:t>
      </w:r>
      <w:r>
        <w:rPr>
          <w:color w:val="000000" w:themeColor="hyperlink"/>
          <w:u w:val="single"/>
        </w:rPr>
        <w:hyperlink r:id="rId345">
          <w:r>
            <w:rPr/>
            <w:t>A/C.4/72/SR.25</w:t>
          </w:r>
        </w:hyperlink>
      </w:r>
    </w:p>
    <w:p>
      <w:pPr>
        <w:pStyle w:val="itssubhead"/>
        <w:keepNext/>
        <w:keepLines/>
        <w:spacing w:after="0"/>
      </w:pPr>
      <w:r>
        <w:t>UNRWA. Commissioner-General</w:t>
      </w:r>
    </w:p>
    <w:p>
      <w:pPr>
        <w:pStyle w:val="itsentry"/>
        <w:keepNext/>
        <w:keepLines/>
        <w:spacing w:after="0"/>
      </w:pPr>
      <w:r>
        <w:t>Krähenbühl, Pierre</w:t>
      </w:r>
      <w:r>
        <w:t xml:space="preserve"> - </w:t>
      </w:r>
      <w:r>
        <w:rPr>
          <w:color w:val="000000" w:themeColor="hyperlink"/>
          <w:u w:val="single"/>
        </w:rPr>
        <w:hyperlink r:id="rId346">
          <w:r>
            <w:rPr/>
            <w:t>A/C.4/72/SR.24</w:t>
          </w:r>
        </w:hyperlink>
      </w:r>
      <w:r>
        <w:t xml:space="preserve">; </w:t>
      </w:r>
      <w:r>
        <w:rPr>
          <w:color w:val="000000" w:themeColor="hyperlink"/>
          <w:u w:val="single"/>
        </w:rPr>
        <w:hyperlink r:id="rId345">
          <w:r>
            <w:rPr/>
            <w:t>A/C.4/72/SR.25</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345">
          <w:r>
            <w:rPr/>
            <w:t>A/C.4/72/SR.25</w:t>
          </w:r>
        </w:hyperlink>
      </w:r>
    </w:p>
    <w:p>
      <w:pPr>
        <w:pStyle w:val="itssubhead"/>
        <w:keepNext/>
        <w:keepLines/>
        <w:spacing w:after="0"/>
      </w:pPr>
      <w:r>
        <w:t>Lebanon</w:t>
      </w:r>
    </w:p>
    <w:p>
      <w:pPr>
        <w:pStyle w:val="itsentry"/>
        <w:keepNext/>
        <w:keepLines/>
        <w:spacing w:after="0"/>
      </w:pPr>
      <w:r>
        <w:t>Abbas, Hassan</w:t>
      </w:r>
      <w:r>
        <w:t xml:space="preserve"> - </w:t>
      </w:r>
      <w:r>
        <w:rPr>
          <w:color w:val="000000" w:themeColor="hyperlink"/>
          <w:u w:val="single"/>
        </w:rPr>
        <w:hyperlink r:id="rId345">
          <w:r>
            <w:rPr/>
            <w:t>A/C.4/72/SR.25</w:t>
          </w:r>
        </w:hyperlink>
      </w:r>
    </w:p>
    <w:p>
      <w:pPr>
        <w:pStyle w:val="itssubhead"/>
        <w:keepNext/>
        <w:keepLines/>
        <w:spacing w:after="0"/>
      </w:pPr>
      <w:r>
        <w:t>Japan</w:t>
      </w:r>
    </w:p>
    <w:p>
      <w:pPr>
        <w:pStyle w:val="itsentry"/>
        <w:keepNext/>
        <w:keepLines/>
        <w:spacing w:after="0"/>
      </w:pPr>
      <w:r>
        <w:t>Aoki, Kazufumi</w:t>
      </w:r>
      <w:r>
        <w:t xml:space="preserve"> - </w:t>
      </w:r>
      <w:r>
        <w:rPr>
          <w:color w:val="000000" w:themeColor="hyperlink"/>
          <w:u w:val="single"/>
        </w:rPr>
        <w:hyperlink r:id="rId345">
          <w:r>
            <w:rPr/>
            <w:t>A/C.4/72/SR.25</w:t>
          </w:r>
        </w:hyperlink>
      </w:r>
    </w:p>
    <w:p>
      <w:pPr>
        <w:pStyle w:val="itssubhead"/>
        <w:keepNext/>
        <w:keepLines/>
        <w:spacing w:after="0"/>
      </w:pPr>
      <w:r>
        <w:t>Ecuador</w:t>
      </w:r>
    </w:p>
    <w:p>
      <w:pPr>
        <w:pStyle w:val="itsentry"/>
        <w:keepNext/>
        <w:keepLines/>
        <w:spacing w:after="0"/>
      </w:pPr>
      <w:r>
        <w:t>Zambrano Ortiz, Mario</w:t>
      </w:r>
      <w:r>
        <w:t xml:space="preserve"> - </w:t>
      </w:r>
      <w:r>
        <w:rPr>
          <w:color w:val="000000" w:themeColor="hyperlink"/>
          <w:u w:val="single"/>
        </w:rPr>
        <w:hyperlink r:id="rId346">
          <w:r>
            <w:rPr/>
            <w:t>A/C.4/72/SR.24</w:t>
          </w:r>
        </w:hyperlink>
      </w:r>
      <w:r>
        <w:t xml:space="preserve">; </w:t>
      </w:r>
      <w:r>
        <w:rPr>
          <w:color w:val="000000" w:themeColor="hyperlink"/>
          <w:u w:val="single"/>
        </w:rPr>
        <w:hyperlink r:id="rId345">
          <w:r>
            <w:rPr/>
            <w:t>A/C.4/72/SR.25</w:t>
          </w:r>
        </w:hyperlink>
      </w:r>
    </w:p>
    <w:p>
      <w:pPr>
        <w:pStyle w:val="itssubhead"/>
        <w:keepNext/>
        <w:keepLines/>
        <w:spacing w:after="0"/>
      </w:pPr>
      <w:r>
        <w:t>Indonesia</w:t>
      </w:r>
    </w:p>
    <w:p>
      <w:pPr>
        <w:pStyle w:val="itsentry"/>
        <w:keepNext/>
        <w:keepLines/>
        <w:spacing w:after="0"/>
      </w:pPr>
      <w:r>
        <w:t>Bawazir, Ahmad Shaleh</w:t>
      </w:r>
      <w:r>
        <w:t xml:space="preserve"> - </w:t>
      </w:r>
      <w:r>
        <w:rPr>
          <w:color w:val="000000" w:themeColor="hyperlink"/>
          <w:u w:val="single"/>
        </w:rPr>
        <w:hyperlink r:id="rId346">
          <w:r>
            <w:rPr/>
            <w:t>A/C.4/72/SR.24</w:t>
          </w:r>
        </w:hyperlink>
      </w:r>
    </w:p>
    <w:p>
      <w:pPr>
        <w:pStyle w:val="itsentry"/>
        <w:keepNext/>
        <w:keepLines/>
        <w:spacing w:after="0"/>
      </w:pPr>
      <w:r>
        <w:t>Krisnamurthi, Ina Hagniningtyas</w:t>
      </w:r>
      <w:r>
        <w:t xml:space="preserve"> - </w:t>
      </w:r>
      <w:r>
        <w:rPr>
          <w:color w:val="000000" w:themeColor="hyperlink"/>
          <w:u w:val="single"/>
        </w:rPr>
        <w:hyperlink r:id="rId345">
          <w:r>
            <w:rPr/>
            <w:t>A/C.4/72/SR.25</w:t>
          </w:r>
        </w:hyperlink>
      </w:r>
    </w:p>
    <w:p>
      <w:pPr>
        <w:pStyle w:val="itsentry"/>
        <w:keepNext/>
        <w:keepLines/>
        <w:spacing w:after="0"/>
      </w:pPr>
      <w:r>
        <w:t>Habib, Achsanul</w:t>
      </w:r>
      <w:r>
        <w:t xml:space="preserve"> - </w:t>
      </w:r>
      <w:r>
        <w:rPr>
          <w:color w:val="000000" w:themeColor="hyperlink"/>
          <w:u w:val="single"/>
        </w:rPr>
        <w:hyperlink r:id="rId245">
          <w:r>
            <w:rPr/>
            <w:t>A/C.4/72/SR.28</w:t>
          </w:r>
        </w:hyperlink>
      </w:r>
    </w:p>
    <w:p>
      <w:pPr>
        <w:pStyle w:val="itssubhead"/>
        <w:keepNext/>
        <w:keepLines/>
        <w:spacing w:after="0"/>
      </w:pPr>
      <w:r>
        <w:t>State of Palestine</w:t>
      </w:r>
    </w:p>
    <w:p>
      <w:pPr>
        <w:pStyle w:val="itsentry"/>
        <w:keepNext/>
        <w:keepLines/>
        <w:spacing w:after="0"/>
      </w:pPr>
      <w:r>
        <w:t>Abdelhady-Nasser, Feda</w:t>
      </w:r>
      <w:r>
        <w:t xml:space="preserve"> - </w:t>
      </w:r>
      <w:r>
        <w:rPr>
          <w:color w:val="000000" w:themeColor="hyperlink"/>
          <w:u w:val="single"/>
        </w:rPr>
        <w:hyperlink r:id="rId346">
          <w:r>
            <w:rPr/>
            <w:t>A/C.4/72/SR.24</w:t>
          </w:r>
        </w:hyperlink>
      </w:r>
      <w:r>
        <w:t xml:space="preserve">; </w:t>
      </w:r>
      <w:r>
        <w:rPr>
          <w:color w:val="000000" w:themeColor="hyperlink"/>
          <w:u w:val="single"/>
        </w:rPr>
        <w:hyperlink r:id="rId245">
          <w:r>
            <w:rPr/>
            <w:t>A/C.4/72/SR.28</w:t>
          </w:r>
        </w:hyperlink>
      </w:r>
    </w:p>
    <w:p>
      <w:pPr>
        <w:pStyle w:val="itssubhead"/>
        <w:keepNext/>
        <w:keepLines/>
        <w:spacing w:after="0"/>
      </w:pPr>
      <w:r>
        <w:t>Jordan</w:t>
      </w:r>
    </w:p>
    <w:p>
      <w:pPr>
        <w:pStyle w:val="itsentry"/>
        <w:keepNext/>
        <w:keepLines/>
        <w:spacing w:after="0"/>
      </w:pPr>
      <w:r>
        <w:t>Sughayar, Sonia Ishaq Ahmad</w:t>
      </w:r>
      <w:r>
        <w:t xml:space="preserve"> - </w:t>
      </w:r>
      <w:r>
        <w:rPr>
          <w:color w:val="000000" w:themeColor="hyperlink"/>
          <w:u w:val="single"/>
        </w:rPr>
        <w:hyperlink r:id="rId346">
          <w:r>
            <w:rPr/>
            <w:t>A/C.4/72/SR.24</w:t>
          </w:r>
        </w:hyperlink>
      </w:r>
    </w:p>
    <w:p>
      <w:pPr>
        <w:pStyle w:val="itssubhead"/>
        <w:keepNext/>
        <w:keepLines/>
        <w:spacing w:after="0"/>
      </w:pPr>
      <w:r>
        <w:t>Switzerland</w:t>
      </w:r>
    </w:p>
    <w:p>
      <w:pPr>
        <w:pStyle w:val="itsentry"/>
        <w:keepNext/>
        <w:keepLines/>
        <w:spacing w:after="0"/>
      </w:pPr>
      <w:r>
        <w:t>Zehnder, Olivier Marc</w:t>
      </w:r>
      <w:r>
        <w:t xml:space="preserve"> - </w:t>
      </w:r>
      <w:r>
        <w:rPr>
          <w:color w:val="000000" w:themeColor="hyperlink"/>
          <w:u w:val="single"/>
        </w:rPr>
        <w:hyperlink r:id="rId345">
          <w:r>
            <w:rPr/>
            <w:t>A/C.4/72/SR.25</w:t>
          </w:r>
        </w:hyperlink>
      </w:r>
    </w:p>
    <w:p>
      <w:pPr>
        <w:pStyle w:val="itssubhead"/>
        <w:keepNext/>
        <w:keepLines/>
        <w:spacing w:after="0"/>
      </w:pPr>
      <w:r>
        <w:t>Algeria</w:t>
      </w:r>
    </w:p>
    <w:p>
      <w:pPr>
        <w:pStyle w:val="itsentry"/>
        <w:keepNext/>
        <w:keepLines/>
        <w:spacing w:after="0"/>
      </w:pPr>
      <w:r>
        <w:t>Bouassila, Idriss</w:t>
      </w:r>
      <w:r>
        <w:t xml:space="preserve"> - </w:t>
      </w:r>
      <w:r>
        <w:rPr>
          <w:color w:val="000000" w:themeColor="hyperlink"/>
          <w:u w:val="single"/>
        </w:rPr>
        <w:hyperlink r:id="rId345">
          <w:r>
            <w:rPr/>
            <w:t>A/C.4/72/SR.25</w:t>
          </w:r>
        </w:hyperlink>
      </w:r>
    </w:p>
    <w:p>
      <w:pPr>
        <w:pStyle w:val="itssubhead"/>
        <w:keepNext/>
        <w:keepLines/>
        <w:spacing w:after="0"/>
      </w:pPr>
      <w:r>
        <w:t>UN. General Assembly. Special Political and Decolonization Committee (4th Committee). Rapporteur</w:t>
      </w:r>
    </w:p>
    <w:p>
      <w:pPr>
        <w:pStyle w:val="itsentry"/>
        <w:keepNext/>
        <w:keepLines/>
        <w:spacing w:after="0"/>
      </w:pPr>
      <w:r>
        <w:t>Angelov, Angel (Bulgaria)</w:t>
      </w:r>
      <w:r>
        <w:t xml:space="preserve"> - </w:t>
      </w:r>
      <w:r>
        <w:rPr>
          <w:color w:val="000000" w:themeColor="hyperlink"/>
          <w:u w:val="single"/>
        </w:rPr>
        <w:hyperlink r:id="rId88">
          <w:r>
            <w:rPr/>
            <w:t>A/72/PV.66</w:t>
          </w:r>
        </w:hyperlink>
      </w:r>
    </w:p>
    <w:p>
      <w:pPr>
        <w:pStyle w:val="itssubhead"/>
        <w:keepNext/>
        <w:keepLines/>
        <w:spacing w:after="0"/>
      </w:pPr>
      <w:r>
        <w:t>China</w:t>
      </w:r>
    </w:p>
    <w:p>
      <w:pPr>
        <w:pStyle w:val="itsentry"/>
        <w:keepNext/>
        <w:keepLines/>
        <w:spacing w:after="0"/>
      </w:pPr>
      <w:r>
        <w:t>Cheng, Lie</w:t>
      </w:r>
      <w:r>
        <w:t xml:space="preserve"> - </w:t>
      </w:r>
      <w:r>
        <w:rPr>
          <w:color w:val="000000" w:themeColor="hyperlink"/>
          <w:u w:val="single"/>
        </w:rPr>
        <w:hyperlink r:id="rId345">
          <w:r>
            <w:rPr/>
            <w:t>A/C.4/72/SR.25</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345">
          <w:r>
            <w:rPr/>
            <w:t>A/C.4/72/SR.25</w:t>
          </w:r>
        </w:hyperlink>
      </w:r>
    </w:p>
    <w:p>
      <w:pPr>
        <w:pStyle w:val="itssubhead"/>
        <w:keepNext/>
        <w:keepLines/>
        <w:spacing w:after="0"/>
      </w:pPr>
      <w:r>
        <w:t>Iran (Islamic Republic of)</w:t>
      </w:r>
    </w:p>
    <w:p>
      <w:pPr>
        <w:pStyle w:val="itsentry"/>
        <w:keepNext/>
        <w:keepLines/>
        <w:spacing w:after="0"/>
      </w:pPr>
      <w:r>
        <w:t>Maleki, Hossein</w:t>
      </w:r>
      <w:r>
        <w:t xml:space="preserve"> - </w:t>
      </w:r>
      <w:r>
        <w:rPr>
          <w:color w:val="000000" w:themeColor="hyperlink"/>
          <w:u w:val="single"/>
        </w:rPr>
        <w:hyperlink r:id="rId346">
          <w:r>
            <w:rPr/>
            <w:t>A/C.4/72/SR.24</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346">
          <w:r>
            <w:rPr/>
            <w:t>A/C.4/72/SR.24</w:t>
          </w:r>
        </w:hyperlink>
      </w:r>
      <w:r>
        <w:t xml:space="preserve">; </w:t>
      </w:r>
      <w:r>
        <w:rPr>
          <w:color w:val="000000" w:themeColor="hyperlink"/>
          <w:u w:val="single"/>
        </w:rPr>
        <w:hyperlink r:id="rId345">
          <w:r>
            <w:rPr/>
            <w:t>A/C.4/72/SR.25</w:t>
          </w:r>
        </w:hyperlink>
      </w:r>
    </w:p>
    <w:p>
      <w:pPr>
        <w:pStyle w:val="itssubhead"/>
        <w:keepNext/>
        <w:keepLines/>
        <w:spacing w:after="0"/>
      </w:pPr>
      <w:r>
        <w:t>United Arab Emirates</w:t>
      </w:r>
    </w:p>
    <w:p>
      <w:pPr>
        <w:pStyle w:val="itsentry"/>
        <w:keepNext/>
        <w:keepLines/>
        <w:spacing w:after="0"/>
      </w:pPr>
      <w:r>
        <w:t>Almatrooshi, Maysoun Hassan Salim Aldah</w:t>
      </w:r>
      <w:r>
        <w:t xml:space="preserve"> - </w:t>
      </w:r>
      <w:r>
        <w:rPr>
          <w:color w:val="000000" w:themeColor="hyperlink"/>
          <w:u w:val="single"/>
        </w:rPr>
        <w:hyperlink r:id="rId345">
          <w:r>
            <w:rPr/>
            <w:t>A/C.4/72/SR.25</w:t>
          </w:r>
        </w:hyperlink>
      </w:r>
    </w:p>
    <w:p>
      <w:pPr>
        <w:pStyle w:val="itssubhead"/>
        <w:keepNext/>
        <w:keepLines/>
        <w:spacing w:after="0"/>
      </w:pPr>
      <w:r>
        <w:t>Nicaragua</w:t>
      </w:r>
    </w:p>
    <w:p>
      <w:pPr>
        <w:pStyle w:val="itsentry"/>
        <w:keepNext/>
        <w:keepLines/>
        <w:spacing w:after="0"/>
      </w:pPr>
      <w:r>
        <w:t>Escoto González, Emmanuel</w:t>
      </w:r>
      <w:r>
        <w:t xml:space="preserve"> - </w:t>
      </w:r>
      <w:r>
        <w:rPr>
          <w:color w:val="000000" w:themeColor="hyperlink"/>
          <w:u w:val="single"/>
        </w:rPr>
        <w:hyperlink r:id="rId346">
          <w:r>
            <w:rPr/>
            <w:t>A/C.4/72/SR.24</w:t>
          </w:r>
        </w:hyperlink>
      </w:r>
    </w:p>
    <w:p>
      <w:pPr>
        <w:pStyle w:val="itssubhead"/>
        <w:keepNext/>
        <w:keepLines/>
        <w:spacing w:after="0"/>
      </w:pPr>
      <w:r>
        <w:t>Syrian Arab Republic</w:t>
      </w:r>
    </w:p>
    <w:p>
      <w:pPr>
        <w:pStyle w:val="itsentry"/>
        <w:keepNext/>
        <w:keepLines/>
        <w:spacing w:after="0"/>
      </w:pPr>
      <w:r>
        <w:t>Ja'afari, Bashar</w:t>
      </w:r>
      <w:r>
        <w:t xml:space="preserve"> - </w:t>
      </w:r>
      <w:r>
        <w:rPr>
          <w:color w:val="000000" w:themeColor="hyperlink"/>
          <w:u w:val="single"/>
        </w:rPr>
        <w:hyperlink r:id="rId245">
          <w:r>
            <w:rPr/>
            <w:t>A/C.4/72/SR.28</w:t>
          </w:r>
        </w:hyperlink>
      </w:r>
    </w:p>
    <w:p>
      <w:pPr>
        <w:pStyle w:val="itsentry"/>
        <w:keepNext/>
        <w:keepLines/>
        <w:spacing w:after="0"/>
      </w:pPr>
      <w:r>
        <w:t>Mounzer, Mounzer</w:t>
      </w:r>
      <w:r>
        <w:t xml:space="preserve"> - </w:t>
      </w:r>
      <w:r>
        <w:rPr>
          <w:color w:val="000000" w:themeColor="hyperlink"/>
          <w:u w:val="single"/>
        </w:rPr>
        <w:hyperlink r:id="rId345">
          <w:r>
            <w:rPr/>
            <w:t>A/C.4/72/SR.25</w:t>
          </w:r>
        </w:hyperlink>
      </w:r>
    </w:p>
    <w:p>
      <w:pPr>
        <w:pStyle w:val="itssubhead"/>
        <w:keepNext/>
        <w:keepLines/>
        <w:spacing w:after="0"/>
      </w:pPr>
      <w:r>
        <w:t>United States</w:t>
      </w:r>
    </w:p>
    <w:p>
      <w:pPr>
        <w:pStyle w:val="itsentry"/>
        <w:keepNext/>
        <w:keepLines/>
        <w:spacing w:after="0"/>
      </w:pPr>
      <w:r>
        <w:t>Kendrick, Max</w:t>
      </w:r>
      <w:r>
        <w:t xml:space="preserve"> - </w:t>
      </w:r>
      <w:r>
        <w:rPr>
          <w:color w:val="000000" w:themeColor="hyperlink"/>
          <w:u w:val="single"/>
        </w:rPr>
        <w:hyperlink r:id="rId245">
          <w:r>
            <w:rPr/>
            <w:t>A/C.4/72/SR.28</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345">
          <w:r>
            <w:rPr/>
            <w:t>A/C.4/72/SR.25</w:t>
          </w:r>
        </w:hyperlink>
      </w:r>
    </w:p>
    <w:p>
      <w:pPr>
        <w:pStyle w:val="itssubhead"/>
        <w:keepNext/>
        <w:keepLines/>
        <w:spacing w:after="0"/>
      </w:pPr>
      <w:r>
        <w:t>Bahrain</w:t>
      </w:r>
    </w:p>
    <w:p>
      <w:pPr>
        <w:pStyle w:val="itsentry"/>
        <w:keepNext/>
        <w:keepLines/>
        <w:spacing w:after="0"/>
      </w:pPr>
      <w:r>
        <w:t>Hamad, Aysha Mohamed Abdulla</w:t>
      </w:r>
      <w:r>
        <w:t xml:space="preserve"> - </w:t>
      </w:r>
      <w:r>
        <w:rPr>
          <w:color w:val="000000" w:themeColor="hyperlink"/>
          <w:u w:val="single"/>
        </w:rPr>
        <w:hyperlink r:id="rId346">
          <w:r>
            <w:rPr/>
            <w:t>A/C.4/72/SR.24</w:t>
          </w:r>
        </w:hyperlink>
      </w:r>
    </w:p>
    <w:p>
      <w:pPr>
        <w:pStyle w:val="itssubhead"/>
        <w:keepNext/>
        <w:keepLines/>
        <w:spacing w:after="0"/>
      </w:pPr>
      <w:r>
        <w:t>Israel</w:t>
      </w:r>
    </w:p>
    <w:p>
      <w:pPr>
        <w:pStyle w:val="itsentry"/>
        <w:keepNext/>
        <w:keepLines/>
        <w:spacing w:after="0"/>
      </w:pPr>
      <w:r>
        <w:t>Krasna, Benjamin</w:t>
      </w:r>
      <w:r>
        <w:t xml:space="preserve"> - </w:t>
      </w:r>
      <w:r>
        <w:rPr>
          <w:color w:val="000000" w:themeColor="hyperlink"/>
          <w:u w:val="single"/>
        </w:rPr>
        <w:hyperlink r:id="rId345">
          <w:r>
            <w:rPr/>
            <w:t>A/C.4/72/SR.25</w:t>
          </w:r>
        </w:hyperlink>
      </w:r>
    </w:p>
    <w:p>
      <w:pPr>
        <w:pStyle w:val="itsentry"/>
        <w:keepNext/>
        <w:keepLines/>
        <w:spacing w:after="0"/>
      </w:pPr>
      <w:r>
        <w:t>Meitzad, Hadas Ester</w:t>
      </w:r>
      <w:r>
        <w:t xml:space="preserve"> - </w:t>
      </w:r>
      <w:r>
        <w:rPr>
          <w:color w:val="000000" w:themeColor="hyperlink"/>
          <w:u w:val="single"/>
        </w:rPr>
        <w:hyperlink r:id="rId346">
          <w:r>
            <w:rPr/>
            <w:t>A/C.4/72/SR.24</w:t>
          </w:r>
        </w:hyperlink>
      </w:r>
      <w:r>
        <w:t xml:space="preserve">; </w:t>
      </w:r>
      <w:r>
        <w:rPr>
          <w:color w:val="000000" w:themeColor="hyperlink"/>
          <w:u w:val="single"/>
        </w:rPr>
        <w:hyperlink r:id="rId245">
          <w:r>
            <w:rPr/>
            <w:t>A/C.4/72/SR.28</w:t>
          </w:r>
        </w:hyperlink>
      </w:r>
    </w:p>
    <w:p>
      <w:pPr>
        <w:pStyle w:val="itssubhead"/>
        <w:keepNext/>
        <w:keepLines/>
        <w:spacing w:after="0"/>
      </w:pPr>
      <w:r>
        <w:t>Saudi Arabia</w:t>
      </w:r>
    </w:p>
    <w:p>
      <w:pPr>
        <w:pStyle w:val="itsentry"/>
        <w:keepNext/>
        <w:keepLines/>
        <w:spacing w:after="0"/>
      </w:pPr>
      <w:r>
        <w:t>Al Khaniny, Shahir</w:t>
      </w:r>
      <w:r>
        <w:t xml:space="preserve"> - </w:t>
      </w:r>
      <w:r>
        <w:rPr>
          <w:color w:val="000000" w:themeColor="hyperlink"/>
          <w:u w:val="single"/>
        </w:rPr>
        <w:hyperlink r:id="rId345">
          <w:r>
            <w:rPr/>
            <w:t>A/C.4/72/SR.25</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345">
          <w:r>
            <w:rPr/>
            <w:t>A/C.4/72/SR.25</w:t>
          </w:r>
        </w:hyperlink>
      </w:r>
    </w:p>
    <w:p>
      <w:pPr>
        <w:pStyle w:val="itssubhead"/>
        <w:keepNext/>
        <w:keepLines/>
        <w:spacing w:after="0"/>
      </w:pPr>
      <w:r>
        <w:t>Egypt</w:t>
      </w:r>
    </w:p>
    <w:p>
      <w:pPr>
        <w:pStyle w:val="itsentry"/>
        <w:keepNext/>
        <w:keepLines/>
        <w:spacing w:after="0"/>
      </w:pPr>
      <w:r>
        <w:t>Elshandawily, Ahmed</w:t>
      </w:r>
      <w:r>
        <w:t xml:space="preserve"> - </w:t>
      </w:r>
      <w:r>
        <w:rPr>
          <w:color w:val="000000" w:themeColor="hyperlink"/>
          <w:u w:val="single"/>
        </w:rPr>
        <w:hyperlink r:id="rId345">
          <w:r>
            <w:rPr/>
            <w:t>A/C.4/72/SR.25</w:t>
          </w:r>
        </w:hyperlink>
      </w:r>
    </w:p>
    <w:p>
      <w:pPr>
        <w:pStyle w:val="itssubhead"/>
        <w:keepNext/>
        <w:keepLines/>
        <w:spacing w:after="0"/>
      </w:pPr>
      <w:r>
        <w:t>UN. Working Group on the Financing of the United Nations Relief and Works Agency for Palestine Refugees in the Near East. Rapporteur</w:t>
      </w:r>
    </w:p>
    <w:p>
      <w:pPr>
        <w:pStyle w:val="itsentry"/>
        <w:keepNext/>
        <w:keepLines/>
        <w:spacing w:after="0"/>
      </w:pPr>
      <w:r>
        <w:t>Halvorsen, Kjetil J.  (Norway)</w:t>
      </w:r>
      <w:r>
        <w:t xml:space="preserve"> - </w:t>
      </w:r>
      <w:r>
        <w:rPr>
          <w:color w:val="000000" w:themeColor="hyperlink"/>
          <w:u w:val="single"/>
        </w:rPr>
        <w:hyperlink r:id="rId346">
          <w:r>
            <w:rPr/>
            <w:t>A/C.4/72/SR.24</w:t>
          </w:r>
        </w:hyperlink>
      </w:r>
    </w:p>
    <w:p>
      <w:pPr>
        <w:pStyle w:val="itssubhead"/>
        <w:keepNext/>
        <w:keepLines/>
        <w:spacing w:after="0"/>
      </w:pPr>
      <w:r>
        <w:t>Australia</w:t>
      </w:r>
    </w:p>
    <w:p>
      <w:pPr>
        <w:pStyle w:val="itsentry"/>
        <w:keepNext/>
        <w:keepLines/>
        <w:spacing w:after="0"/>
      </w:pPr>
      <w:r>
        <w:t>Yardley, David</w:t>
      </w:r>
      <w:r>
        <w:t xml:space="preserve"> - </w:t>
      </w:r>
      <w:r>
        <w:rPr>
          <w:color w:val="000000" w:themeColor="hyperlink"/>
          <w:u w:val="single"/>
        </w:rPr>
        <w:hyperlink r:id="rId345">
          <w:r>
            <w:rPr/>
            <w:t>A/C.4/72/SR.25</w:t>
          </w:r>
        </w:hyperlink>
      </w:r>
    </w:p>
    <w:p>
      <w:pPr>
        <w:pStyle w:val="itssubhead"/>
        <w:keepNext/>
        <w:keepLines/>
        <w:spacing w:after="0"/>
      </w:pPr>
      <w:r>
        <w:t>Tunisia</w:t>
      </w:r>
    </w:p>
    <w:p>
      <w:pPr>
        <w:pStyle w:val="itsentry"/>
        <w:keepNext/>
        <w:keepLines/>
        <w:spacing w:after="0"/>
      </w:pPr>
      <w:r>
        <w:t>Naouali, Nasreddine</w:t>
      </w:r>
      <w:r>
        <w:t xml:space="preserve"> - </w:t>
      </w:r>
      <w:r>
        <w:rPr>
          <w:color w:val="000000" w:themeColor="hyperlink"/>
          <w:u w:val="single"/>
        </w:rPr>
        <w:hyperlink r:id="rId345">
          <w:r>
            <w:rPr/>
            <w:t>A/C.4/72/SR.25</w:t>
          </w:r>
        </w:hyperlink>
      </w:r>
      <w:r>
        <w:br/>
      </w:r>
    </w:p>
    <w:p>
      <w:pPr>
        <w:pStyle w:val="itshead"/>
        <w:keepNext/>
        <w:keepLines/>
      </w:pPr>
      <w:r>
        <w:t>WEAPONS OF MASS DESTRUCTION (Agenda Item 93)</w:t>
      </w:r>
    </w:p>
    <w:p>
      <w:pPr>
        <w:pStyle w:val="itssubhead"/>
        <w:keepNext/>
        <w:keepLines/>
        <w:spacing w:after="0"/>
      </w:pPr>
      <w:r>
        <w:t>Belarus</w:t>
      </w:r>
    </w:p>
    <w:p>
      <w:pPr>
        <w:pStyle w:val="itsentry"/>
        <w:keepNext/>
        <w:keepLines/>
        <w:spacing w:after="0"/>
      </w:pPr>
      <w:r>
        <w:t>Tozik, Artsiom</w:t>
      </w:r>
      <w:r>
        <w:t xml:space="preserve"> - </w:t>
      </w:r>
      <w:r>
        <w:rPr>
          <w:color w:val="000000" w:themeColor="hyperlink"/>
          <w:u w:val="single"/>
        </w:rPr>
        <w:hyperlink r:id="rId51">
          <w:r>
            <w:rPr/>
            <w:t>A/C.1/72/PV.27</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51">
          <w:r>
            <w:rPr/>
            <w:t>A/C.1/72/PV.27</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p>
      <w:pPr>
        <w:pStyle w:val="itshead"/>
        <w:keepNext/>
        <w:keepLines/>
      </w:pPr>
      <w:r>
        <w:t>WEAPONS OF MASS DESTRUCTION--TERRORISM (Agenda Item 99s)</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United Kingdom</w:t>
      </w:r>
    </w:p>
    <w:p>
      <w:pPr>
        <w:pStyle w:val="itsentry"/>
        <w:keepNext/>
        <w:keepLines/>
        <w:spacing w:after="0"/>
      </w:pPr>
      <w:r>
        <w:t>Rowland, Matthew</w:t>
      </w:r>
      <w:r>
        <w:t xml:space="preserve"> - </w:t>
      </w:r>
      <w:r>
        <w:rPr>
          <w:color w:val="000000" w:themeColor="hyperlink"/>
          <w:u w:val="single"/>
        </w:rPr>
        <w:hyperlink r:id="rId47">
          <w:r>
            <w:rPr/>
            <w:t>A/C.1/72/PV.15</w:t>
          </w:r>
        </w:hyperlink>
      </w:r>
    </w:p>
    <w:p>
      <w:pPr>
        <w:pStyle w:val="itssubhead"/>
        <w:keepNext/>
        <w:keepLines/>
        <w:spacing w:after="0"/>
      </w:pPr>
      <w:r>
        <w:t>Caribbean Community</w:t>
      </w:r>
    </w:p>
    <w:p>
      <w:pPr>
        <w:pStyle w:val="itsentry"/>
        <w:keepNext/>
        <w:keepLines/>
        <w:spacing w:after="0"/>
      </w:pPr>
      <w:r>
        <w:t>Ten-Pow, Rudolph Michael (Guyana)</w:t>
      </w:r>
      <w:r>
        <w:t xml:space="preserve"> - </w:t>
      </w:r>
      <w:r>
        <w:rPr>
          <w:color w:val="000000" w:themeColor="hyperlink"/>
          <w:u w:val="single"/>
        </w:rPr>
        <w:hyperlink r:id="rId48">
          <w:r>
            <w:rPr/>
            <w:t>A/C.1/72/PV.14</w:t>
          </w:r>
        </w:hyperlink>
      </w:r>
      <w:r>
        <w:br/>
      </w:r>
    </w:p>
    <w:p>
      <w:pPr>
        <w:pStyle w:val="itshead"/>
        <w:keepNext/>
        <w:keepLines/>
      </w:pPr>
      <w:r>
        <w:t>WEAPONS--OUTER SPACE (Agenda Item 97b)</w:t>
      </w:r>
    </w:p>
    <w:p>
      <w:pPr>
        <w:pStyle w:val="itssubhead"/>
        <w:keepNext/>
        <w:keepLines/>
        <w:spacing w:after="0"/>
      </w:pPr>
      <w:r>
        <w:t>European Union</w:t>
      </w:r>
    </w:p>
    <w:p>
      <w:pPr>
        <w:pStyle w:val="itsentry"/>
        <w:keepNext/>
        <w:keepLines/>
        <w:spacing w:after="0"/>
      </w:pPr>
      <w:r>
        <w:t>Lind, Minna-Liina (Estonia)</w:t>
      </w:r>
      <w:r>
        <w:t xml:space="preserve"> - </w:t>
      </w:r>
      <w:r>
        <w:rPr>
          <w:color w:val="000000" w:themeColor="hyperlink"/>
          <w:u w:val="single"/>
        </w:rPr>
        <w:hyperlink r:id="rId36">
          <w:r>
            <w:rPr/>
            <w:t>A/C.1/72/PV.25</w:t>
          </w:r>
        </w:hyperlink>
      </w:r>
    </w:p>
    <w:p>
      <w:pPr>
        <w:pStyle w:val="itsentry"/>
        <w:keepNext/>
        <w:keepLines/>
        <w:spacing w:after="0"/>
      </w:pPr>
      <w:r>
        <w:t>Körömi, Judit</w:t>
      </w:r>
      <w:r>
        <w:t xml:space="preserve"> - </w:t>
      </w:r>
      <w:r>
        <w:rPr>
          <w:color w:val="000000" w:themeColor="hyperlink"/>
          <w:u w:val="single"/>
        </w:rPr>
        <w:hyperlink r:id="rId35">
          <w:r>
            <w:rPr/>
            <w:t>A/C.1/72/PV.16</w:t>
          </w:r>
        </w:hyperlink>
      </w:r>
    </w:p>
    <w:p>
      <w:pPr>
        <w:pStyle w:val="itssubhead"/>
        <w:keepNext/>
        <w:keepLines/>
        <w:spacing w:after="0"/>
      </w:pPr>
      <w:r>
        <w:t>South Africa</w:t>
      </w:r>
    </w:p>
    <w:p>
      <w:pPr>
        <w:pStyle w:val="itsentry"/>
        <w:keepNext/>
        <w:keepLines/>
        <w:spacing w:after="0"/>
      </w:pPr>
      <w:r>
        <w:t>Mahomed, Shuaib</w:t>
      </w:r>
      <w:r>
        <w:t xml:space="preserve"> - </w:t>
      </w:r>
      <w:r>
        <w:rPr>
          <w:color w:val="000000" w:themeColor="hyperlink"/>
          <w:u w:val="single"/>
        </w:rPr>
        <w:hyperlink r:id="rId35">
          <w:r>
            <w:rPr/>
            <w:t>A/C.1/72/PV.16</w:t>
          </w:r>
        </w:hyperlink>
      </w:r>
    </w:p>
    <w:p>
      <w:pPr>
        <w:pStyle w:val="itssubhead"/>
        <w:keepNext/>
        <w:keepLines/>
        <w:spacing w:after="0"/>
      </w:pPr>
      <w:r>
        <w:t>Nepal</w:t>
      </w:r>
    </w:p>
    <w:p>
      <w:pPr>
        <w:pStyle w:val="itsentry"/>
        <w:keepNext/>
        <w:keepLines/>
        <w:spacing w:after="0"/>
      </w:pPr>
      <w:r>
        <w:t>Thapa, Surendra</w:t>
      </w:r>
      <w:r>
        <w:t xml:space="preserve"> - </w:t>
      </w:r>
      <w:r>
        <w:rPr>
          <w:color w:val="000000" w:themeColor="hyperlink"/>
          <w:u w:val="single"/>
        </w:rPr>
        <w:hyperlink r:id="rId36">
          <w:r>
            <w:rPr/>
            <w:t>A/C.1/72/PV.25</w:t>
          </w:r>
        </w:hyperlink>
      </w:r>
    </w:p>
    <w:p>
      <w:pPr>
        <w:pStyle w:val="itssubhead"/>
        <w:keepNext/>
        <w:keepLines/>
        <w:spacing w:after="0"/>
      </w:pPr>
      <w:r>
        <w:t>France</w:t>
      </w:r>
    </w:p>
    <w:p>
      <w:pPr>
        <w:pStyle w:val="itsentry"/>
        <w:keepNext/>
        <w:keepLines/>
        <w:spacing w:after="0"/>
      </w:pPr>
      <w:r>
        <w:t>Weisz, Benjamin</w:t>
      </w:r>
      <w:r>
        <w:t xml:space="preserve"> - </w:t>
      </w:r>
      <w:r>
        <w:rPr>
          <w:color w:val="000000" w:themeColor="hyperlink"/>
          <w:u w:val="single"/>
        </w:rPr>
        <w:hyperlink r:id="rId38">
          <w:r>
            <w:rPr/>
            <w:t>A/C.1/72/PV.26</w:t>
          </w:r>
        </w:hyperlink>
      </w:r>
    </w:p>
    <w:p>
      <w:pPr>
        <w:pStyle w:val="itsentry"/>
        <w:keepNext/>
        <w:keepLines/>
        <w:spacing w:after="0"/>
      </w:pPr>
      <w:r>
        <w:t>Guitton, Alice</w:t>
      </w:r>
      <w:r>
        <w:t xml:space="preserve"> - </w:t>
      </w:r>
      <w:r>
        <w:rPr>
          <w:color w:val="000000" w:themeColor="hyperlink"/>
          <w:u w:val="single"/>
        </w:rPr>
        <w:hyperlink r:id="rId35">
          <w:r>
            <w:rPr/>
            <w:t>A/C.1/72/PV.16</w:t>
          </w:r>
        </w:hyperlink>
      </w:r>
    </w:p>
    <w:p>
      <w:pPr>
        <w:pStyle w:val="itssubhead"/>
        <w:keepNext/>
        <w:keepLines/>
        <w:spacing w:after="0"/>
      </w:pPr>
      <w:r>
        <w:t>Mexico</w:t>
      </w:r>
    </w:p>
    <w:p>
      <w:pPr>
        <w:pStyle w:val="itsentry"/>
        <w:keepNext/>
        <w:keepLines/>
        <w:spacing w:after="0"/>
      </w:pPr>
      <w:r>
        <w:t>García Guiza, Claudia Yuriria</w:t>
      </w:r>
      <w:r>
        <w:t xml:space="preserve"> - </w:t>
      </w:r>
      <w:r>
        <w:rPr>
          <w:color w:val="000000" w:themeColor="hyperlink"/>
          <w:u w:val="single"/>
        </w:rPr>
        <w:hyperlink r:id="rId38">
          <w:r>
            <w:rPr/>
            <w:t>A/C.1/72/PV.26</w:t>
          </w:r>
        </w:hyperlink>
      </w:r>
    </w:p>
    <w:p>
      <w:pPr>
        <w:pStyle w:val="itssubhead"/>
        <w:keepNext/>
        <w:keepLines/>
        <w:spacing w:after="0"/>
      </w:pPr>
      <w:r>
        <w:t>Ukraine</w:t>
      </w:r>
    </w:p>
    <w:p>
      <w:pPr>
        <w:pStyle w:val="itsentry"/>
        <w:keepNext/>
        <w:keepLines/>
        <w:spacing w:after="0"/>
      </w:pPr>
      <w:r>
        <w:t>Bila, Kateryna</w:t>
      </w:r>
      <w:r>
        <w:t xml:space="preserve"> - </w:t>
      </w:r>
      <w:r>
        <w:rPr>
          <w:color w:val="000000" w:themeColor="hyperlink"/>
          <w:u w:val="single"/>
        </w:rPr>
        <w:hyperlink r:id="rId36">
          <w:r>
            <w:rPr/>
            <w:t>A/C.1/72/PV.25</w:t>
          </w:r>
        </w:hyperlink>
      </w:r>
    </w:p>
    <w:p>
      <w:pPr>
        <w:pStyle w:val="itssubhead"/>
        <w:keepNext/>
        <w:keepLines/>
        <w:spacing w:after="0"/>
      </w:pPr>
      <w:r>
        <w:t>Bangladesh</w:t>
      </w:r>
    </w:p>
    <w:p>
      <w:pPr>
        <w:pStyle w:val="itsentry"/>
        <w:keepNext/>
        <w:keepLines/>
        <w:spacing w:after="0"/>
      </w:pPr>
      <w:r>
        <w:t>Kazi, Faiyaz Murshid</w:t>
      </w:r>
      <w:r>
        <w:t xml:space="preserve"> - </w:t>
      </w:r>
      <w:r>
        <w:rPr>
          <w:color w:val="000000" w:themeColor="hyperlink"/>
          <w:u w:val="single"/>
        </w:rPr>
        <w:hyperlink r:id="rId35">
          <w:r>
            <w:rPr/>
            <w:t>A/C.1/72/PV.16</w:t>
          </w:r>
        </w:hyperlink>
      </w:r>
    </w:p>
    <w:p>
      <w:pPr>
        <w:pStyle w:val="itssubhead"/>
        <w:keepNext/>
        <w:keepLines/>
        <w:spacing w:after="0"/>
      </w:pPr>
      <w:r>
        <w:t>Belarus</w:t>
      </w:r>
    </w:p>
    <w:p>
      <w:pPr>
        <w:pStyle w:val="itsentry"/>
        <w:keepNext/>
        <w:keepLines/>
        <w:spacing w:after="0"/>
      </w:pPr>
      <w:r>
        <w:t>Tozik, Artsiom</w:t>
      </w:r>
      <w:r>
        <w:t xml:space="preserve"> - </w:t>
      </w:r>
      <w:r>
        <w:rPr>
          <w:color w:val="000000" w:themeColor="hyperlink"/>
          <w:u w:val="single"/>
        </w:rPr>
        <w:hyperlink r:id="rId36">
          <w:r>
            <w:rPr/>
            <w:t>A/C.1/72/PV.25</w:t>
          </w:r>
        </w:hyperlink>
      </w:r>
    </w:p>
    <w:p>
      <w:pPr>
        <w:pStyle w:val="itssubhead"/>
        <w:keepNext/>
        <w:keepLines/>
        <w:spacing w:after="0"/>
      </w:pPr>
      <w:r>
        <w:t>Republic of Korea</w:t>
      </w:r>
    </w:p>
    <w:p>
      <w:pPr>
        <w:pStyle w:val="itsentry"/>
        <w:keepNext/>
        <w:keepLines/>
        <w:spacing w:after="0"/>
      </w:pPr>
      <w:r>
        <w:t>Kim, In-chul</w:t>
      </w:r>
      <w:r>
        <w:t xml:space="preserve"> - </w:t>
      </w:r>
      <w:r>
        <w:rPr>
          <w:color w:val="000000" w:themeColor="hyperlink"/>
          <w:u w:val="single"/>
        </w:rPr>
        <w:hyperlink r:id="rId35">
          <w:r>
            <w:rPr/>
            <w:t>A/C.1/72/PV.16</w:t>
          </w:r>
        </w:hyperlink>
      </w:r>
    </w:p>
    <w:p>
      <w:pPr>
        <w:pStyle w:val="itssubhead"/>
        <w:keepNext/>
        <w:keepLines/>
        <w:spacing w:after="0"/>
      </w:pPr>
      <w:r>
        <w:t>Kazakhstan</w:t>
      </w:r>
    </w:p>
    <w:p>
      <w:pPr>
        <w:pStyle w:val="itsentry"/>
        <w:keepNext/>
        <w:keepLines/>
        <w:spacing w:after="0"/>
      </w:pPr>
      <w:r>
        <w:t>Kuatbekov, Yerzhan</w:t>
      </w:r>
      <w:r>
        <w:t xml:space="preserve"> - </w:t>
      </w:r>
      <w:r>
        <w:rPr>
          <w:color w:val="000000" w:themeColor="hyperlink"/>
          <w:u w:val="single"/>
        </w:rPr>
        <w:hyperlink r:id="rId35">
          <w:r>
            <w:rPr/>
            <w:t>A/C.1/72/PV.16</w:t>
          </w:r>
        </w:hyperlink>
      </w:r>
    </w:p>
    <w:p>
      <w:pPr>
        <w:pStyle w:val="itssubhead"/>
        <w:keepNext/>
        <w:keepLines/>
        <w:spacing w:after="0"/>
      </w:pPr>
      <w:r>
        <w:t>Organizatsiia Dogovora o kollektivnoi bezopasnosti</w:t>
      </w:r>
    </w:p>
    <w:p>
      <w:pPr>
        <w:pStyle w:val="itsentry"/>
        <w:keepNext/>
        <w:keepLines/>
        <w:spacing w:after="0"/>
      </w:pPr>
      <w:r>
        <w:t>Tozik, Artsiom (Belarus)</w:t>
      </w:r>
      <w:r>
        <w:t xml:space="preserve"> - </w:t>
      </w:r>
      <w:r>
        <w:rPr>
          <w:color w:val="000000" w:themeColor="hyperlink"/>
          <w:u w:val="single"/>
        </w:rPr>
        <w:hyperlink r:id="rId35">
          <w:r>
            <w:rPr/>
            <w:t>A/C.1/72/PV.16</w:t>
          </w:r>
        </w:hyperlink>
      </w:r>
    </w:p>
    <w:p>
      <w:pPr>
        <w:pStyle w:val="itssubhead"/>
        <w:keepNext/>
        <w:keepLines/>
        <w:spacing w:after="0"/>
      </w:pPr>
      <w:r>
        <w:t>India</w:t>
      </w:r>
    </w:p>
    <w:p>
      <w:pPr>
        <w:pStyle w:val="itsentry"/>
        <w:keepNext/>
        <w:keepLines/>
        <w:spacing w:after="0"/>
      </w:pPr>
      <w:r>
        <w:t>Bhandari, Rachita</w:t>
      </w:r>
      <w:r>
        <w:t xml:space="preserve"> - </w:t>
      </w:r>
      <w:r>
        <w:rPr>
          <w:color w:val="000000" w:themeColor="hyperlink"/>
          <w:u w:val="single"/>
        </w:rPr>
        <w:hyperlink r:id="rId38">
          <w:r>
            <w:rPr/>
            <w:t>A/C.1/72/PV.26</w:t>
          </w:r>
        </w:hyperlink>
      </w:r>
    </w:p>
    <w:p>
      <w:pPr>
        <w:pStyle w:val="itssubhead"/>
        <w:keepNext/>
        <w:keepLines/>
        <w:spacing w:after="0"/>
      </w:pPr>
      <w:r>
        <w:t>Iran (Islamic Republic of)</w:t>
      </w:r>
    </w:p>
    <w:p>
      <w:pPr>
        <w:pStyle w:val="itsentry"/>
        <w:keepNext/>
        <w:keepLines/>
        <w:spacing w:after="0"/>
      </w:pPr>
      <w:r>
        <w:t>Al-Habib, Eshagh</w:t>
      </w:r>
      <w:r>
        <w:t xml:space="preserve"> - </w:t>
      </w:r>
      <w:r>
        <w:rPr>
          <w:color w:val="000000" w:themeColor="hyperlink"/>
          <w:u w:val="single"/>
        </w:rPr>
        <w:hyperlink r:id="rId36">
          <w:r>
            <w:rPr/>
            <w:t>A/C.1/72/PV.25</w:t>
          </w:r>
        </w:hyperlink>
      </w:r>
    </w:p>
    <w:p>
      <w:pPr>
        <w:pStyle w:val="itsentry"/>
        <w:keepNext/>
        <w:keepLines/>
        <w:spacing w:after="0"/>
      </w:pPr>
      <w:r>
        <w:t>Azadi, Nabi</w:t>
      </w:r>
      <w:r>
        <w:t xml:space="preserve"> - </w:t>
      </w:r>
      <w:r>
        <w:rPr>
          <w:color w:val="000000" w:themeColor="hyperlink"/>
          <w:u w:val="single"/>
        </w:rPr>
        <w:hyperlink r:id="rId35">
          <w:r>
            <w:rPr/>
            <w:t>A/C.1/72/PV.16</w:t>
          </w:r>
        </w:hyperlink>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p>
    <w:p>
      <w:pPr>
        <w:pStyle w:val="itssubhead"/>
        <w:keepNext/>
        <w:keepLines/>
        <w:spacing w:after="0"/>
      </w:pPr>
      <w:r>
        <w:t>Cuba</w:t>
      </w:r>
    </w:p>
    <w:p>
      <w:pPr>
        <w:pStyle w:val="itsentry"/>
        <w:keepNext/>
        <w:keepLines/>
        <w:spacing w:after="0"/>
      </w:pPr>
      <w:r>
        <w:t>Fernández Isla, Armando</w:t>
      </w:r>
      <w:r>
        <w:t xml:space="preserve"> - </w:t>
      </w:r>
      <w:r>
        <w:rPr>
          <w:color w:val="000000" w:themeColor="hyperlink"/>
          <w:u w:val="single"/>
        </w:rPr>
        <w:hyperlink r:id="rId36">
          <w:r>
            <w:rPr/>
            <w:t>A/C.1/72/PV.25</w:t>
          </w:r>
        </w:hyperlink>
      </w:r>
    </w:p>
    <w:p>
      <w:pPr>
        <w:pStyle w:val="itsentry"/>
        <w:keepNext/>
        <w:keepLines/>
        <w:spacing w:after="0"/>
      </w:pPr>
      <w:r>
        <w:t>Rodríguez Camejo, Anayansi</w:t>
      </w:r>
      <w:r>
        <w:t xml:space="preserve"> - </w:t>
      </w:r>
      <w:r>
        <w:rPr>
          <w:color w:val="000000" w:themeColor="hyperlink"/>
          <w:u w:val="single"/>
        </w:rPr>
        <w:hyperlink r:id="rId35">
          <w:r>
            <w:rPr/>
            <w:t>A/C.1/72/PV.16</w:t>
          </w:r>
        </w:hyperlink>
      </w:r>
    </w:p>
    <w:p>
      <w:pPr>
        <w:pStyle w:val="itssubhead"/>
        <w:keepNext/>
        <w:keepLines/>
        <w:spacing w:after="0"/>
      </w:pPr>
      <w:r>
        <w:t>China</w:t>
      </w:r>
    </w:p>
    <w:p>
      <w:pPr>
        <w:pStyle w:val="itsentry"/>
        <w:keepNext/>
        <w:keepLines/>
        <w:spacing w:after="0"/>
      </w:pPr>
      <w:r>
        <w:t>Sun, Lei</w:t>
      </w:r>
      <w:r>
        <w:t xml:space="preserve"> - </w:t>
      </w:r>
      <w:r>
        <w:rPr>
          <w:color w:val="000000" w:themeColor="hyperlink"/>
          <w:u w:val="single"/>
        </w:rPr>
        <w:hyperlink r:id="rId35">
          <w:r>
            <w:rPr/>
            <w:t>A/C.1/72/PV.16</w:t>
          </w:r>
        </w:hyperlink>
      </w:r>
    </w:p>
    <w:p>
      <w:pPr>
        <w:pStyle w:val="itssubhead"/>
        <w:keepNext/>
        <w:keepLines/>
        <w:spacing w:after="0"/>
      </w:pPr>
      <w:r>
        <w:t>Democratic People's Republic of Korea</w:t>
      </w:r>
    </w:p>
    <w:p>
      <w:pPr>
        <w:pStyle w:val="itsentry"/>
        <w:keepNext/>
        <w:keepLines/>
        <w:spacing w:after="0"/>
      </w:pPr>
      <w:r>
        <w:t>Kim, In Ryong</w:t>
      </w:r>
      <w:r>
        <w:t xml:space="preserve"> - </w:t>
      </w:r>
      <w:r>
        <w:rPr>
          <w:color w:val="000000" w:themeColor="hyperlink"/>
          <w:u w:val="single"/>
        </w:rPr>
        <w:hyperlink r:id="rId35">
          <w:r>
            <w:rPr/>
            <w:t>A/C.1/72/PV.16</w:t>
          </w:r>
        </w:hyperlink>
      </w:r>
    </w:p>
    <w:p>
      <w:pPr>
        <w:pStyle w:val="itsentry"/>
        <w:keepNext/>
        <w:keepLines/>
        <w:spacing w:after="0"/>
      </w:pPr>
      <w:r>
        <w:t>Ri, In Il</w:t>
      </w:r>
      <w:r>
        <w:t xml:space="preserve"> - </w:t>
      </w:r>
      <w:r>
        <w:rPr>
          <w:color w:val="000000" w:themeColor="hyperlink"/>
          <w:u w:val="single"/>
        </w:rPr>
        <w:hyperlink r:id="rId35">
          <w:r>
            <w:rPr/>
            <w:t>A/C.1/72/PV.16</w:t>
          </w:r>
        </w:hyperlink>
      </w:r>
    </w:p>
    <w:p>
      <w:pPr>
        <w:pStyle w:val="itssubhead"/>
        <w:keepNext/>
        <w:keepLines/>
        <w:spacing w:after="0"/>
      </w:pPr>
      <w:r>
        <w:t>United States</w:t>
      </w:r>
    </w:p>
    <w:p>
      <w:pPr>
        <w:pStyle w:val="itsentry"/>
        <w:keepNext/>
        <w:keepLines/>
        <w:spacing w:after="0"/>
      </w:pPr>
      <w:r>
        <w:t>Wood, Robert A.</w:t>
      </w:r>
      <w:r>
        <w:t xml:space="preserve"> - </w:t>
      </w:r>
      <w:r>
        <w:rPr>
          <w:color w:val="000000" w:themeColor="hyperlink"/>
          <w:u w:val="single"/>
        </w:rPr>
        <w:hyperlink r:id="rId36">
          <w:r>
            <w:rPr/>
            <w:t>A/C.1/72/PV.25</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35">
          <w:r>
            <w:rPr/>
            <w:t>A/C.1/72/PV.16</w:t>
          </w:r>
        </w:hyperlink>
      </w:r>
    </w:p>
    <w:p>
      <w:pPr>
        <w:pStyle w:val="itssubhead"/>
        <w:keepNext/>
        <w:keepLines/>
        <w:spacing w:after="0"/>
      </w:pPr>
      <w:r>
        <w:t>Australia</w:t>
      </w:r>
    </w:p>
    <w:p>
      <w:pPr>
        <w:pStyle w:val="itsentry"/>
        <w:keepNext/>
        <w:keepLines/>
        <w:spacing w:after="0"/>
      </w:pPr>
      <w:r>
        <w:t xml:space="preserve">Murray, Kevin </w:t>
      </w:r>
      <w:r>
        <w:t xml:space="preserve"> - </w:t>
      </w:r>
      <w:r>
        <w:rPr>
          <w:color w:val="000000" w:themeColor="hyperlink"/>
          <w:u w:val="single"/>
        </w:rPr>
        <w:hyperlink r:id="rId38">
          <w:r>
            <w:rPr/>
            <w:t>A/C.1/72/PV.26</w:t>
          </w:r>
        </w:hyperlink>
      </w:r>
    </w:p>
    <w:p>
      <w:pPr>
        <w:pStyle w:val="itsentry"/>
        <w:keepNext/>
        <w:keepLines/>
        <w:spacing w:after="0"/>
      </w:pPr>
      <w:r>
        <w:t>Hansen, Darren</w:t>
      </w:r>
      <w:r>
        <w:t xml:space="preserve"> - </w:t>
      </w:r>
      <w:r>
        <w:rPr>
          <w:color w:val="000000" w:themeColor="hyperlink"/>
          <w:u w:val="single"/>
        </w:rPr>
        <w:hyperlink r:id="rId35">
          <w:r>
            <w:rPr/>
            <w:t>A/C.1/72/PV.16</w:t>
          </w:r>
        </w:hyperlink>
      </w:r>
    </w:p>
    <w:p>
      <w:pPr>
        <w:pStyle w:val="itssubhead"/>
        <w:keepNext/>
        <w:keepLines/>
        <w:spacing w:after="0"/>
      </w:pPr>
      <w:r>
        <w:t>Algeria</w:t>
      </w:r>
    </w:p>
    <w:p>
      <w:pPr>
        <w:pStyle w:val="itsentry"/>
        <w:keepNext/>
        <w:keepLines/>
        <w:spacing w:after="0"/>
      </w:pPr>
      <w:r>
        <w:t>Abbani, Mustapha</w:t>
      </w:r>
      <w:r>
        <w:t xml:space="preserve"> - </w:t>
      </w:r>
      <w:r>
        <w:rPr>
          <w:color w:val="000000" w:themeColor="hyperlink"/>
          <w:u w:val="single"/>
        </w:rPr>
        <w:hyperlink r:id="rId35">
          <w:r>
            <w:rPr/>
            <w:t>A/C.1/72/PV.16</w:t>
          </w:r>
        </w:hyperlink>
      </w:r>
    </w:p>
    <w:p>
      <w:pPr>
        <w:pStyle w:val="itssubhead"/>
        <w:keepNext/>
        <w:keepLines/>
        <w:spacing w:after="0"/>
      </w:pPr>
      <w:r>
        <w:t>Russian Federation</w:t>
      </w:r>
    </w:p>
    <w:p>
      <w:pPr>
        <w:pStyle w:val="itsentry"/>
        <w:keepNext/>
        <w:keepLines/>
        <w:spacing w:after="0"/>
      </w:pPr>
      <w:r>
        <w:t>Ermakov, Vladimir I.</w:t>
      </w:r>
      <w:r>
        <w:t xml:space="preserve"> - </w:t>
      </w:r>
      <w:r>
        <w:rPr>
          <w:color w:val="000000" w:themeColor="hyperlink"/>
          <w:u w:val="single"/>
        </w:rPr>
        <w:hyperlink r:id="rId35">
          <w:r>
            <w:rPr/>
            <w:t>A/C.1/72/PV.16</w:t>
          </w:r>
        </w:hyperlink>
      </w:r>
      <w:r>
        <w:t xml:space="preserve">; </w:t>
      </w:r>
      <w:r>
        <w:rPr>
          <w:color w:val="000000" w:themeColor="hyperlink"/>
          <w:u w:val="single"/>
        </w:rPr>
        <w:hyperlink r:id="rId36">
          <w:r>
            <w:rPr/>
            <w:t>A/C.1/72/PV.25</w:t>
          </w:r>
        </w:hyperlink>
      </w:r>
    </w:p>
    <w:p>
      <w:pPr>
        <w:pStyle w:val="itssubhead"/>
        <w:keepNext/>
        <w:keepLines/>
        <w:spacing w:after="0"/>
      </w:pPr>
      <w:r>
        <w:t>Venezuela (Bolivarian Republic of)</w:t>
      </w:r>
    </w:p>
    <w:p>
      <w:pPr>
        <w:pStyle w:val="itsentry"/>
        <w:keepNext/>
        <w:keepLines/>
        <w:spacing w:after="0"/>
      </w:pPr>
      <w:r>
        <w:t>Méndez Graterol, Wilmer Alfonzo</w:t>
      </w:r>
      <w:r>
        <w:t xml:space="preserve"> - </w:t>
      </w:r>
      <w:r>
        <w:rPr>
          <w:color w:val="000000" w:themeColor="hyperlink"/>
          <w:u w:val="single"/>
        </w:rPr>
        <w:hyperlink r:id="rId35">
          <w:r>
            <w:rPr/>
            <w:t>A/C.1/72/PV.16</w:t>
          </w:r>
        </w:hyperlink>
      </w:r>
    </w:p>
    <w:p>
      <w:pPr>
        <w:pStyle w:val="itssubhead"/>
        <w:keepNext/>
        <w:keepLines/>
        <w:spacing w:after="0"/>
      </w:pPr>
      <w:r>
        <w:t>United Kingdom</w:t>
      </w:r>
    </w:p>
    <w:p>
      <w:pPr>
        <w:pStyle w:val="itsentry"/>
        <w:keepNext/>
        <w:keepLines/>
        <w:spacing w:after="0"/>
      </w:pPr>
      <w:r>
        <w:t>Cleobury, Simon</w:t>
      </w:r>
      <w:r>
        <w:t xml:space="preserve"> - </w:t>
      </w:r>
      <w:r>
        <w:rPr>
          <w:color w:val="000000" w:themeColor="hyperlink"/>
          <w:u w:val="single"/>
        </w:rPr>
        <w:hyperlink r:id="rId35">
          <w:r>
            <w:rPr/>
            <w:t>A/C.1/72/PV.16</w:t>
          </w:r>
        </w:hyperlink>
      </w:r>
    </w:p>
    <w:p>
      <w:pPr>
        <w:pStyle w:val="itssubhead"/>
        <w:keepNext/>
        <w:keepLines/>
        <w:spacing w:after="0"/>
      </w:pPr>
      <w:r>
        <w:t>Egypt</w:t>
      </w:r>
    </w:p>
    <w:p>
      <w:pPr>
        <w:pStyle w:val="itsentry"/>
        <w:keepNext/>
        <w:keepLines/>
        <w:spacing w:after="0"/>
      </w:pPr>
      <w:r>
        <w:t>Hassan, Bassem Yehia Hassan Kassem</w:t>
      </w:r>
      <w:r>
        <w:t xml:space="preserve"> - </w:t>
      </w:r>
      <w:r>
        <w:rPr>
          <w:color w:val="000000" w:themeColor="hyperlink"/>
          <w:u w:val="single"/>
        </w:rPr>
        <w:hyperlink r:id="rId35">
          <w:r>
            <w:rPr/>
            <w:t>A/C.1/72/PV.16</w:t>
          </w:r>
        </w:hyperlink>
      </w:r>
    </w:p>
    <w:p>
      <w:pPr>
        <w:pStyle w:val="itssubhead"/>
        <w:keepNext/>
        <w:keepLines/>
        <w:spacing w:after="0"/>
      </w:pPr>
      <w:r>
        <w:t>Pakistan</w:t>
      </w:r>
    </w:p>
    <w:p>
      <w:pPr>
        <w:pStyle w:val="itsentry"/>
        <w:keepNext/>
        <w:keepLines/>
        <w:spacing w:after="0"/>
      </w:pPr>
      <w:r>
        <w:t>Amil, Farukh</w:t>
      </w:r>
      <w:r>
        <w:t xml:space="preserve"> - </w:t>
      </w:r>
      <w:r>
        <w:rPr>
          <w:color w:val="000000" w:themeColor="hyperlink"/>
          <w:u w:val="single"/>
        </w:rPr>
        <w:hyperlink r:id="rId35">
          <w:r>
            <w:rPr/>
            <w:t>A/C.1/72/PV.16</w:t>
          </w:r>
        </w:hyperlink>
      </w:r>
    </w:p>
    <w:p>
      <w:pPr>
        <w:pStyle w:val="itssubhead"/>
        <w:keepNext/>
        <w:keepLines/>
        <w:spacing w:after="0"/>
      </w:pPr>
      <w:r>
        <w:t>Switzerland</w:t>
      </w:r>
    </w:p>
    <w:p>
      <w:pPr>
        <w:pStyle w:val="itsentry"/>
        <w:keepNext/>
        <w:keepLines/>
        <w:spacing w:after="0"/>
      </w:pPr>
      <w:r>
        <w:t>Masmejean, Laurent</w:t>
      </w:r>
      <w:r>
        <w:t xml:space="preserve"> - </w:t>
      </w:r>
      <w:r>
        <w:rPr>
          <w:color w:val="000000" w:themeColor="hyperlink"/>
          <w:u w:val="single"/>
        </w:rPr>
        <w:hyperlink r:id="rId36">
          <w:r>
            <w:rPr/>
            <w:t>A/C.1/72/PV.25</w:t>
          </w:r>
        </w:hyperlink>
      </w:r>
    </w:p>
    <w:p>
      <w:pPr>
        <w:pStyle w:val="itssubhead"/>
        <w:keepNext/>
        <w:keepLines/>
        <w:spacing w:after="0"/>
      </w:pPr>
      <w:r>
        <w:t>Indonesia</w:t>
      </w:r>
    </w:p>
    <w:p>
      <w:pPr>
        <w:pStyle w:val="itsentry"/>
        <w:keepNext/>
        <w:keepLines/>
        <w:spacing w:after="0"/>
      </w:pPr>
      <w:r>
        <w:t>Bektikusuma, Clemens Triaji</w:t>
      </w:r>
      <w:r>
        <w:t xml:space="preserve"> - </w:t>
      </w:r>
      <w:r>
        <w:rPr>
          <w:color w:val="000000" w:themeColor="hyperlink"/>
          <w:u w:val="single"/>
        </w:rPr>
        <w:hyperlink r:id="rId35">
          <w:r>
            <w:rPr/>
            <w:t>A/C.1/72/PV.16</w:t>
          </w:r>
        </w:hyperlink>
      </w:r>
      <w:r>
        <w:br/>
      </w:r>
    </w:p>
    <w:p>
      <w:pPr>
        <w:pStyle w:val="itshead"/>
        <w:keepNext/>
        <w:keepLines/>
      </w:pPr>
      <w:r>
        <w:t>WESTERN SAHARA QUESTION (Agenda Item 62)</w:t>
      </w:r>
    </w:p>
    <w:p>
      <w:pPr>
        <w:pStyle w:val="itssubhead"/>
        <w:keepNext/>
        <w:keepLines/>
        <w:spacing w:after="0"/>
      </w:pPr>
      <w:r>
        <w:t>Angola</w:t>
      </w:r>
    </w:p>
    <w:p>
      <w:pPr>
        <w:pStyle w:val="itsentry"/>
        <w:keepNext/>
        <w:keepLines/>
        <w:spacing w:after="0"/>
      </w:pPr>
      <w:r>
        <w:t>Martins, Ismael Abraão Gaspar</w:t>
      </w:r>
      <w:r>
        <w:t xml:space="preserve"> - </w:t>
      </w:r>
      <w:r>
        <w:rPr>
          <w:color w:val="000000" w:themeColor="hyperlink"/>
          <w:u w:val="single"/>
        </w:rPr>
        <w:hyperlink r:id="rId86">
          <w:r>
            <w:rPr/>
            <w:t>A/C.4/72/SR.8</w:t>
          </w:r>
        </w:hyperlink>
      </w:r>
    </w:p>
    <w:p>
      <w:pPr>
        <w:pStyle w:val="itssubhead"/>
        <w:keepNext/>
        <w:keepLines/>
        <w:spacing w:after="0"/>
      </w:pPr>
      <w:r>
        <w:t>Not Forgotten International (Organization)</w:t>
      </w:r>
    </w:p>
    <w:p>
      <w:pPr>
        <w:pStyle w:val="itsentry"/>
        <w:keepNext/>
        <w:keepLines/>
        <w:spacing w:after="0"/>
      </w:pPr>
      <w:r>
        <w:t>Lenz, Janet</w:t>
      </w:r>
      <w:r>
        <w:t xml:space="preserve"> - </w:t>
      </w:r>
      <w:r>
        <w:rPr>
          <w:color w:val="000000" w:themeColor="hyperlink"/>
          <w:u w:val="single"/>
        </w:rPr>
        <w:hyperlink r:id="rId112">
          <w:r>
            <w:rPr/>
            <w:t>A/C.4/72/SR.4</w:t>
          </w:r>
        </w:hyperlink>
      </w:r>
    </w:p>
    <w:p>
      <w:pPr>
        <w:pStyle w:val="itssubhead"/>
        <w:keepNext/>
        <w:keepLines/>
        <w:spacing w:after="0"/>
      </w:pPr>
      <w:r>
        <w:t>Uganda</w:t>
      </w:r>
    </w:p>
    <w:p>
      <w:pPr>
        <w:pStyle w:val="itsentry"/>
        <w:keepNext/>
        <w:keepLines/>
        <w:spacing w:after="0"/>
      </w:pPr>
      <w:r>
        <w:t>Nyago, Kintu</w:t>
      </w:r>
      <w:r>
        <w:t xml:space="preserve"> - </w:t>
      </w:r>
      <w:r>
        <w:rPr>
          <w:color w:val="000000" w:themeColor="hyperlink"/>
          <w:u w:val="single"/>
        </w:rPr>
        <w:hyperlink r:id="rId87">
          <w:r>
            <w:rPr/>
            <w:t>A/C.4/72/SR.6</w:t>
          </w:r>
        </w:hyperlink>
      </w:r>
    </w:p>
    <w:p>
      <w:pPr>
        <w:pStyle w:val="itssubhead"/>
        <w:keepNext/>
        <w:keepLines/>
        <w:spacing w:after="0"/>
      </w:pPr>
      <w:r>
        <w:t>Capitol Hill Prayer Partners (Organization : United States)</w:t>
      </w:r>
    </w:p>
    <w:p>
      <w:pPr>
        <w:pStyle w:val="itsentry"/>
        <w:keepNext/>
        <w:keepLines/>
        <w:spacing w:after="0"/>
      </w:pPr>
      <w:r>
        <w:t>Eads, Carroll</w:t>
      </w:r>
      <w:r>
        <w:t xml:space="preserve"> - </w:t>
      </w:r>
      <w:r>
        <w:rPr>
          <w:color w:val="000000" w:themeColor="hyperlink"/>
          <w:u w:val="single"/>
        </w:rPr>
        <w:hyperlink r:id="rId112">
          <w:r>
            <w:rPr/>
            <w:t>A/C.4/72/SR.4</w:t>
          </w:r>
        </w:hyperlink>
      </w:r>
    </w:p>
    <w:p>
      <w:pPr>
        <w:pStyle w:val="itssubhead"/>
        <w:keepNext/>
        <w:keepLines/>
        <w:spacing w:after="0"/>
      </w:pPr>
      <w:r>
        <w:t>American Association of Jurists</w:t>
      </w:r>
    </w:p>
    <w:p>
      <w:pPr>
        <w:pStyle w:val="itsentry"/>
        <w:keepNext/>
        <w:keepLines/>
        <w:spacing w:after="0"/>
      </w:pPr>
      <w:r>
        <w:t>Ramos, Vanessa</w:t>
      </w:r>
      <w:r>
        <w:t xml:space="preserve"> - </w:t>
      </w:r>
      <w:r>
        <w:rPr>
          <w:color w:val="000000" w:themeColor="hyperlink"/>
          <w:u w:val="single"/>
        </w:rPr>
        <w:hyperlink r:id="rId251">
          <w:r>
            <w:rPr/>
            <w:t>A/C.4/72/SR.5</w:t>
          </w:r>
        </w:hyperlink>
      </w:r>
    </w:p>
    <w:p>
      <w:pPr>
        <w:pStyle w:val="itssubhead"/>
        <w:keepNext/>
        <w:keepLines/>
        <w:spacing w:after="0"/>
      </w:pPr>
      <w:r>
        <w:t>Friends Solidarity of West Sahara in Timor-Leste</w:t>
      </w:r>
    </w:p>
    <w:p>
      <w:pPr>
        <w:pStyle w:val="itsentry"/>
        <w:keepNext/>
        <w:keepLines/>
        <w:spacing w:after="0"/>
      </w:pPr>
      <w:r>
        <w:t>Dos Santos, Nazario Jap</w:t>
      </w:r>
      <w:r>
        <w:t xml:space="preserve"> - </w:t>
      </w:r>
      <w:r>
        <w:rPr>
          <w:color w:val="000000" w:themeColor="hyperlink"/>
          <w:u w:val="single"/>
        </w:rPr>
        <w:hyperlink r:id="rId251">
          <w:r>
            <w:rPr/>
            <w:t>A/C.4/72/SR.5</w:t>
          </w:r>
        </w:hyperlink>
      </w:r>
    </w:p>
    <w:p>
      <w:pPr>
        <w:pStyle w:val="itssubhead"/>
        <w:keepNext/>
        <w:keepLines/>
        <w:spacing w:after="0"/>
      </w:pPr>
      <w:r>
        <w:t>Youth Movement (Organization)</w:t>
      </w:r>
    </w:p>
    <w:p>
      <w:pPr>
        <w:pStyle w:val="itsentry"/>
        <w:keepNext/>
        <w:keepLines/>
        <w:spacing w:after="0"/>
      </w:pPr>
      <w:r>
        <w:t>Paciencia, Samuel</w:t>
      </w:r>
      <w:r>
        <w:t xml:space="preserve"> - </w:t>
      </w:r>
      <w:r>
        <w:rPr>
          <w:color w:val="000000" w:themeColor="hyperlink"/>
          <w:u w:val="single"/>
        </w:rPr>
        <w:hyperlink r:id="rId112">
          <w:r>
            <w:rPr/>
            <w:t>A/C.4/72/SR.4</w:t>
          </w:r>
        </w:hyperlink>
      </w:r>
    </w:p>
    <w:p>
      <w:pPr>
        <w:pStyle w:val="itssubhead"/>
        <w:keepNext/>
        <w:keepLines/>
        <w:spacing w:after="0"/>
      </w:pPr>
      <w:r>
        <w:t>Yemen</w:t>
      </w:r>
    </w:p>
    <w:p>
      <w:pPr>
        <w:pStyle w:val="itsentry"/>
        <w:keepNext/>
        <w:keepLines/>
        <w:spacing w:after="0"/>
      </w:pPr>
      <w:r>
        <w:t>Abdullah, Intisar Nasser Mohammed</w:t>
      </w:r>
      <w:r>
        <w:t xml:space="preserve"> - </w:t>
      </w:r>
      <w:r>
        <w:rPr>
          <w:color w:val="000000" w:themeColor="hyperlink"/>
          <w:u w:val="single"/>
        </w:rPr>
        <w:hyperlink r:id="rId87">
          <w:r>
            <w:rPr/>
            <w:t>A/C.4/72/SR.6</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86">
          <w:r>
            <w:rPr/>
            <w:t>A/C.4/72/SR.8</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85">
          <w:r>
            <w:rPr/>
            <w:t>A/C.4/72/SR.2</w:t>
          </w:r>
        </w:hyperlink>
      </w:r>
    </w:p>
    <w:p>
      <w:pPr>
        <w:pStyle w:val="itssubhead"/>
        <w:keepNext/>
        <w:keepLines/>
        <w:spacing w:after="0"/>
      </w:pPr>
      <w:r>
        <w:t>Saint Lucia</w:t>
      </w:r>
    </w:p>
    <w:p>
      <w:pPr>
        <w:pStyle w:val="itsentry"/>
        <w:keepNext/>
        <w:keepLines/>
        <w:spacing w:after="0"/>
      </w:pPr>
      <w:r>
        <w:t>Richardson, Cosmos</w:t>
      </w:r>
      <w:r>
        <w:t xml:space="preserve"> - </w:t>
      </w:r>
      <w:r>
        <w:rPr>
          <w:color w:val="000000" w:themeColor="hyperlink"/>
          <w:u w:val="single"/>
        </w:rPr>
        <w:hyperlink r:id="rId87">
          <w:r>
            <w:rPr/>
            <w:t>A/C.4/72/SR.6</w:t>
          </w:r>
        </w:hyperlink>
      </w:r>
    </w:p>
    <w:p>
      <w:pPr>
        <w:pStyle w:val="itssubhead"/>
        <w:keepNext/>
        <w:keepLines/>
        <w:spacing w:after="0"/>
      </w:pPr>
      <w:r>
        <w:t>Gabon</w:t>
      </w:r>
    </w:p>
    <w:p>
      <w:pPr>
        <w:pStyle w:val="itsentry"/>
        <w:keepNext/>
        <w:keepLines/>
        <w:spacing w:after="0"/>
      </w:pPr>
      <w:r>
        <w:t>Ngyema Ndong, Lilly Stella</w:t>
      </w:r>
      <w:r>
        <w:t xml:space="preserve"> - </w:t>
      </w:r>
      <w:r>
        <w:rPr>
          <w:color w:val="000000" w:themeColor="hyperlink"/>
          <w:u w:val="single"/>
        </w:rPr>
        <w:hyperlink r:id="rId87">
          <w:r>
            <w:rPr/>
            <w:t>A/C.4/72/SR.6</w:t>
          </w:r>
        </w:hyperlink>
      </w:r>
    </w:p>
    <w:p>
      <w:pPr>
        <w:pStyle w:val="itssubhead"/>
        <w:keepNext/>
        <w:keepLines/>
        <w:spacing w:after="0"/>
      </w:pPr>
      <w:r>
        <w:t>Bahrain</w:t>
      </w:r>
    </w:p>
    <w:p>
      <w:pPr>
        <w:pStyle w:val="itsentry"/>
        <w:keepNext/>
        <w:keepLines/>
        <w:spacing w:after="0"/>
      </w:pPr>
      <w:r>
        <w:t>Alswar, Mazen Aqeel Khalil Ebrahim</w:t>
      </w:r>
      <w:r>
        <w:t xml:space="preserve"> - </w:t>
      </w:r>
      <w:r>
        <w:rPr>
          <w:color w:val="000000" w:themeColor="hyperlink"/>
          <w:u w:val="single"/>
        </w:rPr>
        <w:hyperlink r:id="rId86">
          <w:r>
            <w:rPr/>
            <w:t>A/C.4/72/SR.8</w:t>
          </w:r>
        </w:hyperlink>
      </w:r>
    </w:p>
    <w:p>
      <w:pPr>
        <w:pStyle w:val="itssubhead"/>
        <w:keepNext/>
        <w:keepLines/>
        <w:spacing w:after="0"/>
      </w:pPr>
      <w:r>
        <w:t>Equatorial Guinea</w:t>
      </w:r>
    </w:p>
    <w:p>
      <w:pPr>
        <w:pStyle w:val="itsentry"/>
        <w:keepNext/>
        <w:keepLines/>
        <w:spacing w:after="0"/>
      </w:pPr>
      <w:r>
        <w:t>Ndong Mba, Anatolio</w:t>
      </w:r>
      <w:r>
        <w:t xml:space="preserve"> - </w:t>
      </w:r>
      <w:r>
        <w:rPr>
          <w:color w:val="000000" w:themeColor="hyperlink"/>
          <w:u w:val="single"/>
        </w:rPr>
        <w:hyperlink r:id="rId86">
          <w:r>
            <w:rPr/>
            <w:t>A/C.4/72/SR.8</w:t>
          </w:r>
        </w:hyperlink>
      </w:r>
    </w:p>
    <w:p>
      <w:pPr>
        <w:pStyle w:val="itssubhead"/>
        <w:keepNext/>
        <w:keepLines/>
        <w:spacing w:after="0"/>
      </w:pPr>
      <w:r>
        <w:t>Antioch Community Church</w:t>
      </w:r>
    </w:p>
    <w:p>
      <w:pPr>
        <w:pStyle w:val="itsentry"/>
        <w:keepNext/>
        <w:keepLines/>
        <w:spacing w:after="0"/>
      </w:pPr>
      <w:r>
        <w:t>Sams, Donna</w:t>
      </w:r>
      <w:r>
        <w:t xml:space="preserve"> - </w:t>
      </w:r>
      <w:r>
        <w:rPr>
          <w:color w:val="000000" w:themeColor="hyperlink"/>
          <w:u w:val="single"/>
        </w:rPr>
        <w:hyperlink r:id="rId112">
          <w:r>
            <w:rPr/>
            <w:t>A/C.4/72/SR.4</w:t>
          </w:r>
        </w:hyperlink>
      </w:r>
    </w:p>
    <w:p>
      <w:pPr>
        <w:pStyle w:val="itssubhead"/>
        <w:keepNext/>
        <w:keepLines/>
        <w:spacing w:after="0"/>
      </w:pPr>
      <w:r>
        <w:t>Sierra Leone</w:t>
      </w:r>
    </w:p>
    <w:p>
      <w:pPr>
        <w:pStyle w:val="itsentry"/>
        <w:keepNext/>
        <w:keepLines/>
        <w:spacing w:after="0"/>
      </w:pPr>
      <w:r>
        <w:t>Koroma, Amadu</w:t>
      </w:r>
      <w:r>
        <w:t xml:space="preserve"> - </w:t>
      </w:r>
      <w:r>
        <w:rPr>
          <w:color w:val="000000" w:themeColor="hyperlink"/>
          <w:u w:val="single"/>
        </w:rPr>
        <w:hyperlink r:id="rId87">
          <w:r>
            <w:rPr/>
            <w:t>A/C.4/72/SR.6</w:t>
          </w:r>
        </w:hyperlink>
      </w:r>
    </w:p>
    <w:p>
      <w:pPr>
        <w:pStyle w:val="itssubhead"/>
        <w:keepNext/>
        <w:keepLines/>
        <w:spacing w:after="0"/>
      </w:pPr>
      <w:r>
        <w:t>Family Protection (Organization)</w:t>
      </w:r>
    </w:p>
    <w:p>
      <w:pPr>
        <w:pStyle w:val="itsentry"/>
        <w:keepNext/>
        <w:keepLines/>
        <w:spacing w:after="0"/>
      </w:pPr>
      <w:r>
        <w:t>Bahaijoub, Jane</w:t>
      </w:r>
      <w:r>
        <w:t xml:space="preserve"> - </w:t>
      </w:r>
      <w:r>
        <w:rPr>
          <w:color w:val="000000" w:themeColor="hyperlink"/>
          <w:u w:val="single"/>
        </w:rPr>
        <w:hyperlink r:id="rId112">
          <w:r>
            <w:rPr/>
            <w:t>A/C.4/72/SR.4</w:t>
          </w:r>
        </w:hyperlink>
      </w:r>
    </w:p>
    <w:p>
      <w:pPr>
        <w:pStyle w:val="itssubhead"/>
        <w:keepNext/>
        <w:keepLines/>
        <w:spacing w:after="0"/>
      </w:pPr>
      <w:r>
        <w:t>Zimbabwe</w:t>
      </w:r>
    </w:p>
    <w:p>
      <w:pPr>
        <w:pStyle w:val="itsentry"/>
        <w:keepNext/>
        <w:keepLines/>
        <w:spacing w:after="0"/>
      </w:pPr>
      <w:r>
        <w:t>Kadyautumbe, Darlington Mashoko</w:t>
      </w:r>
      <w:r>
        <w:t xml:space="preserve"> - </w:t>
      </w:r>
      <w:r>
        <w:rPr>
          <w:color w:val="000000" w:themeColor="hyperlink"/>
          <w:u w:val="single"/>
        </w:rPr>
        <w:hyperlink r:id="rId347">
          <w:r>
            <w:rPr/>
            <w:t>A/C.4/72/SR.7</w:t>
          </w:r>
        </w:hyperlink>
      </w:r>
    </w:p>
    <w:p>
      <w:pPr>
        <w:pStyle w:val="itsentry"/>
        <w:keepNext/>
        <w:keepLines/>
        <w:spacing w:after="0"/>
      </w:pPr>
      <w:r>
        <w:t>Ntonga, Vusumuzi</w:t>
      </w:r>
      <w:r>
        <w:t xml:space="preserve"> - </w:t>
      </w:r>
      <w:r>
        <w:rPr>
          <w:color w:val="000000" w:themeColor="hyperlink"/>
          <w:u w:val="single"/>
        </w:rPr>
        <w:hyperlink r:id="rId87">
          <w:r>
            <w:rPr/>
            <w:t>A/C.4/72/SR.6</w:t>
          </w:r>
        </w:hyperlink>
      </w:r>
    </w:p>
    <w:p>
      <w:pPr>
        <w:pStyle w:val="itssubhead"/>
        <w:keepNext/>
        <w:keepLines/>
        <w:spacing w:after="0"/>
      </w:pPr>
      <w:r>
        <w:t>Kiribati</w:t>
      </w:r>
    </w:p>
    <w:p>
      <w:pPr>
        <w:pStyle w:val="itsentry"/>
        <w:keepNext/>
        <w:keepLines/>
        <w:spacing w:after="0"/>
      </w:pPr>
      <w:r>
        <w:t>Tito, Teburoro</w:t>
      </w:r>
      <w:r>
        <w:t xml:space="preserve"> - </w:t>
      </w:r>
      <w:r>
        <w:rPr>
          <w:color w:val="000000" w:themeColor="hyperlink"/>
          <w:u w:val="single"/>
        </w:rPr>
        <w:hyperlink r:id="rId86">
          <w:r>
            <w:rPr/>
            <w:t>A/C.4/72/SR.8</w:t>
          </w:r>
        </w:hyperlink>
      </w:r>
    </w:p>
    <w:p>
      <w:pPr>
        <w:pStyle w:val="itssubhead"/>
        <w:keepNext/>
        <w:keepLines/>
        <w:spacing w:after="0"/>
      </w:pPr>
      <w:r>
        <w:t>Italy. Parlamento. Intergroup of Friendship with the Sahrawi People</w:t>
      </w:r>
    </w:p>
    <w:p>
      <w:pPr>
        <w:pStyle w:val="itsentry"/>
        <w:keepNext/>
        <w:keepLines/>
        <w:spacing w:after="0"/>
      </w:pPr>
      <w:r>
        <w:t>Vaccari, Stefano</w:t>
      </w:r>
      <w:r>
        <w:t xml:space="preserve"> - </w:t>
      </w:r>
      <w:r>
        <w:rPr>
          <w:color w:val="000000" w:themeColor="hyperlink"/>
          <w:u w:val="single"/>
        </w:rPr>
        <w:hyperlink r:id="rId251">
          <w:r>
            <w:rPr/>
            <w:t>A/C.4/72/SR.5</w:t>
          </w:r>
        </w:hyperlink>
      </w:r>
    </w:p>
    <w:p>
      <w:pPr>
        <w:pStyle w:val="itssubhead"/>
        <w:keepNext/>
        <w:keepLines/>
        <w:spacing w:after="0"/>
      </w:pPr>
      <w:r>
        <w:t>Guinea</w:t>
      </w:r>
    </w:p>
    <w:p>
      <w:pPr>
        <w:pStyle w:val="itsentry"/>
        <w:keepNext/>
        <w:keepLines/>
        <w:spacing w:after="0"/>
      </w:pPr>
      <w:r>
        <w:t>Diallo, Mohamed Chérif</w:t>
      </w:r>
      <w:r>
        <w:t xml:space="preserve"> - </w:t>
      </w:r>
      <w:r>
        <w:rPr>
          <w:color w:val="000000" w:themeColor="hyperlink"/>
          <w:u w:val="single"/>
        </w:rPr>
        <w:hyperlink r:id="rId87">
          <w:r>
            <w:rPr/>
            <w:t>A/C.4/72/SR.6</w:t>
          </w:r>
        </w:hyperlink>
      </w:r>
    </w:p>
    <w:p>
      <w:pPr>
        <w:pStyle w:val="itssubhead"/>
        <w:keepNext/>
        <w:keepLines/>
        <w:spacing w:after="0"/>
      </w:pPr>
      <w:r>
        <w:t>Total News (Argentina)</w:t>
      </w:r>
    </w:p>
    <w:p>
      <w:pPr>
        <w:pStyle w:val="itsentry"/>
        <w:keepNext/>
        <w:keepLines/>
        <w:spacing w:after="0"/>
      </w:pPr>
      <w:r>
        <w:t xml:space="preserve">Romero, Daniel </w:t>
      </w:r>
      <w:r>
        <w:t xml:space="preserve"> - </w:t>
      </w:r>
      <w:r>
        <w:rPr>
          <w:color w:val="000000" w:themeColor="hyperlink"/>
          <w:u w:val="single"/>
        </w:rPr>
        <w:hyperlink r:id="rId251">
          <w:r>
            <w:rPr/>
            <w:t>A/C.4/72/SR.5</w:t>
          </w:r>
        </w:hyperlink>
      </w:r>
    </w:p>
    <w:p>
      <w:pPr>
        <w:pStyle w:val="itssubhead"/>
        <w:keepNext/>
        <w:keepLines/>
        <w:spacing w:after="0"/>
      </w:pPr>
      <w:r>
        <w:t>Gambia</w:t>
      </w:r>
    </w:p>
    <w:p>
      <w:pPr>
        <w:pStyle w:val="itsentry"/>
        <w:keepNext/>
        <w:keepLines/>
        <w:spacing w:after="0"/>
      </w:pPr>
      <w:r>
        <w:t>Badjie, Isatou</w:t>
      </w:r>
      <w:r>
        <w:t xml:space="preserve"> - </w:t>
      </w:r>
      <w:r>
        <w:rPr>
          <w:color w:val="000000" w:themeColor="hyperlink"/>
          <w:u w:val="single"/>
        </w:rPr>
        <w:hyperlink r:id="rId86">
          <w:r>
            <w:rPr/>
            <w:t>A/C.4/72/SR.8</w:t>
          </w:r>
        </w:hyperlink>
      </w:r>
    </w:p>
    <w:p>
      <w:pPr>
        <w:pStyle w:val="itssubhead"/>
        <w:keepNext/>
        <w:keepLines/>
        <w:spacing w:after="0"/>
      </w:pPr>
      <w:r>
        <w:t>Westminster College (Missouri)</w:t>
      </w:r>
    </w:p>
    <w:p>
      <w:pPr>
        <w:pStyle w:val="itsentry"/>
        <w:keepNext/>
        <w:keepLines/>
        <w:spacing w:after="0"/>
      </w:pPr>
      <w:r>
        <w:t>Abu Elula, Naveen</w:t>
      </w:r>
      <w:r>
        <w:t xml:space="preserve"> - </w:t>
      </w:r>
      <w:r>
        <w:rPr>
          <w:color w:val="000000" w:themeColor="hyperlink"/>
          <w:u w:val="single"/>
        </w:rPr>
        <w:hyperlink r:id="rId112">
          <w:r>
            <w:rPr/>
            <w:t>A/C.4/72/SR.4</w:t>
          </w:r>
        </w:hyperlink>
      </w:r>
    </w:p>
    <w:p>
      <w:pPr>
        <w:pStyle w:val="itssubhead"/>
        <w:keepNext/>
        <w:keepLines/>
        <w:spacing w:after="0"/>
      </w:pPr>
      <w:r>
        <w:t>Mozambique</w:t>
      </w:r>
    </w:p>
    <w:p>
      <w:pPr>
        <w:pStyle w:val="itsentry"/>
        <w:keepNext/>
        <w:keepLines/>
        <w:spacing w:after="0"/>
      </w:pPr>
      <w:r>
        <w:t>Costa, Carlos</w:t>
      </w:r>
      <w:r>
        <w:t xml:space="preserve"> - </w:t>
      </w:r>
      <w:r>
        <w:rPr>
          <w:color w:val="000000" w:themeColor="hyperlink"/>
          <w:u w:val="single"/>
        </w:rPr>
        <w:hyperlink r:id="rId87">
          <w:r>
            <w:rPr/>
            <w:t>A/C.4/72/SR.6</w:t>
          </w:r>
        </w:hyperlink>
      </w:r>
    </w:p>
    <w:p>
      <w:pPr>
        <w:pStyle w:val="itssubhead"/>
        <w:keepNext/>
        <w:keepLines/>
        <w:spacing w:after="0"/>
      </w:pPr>
      <w:r>
        <w:t>Botswana</w:t>
      </w:r>
    </w:p>
    <w:p>
      <w:pPr>
        <w:pStyle w:val="itsentry"/>
        <w:keepNext/>
        <w:keepLines/>
        <w:spacing w:after="0"/>
      </w:pPr>
      <w:r>
        <w:t>Sisa, Edgar</w:t>
      </w:r>
      <w:r>
        <w:t xml:space="preserve"> - </w:t>
      </w:r>
      <w:r>
        <w:rPr>
          <w:color w:val="000000" w:themeColor="hyperlink"/>
          <w:u w:val="single"/>
        </w:rPr>
        <w:hyperlink r:id="rId84">
          <w:r>
            <w:rPr/>
            <w:t>A/C.4/72/SR.9</w:t>
          </w:r>
        </w:hyperlink>
      </w:r>
    </w:p>
    <w:p>
      <w:pPr>
        <w:pStyle w:val="itssubhead"/>
        <w:keepNext/>
        <w:keepLines/>
        <w:spacing w:after="0"/>
      </w:pPr>
      <w:r>
        <w:t>Algeria</w:t>
      </w:r>
    </w:p>
    <w:p>
      <w:pPr>
        <w:pStyle w:val="itsentry"/>
        <w:keepNext/>
        <w:keepLines/>
        <w:spacing w:after="0"/>
      </w:pPr>
      <w:r>
        <w:t>Bessedik, Mohammed</w:t>
      </w:r>
      <w:r>
        <w:t xml:space="preserve"> - </w:t>
      </w:r>
      <w:r>
        <w:rPr>
          <w:color w:val="000000" w:themeColor="hyperlink"/>
          <w:u w:val="single"/>
        </w:rPr>
        <w:hyperlink r:id="rId251">
          <w:r>
            <w:rPr/>
            <w:t>A/C.4/72/SR.5</w:t>
          </w:r>
        </w:hyperlink>
      </w:r>
      <w:r>
        <w:t xml:space="preserve">; </w:t>
      </w:r>
      <w:r>
        <w:rPr>
          <w:color w:val="000000" w:themeColor="hyperlink"/>
          <w:u w:val="single"/>
        </w:rPr>
        <w:hyperlink r:id="rId347">
          <w:r>
            <w:rPr/>
            <w:t>A/C.4/72/SR.7</w:t>
          </w:r>
        </w:hyperlink>
      </w:r>
    </w:p>
    <w:p>
      <w:pPr>
        <w:pStyle w:val="itsentry"/>
        <w:keepNext/>
        <w:keepLines/>
        <w:spacing w:after="0"/>
      </w:pPr>
      <w:r>
        <w:t>Boukadoum, Sabri</w:t>
      </w:r>
      <w:r>
        <w:t xml:space="preserve"> - </w:t>
      </w:r>
      <w:r>
        <w:rPr>
          <w:color w:val="000000" w:themeColor="hyperlink"/>
          <w:u w:val="single"/>
        </w:rPr>
        <w:hyperlink r:id="rId84">
          <w:r>
            <w:rPr/>
            <w:t>A/C.4/72/SR.9</w:t>
          </w:r>
        </w:hyperlink>
      </w:r>
    </w:p>
    <w:p>
      <w:pPr>
        <w:pStyle w:val="itssubhead"/>
        <w:keepNext/>
        <w:keepLines/>
        <w:spacing w:after="0"/>
      </w:pPr>
      <w:r>
        <w:t>Trinidad and Tobago</w:t>
      </w:r>
    </w:p>
    <w:p>
      <w:pPr>
        <w:pStyle w:val="itsentry"/>
        <w:keepNext/>
        <w:keepLines/>
        <w:spacing w:after="0"/>
      </w:pPr>
      <w:r>
        <w:t>Beckles, Pennelope Althea</w:t>
      </w:r>
      <w:r>
        <w:t xml:space="preserve"> - </w:t>
      </w:r>
      <w:r>
        <w:rPr>
          <w:color w:val="000000" w:themeColor="hyperlink"/>
          <w:u w:val="single"/>
        </w:rPr>
        <w:hyperlink r:id="rId85">
          <w:r>
            <w:rPr/>
            <w:t>A/C.4/72/SR.2</w:t>
          </w:r>
        </w:hyperlink>
      </w:r>
    </w:p>
    <w:p>
      <w:pPr>
        <w:pStyle w:val="itssubhead"/>
        <w:keepNext/>
        <w:keepLines/>
        <w:spacing w:after="0"/>
      </w:pPr>
      <w:r>
        <w:t>Belize</w:t>
      </w:r>
    </w:p>
    <w:p>
      <w:pPr>
        <w:pStyle w:val="itsentry"/>
        <w:keepNext/>
        <w:keepLines/>
        <w:spacing w:after="0"/>
      </w:pPr>
      <w:r>
        <w:t>Young, Lois Michele</w:t>
      </w:r>
      <w:r>
        <w:t xml:space="preserve"> - </w:t>
      </w:r>
      <w:r>
        <w:rPr>
          <w:color w:val="000000" w:themeColor="hyperlink"/>
          <w:u w:val="single"/>
        </w:rPr>
        <w:hyperlink r:id="rId85">
          <w:r>
            <w:rPr/>
            <w:t>A/C.4/72/SR.2</w:t>
          </w:r>
        </w:hyperlink>
      </w:r>
    </w:p>
    <w:p>
      <w:pPr>
        <w:pStyle w:val="itssubhead"/>
        <w:keepNext/>
        <w:keepLines/>
        <w:spacing w:after="0"/>
      </w:pPr>
      <w:r>
        <w:t>Rehabilitación y Esperanza (Organization : Chile)</w:t>
      </w:r>
    </w:p>
    <w:p>
      <w:pPr>
        <w:pStyle w:val="itsentry"/>
        <w:keepNext/>
        <w:keepLines/>
        <w:spacing w:after="0"/>
      </w:pPr>
      <w:r>
        <w:t>Moraga Duque, Juan Carlos</w:t>
      </w:r>
      <w:r>
        <w:t xml:space="preserve"> - </w:t>
      </w:r>
      <w:r>
        <w:rPr>
          <w:color w:val="000000" w:themeColor="hyperlink"/>
          <w:u w:val="single"/>
        </w:rPr>
        <w:hyperlink r:id="rId347">
          <w:r>
            <w:rPr/>
            <w:t>A/C.4/72/SR.7</w:t>
          </w:r>
        </w:hyperlink>
      </w:r>
    </w:p>
    <w:p>
      <w:pPr>
        <w:pStyle w:val="itssubhead"/>
        <w:keepNext/>
        <w:keepLines/>
        <w:spacing w:after="0"/>
      </w:pPr>
      <w:r>
        <w:t>European Union</w:t>
      </w:r>
    </w:p>
    <w:p>
      <w:pPr>
        <w:pStyle w:val="itsentry"/>
        <w:keepNext/>
        <w:keepLines/>
        <w:spacing w:after="0"/>
      </w:pPr>
      <w:r>
        <w:t>Lind, Minna-Liina (Estonia)</w:t>
      </w:r>
      <w:r>
        <w:t xml:space="preserve"> - </w:t>
      </w:r>
      <w:r>
        <w:rPr>
          <w:color w:val="000000" w:themeColor="hyperlink"/>
          <w:u w:val="single"/>
        </w:rPr>
        <w:hyperlink r:id="rId84">
          <w:r>
            <w:rPr/>
            <w:t>A/C.4/72/SR.9</w:t>
          </w:r>
        </w:hyperlink>
      </w:r>
    </w:p>
    <w:p>
      <w:pPr>
        <w:pStyle w:val="itssubhead"/>
        <w:keepNext/>
        <w:keepLines/>
        <w:spacing w:after="0"/>
      </w:pPr>
      <w:r>
        <w:t>Kuwait</w:t>
      </w:r>
    </w:p>
    <w:p>
      <w:pPr>
        <w:pStyle w:val="itsentry"/>
        <w:keepNext/>
        <w:keepLines/>
        <w:spacing w:after="0"/>
      </w:pPr>
      <w:r>
        <w:t>Alsabah, Jawaher Ebraheem Duaij E.</w:t>
      </w:r>
      <w:r>
        <w:t xml:space="preserve"> - </w:t>
      </w:r>
      <w:r>
        <w:rPr>
          <w:color w:val="000000" w:themeColor="hyperlink"/>
          <w:u w:val="single"/>
        </w:rPr>
        <w:hyperlink r:id="rId86">
          <w:r>
            <w:rPr/>
            <w:t>A/C.4/72/SR.8</w:t>
          </w:r>
        </w:hyperlink>
      </w:r>
    </w:p>
    <w:p>
      <w:pPr>
        <w:pStyle w:val="itssubhead"/>
        <w:keepNext/>
        <w:keepLines/>
        <w:spacing w:after="0"/>
      </w:pPr>
      <w:r>
        <w:t>Cameroon</w:t>
      </w:r>
    </w:p>
    <w:p>
      <w:pPr>
        <w:pStyle w:val="itsentry"/>
        <w:keepNext/>
        <w:keepLines/>
        <w:spacing w:after="0"/>
      </w:pPr>
      <w:r>
        <w:t>Tommo Monthe, Michel</w:t>
      </w:r>
      <w:r>
        <w:t xml:space="preserve"> - </w:t>
      </w:r>
      <w:r>
        <w:rPr>
          <w:color w:val="000000" w:themeColor="hyperlink"/>
          <w:u w:val="single"/>
        </w:rPr>
        <w:hyperlink r:id="rId86">
          <w:r>
            <w:rPr/>
            <w:t>A/C.4/72/SR.8</w:t>
          </w:r>
        </w:hyperlink>
      </w:r>
    </w:p>
    <w:p>
      <w:pPr>
        <w:pStyle w:val="itssubhead"/>
        <w:keepNext/>
        <w:keepLines/>
        <w:spacing w:after="0"/>
      </w:pPr>
      <w:r>
        <w:t>Justice for Western Sahara</w:t>
      </w:r>
    </w:p>
    <w:p>
      <w:pPr>
        <w:pStyle w:val="itsentry"/>
        <w:keepNext/>
        <w:keepLines/>
        <w:spacing w:after="0"/>
      </w:pPr>
      <w:r>
        <w:t>Boaventura, Silvia</w:t>
      </w:r>
      <w:r>
        <w:t xml:space="preserve"> - </w:t>
      </w:r>
      <w:r>
        <w:rPr>
          <w:color w:val="000000" w:themeColor="hyperlink"/>
          <w:u w:val="single"/>
        </w:rPr>
        <w:hyperlink r:id="rId347">
          <w:r>
            <w:rPr/>
            <w:t>A/C.4/72/SR.7</w:t>
          </w:r>
        </w:hyperlink>
      </w:r>
    </w:p>
    <w:p>
      <w:pPr>
        <w:pStyle w:val="itssubhead"/>
        <w:keepNext/>
        <w:keepLines/>
        <w:spacing w:after="0"/>
      </w:pPr>
      <w:r>
        <w:t>Guyana</w:t>
      </w:r>
    </w:p>
    <w:p>
      <w:pPr>
        <w:pStyle w:val="itsentry"/>
        <w:keepNext/>
        <w:keepLines/>
        <w:spacing w:after="0"/>
      </w:pPr>
      <w:r>
        <w:t>Ten-Pow, Rudolph Michael</w:t>
      </w:r>
      <w:r>
        <w:t xml:space="preserve"> - </w:t>
      </w:r>
      <w:r>
        <w:rPr>
          <w:color w:val="000000" w:themeColor="hyperlink"/>
          <w:u w:val="single"/>
        </w:rPr>
        <w:hyperlink r:id="rId86">
          <w:r>
            <w:rPr/>
            <w:t>A/C.4/72/SR.8</w:t>
          </w:r>
        </w:hyperlink>
      </w:r>
    </w:p>
    <w:p>
      <w:pPr>
        <w:pStyle w:val="itssubhead"/>
        <w:keepNext/>
        <w:keepLines/>
        <w:spacing w:after="0"/>
      </w:pPr>
      <w:r>
        <w:t>Democratic Republic of the Congo</w:t>
      </w:r>
    </w:p>
    <w:p>
      <w:pPr>
        <w:pStyle w:val="itsentry"/>
        <w:keepNext/>
        <w:keepLines/>
        <w:spacing w:after="0"/>
      </w:pPr>
      <w:r>
        <w:t>Gata Mavita wa Lufuta, Ignace</w:t>
      </w:r>
      <w:r>
        <w:t xml:space="preserve"> - </w:t>
      </w:r>
      <w:r>
        <w:rPr>
          <w:color w:val="000000" w:themeColor="hyperlink"/>
          <w:u w:val="single"/>
        </w:rPr>
        <w:hyperlink r:id="rId86">
          <w:r>
            <w:rPr/>
            <w:t>A/C.4/72/SR.8</w:t>
          </w:r>
        </w:hyperlink>
      </w:r>
    </w:p>
    <w:p>
      <w:pPr>
        <w:pStyle w:val="itssubhead"/>
        <w:keepNext/>
        <w:keepLines/>
        <w:spacing w:after="0"/>
      </w:pPr>
      <w:r>
        <w:t>Nigeria</w:t>
      </w:r>
    </w:p>
    <w:p>
      <w:pPr>
        <w:pStyle w:val="itsentry"/>
        <w:keepNext/>
        <w:keepLines/>
        <w:spacing w:after="0"/>
      </w:pPr>
      <w:r>
        <w:t>Abdullahi, Hussein</w:t>
      </w:r>
      <w:r>
        <w:t xml:space="preserve"> - </w:t>
      </w:r>
      <w:r>
        <w:rPr>
          <w:color w:val="000000" w:themeColor="hyperlink"/>
          <w:u w:val="single"/>
        </w:rPr>
        <w:hyperlink r:id="rId87">
          <w:r>
            <w:rPr/>
            <w:t>A/C.4/72/SR.6</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85">
          <w:r>
            <w:rPr/>
            <w:t>A/C.4/72/SR.2</w:t>
          </w:r>
        </w:hyperlink>
      </w:r>
    </w:p>
    <w:p>
      <w:pPr>
        <w:pStyle w:val="itssubhead"/>
        <w:keepNext/>
        <w:keepLines/>
        <w:spacing w:after="0"/>
      </w:pPr>
      <w:r>
        <w:t>Going Organic Western Sahara</w:t>
      </w:r>
    </w:p>
    <w:p>
      <w:pPr>
        <w:pStyle w:val="itsentry"/>
        <w:keepNext/>
        <w:keepLines/>
        <w:spacing w:after="0"/>
      </w:pPr>
      <w:r>
        <w:t>Roa, Guido</w:t>
      </w:r>
      <w:r>
        <w:t xml:space="preserve"> - </w:t>
      </w:r>
      <w:r>
        <w:rPr>
          <w:color w:val="000000" w:themeColor="hyperlink"/>
          <w:u w:val="single"/>
        </w:rPr>
        <w:hyperlink r:id="rId251">
          <w:r>
            <w:rPr/>
            <w:t>A/C.4/72/SR.5</w:t>
          </w:r>
        </w:hyperlink>
      </w:r>
    </w:p>
    <w:p>
      <w:pPr>
        <w:pStyle w:val="itssubhead"/>
        <w:keepNext/>
        <w:keepLines/>
        <w:spacing w:after="0"/>
      </w:pPr>
      <w:r>
        <w:t>Algerian American Association</w:t>
      </w:r>
    </w:p>
    <w:p>
      <w:pPr>
        <w:pStyle w:val="itsentry"/>
        <w:keepNext/>
        <w:keepLines/>
        <w:spacing w:after="0"/>
      </w:pPr>
      <w:r>
        <w:t>Barkat, Karim Mustapha</w:t>
      </w:r>
      <w:r>
        <w:t xml:space="preserve"> - </w:t>
      </w:r>
      <w:r>
        <w:rPr>
          <w:color w:val="000000" w:themeColor="hyperlink"/>
          <w:u w:val="single"/>
        </w:rPr>
        <w:hyperlink r:id="rId251">
          <w:r>
            <w:rPr/>
            <w:t>A/C.4/72/SR.5</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87">
          <w:r>
            <w:rPr/>
            <w:t>A/C.4/72/SR.6</w:t>
          </w:r>
        </w:hyperlink>
      </w:r>
    </w:p>
    <w:p>
      <w:pPr>
        <w:pStyle w:val="itssubhead"/>
        <w:keepNext/>
        <w:keepLines/>
        <w:spacing w:after="0"/>
      </w:pPr>
      <w:r>
        <w:t>***</w:t>
      </w:r>
    </w:p>
    <w:p>
      <w:pPr>
        <w:pStyle w:val="itsentry"/>
        <w:keepNext/>
        <w:keepLines/>
        <w:spacing w:after="0"/>
      </w:pPr>
      <w:r>
        <w:t>Metton, Ingrid</w:t>
      </w:r>
      <w:r>
        <w:t xml:space="preserve"> - </w:t>
      </w:r>
      <w:r>
        <w:rPr>
          <w:color w:val="000000" w:themeColor="hyperlink"/>
          <w:u w:val="single"/>
        </w:rPr>
        <w:hyperlink r:id="rId251">
          <w:r>
            <w:rPr/>
            <w:t>A/C.4/72/SR.5</w:t>
          </w:r>
        </w:hyperlink>
      </w:r>
    </w:p>
    <w:p>
      <w:pPr>
        <w:pStyle w:val="itsentry"/>
        <w:keepNext/>
        <w:keepLines/>
        <w:spacing w:after="0"/>
      </w:pPr>
      <w:r>
        <w:t>Tamek, Rachid</w:t>
      </w:r>
      <w:r>
        <w:t xml:space="preserve"> - </w:t>
      </w:r>
      <w:r>
        <w:rPr>
          <w:color w:val="000000" w:themeColor="hyperlink"/>
          <w:u w:val="single"/>
        </w:rPr>
        <w:hyperlink r:id="rId347">
          <w:r>
            <w:rPr/>
            <w:t>A/C.4/72/SR.7</w:t>
          </w:r>
        </w:hyperlink>
      </w:r>
    </w:p>
    <w:p>
      <w:pPr>
        <w:pStyle w:val="itsentry"/>
        <w:keepNext/>
        <w:keepLines/>
        <w:spacing w:after="0"/>
      </w:pPr>
      <w:r>
        <w:t xml:space="preserve">Baba Dih, Ferat Ahmed </w:t>
      </w:r>
      <w:r>
        <w:t xml:space="preserve"> - </w:t>
      </w:r>
      <w:r>
        <w:rPr>
          <w:color w:val="000000" w:themeColor="hyperlink"/>
          <w:u w:val="single"/>
        </w:rPr>
        <w:hyperlink r:id="rId347">
          <w:r>
            <w:rPr/>
            <w:t>A/C.4/72/SR.7</w:t>
          </w:r>
        </w:hyperlink>
      </w:r>
    </w:p>
    <w:p>
      <w:pPr>
        <w:pStyle w:val="itsentry"/>
        <w:keepNext/>
        <w:keepLines/>
        <w:spacing w:after="0"/>
      </w:pPr>
      <w:r>
        <w:t>Postiglione, Alessio</w:t>
      </w:r>
      <w:r>
        <w:t xml:space="preserve"> - </w:t>
      </w:r>
      <w:r>
        <w:rPr>
          <w:color w:val="000000" w:themeColor="hyperlink"/>
          <w:u w:val="single"/>
        </w:rPr>
        <w:hyperlink r:id="rId251">
          <w:r>
            <w:rPr/>
            <w:t>A/C.4/72/SR.5</w:t>
          </w:r>
        </w:hyperlink>
      </w:r>
    </w:p>
    <w:p>
      <w:pPr>
        <w:pStyle w:val="itsentry"/>
        <w:keepNext/>
        <w:keepLines/>
        <w:spacing w:after="0"/>
      </w:pPr>
      <w:r>
        <w:t>Lakhrif, Ahmed</w:t>
      </w:r>
      <w:r>
        <w:t xml:space="preserve"> - </w:t>
      </w:r>
      <w:r>
        <w:rPr>
          <w:color w:val="000000" w:themeColor="hyperlink"/>
          <w:u w:val="single"/>
        </w:rPr>
        <w:hyperlink r:id="rId251">
          <w:r>
            <w:rPr/>
            <w:t>A/C.4/72/SR.5</w:t>
          </w:r>
        </w:hyperlink>
      </w:r>
    </w:p>
    <w:p>
      <w:pPr>
        <w:pStyle w:val="itsentry"/>
        <w:keepNext/>
        <w:keepLines/>
        <w:spacing w:after="0"/>
      </w:pPr>
      <w:r>
        <w:t>Salma, Nagla Mohamedlamin</w:t>
      </w:r>
      <w:r>
        <w:t xml:space="preserve"> - </w:t>
      </w:r>
      <w:r>
        <w:rPr>
          <w:color w:val="000000" w:themeColor="hyperlink"/>
          <w:u w:val="single"/>
        </w:rPr>
        <w:hyperlink r:id="rId347">
          <w:r>
            <w:rPr/>
            <w:t>A/C.4/72/SR.7</w:t>
          </w:r>
        </w:hyperlink>
      </w:r>
    </w:p>
    <w:p>
      <w:pPr>
        <w:pStyle w:val="itsentry"/>
        <w:keepNext/>
        <w:keepLines/>
        <w:spacing w:after="0"/>
      </w:pPr>
      <w:r>
        <w:t xml:space="preserve">Lygeros, Nykaky </w:t>
      </w:r>
      <w:r>
        <w:t xml:space="preserve"> - </w:t>
      </w:r>
      <w:r>
        <w:rPr>
          <w:color w:val="000000" w:themeColor="hyperlink"/>
          <w:u w:val="single"/>
        </w:rPr>
        <w:hyperlink r:id="rId251">
          <w:r>
            <w:rPr/>
            <w:t>A/C.4/72/SR.5</w:t>
          </w:r>
        </w:hyperlink>
      </w:r>
    </w:p>
    <w:p>
      <w:pPr>
        <w:pStyle w:val="itsentry"/>
        <w:keepNext/>
        <w:keepLines/>
        <w:spacing w:after="0"/>
      </w:pPr>
      <w:r>
        <w:t>Jamison, Brian</w:t>
      </w:r>
      <w:r>
        <w:t xml:space="preserve"> - </w:t>
      </w:r>
      <w:r>
        <w:rPr>
          <w:color w:val="000000" w:themeColor="hyperlink"/>
          <w:u w:val="single"/>
        </w:rPr>
        <w:hyperlink r:id="rId112">
          <w:r>
            <w:rPr/>
            <w:t>A/C.4/72/SR.4</w:t>
          </w:r>
        </w:hyperlink>
      </w:r>
    </w:p>
    <w:p>
      <w:pPr>
        <w:pStyle w:val="itsentry"/>
        <w:keepNext/>
        <w:keepLines/>
        <w:spacing w:after="0"/>
      </w:pPr>
      <w:r>
        <w:t>Thomas, Katlyn</w:t>
      </w:r>
      <w:r>
        <w:t xml:space="preserve"> - </w:t>
      </w:r>
      <w:r>
        <w:rPr>
          <w:color w:val="000000" w:themeColor="hyperlink"/>
          <w:u w:val="single"/>
        </w:rPr>
        <w:hyperlink r:id="rId112">
          <w:r>
            <w:rPr/>
            <w:t>A/C.4/72/SR.4</w:t>
          </w:r>
        </w:hyperlink>
      </w:r>
    </w:p>
    <w:p>
      <w:pPr>
        <w:pStyle w:val="itsentry"/>
        <w:keepNext/>
        <w:keepLines/>
        <w:spacing w:after="0"/>
      </w:pPr>
      <w:r>
        <w:t>Chávez Cossío, Martha</w:t>
      </w:r>
      <w:r>
        <w:t xml:space="preserve"> - </w:t>
      </w:r>
      <w:r>
        <w:rPr>
          <w:color w:val="000000" w:themeColor="hyperlink"/>
          <w:u w:val="single"/>
        </w:rPr>
        <w:hyperlink r:id="rId251">
          <w:r>
            <w:rPr/>
            <w:t>A/C.4/72/SR.5</w:t>
          </w:r>
        </w:hyperlink>
      </w:r>
    </w:p>
    <w:p>
      <w:pPr>
        <w:pStyle w:val="itsentry"/>
        <w:keepNext/>
        <w:keepLines/>
        <w:spacing w:after="0"/>
      </w:pPr>
      <w:r>
        <w:t>Rabbou, Chibata Mrabbih</w:t>
      </w:r>
      <w:r>
        <w:t xml:space="preserve"> - </w:t>
      </w:r>
      <w:r>
        <w:rPr>
          <w:color w:val="000000" w:themeColor="hyperlink"/>
          <w:u w:val="single"/>
        </w:rPr>
        <w:hyperlink r:id="rId251">
          <w:r>
            <w:rPr/>
            <w:t>A/C.4/72/SR.5</w:t>
          </w:r>
        </w:hyperlink>
      </w:r>
    </w:p>
    <w:p>
      <w:pPr>
        <w:pStyle w:val="itsentry"/>
        <w:keepNext/>
        <w:keepLines/>
        <w:spacing w:after="0"/>
      </w:pPr>
      <w:r>
        <w:t>Jensen, Erik</w:t>
      </w:r>
      <w:r>
        <w:t xml:space="preserve"> - </w:t>
      </w:r>
      <w:r>
        <w:rPr>
          <w:color w:val="000000" w:themeColor="hyperlink"/>
          <w:u w:val="single"/>
        </w:rPr>
        <w:hyperlink r:id="rId251">
          <w:r>
            <w:rPr/>
            <w:t>A/C.4/72/SR.5</w:t>
          </w:r>
        </w:hyperlink>
      </w:r>
    </w:p>
    <w:p>
      <w:pPr>
        <w:pStyle w:val="itsentry"/>
        <w:keepNext/>
        <w:keepLines/>
        <w:spacing w:after="0"/>
      </w:pPr>
      <w:r>
        <w:t>El Ouali, Zine El Aabidine</w:t>
      </w:r>
      <w:r>
        <w:t xml:space="preserve"> - </w:t>
      </w:r>
      <w:r>
        <w:rPr>
          <w:color w:val="000000" w:themeColor="hyperlink"/>
          <w:u w:val="single"/>
        </w:rPr>
        <w:hyperlink r:id="rId251">
          <w:r>
            <w:rPr/>
            <w:t>A/C.4/72/SR.5</w:t>
          </w:r>
        </w:hyperlink>
      </w:r>
    </w:p>
    <w:p>
      <w:pPr>
        <w:pStyle w:val="itsentry"/>
        <w:keepNext/>
        <w:keepLines/>
        <w:spacing w:after="0"/>
      </w:pPr>
      <w:r>
        <w:t>Bazaid, Kamal</w:t>
      </w:r>
      <w:r>
        <w:t xml:space="preserve"> - </w:t>
      </w:r>
      <w:r>
        <w:rPr>
          <w:color w:val="000000" w:themeColor="hyperlink"/>
          <w:u w:val="single"/>
        </w:rPr>
        <w:hyperlink r:id="rId251">
          <w:r>
            <w:rPr/>
            <w:t>A/C.4/72/SR.5</w:t>
          </w:r>
        </w:hyperlink>
      </w:r>
    </w:p>
    <w:p>
      <w:pPr>
        <w:pStyle w:val="itsentry"/>
        <w:keepNext/>
        <w:keepLines/>
        <w:spacing w:after="0"/>
      </w:pPr>
      <w:r>
        <w:t>Njapau, Grace</w:t>
      </w:r>
      <w:r>
        <w:t xml:space="preserve"> - </w:t>
      </w:r>
      <w:r>
        <w:rPr>
          <w:color w:val="000000" w:themeColor="hyperlink"/>
          <w:u w:val="single"/>
        </w:rPr>
        <w:hyperlink r:id="rId112">
          <w:r>
            <w:rPr/>
            <w:t>A/C.4/72/SR.4</w:t>
          </w:r>
        </w:hyperlink>
      </w:r>
    </w:p>
    <w:p>
      <w:pPr>
        <w:pStyle w:val="itsentry"/>
        <w:keepNext/>
        <w:keepLines/>
        <w:spacing w:after="0"/>
      </w:pPr>
      <w:r>
        <w:t xml:space="preserve">Mohamed, Abd Erahman </w:t>
      </w:r>
      <w:r>
        <w:t xml:space="preserve"> - </w:t>
      </w:r>
      <w:r>
        <w:rPr>
          <w:color w:val="000000" w:themeColor="hyperlink"/>
          <w:u w:val="single"/>
        </w:rPr>
        <w:hyperlink r:id="rId251">
          <w:r>
            <w:rPr/>
            <w:t>A/C.4/72/SR.5</w:t>
          </w:r>
        </w:hyperlink>
      </w:r>
    </w:p>
    <w:p>
      <w:pPr>
        <w:pStyle w:val="itsentry"/>
        <w:keepNext/>
        <w:keepLines/>
        <w:spacing w:after="0"/>
      </w:pPr>
      <w:r>
        <w:t>Arkoukou, Mohamed Ali</w:t>
      </w:r>
      <w:r>
        <w:t xml:space="preserve"> - </w:t>
      </w:r>
      <w:r>
        <w:rPr>
          <w:color w:val="000000" w:themeColor="hyperlink"/>
          <w:u w:val="single"/>
        </w:rPr>
        <w:hyperlink r:id="rId112">
          <w:r>
            <w:rPr/>
            <w:t>A/C.4/72/SR.4</w:t>
          </w:r>
        </w:hyperlink>
      </w:r>
    </w:p>
    <w:p>
      <w:pPr>
        <w:pStyle w:val="itsentry"/>
        <w:keepNext/>
        <w:keepLines/>
        <w:spacing w:after="0"/>
      </w:pPr>
      <w:r>
        <w:t>Rosemarine, Andrew M.</w:t>
      </w:r>
      <w:r>
        <w:t xml:space="preserve"> - </w:t>
      </w:r>
      <w:r>
        <w:rPr>
          <w:color w:val="000000" w:themeColor="hyperlink"/>
          <w:u w:val="single"/>
        </w:rPr>
        <w:hyperlink r:id="rId112">
          <w:r>
            <w:rPr/>
            <w:t>A/C.4/72/SR.4</w:t>
          </w:r>
        </w:hyperlink>
      </w:r>
    </w:p>
    <w:p>
      <w:pPr>
        <w:pStyle w:val="itsentry"/>
        <w:keepNext/>
        <w:keepLines/>
        <w:spacing w:after="0"/>
      </w:pPr>
      <w:r>
        <w:t>Basinet, Cynthia</w:t>
      </w:r>
      <w:r>
        <w:t xml:space="preserve"> - </w:t>
      </w:r>
      <w:r>
        <w:rPr>
          <w:color w:val="000000" w:themeColor="hyperlink"/>
          <w:u w:val="single"/>
        </w:rPr>
        <w:hyperlink r:id="rId112">
          <w:r>
            <w:rPr/>
            <w:t>A/C.4/72/SR.4</w:t>
          </w:r>
        </w:hyperlink>
      </w:r>
    </w:p>
    <w:p>
      <w:pPr>
        <w:pStyle w:val="itsentry"/>
        <w:keepNext/>
        <w:keepLines/>
        <w:spacing w:after="0"/>
      </w:pPr>
      <w:r>
        <w:t>Ouled, Olfa</w:t>
      </w:r>
      <w:r>
        <w:t xml:space="preserve"> - </w:t>
      </w:r>
      <w:r>
        <w:rPr>
          <w:color w:val="000000" w:themeColor="hyperlink"/>
          <w:u w:val="single"/>
        </w:rPr>
        <w:hyperlink r:id="rId112">
          <w:r>
            <w:rPr/>
            <w:t>A/C.4/72/SR.4</w:t>
          </w:r>
        </w:hyperlink>
      </w:r>
    </w:p>
    <w:p>
      <w:pPr>
        <w:pStyle w:val="itsentry"/>
        <w:keepNext/>
        <w:keepLines/>
        <w:spacing w:after="0"/>
      </w:pPr>
      <w:r>
        <w:t>Sánchez Álvarez-Castellanos, Gonzalo</w:t>
      </w:r>
      <w:r>
        <w:t xml:space="preserve"> - </w:t>
      </w:r>
      <w:r>
        <w:rPr>
          <w:color w:val="000000" w:themeColor="hyperlink"/>
          <w:u w:val="single"/>
        </w:rPr>
        <w:hyperlink r:id="rId251">
          <w:r>
            <w:rPr/>
            <w:t>A/C.4/72/SR.5</w:t>
          </w:r>
        </w:hyperlink>
      </w:r>
    </w:p>
    <w:p>
      <w:pPr>
        <w:pStyle w:val="itsentry"/>
        <w:keepNext/>
        <w:keepLines/>
        <w:spacing w:after="0"/>
      </w:pPr>
      <w:r>
        <w:t>Emhamed, Fatimetu Bachir Jatri</w:t>
      </w:r>
      <w:r>
        <w:t xml:space="preserve"> - </w:t>
      </w:r>
      <w:r>
        <w:rPr>
          <w:color w:val="000000" w:themeColor="hyperlink"/>
          <w:u w:val="single"/>
        </w:rPr>
        <w:hyperlink r:id="rId347">
          <w:r>
            <w:rPr/>
            <w:t>A/C.4/72/SR.7</w:t>
          </w:r>
        </w:hyperlink>
      </w:r>
    </w:p>
    <w:p>
      <w:pPr>
        <w:pStyle w:val="itsentry"/>
        <w:keepNext/>
        <w:keepLines/>
        <w:spacing w:after="0"/>
      </w:pPr>
      <w:r>
        <w:t>Lecoq, Jean-Paul</w:t>
      </w:r>
      <w:r>
        <w:t xml:space="preserve"> - </w:t>
      </w:r>
      <w:r>
        <w:rPr>
          <w:color w:val="000000" w:themeColor="hyperlink"/>
          <w:u w:val="single"/>
        </w:rPr>
        <w:hyperlink r:id="rId251">
          <w:r>
            <w:rPr/>
            <w:t>A/C.4/72/SR.5</w:t>
          </w:r>
        </w:hyperlink>
      </w:r>
    </w:p>
    <w:p>
      <w:pPr>
        <w:pStyle w:val="itsentry"/>
        <w:keepNext/>
        <w:keepLines/>
        <w:spacing w:after="0"/>
      </w:pPr>
      <w:r>
        <w:t>Zardini, Pablo Javier</w:t>
      </w:r>
      <w:r>
        <w:t xml:space="preserve"> - </w:t>
      </w:r>
      <w:r>
        <w:rPr>
          <w:color w:val="000000" w:themeColor="hyperlink"/>
          <w:u w:val="single"/>
        </w:rPr>
        <w:hyperlink r:id="rId251">
          <w:r>
            <w:rPr/>
            <w:t>A/C.4/72/SR.5</w:t>
          </w:r>
        </w:hyperlink>
      </w:r>
    </w:p>
    <w:p>
      <w:pPr>
        <w:pStyle w:val="itsentry"/>
        <w:keepNext/>
        <w:keepLines/>
        <w:spacing w:after="0"/>
      </w:pPr>
      <w:r>
        <w:t>Sassi, Chris</w:t>
      </w:r>
      <w:r>
        <w:t xml:space="preserve"> - </w:t>
      </w:r>
      <w:r>
        <w:rPr>
          <w:color w:val="000000" w:themeColor="hyperlink"/>
          <w:u w:val="single"/>
        </w:rPr>
        <w:hyperlink r:id="rId347">
          <w:r>
            <w:rPr/>
            <w:t>A/C.4/72/SR.7</w:t>
          </w:r>
        </w:hyperlink>
      </w:r>
    </w:p>
    <w:p>
      <w:pPr>
        <w:pStyle w:val="itssubhead"/>
        <w:keepNext/>
        <w:keepLines/>
        <w:spacing w:after="0"/>
      </w:pPr>
      <w:r>
        <w:t>Artists for Kids Rights</w:t>
      </w:r>
    </w:p>
    <w:p>
      <w:pPr>
        <w:pStyle w:val="itsentry"/>
        <w:keepNext/>
        <w:keepLines/>
        <w:spacing w:after="0"/>
      </w:pPr>
      <w:r>
        <w:t>Guest, Kim</w:t>
      </w:r>
      <w:r>
        <w:t xml:space="preserve"> - </w:t>
      </w:r>
      <w:r>
        <w:rPr>
          <w:color w:val="000000" w:themeColor="hyperlink"/>
          <w:u w:val="single"/>
        </w:rPr>
        <w:hyperlink r:id="rId347">
          <w:r>
            <w:rPr/>
            <w:t>A/C.4/72/SR.7</w:t>
          </w:r>
        </w:hyperlink>
      </w:r>
    </w:p>
    <w:p>
      <w:pPr>
        <w:pStyle w:val="itssubhead"/>
        <w:keepNext/>
        <w:keepLines/>
        <w:spacing w:after="0"/>
      </w:pPr>
      <w:r>
        <w:t>United States-Western Sahara Foundation</w:t>
      </w:r>
    </w:p>
    <w:p>
      <w:pPr>
        <w:pStyle w:val="itsentry"/>
        <w:keepNext/>
        <w:keepLines/>
        <w:spacing w:after="0"/>
      </w:pPr>
      <w:r>
        <w:t>Scholte, Suzanne</w:t>
      </w:r>
      <w:r>
        <w:t xml:space="preserve"> - </w:t>
      </w:r>
      <w:r>
        <w:rPr>
          <w:color w:val="000000" w:themeColor="hyperlink"/>
          <w:u w:val="single"/>
        </w:rPr>
        <w:hyperlink r:id="rId112">
          <w:r>
            <w:rPr/>
            <w:t>A/C.4/72/SR.4</w:t>
          </w:r>
        </w:hyperlink>
      </w:r>
    </w:p>
    <w:p>
      <w:pPr>
        <w:pStyle w:val="itssubhead"/>
        <w:keepNext/>
        <w:keepLines/>
        <w:spacing w:after="0"/>
      </w:pPr>
      <w:r>
        <w:t>Benin</w:t>
      </w:r>
    </w:p>
    <w:p>
      <w:pPr>
        <w:pStyle w:val="itsentry"/>
        <w:keepNext/>
        <w:keepLines/>
        <w:spacing w:after="0"/>
      </w:pPr>
      <w:r>
        <w:t>Do Rego, Jean-Claude</w:t>
      </w:r>
      <w:r>
        <w:t xml:space="preserve"> - </w:t>
      </w:r>
      <w:r>
        <w:rPr>
          <w:color w:val="000000" w:themeColor="hyperlink"/>
          <w:u w:val="single"/>
        </w:rPr>
        <w:hyperlink r:id="rId87">
          <w:r>
            <w:rPr/>
            <w:t>A/C.4/72/SR.6</w:t>
          </w:r>
        </w:hyperlink>
      </w:r>
    </w:p>
    <w:p>
      <w:pPr>
        <w:pStyle w:val="itssubhead"/>
        <w:keepNext/>
        <w:keepLines/>
        <w:spacing w:after="0"/>
      </w:pPr>
      <w:r>
        <w:t>Surrey Three Faiths Forum</w:t>
      </w:r>
    </w:p>
    <w:p>
      <w:pPr>
        <w:pStyle w:val="itsentry"/>
        <w:keepNext/>
        <w:keepLines/>
        <w:spacing w:after="0"/>
      </w:pPr>
      <w:r>
        <w:t>Assor, Sydney S.</w:t>
      </w:r>
      <w:r>
        <w:t xml:space="preserve"> - </w:t>
      </w:r>
      <w:r>
        <w:rPr>
          <w:color w:val="000000" w:themeColor="hyperlink"/>
          <w:u w:val="single"/>
        </w:rPr>
        <w:hyperlink r:id="rId112">
          <w:r>
            <w:rPr/>
            <w:t>A/C.4/72/SR.4</w:t>
          </w:r>
        </w:hyperlink>
      </w:r>
    </w:p>
    <w:p>
      <w:pPr>
        <w:pStyle w:val="itssubhead"/>
        <w:keepNext/>
        <w:keepLines/>
        <w:spacing w:after="0"/>
      </w:pPr>
      <w:r>
        <w:t>Qatar</w:t>
      </w:r>
    </w:p>
    <w:p>
      <w:pPr>
        <w:pStyle w:val="itsentry"/>
        <w:keepNext/>
        <w:keepLines/>
        <w:spacing w:after="0"/>
      </w:pPr>
      <w:r>
        <w:t>Al-Hamadi, Abdulrahman Yaaqob Y.A.</w:t>
      </w:r>
      <w:r>
        <w:t xml:space="preserve"> - </w:t>
      </w:r>
      <w:r>
        <w:rPr>
          <w:color w:val="000000" w:themeColor="hyperlink"/>
          <w:u w:val="single"/>
        </w:rPr>
        <w:hyperlink r:id="rId86">
          <w:r>
            <w:rPr/>
            <w:t>A/C.4/72/SR.8</w:t>
          </w:r>
        </w:hyperlink>
      </w:r>
    </w:p>
    <w:p>
      <w:pPr>
        <w:pStyle w:val="itssubhead"/>
        <w:keepNext/>
        <w:keepLines/>
        <w:spacing w:after="0"/>
      </w:pPr>
      <w:r>
        <w:t>South Africa</w:t>
      </w:r>
    </w:p>
    <w:p>
      <w:pPr>
        <w:pStyle w:val="itsentry"/>
        <w:keepNext/>
        <w:keepLines/>
        <w:spacing w:after="0"/>
      </w:pPr>
      <w:r>
        <w:t>Zaayman, Wouter Hofmeyr</w:t>
      </w:r>
      <w:r>
        <w:t xml:space="preserve"> - </w:t>
      </w:r>
      <w:r>
        <w:rPr>
          <w:color w:val="000000" w:themeColor="hyperlink"/>
          <w:u w:val="single"/>
        </w:rPr>
        <w:hyperlink r:id="rId87">
          <w:r>
            <w:rPr/>
            <w:t>A/C.4/72/SR.6</w:t>
          </w:r>
        </w:hyperlink>
      </w:r>
    </w:p>
    <w:p>
      <w:pPr>
        <w:pStyle w:val="itsentry"/>
        <w:keepNext/>
        <w:keepLines/>
        <w:spacing w:after="0"/>
      </w:pPr>
      <w:r>
        <w:t>Madima, Ms.</w:t>
      </w:r>
      <w:r>
        <w:t xml:space="preserve"> - </w:t>
      </w:r>
      <w:r>
        <w:rPr>
          <w:color w:val="000000" w:themeColor="hyperlink"/>
          <w:u w:val="single"/>
        </w:rPr>
        <w:hyperlink r:id="rId347">
          <w:r>
            <w:rPr/>
            <w:t>A/C.4/72/SR.7</w:t>
          </w:r>
        </w:hyperlink>
      </w:r>
    </w:p>
    <w:p>
      <w:pPr>
        <w:pStyle w:val="itssubhead"/>
        <w:keepNext/>
        <w:keepLines/>
        <w:spacing w:after="0"/>
      </w:pPr>
      <w:r>
        <w:t>Mauritius</w:t>
      </w:r>
    </w:p>
    <w:p>
      <w:pPr>
        <w:pStyle w:val="itsentry"/>
        <w:keepNext/>
        <w:keepLines/>
        <w:spacing w:after="0"/>
      </w:pPr>
      <w:r>
        <w:t>Koonjul, Jagdish</w:t>
      </w:r>
      <w:r>
        <w:t xml:space="preserve"> - </w:t>
      </w:r>
      <w:r>
        <w:rPr>
          <w:color w:val="000000" w:themeColor="hyperlink"/>
          <w:u w:val="single"/>
        </w:rPr>
        <w:hyperlink r:id="rId87">
          <w:r>
            <w:rPr/>
            <w:t>A/C.4/72/SR.6</w:t>
          </w:r>
        </w:hyperlink>
      </w:r>
    </w:p>
    <w:p>
      <w:pPr>
        <w:pStyle w:val="itssubhead"/>
        <w:keepNext/>
        <w:keepLines/>
        <w:spacing w:after="0"/>
      </w:pPr>
      <w:r>
        <w:t>Youth for Youth Development</w:t>
      </w:r>
    </w:p>
    <w:p>
      <w:pPr>
        <w:pStyle w:val="itsentry"/>
        <w:keepNext/>
        <w:keepLines/>
        <w:spacing w:after="0"/>
      </w:pPr>
      <w:r>
        <w:t>Taleb, Zeiny</w:t>
      </w:r>
      <w:r>
        <w:t xml:space="preserve"> - </w:t>
      </w:r>
      <w:r>
        <w:rPr>
          <w:color w:val="000000" w:themeColor="hyperlink"/>
          <w:u w:val="single"/>
        </w:rPr>
        <w:hyperlink r:id="rId112">
          <w:r>
            <w:rPr/>
            <w:t>A/C.4/72/SR.4</w:t>
          </w:r>
        </w:hyperlink>
      </w:r>
    </w:p>
    <w:p>
      <w:pPr>
        <w:pStyle w:val="itssubhead"/>
        <w:keepNext/>
        <w:keepLines/>
        <w:spacing w:after="0"/>
      </w:pPr>
      <w:r>
        <w:t>Venezuela (Bolivarian Republic of)</w:t>
      </w:r>
    </w:p>
    <w:p>
      <w:pPr>
        <w:pStyle w:val="itsentry"/>
        <w:keepNext/>
        <w:keepLines/>
        <w:spacing w:after="0"/>
      </w:pPr>
      <w:r>
        <w:t>Arcia Vivas, Douglas</w:t>
      </w:r>
      <w:r>
        <w:t xml:space="preserve"> - </w:t>
      </w:r>
      <w:r>
        <w:rPr>
          <w:color w:val="000000" w:themeColor="hyperlink"/>
          <w:u w:val="single"/>
        </w:rPr>
        <w:hyperlink r:id="rId85">
          <w:r>
            <w:rPr/>
            <w:t>A/C.4/72/SR.2</w:t>
          </w:r>
        </w:hyperlink>
      </w:r>
      <w:r>
        <w:t xml:space="preserve">; </w:t>
      </w:r>
      <w:r>
        <w:rPr>
          <w:color w:val="000000" w:themeColor="hyperlink"/>
          <w:u w:val="single"/>
        </w:rPr>
        <w:hyperlink r:id="rId347">
          <w:r>
            <w:rPr/>
            <w:t>A/C.4/72/SR.7</w:t>
          </w:r>
        </w:hyperlink>
      </w:r>
    </w:p>
    <w:p>
      <w:pPr>
        <w:pStyle w:val="itssubhead"/>
        <w:keepNext/>
        <w:keepLines/>
        <w:spacing w:after="0"/>
      </w:pPr>
      <w:r>
        <w:t>Nicaragua</w:t>
      </w:r>
    </w:p>
    <w:p>
      <w:pPr>
        <w:pStyle w:val="itsentry"/>
        <w:keepNext/>
        <w:keepLines/>
        <w:spacing w:after="0"/>
      </w:pPr>
      <w:r>
        <w:t>Hermida Castillo, Jaime</w:t>
      </w:r>
      <w:r>
        <w:t xml:space="preserve"> - </w:t>
      </w:r>
      <w:r>
        <w:rPr>
          <w:color w:val="000000" w:themeColor="hyperlink"/>
          <w:u w:val="single"/>
        </w:rPr>
        <w:hyperlink r:id="rId85">
          <w:r>
            <w:rPr/>
            <w:t>A/C.4/72/SR.2</w:t>
          </w:r>
        </w:hyperlink>
      </w:r>
    </w:p>
    <w:p>
      <w:pPr>
        <w:pStyle w:val="itssubhead"/>
        <w:keepNext/>
        <w:keepLines/>
        <w:spacing w:after="0"/>
      </w:pPr>
      <w:r>
        <w:t>Sahara Media Center (Organization)</w:t>
      </w:r>
    </w:p>
    <w:p>
      <w:pPr>
        <w:pStyle w:val="itsentry"/>
        <w:keepNext/>
        <w:keepLines/>
        <w:spacing w:after="0"/>
      </w:pPr>
      <w:r>
        <w:t>Daoudi, Mahjouba</w:t>
      </w:r>
      <w:r>
        <w:t xml:space="preserve"> - </w:t>
      </w:r>
      <w:r>
        <w:rPr>
          <w:color w:val="000000" w:themeColor="hyperlink"/>
          <w:u w:val="single"/>
        </w:rPr>
        <w:hyperlink r:id="rId251">
          <w:r>
            <w:rPr/>
            <w:t>A/C.4/72/SR.5</w:t>
          </w:r>
        </w:hyperlink>
      </w:r>
    </w:p>
    <w:p>
      <w:pPr>
        <w:pStyle w:val="itssubhead"/>
        <w:keepNext/>
        <w:keepLines/>
        <w:spacing w:after="0"/>
      </w:pPr>
      <w:r>
        <w:t>Natural Resources Watch (Western Sahara)</w:t>
      </w:r>
    </w:p>
    <w:p>
      <w:pPr>
        <w:pStyle w:val="itsentry"/>
        <w:keepNext/>
        <w:keepLines/>
        <w:spacing w:after="0"/>
      </w:pPr>
      <w:r>
        <w:t>Fall, Ahmed Mohamed</w:t>
      </w:r>
      <w:r>
        <w:t xml:space="preserve"> - </w:t>
      </w:r>
      <w:r>
        <w:rPr>
          <w:color w:val="000000" w:themeColor="hyperlink"/>
          <w:u w:val="single"/>
        </w:rPr>
        <w:hyperlink r:id="rId251">
          <w:r>
            <w:rPr/>
            <w:t>A/C.4/72/SR.5</w:t>
          </w:r>
        </w:hyperlink>
      </w:r>
    </w:p>
    <w:p>
      <w:pPr>
        <w:pStyle w:val="itssubhead"/>
        <w:keepNext/>
        <w:keepLines/>
        <w:spacing w:after="0"/>
      </w:pPr>
      <w:r>
        <w:t>Papua New Guinea</w:t>
      </w:r>
    </w:p>
    <w:p>
      <w:pPr>
        <w:pStyle w:val="itsentry"/>
        <w:keepNext/>
        <w:keepLines/>
        <w:spacing w:after="0"/>
      </w:pPr>
      <w:r>
        <w:t>Rai, Max</w:t>
      </w:r>
      <w:r>
        <w:t xml:space="preserve"> - </w:t>
      </w:r>
      <w:r>
        <w:rPr>
          <w:color w:val="000000" w:themeColor="hyperlink"/>
          <w:u w:val="single"/>
        </w:rPr>
        <w:hyperlink r:id="rId85">
          <w:r>
            <w:rPr/>
            <w:t>A/C.4/72/SR.2</w:t>
          </w:r>
        </w:hyperlink>
      </w:r>
    </w:p>
    <w:p>
      <w:pPr>
        <w:pStyle w:val="itssubhead"/>
        <w:keepNext/>
        <w:keepLines/>
        <w:spacing w:after="0"/>
      </w:pPr>
      <w:r>
        <w:t>Potomac School (United States)</w:t>
      </w:r>
    </w:p>
    <w:p>
      <w:pPr>
        <w:pStyle w:val="itsentry"/>
        <w:keepNext/>
        <w:keepLines/>
        <w:spacing w:after="0"/>
      </w:pPr>
      <w:r>
        <w:t>Smith, Windsor</w:t>
      </w:r>
      <w:r>
        <w:t xml:space="preserve"> - </w:t>
      </w:r>
      <w:r>
        <w:rPr>
          <w:color w:val="000000" w:themeColor="hyperlink"/>
          <w:u w:val="single"/>
        </w:rPr>
        <w:hyperlink r:id="rId112">
          <w:r>
            <w:rPr/>
            <w:t>A/C.4/72/SR.4</w:t>
          </w:r>
        </w:hyperlink>
      </w:r>
    </w:p>
    <w:p>
      <w:pPr>
        <w:pStyle w:val="itssubhead"/>
        <w:keepNext/>
        <w:keepLines/>
        <w:spacing w:after="0"/>
      </w:pPr>
      <w:r>
        <w:t>Instituto de Seguridad Global (London)</w:t>
      </w:r>
    </w:p>
    <w:p>
      <w:pPr>
        <w:pStyle w:val="itsentry"/>
        <w:keepNext/>
        <w:keepLines/>
        <w:spacing w:after="0"/>
      </w:pPr>
      <w:r>
        <w:t>Gil Garre, José María</w:t>
      </w:r>
      <w:r>
        <w:t xml:space="preserve"> - </w:t>
      </w:r>
      <w:r>
        <w:rPr>
          <w:color w:val="000000" w:themeColor="hyperlink"/>
          <w:u w:val="single"/>
        </w:rPr>
        <w:hyperlink r:id="rId251">
          <w:r>
            <w:rPr/>
            <w:t>A/C.4/72/SR.5</w:t>
          </w:r>
        </w:hyperlink>
      </w:r>
    </w:p>
    <w:p>
      <w:pPr>
        <w:pStyle w:val="itssubhead"/>
        <w:keepNext/>
        <w:keepLines/>
        <w:spacing w:after="0"/>
      </w:pPr>
      <w:r>
        <w:t>Kenya</w:t>
      </w:r>
    </w:p>
    <w:p>
      <w:pPr>
        <w:pStyle w:val="itsentry"/>
        <w:keepNext/>
        <w:keepLines/>
        <w:spacing w:after="0"/>
      </w:pPr>
      <w:r>
        <w:t>Grignon, Koki Muli</w:t>
      </w:r>
      <w:r>
        <w:t xml:space="preserve"> - </w:t>
      </w:r>
      <w:r>
        <w:rPr>
          <w:color w:val="000000" w:themeColor="hyperlink"/>
          <w:u w:val="single"/>
        </w:rPr>
        <w:hyperlink r:id="rId87">
          <w:r>
            <w:rPr/>
            <w:t>A/C.4/72/SR.6</w:t>
          </w:r>
        </w:hyperlink>
      </w:r>
    </w:p>
    <w:p>
      <w:pPr>
        <w:pStyle w:val="itssubhead"/>
        <w:keepNext/>
        <w:keepLines/>
        <w:spacing w:after="0"/>
      </w:pPr>
      <w:r>
        <w:t>Association Femme (Western Sahara)</w:t>
      </w:r>
    </w:p>
    <w:p>
      <w:pPr>
        <w:pStyle w:val="itsentry"/>
        <w:keepNext/>
        <w:keepLines/>
        <w:spacing w:after="0"/>
      </w:pPr>
      <w:r>
        <w:t>Bossoula, Fala</w:t>
      </w:r>
      <w:r>
        <w:t xml:space="preserve"> - </w:t>
      </w:r>
      <w:r>
        <w:rPr>
          <w:color w:val="000000" w:themeColor="hyperlink"/>
          <w:u w:val="single"/>
        </w:rPr>
        <w:hyperlink r:id="rId251">
          <w:r>
            <w:rPr/>
            <w:t>A/C.4/72/SR.5</w:t>
          </w:r>
        </w:hyperlink>
      </w:r>
    </w:p>
    <w:p>
      <w:pPr>
        <w:pStyle w:val="itssubhead"/>
        <w:keepNext/>
        <w:keepLines/>
        <w:spacing w:after="0"/>
      </w:pPr>
      <w:r>
        <w:t>Namibia</w:t>
      </w:r>
    </w:p>
    <w:p>
      <w:pPr>
        <w:pStyle w:val="itsentry"/>
        <w:keepNext/>
        <w:keepLines/>
        <w:spacing w:after="0"/>
      </w:pPr>
      <w:r>
        <w:t>Gertze, Neville Melvin</w:t>
      </w:r>
      <w:r>
        <w:t xml:space="preserve"> - </w:t>
      </w:r>
      <w:r>
        <w:rPr>
          <w:color w:val="000000" w:themeColor="hyperlink"/>
          <w:u w:val="single"/>
        </w:rPr>
        <w:hyperlink r:id="rId85">
          <w:r>
            <w:rPr/>
            <w:t>A/C.4/72/SR.2</w:t>
          </w:r>
        </w:hyperlink>
      </w:r>
    </w:p>
    <w:p>
      <w:pPr>
        <w:pStyle w:val="itsentry"/>
        <w:keepNext/>
        <w:keepLines/>
        <w:spacing w:after="0"/>
      </w:pPr>
      <w:r>
        <w:t>Scott, Linda Anne</w:t>
      </w:r>
      <w:r>
        <w:t xml:space="preserve"> - </w:t>
      </w:r>
      <w:r>
        <w:rPr>
          <w:color w:val="000000" w:themeColor="hyperlink"/>
          <w:u w:val="single"/>
        </w:rPr>
        <w:hyperlink r:id="rId347">
          <w:r>
            <w:rPr/>
            <w:t>A/C.4/72/SR.7</w:t>
          </w:r>
        </w:hyperlink>
      </w:r>
    </w:p>
    <w:p>
      <w:pPr>
        <w:pStyle w:val="itssubhead"/>
        <w:keepNext/>
        <w:keepLines/>
        <w:spacing w:after="0"/>
      </w:pPr>
      <w:r>
        <w:t>Fundación Sahara Occidental</w:t>
      </w:r>
    </w:p>
    <w:p>
      <w:pPr>
        <w:pStyle w:val="itsentry"/>
        <w:keepNext/>
        <w:keepLines/>
        <w:spacing w:after="0"/>
      </w:pPr>
      <w:r>
        <w:t>Lourenco, Isabel Tavares</w:t>
      </w:r>
      <w:r>
        <w:t xml:space="preserve"> - </w:t>
      </w:r>
      <w:r>
        <w:rPr>
          <w:color w:val="000000" w:themeColor="hyperlink"/>
          <w:u w:val="single"/>
        </w:rPr>
        <w:hyperlink r:id="rId112">
          <w:r>
            <w:rPr/>
            <w:t>A/C.4/72/SR.4</w:t>
          </w:r>
        </w:hyperlink>
      </w:r>
    </w:p>
    <w:p>
      <w:pPr>
        <w:pStyle w:val="itssubhead"/>
        <w:keepNext/>
        <w:keepLines/>
        <w:spacing w:after="0"/>
      </w:pPr>
      <w:r>
        <w:t>Forum social pour le développement humain de Laâyoune</w:t>
      </w:r>
    </w:p>
    <w:p>
      <w:pPr>
        <w:pStyle w:val="itsentry"/>
        <w:keepNext/>
        <w:keepLines/>
        <w:spacing w:after="0"/>
      </w:pPr>
      <w:r>
        <w:t>El Baihi, Hommada</w:t>
      </w:r>
      <w:r>
        <w:t xml:space="preserve"> - </w:t>
      </w:r>
      <w:r>
        <w:rPr>
          <w:color w:val="000000" w:themeColor="hyperlink"/>
          <w:u w:val="single"/>
        </w:rPr>
        <w:hyperlink r:id="rId251">
          <w:r>
            <w:rPr/>
            <w:t>A/C.4/72/SR.5</w:t>
          </w:r>
        </w:hyperlink>
      </w:r>
    </w:p>
    <w:p>
      <w:pPr>
        <w:pStyle w:val="itssubhead"/>
        <w:keepNext/>
        <w:keepLines/>
        <w:spacing w:after="0"/>
      </w:pPr>
      <w:r>
        <w:t>Sahrawi Association in the USA</w:t>
      </w:r>
    </w:p>
    <w:p>
      <w:pPr>
        <w:pStyle w:val="itsentry"/>
        <w:keepNext/>
        <w:keepLines/>
        <w:spacing w:after="0"/>
      </w:pPr>
      <w:r>
        <w:t>Ahmed, Mulay</w:t>
      </w:r>
      <w:r>
        <w:t xml:space="preserve"> - </w:t>
      </w:r>
      <w:r>
        <w:rPr>
          <w:color w:val="000000" w:themeColor="hyperlink"/>
          <w:u w:val="single"/>
        </w:rPr>
        <w:hyperlink r:id="rId112">
          <w:r>
            <w:rPr/>
            <w:t>A/C.4/72/SR.4</w:t>
          </w:r>
        </w:hyperlink>
      </w:r>
    </w:p>
    <w:p>
      <w:pPr>
        <w:pStyle w:val="itssubhead"/>
        <w:keepNext/>
        <w:keepLines/>
        <w:spacing w:after="0"/>
      </w:pPr>
      <w:r>
        <w:t>Palestinian Moroccan Friendship Society</w:t>
      </w:r>
    </w:p>
    <w:p>
      <w:pPr>
        <w:pStyle w:val="itsentry"/>
        <w:keepNext/>
        <w:keepLines/>
        <w:spacing w:after="0"/>
      </w:pPr>
      <w:r>
        <w:t>Al Jabari, Mohammad Ziyad</w:t>
      </w:r>
      <w:r>
        <w:t xml:space="preserve"> - </w:t>
      </w:r>
      <w:r>
        <w:rPr>
          <w:color w:val="000000" w:themeColor="hyperlink"/>
          <w:u w:val="single"/>
        </w:rPr>
        <w:hyperlink r:id="rId112">
          <w:r>
            <w:rPr/>
            <w:t>A/C.4/72/SR.4</w:t>
          </w:r>
        </w:hyperlink>
      </w:r>
    </w:p>
    <w:p>
      <w:pPr>
        <w:pStyle w:val="itssubhead"/>
        <w:keepNext/>
        <w:keepLines/>
        <w:spacing w:after="0"/>
      </w:pPr>
      <w:r>
        <w:t>Guinea-Bissau</w:t>
      </w:r>
    </w:p>
    <w:p>
      <w:pPr>
        <w:pStyle w:val="itsentry"/>
        <w:keepNext/>
        <w:keepLines/>
        <w:spacing w:after="0"/>
      </w:pPr>
      <w:r>
        <w:t>Silva, Fernando Delfim da</w:t>
      </w:r>
      <w:r>
        <w:t xml:space="preserve"> - </w:t>
      </w:r>
      <w:r>
        <w:rPr>
          <w:color w:val="000000" w:themeColor="hyperlink"/>
          <w:u w:val="single"/>
        </w:rPr>
        <w:hyperlink r:id="rId86">
          <w:r>
            <w:rPr/>
            <w:t>A/C.4/72/SR.8</w:t>
          </w:r>
        </w:hyperlink>
      </w:r>
    </w:p>
    <w:p>
      <w:pPr>
        <w:pStyle w:val="itssubhead"/>
        <w:keepNext/>
        <w:keepLines/>
        <w:spacing w:after="0"/>
      </w:pPr>
      <w:r>
        <w:t>Institute for Africa and Middle East Studies (Viet Nam)</w:t>
      </w:r>
    </w:p>
    <w:p>
      <w:pPr>
        <w:pStyle w:val="itsentry"/>
        <w:keepNext/>
        <w:keepLines/>
        <w:spacing w:after="0"/>
      </w:pPr>
      <w:r>
        <w:t>Nguyen, Manh Hung</w:t>
      </w:r>
      <w:r>
        <w:t xml:space="preserve"> - </w:t>
      </w:r>
      <w:r>
        <w:rPr>
          <w:color w:val="000000" w:themeColor="hyperlink"/>
          <w:u w:val="single"/>
        </w:rPr>
        <w:hyperlink r:id="rId112">
          <w:r>
            <w:rPr/>
            <w:t>A/C.4/72/SR.4</w:t>
          </w:r>
        </w:hyperlink>
      </w:r>
    </w:p>
    <w:p>
      <w:pPr>
        <w:pStyle w:val="itssubhead"/>
        <w:keepNext/>
        <w:keepLines/>
        <w:spacing w:after="0"/>
      </w:pPr>
      <w:r>
        <w:t>World Action for Refugees (Norway)</w:t>
      </w:r>
    </w:p>
    <w:p>
      <w:pPr>
        <w:pStyle w:val="itsentry"/>
        <w:keepNext/>
        <w:keepLines/>
        <w:spacing w:after="0"/>
      </w:pPr>
      <w:r>
        <w:t>Cameron, Eric</w:t>
      </w:r>
      <w:r>
        <w:t xml:space="preserve"> - </w:t>
      </w:r>
      <w:r>
        <w:rPr>
          <w:color w:val="000000" w:themeColor="hyperlink"/>
          <w:u w:val="single"/>
        </w:rPr>
        <w:hyperlink r:id="rId251">
          <w:r>
            <w:rPr/>
            <w:t>A/C.4/72/SR.5</w:t>
          </w:r>
        </w:hyperlink>
      </w:r>
    </w:p>
    <w:p>
      <w:pPr>
        <w:pStyle w:val="itssubhead"/>
        <w:keepNext/>
        <w:keepLines/>
        <w:spacing w:after="0"/>
      </w:pPr>
      <w:r>
        <w:t>Calenzano (Italy). Mayor</w:t>
      </w:r>
    </w:p>
    <w:p>
      <w:pPr>
        <w:pStyle w:val="itsentry"/>
        <w:keepNext/>
        <w:keepLines/>
        <w:spacing w:after="0"/>
      </w:pPr>
      <w:r>
        <w:t>Biagioli, Alessio</w:t>
      </w:r>
      <w:r>
        <w:t xml:space="preserve"> - </w:t>
      </w:r>
      <w:r>
        <w:rPr>
          <w:color w:val="000000" w:themeColor="hyperlink"/>
          <w:u w:val="single"/>
        </w:rPr>
        <w:hyperlink r:id="rId251">
          <w:r>
            <w:rPr/>
            <w:t>A/C.4/72/SR.5</w:t>
          </w:r>
        </w:hyperlink>
      </w:r>
    </w:p>
    <w:p>
      <w:pPr>
        <w:pStyle w:val="itssubhead"/>
        <w:keepNext/>
        <w:keepLines/>
        <w:spacing w:after="0"/>
      </w:pPr>
      <w:r>
        <w:t>Central African Republic</w:t>
      </w:r>
    </w:p>
    <w:p>
      <w:pPr>
        <w:pStyle w:val="itsentry"/>
        <w:keepNext/>
        <w:keepLines/>
        <w:spacing w:after="0"/>
      </w:pPr>
      <w:r>
        <w:t>Kpongo, Ambroisine</w:t>
      </w:r>
      <w:r>
        <w:t xml:space="preserve"> - </w:t>
      </w:r>
      <w:r>
        <w:rPr>
          <w:color w:val="000000" w:themeColor="hyperlink"/>
          <w:u w:val="single"/>
        </w:rPr>
        <w:hyperlink r:id="rId87">
          <w:r>
            <w:rPr/>
            <w:t>A/C.4/72/SR.6</w:t>
          </w:r>
        </w:hyperlink>
      </w:r>
    </w:p>
    <w:p>
      <w:pPr>
        <w:pStyle w:val="itssubhead"/>
        <w:keepNext/>
        <w:keepLines/>
        <w:spacing w:after="0"/>
      </w:pPr>
      <w:r>
        <w:t>Dominica</w:t>
      </w:r>
    </w:p>
    <w:p>
      <w:pPr>
        <w:pStyle w:val="itsentry"/>
        <w:keepNext/>
        <w:keepLines/>
        <w:spacing w:after="0"/>
      </w:pPr>
      <w:r>
        <w:t>Bannis-Roberts, Loreen</w:t>
      </w:r>
      <w:r>
        <w:t xml:space="preserve"> - </w:t>
      </w:r>
      <w:r>
        <w:rPr>
          <w:color w:val="000000" w:themeColor="hyperlink"/>
          <w:u w:val="single"/>
        </w:rPr>
        <w:hyperlink r:id="rId86">
          <w:r>
            <w:rPr/>
            <w:t>A/C.4/72/SR.8</w:t>
          </w:r>
        </w:hyperlink>
      </w:r>
    </w:p>
    <w:p>
      <w:pPr>
        <w:pStyle w:val="itssubhead"/>
        <w:keepNext/>
        <w:keepLines/>
        <w:spacing w:after="0"/>
      </w:pPr>
      <w:r>
        <w:t>United Arab Emirates</w:t>
      </w:r>
    </w:p>
    <w:p>
      <w:pPr>
        <w:pStyle w:val="itsentry"/>
        <w:keepNext/>
        <w:keepLines/>
        <w:spacing w:after="0"/>
      </w:pPr>
      <w:r>
        <w:t>Alhammadi, Yousif Ali</w:t>
      </w:r>
      <w:r>
        <w:t xml:space="preserve"> - </w:t>
      </w:r>
      <w:r>
        <w:rPr>
          <w:color w:val="000000" w:themeColor="hyperlink"/>
          <w:u w:val="single"/>
        </w:rPr>
        <w:hyperlink r:id="rId87">
          <w:r>
            <w:rPr/>
            <w:t>A/C.4/72/SR.6</w:t>
          </w:r>
        </w:hyperlink>
      </w:r>
    </w:p>
    <w:p>
      <w:pPr>
        <w:pStyle w:val="itssubhead"/>
        <w:keepNext/>
        <w:keepLines/>
        <w:spacing w:after="0"/>
      </w:pPr>
      <w:r>
        <w:t>Mexico</w:t>
      </w:r>
    </w:p>
    <w:p>
      <w:pPr>
        <w:pStyle w:val="itsentry"/>
        <w:keepNext/>
        <w:keepLines/>
        <w:spacing w:after="0"/>
      </w:pPr>
      <w:r>
        <w:t>Díaz Ortega, Rodolfo Florentino</w:t>
      </w:r>
      <w:r>
        <w:t xml:space="preserve"> - </w:t>
      </w:r>
      <w:r>
        <w:rPr>
          <w:color w:val="000000" w:themeColor="hyperlink"/>
          <w:u w:val="single"/>
        </w:rPr>
        <w:hyperlink r:id="rId87">
          <w:r>
            <w:rPr/>
            <w:t>A/C.4/72/SR.6</w:t>
          </w:r>
        </w:hyperlink>
      </w:r>
    </w:p>
    <w:p>
      <w:pPr>
        <w:pStyle w:val="itssubhead"/>
        <w:keepNext/>
        <w:keepLines/>
        <w:spacing w:after="0"/>
      </w:pPr>
      <w:r>
        <w:t>Association marocaine pour le développement d'Oued Eddahab-Lagouira</w:t>
      </w:r>
    </w:p>
    <w:p>
      <w:pPr>
        <w:pStyle w:val="itsentry"/>
        <w:keepNext/>
        <w:keepLines/>
        <w:spacing w:after="0"/>
      </w:pPr>
      <w:r>
        <w:t>Hormat Allah, Sidi Ahmed</w:t>
      </w:r>
      <w:r>
        <w:t xml:space="preserve"> - </w:t>
      </w:r>
      <w:r>
        <w:rPr>
          <w:color w:val="000000" w:themeColor="hyperlink"/>
          <w:u w:val="single"/>
        </w:rPr>
        <w:hyperlink r:id="rId251">
          <w:r>
            <w:rPr/>
            <w:t>A/C.4/72/SR.5</w:t>
          </w:r>
        </w:hyperlink>
      </w:r>
    </w:p>
    <w:p>
      <w:pPr>
        <w:pStyle w:val="itssubhead"/>
        <w:keepNext/>
        <w:keepLines/>
        <w:spacing w:after="0"/>
      </w:pPr>
      <w:r>
        <w:t>Chambre de la pêche maritime Atlantique-Sud</w:t>
      </w:r>
    </w:p>
    <w:p>
      <w:pPr>
        <w:pStyle w:val="itsentry"/>
        <w:keepNext/>
        <w:keepLines/>
        <w:spacing w:after="0"/>
      </w:pPr>
      <w:r>
        <w:t xml:space="preserve">Ben Abdelayachi Heiba, Yahfudu </w:t>
      </w:r>
      <w:r>
        <w:t xml:space="preserve"> - </w:t>
      </w:r>
      <w:r>
        <w:rPr>
          <w:color w:val="000000" w:themeColor="hyperlink"/>
          <w:u w:val="single"/>
        </w:rPr>
        <w:hyperlink r:id="rId251">
          <w:r>
            <w:rPr/>
            <w:t>A/C.4/72/SR.5</w:t>
          </w:r>
        </w:hyperlink>
      </w:r>
    </w:p>
    <w:p>
      <w:pPr>
        <w:pStyle w:val="itssubhead"/>
        <w:keepNext/>
        <w:keepLines/>
        <w:spacing w:after="0"/>
      </w:pPr>
      <w:r>
        <w:t>Morocco. Parliament</w:t>
      </w:r>
    </w:p>
    <w:p>
      <w:pPr>
        <w:pStyle w:val="itsentry"/>
        <w:keepNext/>
        <w:keepLines/>
        <w:spacing w:after="0"/>
      </w:pPr>
      <w:r>
        <w:t>Razama, Mohamed</w:t>
      </w:r>
      <w:r>
        <w:t xml:space="preserve"> - </w:t>
      </w:r>
      <w:r>
        <w:rPr>
          <w:color w:val="000000" w:themeColor="hyperlink"/>
          <w:u w:val="single"/>
        </w:rPr>
        <w:hyperlink r:id="rId251">
          <w:r>
            <w:rPr/>
            <w:t>A/C.4/72/SR.5</w:t>
          </w:r>
        </w:hyperlink>
      </w:r>
    </w:p>
    <w:p>
      <w:pPr>
        <w:pStyle w:val="itssubhead"/>
        <w:keepNext/>
        <w:keepLines/>
        <w:spacing w:after="0"/>
      </w:pPr>
      <w:r>
        <w:t>Saguia El Hamra (Western Sahara). Council</w:t>
      </w:r>
    </w:p>
    <w:p>
      <w:pPr>
        <w:pStyle w:val="itsentry"/>
        <w:keepNext/>
        <w:keepLines/>
        <w:spacing w:after="0"/>
      </w:pPr>
      <w:r>
        <w:t>Abba, M'Hamed</w:t>
      </w:r>
      <w:r>
        <w:t xml:space="preserve"> - </w:t>
      </w:r>
      <w:r>
        <w:rPr>
          <w:color w:val="000000" w:themeColor="hyperlink"/>
          <w:u w:val="single"/>
        </w:rPr>
        <w:hyperlink r:id="rId112">
          <w:r>
            <w:rPr/>
            <w:t>A/C.4/72/SR.4</w:t>
          </w:r>
        </w:hyperlink>
      </w:r>
    </w:p>
    <w:p>
      <w:pPr>
        <w:pStyle w:val="itssubhead"/>
        <w:keepNext/>
        <w:keepLines/>
        <w:spacing w:after="0"/>
      </w:pPr>
      <w:r>
        <w:t>International Platform of Jurists for East Timor</w:t>
      </w:r>
    </w:p>
    <w:p>
      <w:pPr>
        <w:pStyle w:val="itsentry"/>
        <w:keepNext/>
        <w:keepLines/>
        <w:spacing w:after="0"/>
      </w:pPr>
      <w:r>
        <w:t>Leite, Pedro Pinto</w:t>
      </w:r>
      <w:r>
        <w:t xml:space="preserve"> - </w:t>
      </w:r>
      <w:r>
        <w:rPr>
          <w:color w:val="000000" w:themeColor="hyperlink"/>
          <w:u w:val="single"/>
        </w:rPr>
        <w:hyperlink r:id="rId251">
          <w:r>
            <w:rPr/>
            <w:t>A/C.4/72/SR.5</w:t>
          </w:r>
        </w:hyperlink>
      </w:r>
    </w:p>
    <w:p>
      <w:pPr>
        <w:pStyle w:val="itssubhead"/>
        <w:keepNext/>
        <w:keepLines/>
        <w:spacing w:after="0"/>
      </w:pPr>
      <w:r>
        <w:t>Morocco</w:t>
      </w:r>
    </w:p>
    <w:p>
      <w:pPr>
        <w:pStyle w:val="itsentry"/>
        <w:keepNext/>
        <w:keepLines/>
        <w:spacing w:after="0"/>
      </w:pPr>
      <w:r>
        <w:t>Hilale, Omar</w:t>
      </w:r>
      <w:r>
        <w:t xml:space="preserve"> - </w:t>
      </w:r>
      <w:r>
        <w:rPr>
          <w:color w:val="000000" w:themeColor="hyperlink"/>
          <w:u w:val="single"/>
        </w:rPr>
        <w:hyperlink r:id="rId84">
          <w:r>
            <w:rPr/>
            <w:t>A/C.4/72/SR.9</w:t>
          </w:r>
        </w:hyperlink>
      </w:r>
    </w:p>
    <w:p>
      <w:pPr>
        <w:pStyle w:val="itsentry"/>
        <w:keepNext/>
        <w:keepLines/>
        <w:spacing w:after="0"/>
      </w:pPr>
      <w:r>
        <w:t>Laassel, Abderrazzak</w:t>
      </w:r>
      <w:r>
        <w:t xml:space="preserve"> - </w:t>
      </w:r>
      <w:r>
        <w:rPr>
          <w:color w:val="000000" w:themeColor="hyperlink"/>
          <w:u w:val="single"/>
        </w:rPr>
        <w:hyperlink r:id="rId112">
          <w:r>
            <w:rPr/>
            <w:t>A/C.4/72/SR.4</w:t>
          </w:r>
        </w:hyperlink>
      </w:r>
      <w:r>
        <w:t xml:space="preserve">; </w:t>
      </w:r>
      <w:r>
        <w:rPr>
          <w:color w:val="000000" w:themeColor="hyperlink"/>
          <w:u w:val="single"/>
        </w:rPr>
        <w:hyperlink r:id="rId347">
          <w:r>
            <w:rPr/>
            <w:t>A/C.4/72/SR.7</w:t>
          </w:r>
        </w:hyperlink>
      </w:r>
    </w:p>
    <w:p>
      <w:pPr>
        <w:pStyle w:val="itssubhead"/>
        <w:keepNext/>
        <w:keepLines/>
        <w:spacing w:after="0"/>
      </w:pPr>
      <w:r>
        <w:t>École nationale supérieure de sciences politiques (Algeria)</w:t>
      </w:r>
    </w:p>
    <w:p>
      <w:pPr>
        <w:pStyle w:val="itsentry"/>
        <w:keepNext/>
        <w:keepLines/>
        <w:spacing w:after="0"/>
      </w:pPr>
      <w:r>
        <w:t>Gherieb, Hakim</w:t>
      </w:r>
      <w:r>
        <w:t xml:space="preserve"> - </w:t>
      </w:r>
      <w:r>
        <w:rPr>
          <w:color w:val="000000" w:themeColor="hyperlink"/>
          <w:u w:val="single"/>
        </w:rPr>
        <w:hyperlink r:id="rId112">
          <w:r>
            <w:rPr/>
            <w:t>A/C.4/72/SR.4</w:t>
          </w:r>
        </w:hyperlink>
      </w:r>
    </w:p>
    <w:p>
      <w:pPr>
        <w:pStyle w:val="itssubhead"/>
        <w:keepNext/>
        <w:keepLines/>
        <w:spacing w:after="0"/>
      </w:pPr>
      <w:r>
        <w:t>Togo</w:t>
      </w:r>
    </w:p>
    <w:p>
      <w:pPr>
        <w:pStyle w:val="itsentry"/>
        <w:keepNext/>
        <w:keepLines/>
        <w:spacing w:after="0"/>
      </w:pPr>
      <w:r>
        <w:t>Kpayedo, Kokou</w:t>
      </w:r>
      <w:r>
        <w:t xml:space="preserve"> - </w:t>
      </w:r>
      <w:r>
        <w:rPr>
          <w:color w:val="000000" w:themeColor="hyperlink"/>
          <w:u w:val="single"/>
        </w:rPr>
        <w:hyperlink r:id="rId87">
          <w:r>
            <w:rPr/>
            <w:t>A/C.4/72/SR.6</w:t>
          </w:r>
        </w:hyperlink>
      </w:r>
    </w:p>
    <w:p>
      <w:pPr>
        <w:pStyle w:val="itssubhead"/>
        <w:keepNext/>
        <w:keepLines/>
        <w:spacing w:after="0"/>
      </w:pPr>
      <w:r>
        <w:t>Jordan</w:t>
      </w:r>
    </w:p>
    <w:p>
      <w:pPr>
        <w:pStyle w:val="itsentry"/>
        <w:keepNext/>
        <w:keepLines/>
        <w:spacing w:after="0"/>
      </w:pPr>
      <w:r>
        <w:t>Sughayar, Sonia Ishaq Ahmad</w:t>
      </w:r>
      <w:r>
        <w:t xml:space="preserve"> - </w:t>
      </w:r>
      <w:r>
        <w:rPr>
          <w:color w:val="000000" w:themeColor="hyperlink"/>
          <w:u w:val="single"/>
        </w:rPr>
        <w:hyperlink r:id="rId86">
          <w:r>
            <w:rPr/>
            <w:t>A/C.4/72/SR.8</w:t>
          </w:r>
        </w:hyperlink>
      </w:r>
    </w:p>
    <w:p>
      <w:pPr>
        <w:pStyle w:val="itssubhead"/>
        <w:keepNext/>
        <w:keepLines/>
        <w:spacing w:after="0"/>
      </w:pPr>
      <w:r>
        <w:t>UNASUR</w:t>
      </w:r>
    </w:p>
    <w:p>
      <w:pPr>
        <w:pStyle w:val="itsentry"/>
        <w:keepNext/>
        <w:keepLines/>
        <w:spacing w:after="0"/>
      </w:pPr>
      <w:r>
        <w:t>Rosselli, Elbio (Uruguay)</w:t>
      </w:r>
      <w:r>
        <w:t xml:space="preserve"> - </w:t>
      </w:r>
      <w:r>
        <w:rPr>
          <w:color w:val="000000" w:themeColor="hyperlink"/>
          <w:u w:val="single"/>
        </w:rPr>
        <w:hyperlink r:id="rId85">
          <w:r>
            <w:rPr/>
            <w:t>A/C.4/72/SR.2</w:t>
          </w:r>
        </w:hyperlink>
      </w:r>
    </w:p>
    <w:p>
      <w:pPr>
        <w:pStyle w:val="itssubhead"/>
        <w:keepNext/>
        <w:keepLines/>
        <w:spacing w:after="0"/>
      </w:pPr>
      <w:r>
        <w:t>Antigua and Barbuda</w:t>
      </w:r>
    </w:p>
    <w:p>
      <w:pPr>
        <w:pStyle w:val="itsentry"/>
        <w:keepNext/>
        <w:keepLines/>
        <w:spacing w:after="0"/>
      </w:pPr>
      <w:r>
        <w:t>Challenger, Asha</w:t>
      </w:r>
      <w:r>
        <w:t xml:space="preserve"> - </w:t>
      </w:r>
      <w:r>
        <w:rPr>
          <w:color w:val="000000" w:themeColor="hyperlink"/>
          <w:u w:val="single"/>
        </w:rPr>
        <w:hyperlink r:id="rId86">
          <w:r>
            <w:rPr/>
            <w:t>A/C.4/72/SR.8</w:t>
          </w:r>
        </w:hyperlink>
      </w:r>
    </w:p>
    <w:p>
      <w:pPr>
        <w:pStyle w:val="itssubhead"/>
        <w:keepNext/>
        <w:keepLines/>
        <w:spacing w:after="0"/>
      </w:pPr>
      <w:r>
        <w:t>Saudi Arabia</w:t>
      </w:r>
    </w:p>
    <w:p>
      <w:pPr>
        <w:pStyle w:val="itsentry"/>
        <w:keepNext/>
        <w:keepLines/>
        <w:spacing w:after="0"/>
      </w:pPr>
      <w:r>
        <w:t>Radwan, Manal Hassan</w:t>
      </w:r>
      <w:r>
        <w:t xml:space="preserve"> - </w:t>
      </w:r>
      <w:r>
        <w:rPr>
          <w:color w:val="000000" w:themeColor="hyperlink"/>
          <w:u w:val="single"/>
        </w:rPr>
        <w:hyperlink r:id="rId86">
          <w:r>
            <w:rPr/>
            <w:t>A/C.4/72/SR.8</w:t>
          </w:r>
        </w:hyperlink>
      </w:r>
    </w:p>
    <w:p>
      <w:pPr>
        <w:pStyle w:val="itssubhead"/>
        <w:keepNext/>
        <w:keepLines/>
        <w:spacing w:after="0"/>
      </w:pPr>
      <w:r>
        <w:t>Cuba</w:t>
      </w:r>
    </w:p>
    <w:p>
      <w:pPr>
        <w:pStyle w:val="itsentry"/>
        <w:keepNext/>
        <w:keepLines/>
        <w:spacing w:after="0"/>
      </w:pPr>
      <w:r>
        <w:t>Rivero Rosario, Humberto</w:t>
      </w:r>
      <w:r>
        <w:t xml:space="preserve"> - </w:t>
      </w:r>
      <w:r>
        <w:rPr>
          <w:color w:val="000000" w:themeColor="hyperlink"/>
          <w:u w:val="single"/>
        </w:rPr>
        <w:hyperlink r:id="rId85">
          <w:r>
            <w:rPr/>
            <w:t>A/C.4/72/SR.2</w:t>
          </w:r>
        </w:hyperlink>
      </w:r>
    </w:p>
    <w:p>
      <w:pPr>
        <w:pStyle w:val="itssubhead"/>
        <w:keepNext/>
        <w:keepLines/>
        <w:spacing w:after="0"/>
      </w:pPr>
      <w:r>
        <w:t>Safety and Security Instructional Services</w:t>
      </w:r>
    </w:p>
    <w:p>
      <w:pPr>
        <w:pStyle w:val="itsentry"/>
        <w:keepNext/>
        <w:keepLines/>
        <w:spacing w:after="0"/>
      </w:pPr>
      <w:r>
        <w:t>Huff, Jonathan</w:t>
      </w:r>
      <w:r>
        <w:t xml:space="preserve"> - </w:t>
      </w:r>
      <w:r>
        <w:rPr>
          <w:color w:val="000000" w:themeColor="hyperlink"/>
          <w:u w:val="single"/>
        </w:rPr>
        <w:hyperlink r:id="rId112">
          <w:r>
            <w:rPr/>
            <w:t>A/C.4/72/SR.4</w:t>
          </w:r>
        </w:hyperlink>
      </w:r>
    </w:p>
    <w:p>
      <w:pPr>
        <w:pStyle w:val="itssubhead"/>
        <w:keepNext/>
        <w:keepLines/>
        <w:spacing w:after="0"/>
      </w:pPr>
      <w:r>
        <w:t>Priority PR Group (Organization)</w:t>
      </w:r>
    </w:p>
    <w:p>
      <w:pPr>
        <w:pStyle w:val="itsentry"/>
        <w:keepNext/>
        <w:keepLines/>
        <w:spacing w:after="0"/>
      </w:pPr>
      <w:r>
        <w:t>Hardin, Karen</w:t>
      </w:r>
      <w:r>
        <w:t xml:space="preserve"> - </w:t>
      </w:r>
      <w:r>
        <w:rPr>
          <w:color w:val="000000" w:themeColor="hyperlink"/>
          <w:u w:val="single"/>
        </w:rPr>
        <w:hyperlink r:id="rId112">
          <w:r>
            <w:rPr/>
            <w:t>A/C.4/72/SR.4</w:t>
          </w:r>
        </w:hyperlink>
      </w:r>
    </w:p>
    <w:p>
      <w:pPr>
        <w:pStyle w:val="itssubhead"/>
        <w:keepNext/>
        <w:keepLines/>
        <w:spacing w:after="0"/>
      </w:pPr>
      <w:r>
        <w:t>Timor-Leste</w:t>
      </w:r>
    </w:p>
    <w:p>
      <w:pPr>
        <w:pStyle w:val="itsentry"/>
        <w:keepNext/>
        <w:keepLines/>
        <w:spacing w:after="0"/>
      </w:pPr>
      <w:r>
        <w:t>Mantilo, Leoneto Spinhola Ley de Araujo</w:t>
      </w:r>
      <w:r>
        <w:t xml:space="preserve"> - </w:t>
      </w:r>
      <w:r>
        <w:rPr>
          <w:color w:val="000000" w:themeColor="hyperlink"/>
          <w:u w:val="single"/>
        </w:rPr>
        <w:hyperlink r:id="rId86">
          <w:r>
            <w:rPr/>
            <w:t>A/C.4/72/SR.8</w:t>
          </w:r>
        </w:hyperlink>
      </w:r>
    </w:p>
    <w:p>
      <w:pPr>
        <w:pStyle w:val="itssubhead"/>
        <w:keepNext/>
        <w:keepLines/>
        <w:spacing w:after="0"/>
      </w:pPr>
      <w:r>
        <w:t>Fédération mondiale des amis du Sahara marocain</w:t>
      </w:r>
    </w:p>
    <w:p>
      <w:pPr>
        <w:pStyle w:val="itsentry"/>
        <w:keepNext/>
        <w:keepLines/>
        <w:spacing w:after="0"/>
      </w:pPr>
      <w:r>
        <w:t>Haidara, El Hadji</w:t>
      </w:r>
      <w:r>
        <w:t xml:space="preserve"> - </w:t>
      </w:r>
      <w:r>
        <w:rPr>
          <w:color w:val="000000" w:themeColor="hyperlink"/>
          <w:u w:val="single"/>
        </w:rPr>
        <w:hyperlink r:id="rId251">
          <w:r>
            <w:rPr/>
            <w:t>A/C.4/72/SR.5</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85">
          <w:r>
            <w:rPr/>
            <w:t>A/C.4/72/SR.2</w:t>
          </w:r>
        </w:hyperlink>
      </w:r>
    </w:p>
    <w:p>
      <w:pPr>
        <w:pStyle w:val="itssubhead"/>
        <w:keepNext/>
        <w:keepLines/>
        <w:spacing w:after="0"/>
      </w:pPr>
      <w:r>
        <w:t>Observatorio de la Democracia (Colombia)</w:t>
      </w:r>
    </w:p>
    <w:p>
      <w:pPr>
        <w:pStyle w:val="itsentry"/>
        <w:keepNext/>
        <w:keepLines/>
        <w:spacing w:after="0"/>
      </w:pPr>
      <w:r>
        <w:t>Vargas Osorio, Richard José</w:t>
      </w:r>
      <w:r>
        <w:t xml:space="preserve"> - </w:t>
      </w:r>
      <w:r>
        <w:rPr>
          <w:color w:val="000000" w:themeColor="hyperlink"/>
          <w:u w:val="single"/>
        </w:rPr>
        <w:hyperlink r:id="rId251">
          <w:r>
            <w:rPr/>
            <w:t>A/C.4/72/SR.5</w:t>
          </w:r>
        </w:hyperlink>
      </w:r>
    </w:p>
    <w:p>
      <w:pPr>
        <w:pStyle w:val="itssubhead"/>
        <w:keepNext/>
        <w:keepLines/>
        <w:spacing w:after="0"/>
      </w:pPr>
      <w:r>
        <w:t>Bolivia (Plurinational State of)</w:t>
      </w:r>
    </w:p>
    <w:p>
      <w:pPr>
        <w:pStyle w:val="itsentry"/>
        <w:keepNext/>
        <w:keepLines/>
        <w:spacing w:after="0"/>
      </w:pPr>
      <w:r>
        <w:t>Llorentty Solíz, Sacha Sergio</w:t>
      </w:r>
      <w:r>
        <w:t xml:space="preserve"> - </w:t>
      </w:r>
      <w:r>
        <w:rPr>
          <w:color w:val="000000" w:themeColor="hyperlink"/>
          <w:u w:val="single"/>
        </w:rPr>
        <w:hyperlink r:id="rId86">
          <w:r>
            <w:rPr/>
            <w:t>A/C.4/72/SR.8</w:t>
          </w:r>
        </w:hyperlink>
      </w:r>
    </w:p>
    <w:p>
      <w:pPr>
        <w:pStyle w:val="itssubhead"/>
        <w:keepNext/>
        <w:keepLines/>
        <w:spacing w:after="0"/>
      </w:pPr>
      <w:r>
        <w:t>Comoros</w:t>
      </w:r>
    </w:p>
    <w:p>
      <w:pPr>
        <w:pStyle w:val="itsentry"/>
        <w:keepNext/>
        <w:keepLines/>
        <w:spacing w:after="0"/>
      </w:pPr>
      <w:r>
        <w:t>Oussein, Said Mohamed</w:t>
      </w:r>
      <w:r>
        <w:t xml:space="preserve"> - </w:t>
      </w:r>
      <w:r>
        <w:rPr>
          <w:color w:val="000000" w:themeColor="hyperlink"/>
          <w:u w:val="single"/>
        </w:rPr>
        <w:hyperlink r:id="rId86">
          <w:r>
            <w:rPr/>
            <w:t>A/C.4/72/SR.8</w:t>
          </w:r>
        </w:hyperlink>
      </w:r>
    </w:p>
    <w:p>
      <w:pPr>
        <w:pStyle w:val="itssubhead"/>
        <w:keepNext/>
        <w:keepLines/>
        <w:spacing w:after="0"/>
      </w:pPr>
      <w:r>
        <w:t>Western Sahara IT</w:t>
      </w:r>
    </w:p>
    <w:p>
      <w:pPr>
        <w:pStyle w:val="itsentry"/>
        <w:keepNext/>
        <w:keepLines/>
        <w:spacing w:after="0"/>
      </w:pPr>
      <w:r>
        <w:t>Maalainine, Yara</w:t>
      </w:r>
      <w:r>
        <w:t xml:space="preserve"> - </w:t>
      </w:r>
      <w:r>
        <w:rPr>
          <w:color w:val="000000" w:themeColor="hyperlink"/>
          <w:u w:val="single"/>
        </w:rPr>
        <w:hyperlink r:id="rId251">
          <w:r>
            <w:rPr/>
            <w:t>A/C.4/72/SR.5</w:t>
          </w:r>
        </w:hyperlink>
      </w:r>
    </w:p>
    <w:p>
      <w:pPr>
        <w:pStyle w:val="itssubhead"/>
        <w:keepNext/>
        <w:keepLines/>
        <w:spacing w:after="0"/>
      </w:pPr>
      <w:r>
        <w:t>Oasis Teaching Ministries, Inc.</w:t>
      </w:r>
    </w:p>
    <w:p>
      <w:pPr>
        <w:pStyle w:val="itsentry"/>
        <w:keepNext/>
        <w:keepLines/>
        <w:spacing w:after="0"/>
      </w:pPr>
      <w:r>
        <w:t>Erb, Sherry</w:t>
      </w:r>
      <w:r>
        <w:t xml:space="preserve"> - </w:t>
      </w:r>
      <w:r>
        <w:rPr>
          <w:color w:val="000000" w:themeColor="hyperlink"/>
          <w:u w:val="single"/>
        </w:rPr>
        <w:hyperlink r:id="rId112">
          <w:r>
            <w:rPr/>
            <w:t>A/C.4/72/SR.4</w:t>
          </w:r>
        </w:hyperlink>
      </w:r>
    </w:p>
    <w:p>
      <w:pPr>
        <w:pStyle w:val="itssubhead"/>
        <w:keepNext/>
        <w:keepLines/>
        <w:spacing w:after="0"/>
      </w:pPr>
      <w:r>
        <w:t>Oman</w:t>
      </w:r>
    </w:p>
    <w:p>
      <w:pPr>
        <w:pStyle w:val="itsentry"/>
        <w:keepNext/>
        <w:keepLines/>
        <w:spacing w:after="0"/>
      </w:pPr>
      <w:r>
        <w:t>Al-Shanfari, Mohamed Ahmed Salim</w:t>
      </w:r>
      <w:r>
        <w:t xml:space="preserve"> - </w:t>
      </w:r>
      <w:r>
        <w:rPr>
          <w:color w:val="000000" w:themeColor="hyperlink"/>
          <w:u w:val="single"/>
        </w:rPr>
        <w:hyperlink r:id="rId86">
          <w:r>
            <w:rPr/>
            <w:t>A/C.4/72/SR.8</w:t>
          </w:r>
        </w:hyperlink>
      </w:r>
    </w:p>
    <w:p>
      <w:pPr>
        <w:pStyle w:val="itssubhead"/>
        <w:keepNext/>
        <w:keepLines/>
        <w:spacing w:after="0"/>
      </w:pPr>
      <w:r>
        <w:t>WE International</w:t>
      </w:r>
    </w:p>
    <w:p>
      <w:pPr>
        <w:pStyle w:val="itsentry"/>
        <w:keepNext/>
        <w:keepLines/>
        <w:spacing w:after="0"/>
      </w:pPr>
      <w:r>
        <w:t>Lippiatt, David</w:t>
      </w:r>
      <w:r>
        <w:t xml:space="preserve"> - </w:t>
      </w:r>
      <w:r>
        <w:rPr>
          <w:color w:val="000000" w:themeColor="hyperlink"/>
          <w:u w:val="single"/>
        </w:rPr>
        <w:hyperlink r:id="rId112">
          <w:r>
            <w:rPr/>
            <w:t>A/C.4/72/SR.4</w:t>
          </w:r>
        </w:hyperlink>
      </w:r>
    </w:p>
    <w:p>
      <w:pPr>
        <w:pStyle w:val="itssubhead"/>
        <w:keepNext/>
        <w:keepLines/>
        <w:spacing w:after="0"/>
      </w:pPr>
      <w:r>
        <w:t>Association Liberté et Fraternité</w:t>
      </w:r>
    </w:p>
    <w:p>
      <w:pPr>
        <w:pStyle w:val="itsentry"/>
        <w:keepNext/>
        <w:keepLines/>
        <w:spacing w:after="0"/>
      </w:pPr>
      <w:r>
        <w:t>Hammi, El Mamia</w:t>
      </w:r>
      <w:r>
        <w:t xml:space="preserve"> - </w:t>
      </w:r>
      <w:r>
        <w:rPr>
          <w:color w:val="000000" w:themeColor="hyperlink"/>
          <w:u w:val="single"/>
        </w:rPr>
        <w:hyperlink r:id="rId251">
          <w:r>
            <w:rPr/>
            <w:t>A/C.4/72/SR.5</w:t>
          </w:r>
        </w:hyperlink>
      </w:r>
    </w:p>
    <w:p>
      <w:pPr>
        <w:pStyle w:val="itssubhead"/>
        <w:keepNext/>
        <w:keepLines/>
        <w:spacing w:after="0"/>
      </w:pPr>
      <w:r>
        <w:t>American Moroccan Alliance</w:t>
      </w:r>
    </w:p>
    <w:p>
      <w:pPr>
        <w:pStyle w:val="itsentry"/>
        <w:keepNext/>
        <w:keepLines/>
        <w:spacing w:after="0"/>
      </w:pPr>
      <w:r>
        <w:t>Obenshain, Elaine</w:t>
      </w:r>
      <w:r>
        <w:t xml:space="preserve"> - </w:t>
      </w:r>
      <w:r>
        <w:rPr>
          <w:color w:val="000000" w:themeColor="hyperlink"/>
          <w:u w:val="single"/>
        </w:rPr>
        <w:hyperlink r:id="rId251">
          <w:r>
            <w:rPr/>
            <w:t>A/C.4/72/SR.5</w:t>
          </w:r>
        </w:hyperlink>
      </w:r>
    </w:p>
    <w:p>
      <w:pPr>
        <w:pStyle w:val="itssubhead"/>
        <w:keepNext/>
        <w:keepLines/>
        <w:spacing w:after="0"/>
      </w:pPr>
      <w:r>
        <w:t>Freedom for All (Organization)</w:t>
      </w:r>
    </w:p>
    <w:p>
      <w:pPr>
        <w:pStyle w:val="itsentry"/>
        <w:keepNext/>
        <w:keepLines/>
        <w:spacing w:after="0"/>
      </w:pPr>
      <w:r>
        <w:t>Warburg, Tanya</w:t>
      </w:r>
      <w:r>
        <w:t xml:space="preserve"> - </w:t>
      </w:r>
      <w:r>
        <w:rPr>
          <w:color w:val="000000" w:themeColor="hyperlink"/>
          <w:u w:val="single"/>
        </w:rPr>
        <w:hyperlink r:id="rId112">
          <w:r>
            <w:rPr/>
            <w:t>A/C.4/72/SR.4</w:t>
          </w:r>
        </w:hyperlink>
      </w:r>
    </w:p>
    <w:p>
      <w:pPr>
        <w:pStyle w:val="itssubhead"/>
        <w:keepNext/>
        <w:keepLines/>
        <w:spacing w:after="0"/>
      </w:pPr>
      <w:r>
        <w:t>Young Progressives of America (Organization)</w:t>
      </w:r>
    </w:p>
    <w:p>
      <w:pPr>
        <w:pStyle w:val="itsentry"/>
        <w:keepNext/>
        <w:keepLines/>
        <w:spacing w:after="0"/>
      </w:pPr>
      <w:r>
        <w:t xml:space="preserve">Kaur, Navjot </w:t>
      </w:r>
      <w:r>
        <w:t xml:space="preserve"> - </w:t>
      </w:r>
      <w:r>
        <w:rPr>
          <w:color w:val="000000" w:themeColor="hyperlink"/>
          <w:u w:val="single"/>
        </w:rPr>
        <w:hyperlink r:id="rId347">
          <w:r>
            <w:rPr/>
            <w:t>A/C.4/72/SR.7</w:t>
          </w:r>
        </w:hyperlink>
      </w:r>
    </w:p>
    <w:p>
      <w:pPr>
        <w:pStyle w:val="itssubhead"/>
        <w:keepNext/>
        <w:keepLines/>
        <w:spacing w:after="0"/>
      </w:pPr>
      <w:r>
        <w:t>Burkina Faso</w:t>
      </w:r>
    </w:p>
    <w:p>
      <w:pPr>
        <w:pStyle w:val="itsentry"/>
        <w:keepNext/>
        <w:keepLines/>
        <w:spacing w:after="0"/>
      </w:pPr>
      <w:r>
        <w:t>Tiare, Yemdaogo Eric</w:t>
      </w:r>
      <w:r>
        <w:t xml:space="preserve"> - </w:t>
      </w:r>
      <w:r>
        <w:rPr>
          <w:color w:val="000000" w:themeColor="hyperlink"/>
          <w:u w:val="single"/>
        </w:rPr>
        <w:hyperlink r:id="rId87">
          <w:r>
            <w:rPr/>
            <w:t>A/C.4/72/SR.6</w:t>
          </w:r>
        </w:hyperlink>
      </w:r>
    </w:p>
    <w:p>
      <w:pPr>
        <w:pStyle w:val="itssubhead"/>
        <w:keepNext/>
        <w:keepLines/>
        <w:spacing w:after="0"/>
      </w:pPr>
      <w:r>
        <w:t>Senegal</w:t>
      </w:r>
    </w:p>
    <w:p>
      <w:pPr>
        <w:pStyle w:val="itsentry"/>
        <w:keepNext/>
        <w:keepLines/>
        <w:spacing w:after="0"/>
      </w:pPr>
      <w:r>
        <w:t>Barro, Abdoulaye</w:t>
      </w:r>
      <w:r>
        <w:t xml:space="preserve"> - </w:t>
      </w:r>
      <w:r>
        <w:rPr>
          <w:color w:val="000000" w:themeColor="hyperlink"/>
          <w:u w:val="single"/>
        </w:rPr>
        <w:hyperlink r:id="rId87">
          <w:r>
            <w:rPr/>
            <w:t>A/C.4/72/SR.6</w:t>
          </w:r>
        </w:hyperlink>
      </w:r>
    </w:p>
    <w:p>
      <w:pPr>
        <w:pStyle w:val="itssubhead"/>
        <w:keepNext/>
        <w:keepLines/>
        <w:spacing w:after="0"/>
      </w:pPr>
      <w:r>
        <w:t>Polisario</w:t>
      </w:r>
    </w:p>
    <w:p>
      <w:pPr>
        <w:pStyle w:val="itsentry"/>
        <w:keepNext/>
        <w:keepLines/>
        <w:spacing w:after="0"/>
      </w:pPr>
      <w:r>
        <w:t>Boukhari, Ahmed</w:t>
      </w:r>
      <w:r>
        <w:t xml:space="preserve"> - </w:t>
      </w:r>
      <w:r>
        <w:rPr>
          <w:color w:val="000000" w:themeColor="hyperlink"/>
          <w:u w:val="single"/>
        </w:rPr>
        <w:hyperlink r:id="rId347">
          <w:r>
            <w:rPr/>
            <w:t>A/C.4/72/SR.7</w:t>
          </w:r>
        </w:hyperlink>
      </w:r>
    </w:p>
    <w:p>
      <w:pPr>
        <w:pStyle w:val="itssubhead"/>
        <w:keepNext/>
        <w:keepLines/>
        <w:spacing w:after="0"/>
      </w:pPr>
      <w:r>
        <w:t>CPLATAM Observatory</w:t>
      </w:r>
    </w:p>
    <w:p>
      <w:pPr>
        <w:pStyle w:val="itsentry"/>
        <w:keepNext/>
        <w:keepLines/>
        <w:spacing w:after="0"/>
      </w:pPr>
      <w:r>
        <w:t>Riveros, Clara</w:t>
      </w:r>
      <w:r>
        <w:t xml:space="preserve"> - </w:t>
      </w:r>
      <w:r>
        <w:rPr>
          <w:color w:val="000000" w:themeColor="hyperlink"/>
          <w:u w:val="single"/>
        </w:rPr>
        <w:hyperlink r:id="rId347">
          <w:r>
            <w:rPr/>
            <w:t>A/C.4/72/SR.7</w:t>
          </w:r>
        </w:hyperlink>
      </w:r>
    </w:p>
    <w:p>
      <w:pPr>
        <w:pStyle w:val="itssubhead"/>
        <w:keepNext/>
        <w:keepLines/>
        <w:spacing w:after="0"/>
      </w:pPr>
      <w:r>
        <w:t>Centro de Estudios del Magreb para las Américas (Western Sahara)</w:t>
      </w:r>
    </w:p>
    <w:p>
      <w:pPr>
        <w:pStyle w:val="itsentry"/>
        <w:keepNext/>
        <w:keepLines/>
        <w:spacing w:after="0"/>
      </w:pPr>
      <w:r>
        <w:t>Grimblatt-Hinzpeter, André</w:t>
      </w:r>
      <w:r>
        <w:t xml:space="preserve"> - </w:t>
      </w:r>
      <w:r>
        <w:rPr>
          <w:color w:val="000000" w:themeColor="hyperlink"/>
          <w:u w:val="single"/>
        </w:rPr>
        <w:hyperlink r:id="rId251">
          <w:r>
            <w:rPr/>
            <w:t>A/C.4/72/SR.5</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86">
          <w:r>
            <w:rPr/>
            <w:t>A/C.4/72/SR.8</w:t>
          </w:r>
        </w:hyperlink>
      </w:r>
    </w:p>
    <w:p>
      <w:pPr>
        <w:pStyle w:val="itssubhead"/>
        <w:keepNext/>
        <w:keepLines/>
        <w:spacing w:after="0"/>
      </w:pPr>
      <w:r>
        <w:t>Centrist Democrat International</w:t>
      </w:r>
    </w:p>
    <w:p>
      <w:pPr>
        <w:pStyle w:val="itsentry"/>
        <w:keepNext/>
        <w:keepLines/>
        <w:spacing w:after="0"/>
      </w:pPr>
      <w:r>
        <w:t>Stame Cervone, Anna Maria</w:t>
      </w:r>
      <w:r>
        <w:t xml:space="preserve"> - </w:t>
      </w:r>
      <w:r>
        <w:rPr>
          <w:color w:val="000000" w:themeColor="hyperlink"/>
          <w:u w:val="single"/>
        </w:rPr>
        <w:hyperlink r:id="rId112">
          <w:r>
            <w:rPr/>
            <w:t>A/C.4/72/SR.4</w:t>
          </w:r>
        </w:hyperlink>
      </w:r>
    </w:p>
    <w:p>
      <w:pPr>
        <w:pStyle w:val="itssubhead"/>
        <w:keepNext/>
        <w:keepLines/>
        <w:spacing w:after="0"/>
      </w:pPr>
      <w:r>
        <w:t>Teach the Children International (Organization)</w:t>
      </w:r>
    </w:p>
    <w:p>
      <w:pPr>
        <w:pStyle w:val="itsentry"/>
        <w:keepNext/>
        <w:keepLines/>
        <w:spacing w:after="0"/>
      </w:pPr>
      <w:r>
        <w:t>Huff, Nancy</w:t>
      </w:r>
      <w:r>
        <w:t xml:space="preserve"> - </w:t>
      </w:r>
      <w:r>
        <w:rPr>
          <w:color w:val="000000" w:themeColor="hyperlink"/>
          <w:u w:val="single"/>
        </w:rPr>
        <w:hyperlink r:id="rId112">
          <w:r>
            <w:rPr/>
            <w:t>A/C.4/72/SR.4</w:t>
          </w:r>
        </w:hyperlink>
      </w:r>
    </w:p>
    <w:p>
      <w:pPr>
        <w:pStyle w:val="itssubhead"/>
        <w:keepNext/>
        <w:keepLines/>
        <w:spacing w:after="0"/>
      </w:pPr>
      <w:r>
        <w:t>Vanuatu</w:t>
      </w:r>
    </w:p>
    <w:p>
      <w:pPr>
        <w:pStyle w:val="itsentry"/>
        <w:keepNext/>
        <w:keepLines/>
        <w:spacing w:after="0"/>
      </w:pPr>
      <w:r>
        <w:t>Tevi, Odo</w:t>
      </w:r>
      <w:r>
        <w:t xml:space="preserve"> - </w:t>
      </w:r>
      <w:r>
        <w:rPr>
          <w:color w:val="000000" w:themeColor="hyperlink"/>
          <w:u w:val="single"/>
        </w:rPr>
        <w:hyperlink r:id="rId84">
          <w:r>
            <w:rPr/>
            <w:t>A/C.4/72/SR.9</w:t>
          </w:r>
        </w:hyperlink>
      </w:r>
    </w:p>
    <w:p>
      <w:pPr>
        <w:pStyle w:val="itssubhead"/>
        <w:keepNext/>
        <w:keepLines/>
        <w:spacing w:after="0"/>
      </w:pPr>
      <w:r>
        <w:t>Côte d'Ivoire</w:t>
      </w:r>
    </w:p>
    <w:p>
      <w:pPr>
        <w:pStyle w:val="itsentry"/>
        <w:keepNext/>
        <w:keepLines/>
        <w:spacing w:after="0"/>
      </w:pPr>
      <w:r>
        <w:t>Tanoh-Boutchoué, Bernard</w:t>
      </w:r>
      <w:r>
        <w:t xml:space="preserve"> - </w:t>
      </w:r>
      <w:r>
        <w:rPr>
          <w:color w:val="000000" w:themeColor="hyperlink"/>
          <w:u w:val="single"/>
        </w:rPr>
        <w:hyperlink r:id="rId86">
          <w:r>
            <w:rPr/>
            <w:t>A/C.4/72/SR.8</w:t>
          </w:r>
        </w:hyperlink>
      </w:r>
    </w:p>
    <w:p>
      <w:pPr>
        <w:pStyle w:val="itssubhead"/>
        <w:keepNext/>
        <w:keepLines/>
        <w:spacing w:after="0"/>
      </w:pPr>
      <w:r>
        <w:t>Grenada</w:t>
      </w:r>
    </w:p>
    <w:p>
      <w:pPr>
        <w:pStyle w:val="itsentry"/>
        <w:keepNext/>
        <w:keepLines/>
        <w:spacing w:after="0"/>
      </w:pPr>
      <w:r>
        <w:t>Williams, Nerissa Desiree</w:t>
      </w:r>
      <w:r>
        <w:t xml:space="preserve"> - </w:t>
      </w:r>
      <w:r>
        <w:rPr>
          <w:color w:val="000000" w:themeColor="hyperlink"/>
          <w:u w:val="single"/>
        </w:rPr>
        <w:hyperlink r:id="rId85">
          <w:r>
            <w:rPr/>
            <w:t>A/C.4/72/SR.2</w:t>
          </w:r>
        </w:hyperlink>
      </w:r>
    </w:p>
    <w:p>
      <w:pPr>
        <w:pStyle w:val="itssubhead"/>
        <w:keepNext/>
        <w:keepLines/>
        <w:spacing w:after="0"/>
      </w:pPr>
      <w:r>
        <w:t>Tonga</w:t>
      </w:r>
    </w:p>
    <w:p>
      <w:pPr>
        <w:pStyle w:val="itsentry"/>
        <w:keepNext/>
        <w:keepLines/>
        <w:spacing w:after="0"/>
      </w:pPr>
      <w:r>
        <w:t>Tupouniua, Mahe'uli'uli Sandhurst</w:t>
      </w:r>
      <w:r>
        <w:t xml:space="preserve"> - </w:t>
      </w:r>
      <w:r>
        <w:rPr>
          <w:color w:val="000000" w:themeColor="hyperlink"/>
          <w:u w:val="single"/>
        </w:rPr>
        <w:hyperlink r:id="rId87">
          <w:r>
            <w:rPr/>
            <w:t>A/C.4/72/SR.6</w:t>
          </w:r>
        </w:hyperlink>
      </w:r>
      <w:r>
        <w:br/>
      </w:r>
    </w:p>
    <w:p>
      <w:pPr>
        <w:pStyle w:val="itshead"/>
        <w:keepNext/>
        <w:keepLines/>
      </w:pPr>
      <w:r>
        <w:t>WOMEN IN DEVELOPMENT (Agenda Item 23b)</w:t>
      </w:r>
    </w:p>
    <w:p>
      <w:pPr>
        <w:pStyle w:val="itssubhead"/>
        <w:keepNext/>
        <w:keepLines/>
        <w:spacing w:after="0"/>
      </w:pPr>
      <w:r>
        <w:t>UN. General Assembly. 2nd Committee. Rapporteur</w:t>
      </w:r>
    </w:p>
    <w:p>
      <w:pPr>
        <w:pStyle w:val="itsentry"/>
        <w:keepNext/>
        <w:keepLines/>
        <w:spacing w:after="0"/>
      </w:pPr>
      <w:r>
        <w:t>Chanda, Theresah Chipulu Luswili (Zambia)</w:t>
      </w:r>
      <w:r>
        <w:t xml:space="preserve"> - </w:t>
      </w:r>
      <w:r>
        <w:rPr>
          <w:color w:val="000000" w:themeColor="hyperlink"/>
          <w:u w:val="single"/>
        </w:rPr>
        <w:hyperlink r:id="rId29">
          <w:r>
            <w:rPr/>
            <w:t>A/72/PV.74</w:t>
          </w:r>
        </w:hyperlink>
      </w:r>
    </w:p>
    <w:p>
      <w:pPr>
        <w:pStyle w:val="itssubhead"/>
        <w:keepNext/>
        <w:keepLines/>
        <w:spacing w:after="0"/>
      </w:pPr>
      <w:r>
        <w:t>Sudan</w:t>
      </w:r>
    </w:p>
    <w:p>
      <w:pPr>
        <w:pStyle w:val="itsentry"/>
        <w:keepNext/>
        <w:keepLines/>
        <w:spacing w:after="0"/>
      </w:pPr>
      <w:r>
        <w:t>Mohamed, Omer Dahab Fadl</w:t>
      </w:r>
      <w:r>
        <w:t xml:space="preserve"> - </w:t>
      </w:r>
      <w:r>
        <w:rPr>
          <w:color w:val="000000" w:themeColor="hyperlink"/>
          <w:u w:val="single"/>
        </w:rPr>
        <w:hyperlink r:id="rId29">
          <w:r>
            <w:rPr/>
            <w:t>A/72/PV.74</w:t>
          </w:r>
        </w:hyperlink>
      </w:r>
    </w:p>
    <w:p>
      <w:pPr>
        <w:pStyle w:val="itssubhead"/>
        <w:keepNext/>
        <w:keepLines/>
        <w:spacing w:after="0"/>
      </w:pPr>
      <w:r>
        <w:t>Iran (Islamic Republic of)</w:t>
      </w:r>
    </w:p>
    <w:p>
      <w:pPr>
        <w:pStyle w:val="itsentry"/>
        <w:keepNext/>
        <w:keepLines/>
        <w:spacing w:after="0"/>
      </w:pPr>
      <w:r>
        <w:t>Momeni, Javad</w:t>
      </w:r>
      <w:r>
        <w:t xml:space="preserve"> - </w:t>
      </w:r>
      <w:r>
        <w:rPr>
          <w:color w:val="000000" w:themeColor="hyperlink"/>
          <w:u w:val="single"/>
        </w:rPr>
        <w:hyperlink r:id="rId119">
          <w:r>
            <w:rPr/>
            <w:t>A/C.2/72/SR.12</w:t>
          </w:r>
        </w:hyperlink>
      </w:r>
    </w:p>
    <w:p>
      <w:pPr>
        <w:pStyle w:val="itssubhead"/>
        <w:keepNext/>
        <w:keepLines/>
        <w:spacing w:after="0"/>
      </w:pPr>
      <w:r>
        <w:t>United States</w:t>
      </w:r>
    </w:p>
    <w:p>
      <w:pPr>
        <w:pStyle w:val="itsentry"/>
        <w:keepNext/>
        <w:keepLines/>
        <w:spacing w:after="0"/>
      </w:pPr>
      <w:r>
        <w:t>Lawrence, Jason N.</w:t>
      </w:r>
      <w:r>
        <w:t xml:space="preserve"> - </w:t>
      </w:r>
      <w:r>
        <w:rPr>
          <w:color w:val="000000" w:themeColor="hyperlink"/>
          <w:u w:val="single"/>
        </w:rPr>
        <w:hyperlink r:id="rId60">
          <w:r>
            <w:rPr/>
            <w:t>A/C.2/72/SR.27</w:t>
          </w:r>
        </w:hyperlink>
      </w:r>
    </w:p>
    <w:p>
      <w:pPr>
        <w:pStyle w:val="itssubhead"/>
        <w:keepNext/>
        <w:keepLines/>
        <w:spacing w:after="0"/>
      </w:pPr>
      <w:r>
        <w:t>UN-Women. Deputy Executive Director for Intergovernmental Support and Strategic Partnerships</w:t>
      </w:r>
    </w:p>
    <w:p>
      <w:pPr>
        <w:pStyle w:val="itsentry"/>
        <w:keepNext/>
        <w:keepLines/>
        <w:spacing w:after="0"/>
      </w:pPr>
      <w:r>
        <w:t>Puri, Lakshmi</w:t>
      </w:r>
      <w:r>
        <w:t xml:space="preserve"> - </w:t>
      </w:r>
      <w:r>
        <w:rPr>
          <w:color w:val="000000" w:themeColor="hyperlink"/>
          <w:u w:val="single"/>
        </w:rPr>
        <w:hyperlink r:id="rId119">
          <w:r>
            <w:rPr/>
            <w:t>A/C.2/72/SR.12</w:t>
          </w:r>
        </w:hyperlink>
      </w:r>
    </w:p>
    <w:p>
      <w:pPr>
        <w:pStyle w:val="itssubhead"/>
        <w:keepNext/>
        <w:keepLines/>
        <w:spacing w:after="0"/>
      </w:pPr>
      <w:r>
        <w:t>Zimbabwe</w:t>
      </w:r>
    </w:p>
    <w:p>
      <w:pPr>
        <w:pStyle w:val="itsentry"/>
        <w:keepNext/>
        <w:keepLines/>
        <w:spacing w:after="0"/>
      </w:pPr>
      <w:r>
        <w:t>Chigejo, Onismo</w:t>
      </w:r>
      <w:r>
        <w:t xml:space="preserve"> - </w:t>
      </w:r>
      <w:r>
        <w:rPr>
          <w:color w:val="000000" w:themeColor="hyperlink"/>
          <w:u w:val="single"/>
        </w:rPr>
        <w:hyperlink r:id="rId118">
          <w:r>
            <w:rPr/>
            <w:t>A/C.2/72/SR.13</w:t>
          </w:r>
        </w:hyperlink>
      </w:r>
    </w:p>
    <w:p>
      <w:pPr>
        <w:pStyle w:val="itssubhead"/>
        <w:keepNext/>
        <w:keepLines/>
        <w:spacing w:after="0"/>
      </w:pPr>
      <w:r>
        <w:t>Holy See</w:t>
      </w:r>
    </w:p>
    <w:p>
      <w:pPr>
        <w:pStyle w:val="itsentry"/>
        <w:keepNext/>
        <w:keepLines/>
        <w:spacing w:after="0"/>
      </w:pPr>
      <w:r>
        <w:t>Grysa, Tomasz</w:t>
      </w:r>
      <w:r>
        <w:t xml:space="preserve"> - </w:t>
      </w:r>
      <w:r>
        <w:rPr>
          <w:color w:val="000000" w:themeColor="hyperlink"/>
          <w:u w:val="single"/>
        </w:rPr>
        <w:hyperlink r:id="rId60">
          <w:r>
            <w:rPr/>
            <w:t>A/C.2/72/SR.27</w:t>
          </w:r>
        </w:hyperlink>
      </w:r>
    </w:p>
    <w:p>
      <w:pPr>
        <w:pStyle w:val="itssubhead"/>
        <w:keepNext/>
        <w:keepLines/>
        <w:spacing w:after="0"/>
      </w:pPr>
      <w:r>
        <w:t>Philippines</w:t>
      </w:r>
    </w:p>
    <w:p>
      <w:pPr>
        <w:pStyle w:val="itsentry"/>
        <w:keepNext/>
        <w:keepLines/>
        <w:spacing w:after="0"/>
      </w:pPr>
      <w:r>
        <w:t>Ponce, Maria Angela</w:t>
      </w:r>
      <w:r>
        <w:t xml:space="preserve"> - </w:t>
      </w:r>
      <w:r>
        <w:rPr>
          <w:color w:val="000000" w:themeColor="hyperlink"/>
          <w:u w:val="single"/>
        </w:rPr>
        <w:hyperlink r:id="rId119">
          <w:r>
            <w:rPr/>
            <w:t>A/C.2/72/SR.12</w:t>
          </w:r>
        </w:hyperlink>
      </w:r>
    </w:p>
    <w:p>
      <w:pPr>
        <w:pStyle w:val="itssubhead"/>
        <w:keepNext/>
        <w:keepLines/>
        <w:spacing w:after="0"/>
      </w:pPr>
      <w:r>
        <w:t>Bahrain</w:t>
      </w:r>
    </w:p>
    <w:p>
      <w:pPr>
        <w:pStyle w:val="itsentry"/>
        <w:keepNext/>
        <w:keepLines/>
        <w:spacing w:after="0"/>
      </w:pPr>
      <w:r>
        <w:t>Al Ghareeb, Abdulrahman</w:t>
      </w:r>
      <w:r>
        <w:t xml:space="preserve"> - </w:t>
      </w:r>
      <w:r>
        <w:rPr>
          <w:color w:val="000000" w:themeColor="hyperlink"/>
          <w:u w:val="single"/>
        </w:rPr>
        <w:hyperlink r:id="rId118">
          <w:r>
            <w:rPr/>
            <w:t>A/C.2/72/SR.13</w:t>
          </w:r>
        </w:hyperlink>
      </w:r>
    </w:p>
    <w:p>
      <w:pPr>
        <w:pStyle w:val="itssubhead"/>
        <w:keepNext/>
        <w:keepLines/>
        <w:spacing w:after="0"/>
      </w:pPr>
      <w:r>
        <w:t>European Union</w:t>
      </w:r>
    </w:p>
    <w:p>
      <w:pPr>
        <w:pStyle w:val="itsentry"/>
        <w:keepNext/>
        <w:keepLines/>
        <w:spacing w:after="0"/>
      </w:pPr>
      <w:r>
        <w:t>Stoeva, Lachezara (Bulgaria)</w:t>
      </w:r>
      <w:r>
        <w:t xml:space="preserve"> - </w:t>
      </w:r>
      <w:r>
        <w:rPr>
          <w:color w:val="000000" w:themeColor="hyperlink"/>
          <w:u w:val="single"/>
        </w:rPr>
        <w:hyperlink r:id="rId60">
          <w:r>
            <w:rPr/>
            <w:t>A/C.2/72/SR.27</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119">
          <w:r>
            <w:rPr/>
            <w:t>A/C.2/72/SR.12</w:t>
          </w:r>
        </w:hyperlink>
      </w:r>
    </w:p>
    <w:p>
      <w:pPr>
        <w:pStyle w:val="itssubhead"/>
        <w:keepNext/>
        <w:keepLines/>
        <w:spacing w:after="0"/>
      </w:pPr>
      <w:r>
        <w:t>Iraq</w:t>
      </w:r>
    </w:p>
    <w:p>
      <w:pPr>
        <w:pStyle w:val="itsentry"/>
        <w:keepNext/>
        <w:keepLines/>
        <w:spacing w:after="0"/>
      </w:pPr>
      <w:r>
        <w:t>Al Khafaji, Saad Abdulhadi Mohammed Ali</w:t>
      </w:r>
      <w:r>
        <w:t xml:space="preserve"> - </w:t>
      </w:r>
      <w:r>
        <w:rPr>
          <w:color w:val="000000" w:themeColor="hyperlink"/>
          <w:u w:val="single"/>
        </w:rPr>
        <w:hyperlink r:id="rId119">
          <w:r>
            <w:rPr/>
            <w:t>A/C.2/72/SR.12</w:t>
          </w:r>
        </w:hyperlink>
      </w:r>
    </w:p>
    <w:p>
      <w:pPr>
        <w:pStyle w:val="itssubhead"/>
        <w:keepNext/>
        <w:keepLines/>
        <w:spacing w:after="0"/>
      </w:pPr>
      <w:r>
        <w:t>United Arab Emirates</w:t>
      </w:r>
    </w:p>
    <w:p>
      <w:pPr>
        <w:pStyle w:val="itsentry"/>
        <w:keepNext/>
        <w:keepLines/>
        <w:spacing w:after="0"/>
      </w:pPr>
      <w:r>
        <w:t>AlHashimi, Hana</w:t>
      </w:r>
      <w:r>
        <w:t xml:space="preserve"> - </w:t>
      </w:r>
      <w:r>
        <w:rPr>
          <w:color w:val="000000" w:themeColor="hyperlink"/>
          <w:u w:val="single"/>
        </w:rPr>
        <w:hyperlink r:id="rId60">
          <w:r>
            <w:rPr/>
            <w:t>A/C.2/72/SR.27</w:t>
          </w:r>
        </w:hyperlink>
      </w:r>
    </w:p>
    <w:p>
      <w:pPr>
        <w:pStyle w:val="itssubhead"/>
        <w:keepNext/>
        <w:keepLines/>
        <w:spacing w:after="0"/>
      </w:pPr>
      <w:r>
        <w:t>Saudi Arabia</w:t>
      </w:r>
    </w:p>
    <w:p>
      <w:pPr>
        <w:pStyle w:val="itsentry"/>
        <w:keepNext/>
        <w:keepLines/>
        <w:spacing w:after="0"/>
      </w:pPr>
      <w:r>
        <w:t>Al-Mehaid, Ms.</w:t>
      </w:r>
      <w:r>
        <w:t xml:space="preserve"> - </w:t>
      </w:r>
      <w:r>
        <w:rPr>
          <w:color w:val="000000" w:themeColor="hyperlink"/>
          <w:u w:val="single"/>
        </w:rPr>
        <w:hyperlink r:id="rId119">
          <w:r>
            <w:rPr/>
            <w:t>A/C.2/72/SR.12</w:t>
          </w:r>
        </w:hyperlink>
      </w:r>
    </w:p>
    <w:p>
      <w:pPr>
        <w:pStyle w:val="itssubhead"/>
        <w:keepNext/>
        <w:keepLines/>
        <w:spacing w:after="0"/>
      </w:pPr>
      <w:r>
        <w:t>Ecuador</w:t>
      </w:r>
    </w:p>
    <w:p>
      <w:pPr>
        <w:pStyle w:val="itsentry"/>
        <w:keepNext/>
        <w:keepLines/>
        <w:spacing w:after="0"/>
      </w:pPr>
      <w:r>
        <w:t>Morejón Pazmiño, Diego</w:t>
      </w:r>
      <w:r>
        <w:t xml:space="preserve"> - </w:t>
      </w:r>
      <w:r>
        <w:rPr>
          <w:color w:val="000000" w:themeColor="hyperlink"/>
          <w:u w:val="single"/>
        </w:rPr>
        <w:hyperlink r:id="rId119">
          <w:r>
            <w:rPr/>
            <w:t>A/C.2/72/SR.12</w:t>
          </w:r>
        </w:hyperlink>
      </w:r>
    </w:p>
    <w:p>
      <w:pPr>
        <w:pStyle w:val="itssubhead"/>
        <w:keepNext/>
        <w:keepLines/>
        <w:spacing w:after="0"/>
      </w:pPr>
      <w:r>
        <w:t>Group of 77</w:t>
      </w:r>
    </w:p>
    <w:p>
      <w:pPr>
        <w:pStyle w:val="itsentry"/>
        <w:keepNext/>
        <w:keepLines/>
        <w:spacing w:after="0"/>
      </w:pPr>
      <w:r>
        <w:t>Morejón Pazmiño, Diego (Ecuador)</w:t>
      </w:r>
      <w:r>
        <w:t xml:space="preserve"> - </w:t>
      </w:r>
      <w:r>
        <w:rPr>
          <w:color w:val="000000" w:themeColor="hyperlink"/>
          <w:u w:val="single"/>
        </w:rPr>
        <w:hyperlink r:id="rId119">
          <w:r>
            <w:rPr/>
            <w:t>A/C.2/72/SR.12</w:t>
          </w:r>
        </w:hyperlink>
      </w:r>
    </w:p>
    <w:p>
      <w:pPr>
        <w:pStyle w:val="itsentry"/>
        <w:keepNext/>
        <w:keepLines/>
        <w:spacing w:after="0"/>
      </w:pPr>
      <w:r>
        <w:t>Córdova Chabla, Andrés David (Ecuador)</w:t>
      </w:r>
      <w:r>
        <w:t xml:space="preserve"> - </w:t>
      </w:r>
      <w:r>
        <w:rPr>
          <w:color w:val="000000" w:themeColor="hyperlink"/>
          <w:u w:val="single"/>
        </w:rPr>
        <w:hyperlink r:id="rId65">
          <w:r>
            <w:rPr/>
            <w:t>A/C.2/72/SR.24</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60">
          <w:r>
            <w:rPr/>
            <w:t>A/C.2/72/SR.27</w:t>
          </w:r>
        </w:hyperlink>
      </w:r>
    </w:p>
    <w:p>
      <w:pPr>
        <w:pStyle w:val="itssubhead"/>
        <w:keepNext/>
        <w:keepLines/>
        <w:spacing w:after="0"/>
      </w:pPr>
      <w:r>
        <w:t>Canada</w:t>
      </w:r>
    </w:p>
    <w:p>
      <w:pPr>
        <w:pStyle w:val="itsentry"/>
        <w:keepNext/>
        <w:keepLines/>
        <w:spacing w:after="0"/>
      </w:pPr>
      <w:r>
        <w:t>Mamdani, Anar</w:t>
      </w:r>
      <w:r>
        <w:t xml:space="preserve"> - </w:t>
      </w:r>
      <w:r>
        <w:rPr>
          <w:color w:val="000000" w:themeColor="hyperlink"/>
          <w:u w:val="single"/>
        </w:rPr>
        <w:hyperlink r:id="rId60">
          <w:r>
            <w:rPr/>
            <w:t>A/C.2/72/SR.27</w:t>
          </w:r>
        </w:hyperlink>
      </w:r>
    </w:p>
    <w:p>
      <w:pPr>
        <w:pStyle w:val="itssubhead"/>
        <w:keepNext/>
        <w:keepLines/>
        <w:spacing w:after="0"/>
      </w:pPr>
      <w:r>
        <w:t>Lesotho</w:t>
      </w:r>
    </w:p>
    <w:p>
      <w:pPr>
        <w:pStyle w:val="itsentry"/>
        <w:keepNext/>
        <w:keepLines/>
        <w:spacing w:after="0"/>
      </w:pPr>
      <w:r>
        <w:t>Maope, Kelebone</w:t>
      </w:r>
      <w:r>
        <w:t xml:space="preserve"> - </w:t>
      </w:r>
      <w:r>
        <w:rPr>
          <w:color w:val="000000" w:themeColor="hyperlink"/>
          <w:u w:val="single"/>
        </w:rPr>
        <w:hyperlink r:id="rId118">
          <w:r>
            <w:rPr/>
            <w:t>A/C.2/72/SR.13</w:t>
          </w:r>
        </w:hyperlink>
      </w:r>
      <w:r>
        <w:br/>
      </w:r>
    </w:p>
    <w:p>
      <w:pPr>
        <w:pStyle w:val="itshead"/>
        <w:keepNext/>
        <w:keepLines/>
      </w:pPr>
      <w:r>
        <w:t>WOMEN MIGRANT WORKERS (Agenda Item 28a)</w:t>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79">
          <w:r>
            <w:rPr/>
            <w:t>A/C.3/72/SR.51</w:t>
          </w:r>
        </w:hyperlink>
      </w:r>
    </w:p>
    <w:p>
      <w:pPr>
        <w:pStyle w:val="itssubhead"/>
        <w:keepNext/>
        <w:keepLines/>
        <w:spacing w:after="0"/>
      </w:pPr>
      <w:r>
        <w:t>United States</w:t>
      </w:r>
    </w:p>
    <w:p>
      <w:pPr>
        <w:pStyle w:val="itsentry"/>
        <w:keepNext/>
        <w:keepLines/>
        <w:spacing w:after="0"/>
      </w:pPr>
      <w:r>
        <w:t>Phipps, Laurie Shestack</w:t>
      </w:r>
      <w:r>
        <w:t xml:space="preserve"> - </w:t>
      </w:r>
      <w:r>
        <w:rPr>
          <w:color w:val="000000" w:themeColor="hyperlink"/>
          <w:u w:val="single"/>
        </w:rPr>
        <w:hyperlink r:id="rId79">
          <w:r>
            <w:rPr/>
            <w:t>A/C.3/72/SR.51</w:t>
          </w:r>
        </w:hyperlink>
      </w:r>
      <w:r>
        <w:br/>
      </w:r>
    </w:p>
    <w:p>
      <w:pPr>
        <w:pStyle w:val="itshead"/>
        <w:keepNext/>
        <w:keepLines/>
      </w:pPr>
      <w:r>
        <w:t>WOMEN'S ADVANCEMENT (Agenda Item 28a)</w:t>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348">
          <w:r>
            <w:rPr/>
            <w:t>A/C.3/72/SR.9</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349">
          <w:r>
            <w:rPr/>
            <w:t>A/C.3/72/SR.8</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350">
          <w:r>
            <w:rPr/>
            <w:t>A/C.3/72/SR.10</w:t>
          </w:r>
        </w:hyperlink>
      </w:r>
    </w:p>
    <w:p>
      <w:pPr>
        <w:pStyle w:val="itssubhead"/>
        <w:keepNext/>
        <w:keepLines/>
        <w:spacing w:after="0"/>
      </w:pPr>
      <w:r>
        <w:t>International Federation of Red Cross and Red Crescent Societies</w:t>
      </w:r>
    </w:p>
    <w:p>
      <w:pPr>
        <w:pStyle w:val="itsentry"/>
        <w:keepNext/>
        <w:keepLines/>
        <w:spacing w:after="0"/>
      </w:pPr>
      <w:r>
        <w:t xml:space="preserve">Christensen, Anne </w:t>
      </w:r>
      <w:r>
        <w:t xml:space="preserve"> - </w:t>
      </w:r>
      <w:r>
        <w:rPr>
          <w:color w:val="000000" w:themeColor="hyperlink"/>
          <w:u w:val="single"/>
        </w:rPr>
        <w:hyperlink r:id="rId350">
          <w:r>
            <w:rPr/>
            <w:t>A/C.3/72/SR.10</w:t>
          </w:r>
        </w:hyperlink>
      </w:r>
    </w:p>
    <w:p>
      <w:pPr>
        <w:pStyle w:val="itssubhead"/>
        <w:keepNext/>
        <w:keepLines/>
        <w:spacing w:after="0"/>
      </w:pPr>
      <w:r>
        <w:t>Hungary</w:t>
      </w:r>
    </w:p>
    <w:p>
      <w:pPr>
        <w:pStyle w:val="itsentry"/>
        <w:keepNext/>
        <w:keepLines/>
        <w:spacing w:after="0"/>
      </w:pPr>
      <w:r>
        <w:t>Pongor, Magdolna</w:t>
      </w:r>
      <w:r>
        <w:t xml:space="preserve"> - </w:t>
      </w:r>
      <w:r>
        <w:rPr>
          <w:color w:val="000000" w:themeColor="hyperlink"/>
          <w:u w:val="single"/>
        </w:rPr>
        <w:hyperlink r:id="rId350">
          <w:r>
            <w:rPr/>
            <w:t>A/C.3/72/SR.10</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350">
          <w:r>
            <w:rPr/>
            <w:t>A/C.3/72/SR.10</w:t>
          </w:r>
        </w:hyperlink>
      </w:r>
    </w:p>
    <w:p>
      <w:pPr>
        <w:pStyle w:val="itssubhead"/>
        <w:keepNext/>
        <w:keepLines/>
        <w:spacing w:after="0"/>
      </w:pPr>
      <w:r>
        <w:t>Venezuela (Bolivarian Republic of)</w:t>
      </w:r>
    </w:p>
    <w:p>
      <w:pPr>
        <w:pStyle w:val="itsentry"/>
        <w:keepNext/>
        <w:keepLines/>
        <w:spacing w:after="0"/>
      </w:pPr>
      <w:r>
        <w:t>González Tolosa, Marisela Eugenia</w:t>
      </w:r>
      <w:r>
        <w:t xml:space="preserve"> - </w:t>
      </w:r>
      <w:r>
        <w:rPr>
          <w:color w:val="000000" w:themeColor="hyperlink"/>
          <w:u w:val="single"/>
        </w:rPr>
        <w:hyperlink r:id="rId349">
          <w:r>
            <w:rPr/>
            <w:t>A/C.3/72/SR.8</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351">
          <w:r>
            <w:rPr/>
            <w:t>A/C.3/72/SR.7</w:t>
          </w:r>
        </w:hyperlink>
      </w:r>
      <w:r>
        <w:t xml:space="preserve">; </w:t>
      </w:r>
      <w:r>
        <w:rPr>
          <w:color w:val="000000" w:themeColor="hyperlink"/>
          <w:u w:val="single"/>
        </w:rPr>
        <w:hyperlink r:id="rId349">
          <w:r>
            <w:rPr/>
            <w:t>A/C.3/72/SR.8</w:t>
          </w:r>
        </w:hyperlink>
      </w:r>
    </w:p>
    <w:p>
      <w:pPr>
        <w:pStyle w:val="itssubhead"/>
        <w:keepNext/>
        <w:keepLines/>
        <w:spacing w:after="0"/>
      </w:pPr>
      <w:r>
        <w:t>Qatar</w:t>
      </w:r>
    </w:p>
    <w:p>
      <w:pPr>
        <w:pStyle w:val="itsentry"/>
        <w:keepNext/>
        <w:keepLines/>
        <w:spacing w:after="0"/>
      </w:pPr>
      <w:r>
        <w:t>Al Emadi, Sara Mohammad K.</w:t>
      </w:r>
      <w:r>
        <w:t xml:space="preserve"> - </w:t>
      </w:r>
      <w:r>
        <w:rPr>
          <w:color w:val="000000" w:themeColor="hyperlink"/>
          <w:u w:val="single"/>
        </w:rPr>
        <w:hyperlink r:id="rId348">
          <w:r>
            <w:rPr/>
            <w:t>A/C.3/72/SR.9</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350">
          <w:r>
            <w:rPr/>
            <w:t>A/C.3/72/SR.10</w:t>
          </w:r>
        </w:hyperlink>
      </w:r>
    </w:p>
    <w:p>
      <w:pPr>
        <w:pStyle w:val="itssubhead"/>
        <w:keepNext/>
        <w:keepLines/>
        <w:spacing w:after="0"/>
      </w:pPr>
      <w:r>
        <w:t>World Food Programme</w:t>
      </w:r>
    </w:p>
    <w:p>
      <w:pPr>
        <w:pStyle w:val="itsentry"/>
        <w:keepNext/>
        <w:keepLines/>
        <w:spacing w:after="0"/>
      </w:pPr>
      <w:r>
        <w:t>Elliott, Leslie</w:t>
      </w:r>
      <w:r>
        <w:t xml:space="preserve"> - </w:t>
      </w:r>
      <w:r>
        <w:rPr>
          <w:color w:val="000000" w:themeColor="hyperlink"/>
          <w:u w:val="single"/>
        </w:rPr>
        <w:hyperlink r:id="rId350">
          <w:r>
            <w:rPr/>
            <w:t>A/C.3/72/SR.10</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350">
          <w:r>
            <w:rPr/>
            <w:t>A/C.3/72/SR.10</w:t>
          </w:r>
        </w:hyperlink>
      </w:r>
    </w:p>
    <w:p>
      <w:pPr>
        <w:pStyle w:val="itssubhead"/>
        <w:keepNext/>
        <w:keepLines/>
        <w:spacing w:after="0"/>
      </w:pPr>
      <w:r>
        <w:t>Viet Nam</w:t>
      </w:r>
    </w:p>
    <w:p>
      <w:pPr>
        <w:pStyle w:val="itsentry"/>
        <w:keepNext/>
        <w:keepLines/>
        <w:spacing w:after="0"/>
      </w:pPr>
      <w:r>
        <w:t>Nguyen, Lien Huong</w:t>
      </w:r>
      <w:r>
        <w:t xml:space="preserve"> - </w:t>
      </w:r>
      <w:r>
        <w:rPr>
          <w:color w:val="000000" w:themeColor="hyperlink"/>
          <w:u w:val="single"/>
        </w:rPr>
        <w:hyperlink r:id="rId349">
          <w:r>
            <w:rPr/>
            <w:t>A/C.3/72/SR.8</w:t>
          </w:r>
        </w:hyperlink>
      </w:r>
    </w:p>
    <w:p>
      <w:pPr>
        <w:pStyle w:val="itssubhead"/>
        <w:keepNext/>
        <w:keepLines/>
        <w:spacing w:after="0"/>
      </w:pPr>
      <w:r>
        <w:t>Sri Lanka</w:t>
      </w:r>
    </w:p>
    <w:p>
      <w:pPr>
        <w:pStyle w:val="itsentry"/>
        <w:keepNext/>
        <w:keepLines/>
        <w:spacing w:after="0"/>
      </w:pPr>
      <w:r>
        <w:t>Perera, Amrith Rohan</w:t>
      </w:r>
      <w:r>
        <w:t xml:space="preserve"> - </w:t>
      </w:r>
      <w:r>
        <w:rPr>
          <w:color w:val="000000" w:themeColor="hyperlink"/>
          <w:u w:val="single"/>
        </w:rPr>
        <w:hyperlink r:id="rId348">
          <w:r>
            <w:rPr/>
            <w:t>A/C.3/72/SR.9</w:t>
          </w:r>
        </w:hyperlink>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350">
          <w:r>
            <w:rPr/>
            <w:t>A/C.3/72/SR.10</w:t>
          </w:r>
        </w:hyperlink>
      </w:r>
    </w:p>
    <w:p>
      <w:pPr>
        <w:pStyle w:val="itssubhead"/>
        <w:keepNext/>
        <w:keepLines/>
        <w:spacing w:after="0"/>
      </w:pPr>
      <w:r>
        <w:t>Sierra Leone</w:t>
      </w:r>
    </w:p>
    <w:p>
      <w:pPr>
        <w:pStyle w:val="itsentry"/>
        <w:keepNext/>
        <w:keepLines/>
        <w:spacing w:after="0"/>
      </w:pPr>
      <w:r>
        <w:t>Kabia, Isata</w:t>
      </w:r>
      <w:r>
        <w:t xml:space="preserve"> - </w:t>
      </w:r>
      <w:r>
        <w:rPr>
          <w:color w:val="000000" w:themeColor="hyperlink"/>
          <w:u w:val="single"/>
        </w:rPr>
        <w:hyperlink r:id="rId349">
          <w:r>
            <w:rPr/>
            <w:t>A/C.3/72/SR.8</w:t>
          </w:r>
        </w:hyperlink>
      </w:r>
    </w:p>
    <w:p>
      <w:pPr>
        <w:pStyle w:val="itssubhead"/>
        <w:keepNext/>
        <w:keepLines/>
        <w:spacing w:after="0"/>
      </w:pPr>
      <w:r>
        <w:t>Timor-Leste</w:t>
      </w:r>
    </w:p>
    <w:p>
      <w:pPr>
        <w:pStyle w:val="itsentry"/>
        <w:keepNext/>
        <w:keepLines/>
        <w:spacing w:after="0"/>
      </w:pPr>
      <w:r>
        <w:t>Silva, Manuel da Costa e</w:t>
      </w:r>
      <w:r>
        <w:t xml:space="preserve"> - </w:t>
      </w:r>
      <w:r>
        <w:rPr>
          <w:color w:val="000000" w:themeColor="hyperlink"/>
          <w:u w:val="single"/>
        </w:rPr>
        <w:hyperlink r:id="rId350">
          <w:r>
            <w:rPr/>
            <w:t>A/C.3/72/SR.10</w:t>
          </w:r>
        </w:hyperlink>
      </w:r>
    </w:p>
    <w:p>
      <w:pPr>
        <w:pStyle w:val="itssubhead"/>
        <w:keepNext/>
        <w:keepLines/>
        <w:spacing w:after="0"/>
      </w:pPr>
      <w:r>
        <w:t>Myanmar</w:t>
      </w:r>
    </w:p>
    <w:p>
      <w:pPr>
        <w:pStyle w:val="itsentry"/>
        <w:keepNext/>
        <w:keepLines/>
        <w:spacing w:after="0"/>
      </w:pPr>
      <w:r>
        <w:t>Myo, Aye Thidar</w:t>
      </w:r>
      <w:r>
        <w:t xml:space="preserve"> - </w:t>
      </w:r>
      <w:r>
        <w:rPr>
          <w:color w:val="000000" w:themeColor="hyperlink"/>
          <w:u w:val="single"/>
        </w:rPr>
        <w:hyperlink r:id="rId349">
          <w:r>
            <w:rPr/>
            <w:t>A/C.3/72/SR.8</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350">
          <w:r>
            <w:rPr/>
            <w:t>A/C.3/72/SR.10</w:t>
          </w:r>
        </w:hyperlink>
      </w:r>
    </w:p>
    <w:p>
      <w:pPr>
        <w:pStyle w:val="itssubhead"/>
        <w:keepNext/>
        <w:keepLines/>
        <w:spacing w:after="0"/>
      </w:pPr>
      <w:r>
        <w:t>Ethiopia</w:t>
      </w:r>
    </w:p>
    <w:p>
      <w:pPr>
        <w:pStyle w:val="itsentry"/>
        <w:keepNext/>
        <w:keepLines/>
        <w:spacing w:after="0"/>
      </w:pPr>
      <w:r>
        <w:t>Gebru, Haileselassie Subba</w:t>
      </w:r>
      <w:r>
        <w:t xml:space="preserve"> - </w:t>
      </w:r>
      <w:r>
        <w:rPr>
          <w:color w:val="000000" w:themeColor="hyperlink"/>
          <w:u w:val="single"/>
        </w:rPr>
        <w:hyperlink r:id="rId350">
          <w:r>
            <w:rPr/>
            <w:t>A/C.3/72/SR.10</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351">
          <w:r>
            <w:rPr/>
            <w:t>A/C.3/72/SR.7</w:t>
          </w:r>
        </w:hyperlink>
      </w:r>
    </w:p>
    <w:p>
      <w:pPr>
        <w:pStyle w:val="itssubhead"/>
        <w:keepNext/>
        <w:keepLines/>
        <w:spacing w:after="0"/>
      </w:pPr>
      <w:r>
        <w:t>Tajikistan</w:t>
      </w:r>
    </w:p>
    <w:p>
      <w:pPr>
        <w:pStyle w:val="itsentry"/>
        <w:keepNext/>
        <w:keepLines/>
        <w:spacing w:after="0"/>
      </w:pPr>
      <w:r>
        <w:t>Mahmadaminov, Mahmadamin</w:t>
      </w:r>
      <w:r>
        <w:t xml:space="preserve"> - </w:t>
      </w:r>
      <w:r>
        <w:rPr>
          <w:color w:val="000000" w:themeColor="hyperlink"/>
          <w:u w:val="single"/>
        </w:rPr>
        <w:hyperlink r:id="rId348">
          <w:r>
            <w:rPr/>
            <w:t>A/C.3/72/SR.9</w:t>
          </w:r>
        </w:hyperlink>
      </w:r>
    </w:p>
    <w:p>
      <w:pPr>
        <w:pStyle w:val="itssubhead"/>
        <w:keepNext/>
        <w:keepLines/>
        <w:spacing w:after="0"/>
      </w:pPr>
      <w:r>
        <w:t>Bahrain</w:t>
      </w:r>
    </w:p>
    <w:p>
      <w:pPr>
        <w:pStyle w:val="itsentry"/>
        <w:keepNext/>
        <w:keepLines/>
        <w:spacing w:after="0"/>
      </w:pPr>
      <w:r>
        <w:t>Al Ghareeb, Abdulrahman</w:t>
      </w:r>
      <w:r>
        <w:t xml:space="preserve"> - </w:t>
      </w:r>
      <w:r>
        <w:rPr>
          <w:color w:val="000000" w:themeColor="hyperlink"/>
          <w:u w:val="single"/>
        </w:rPr>
        <w:hyperlink r:id="rId348">
          <w:r>
            <w:rPr/>
            <w:t>A/C.3/72/SR.9</w:t>
          </w:r>
        </w:hyperlink>
      </w:r>
    </w:p>
    <w:p>
      <w:pPr>
        <w:pStyle w:val="itssubhead"/>
        <w:keepNext/>
        <w:keepLines/>
        <w:spacing w:after="0"/>
      </w:pPr>
      <w:r>
        <w:t>Namibia</w:t>
      </w:r>
    </w:p>
    <w:p>
      <w:pPr>
        <w:pStyle w:val="itsentry"/>
        <w:keepNext/>
        <w:keepLines/>
        <w:spacing w:after="0"/>
      </w:pPr>
      <w:r>
        <w:t>Ashipala, Sevelina</w:t>
      </w:r>
      <w:r>
        <w:t xml:space="preserve"> - </w:t>
      </w:r>
      <w:r>
        <w:rPr>
          <w:color w:val="000000" w:themeColor="hyperlink"/>
          <w:u w:val="single"/>
        </w:rPr>
        <w:hyperlink r:id="rId348">
          <w:r>
            <w:rPr/>
            <w:t>A/C.3/72/SR.9</w:t>
          </w:r>
        </w:hyperlink>
      </w:r>
    </w:p>
    <w:p>
      <w:pPr>
        <w:pStyle w:val="itssubhead"/>
        <w:keepNext/>
        <w:keepLines/>
        <w:spacing w:after="0"/>
      </w:pPr>
      <w:r>
        <w:t>Maldives</w:t>
      </w:r>
    </w:p>
    <w:p>
      <w:pPr>
        <w:pStyle w:val="itsentry"/>
        <w:keepNext/>
        <w:keepLines/>
        <w:spacing w:after="0"/>
      </w:pPr>
      <w:r>
        <w:t>Rasheed, Shiuneen</w:t>
      </w:r>
      <w:r>
        <w:t xml:space="preserve"> - </w:t>
      </w:r>
      <w:r>
        <w:rPr>
          <w:color w:val="000000" w:themeColor="hyperlink"/>
          <w:u w:val="single"/>
        </w:rPr>
        <w:hyperlink r:id="rId348">
          <w:r>
            <w:rPr/>
            <w:t>A/C.3/72/SR.9</w:t>
          </w:r>
        </w:hyperlink>
      </w:r>
    </w:p>
    <w:p>
      <w:pPr>
        <w:pStyle w:val="itsentry"/>
        <w:keepNext/>
        <w:keepLines/>
        <w:spacing w:after="0"/>
      </w:pPr>
      <w:r>
        <w:t>Razana, Fathmath</w:t>
      </w:r>
      <w:r>
        <w:t xml:space="preserve"> - </w:t>
      </w:r>
      <w:r>
        <w:rPr>
          <w:color w:val="000000" w:themeColor="hyperlink"/>
          <w:u w:val="single"/>
        </w:rPr>
        <w:hyperlink r:id="rId351">
          <w:r>
            <w:rPr/>
            <w:t>A/C.3/72/SR.7</w:t>
          </w:r>
        </w:hyperlink>
      </w:r>
    </w:p>
    <w:p>
      <w:pPr>
        <w:pStyle w:val="itssubhead"/>
        <w:keepNext/>
        <w:keepLines/>
        <w:spacing w:after="0"/>
      </w:pPr>
      <w:r>
        <w:t>UN. Committee on the Elimination of Discrimination against Women. Chair</w:t>
      </w:r>
    </w:p>
    <w:p>
      <w:pPr>
        <w:pStyle w:val="itsentry"/>
        <w:keepNext/>
        <w:keepLines/>
        <w:spacing w:after="0"/>
      </w:pPr>
      <w:r>
        <w:t>Leinarte, Dalia</w:t>
      </w:r>
      <w:r>
        <w:t xml:space="preserve"> - </w:t>
      </w:r>
      <w:r>
        <w:rPr>
          <w:color w:val="000000" w:themeColor="hyperlink"/>
          <w:u w:val="single"/>
        </w:rPr>
        <w:hyperlink r:id="rId351">
          <w:r>
            <w:rPr/>
            <w:t>A/C.3/72/SR.7</w:t>
          </w:r>
        </w:hyperlink>
      </w:r>
    </w:p>
    <w:p>
      <w:pPr>
        <w:pStyle w:val="itssubhead"/>
        <w:keepNext/>
        <w:keepLines/>
        <w:spacing w:after="0"/>
      </w:pPr>
      <w:r>
        <w:t>Azerbaijan</w:t>
      </w:r>
    </w:p>
    <w:p>
      <w:pPr>
        <w:pStyle w:val="itsentry"/>
        <w:keepNext/>
        <w:keepLines/>
        <w:spacing w:after="0"/>
      </w:pPr>
      <w:r>
        <w:t>Mehdiyeva, Lala</w:t>
      </w:r>
      <w:r>
        <w:t xml:space="preserve"> - </w:t>
      </w:r>
      <w:r>
        <w:rPr>
          <w:color w:val="000000" w:themeColor="hyperlink"/>
          <w:u w:val="single"/>
        </w:rPr>
        <w:hyperlink r:id="rId350">
          <w:r>
            <w:rPr/>
            <w:t>A/C.3/72/SR.10</w:t>
          </w:r>
        </w:hyperlink>
      </w:r>
    </w:p>
    <w:p>
      <w:pPr>
        <w:pStyle w:val="itssubhead"/>
        <w:keepNext/>
        <w:keepLines/>
        <w:spacing w:after="0"/>
      </w:pPr>
      <w:r>
        <w:t>Saudi Arabia</w:t>
      </w:r>
    </w:p>
    <w:p>
      <w:pPr>
        <w:pStyle w:val="itsentry"/>
        <w:keepNext/>
        <w:keepLines/>
        <w:spacing w:after="0"/>
      </w:pPr>
      <w:r>
        <w:t>Yankssar, Ahlam</w:t>
      </w:r>
      <w:r>
        <w:t xml:space="preserve"> - </w:t>
      </w:r>
      <w:r>
        <w:rPr>
          <w:color w:val="000000" w:themeColor="hyperlink"/>
          <w:u w:val="single"/>
        </w:rPr>
        <w:hyperlink r:id="rId349">
          <w:r>
            <w:rPr/>
            <w:t>A/C.3/72/SR.8</w:t>
          </w:r>
        </w:hyperlink>
      </w:r>
    </w:p>
    <w:p>
      <w:pPr>
        <w:pStyle w:val="itssubhead"/>
        <w:keepNext/>
        <w:keepLines/>
        <w:spacing w:after="0"/>
      </w:pPr>
      <w:r>
        <w:t>Russian Federation</w:t>
      </w:r>
    </w:p>
    <w:p>
      <w:pPr>
        <w:pStyle w:val="itsentry"/>
        <w:keepNext/>
        <w:keepLines/>
        <w:spacing w:after="0"/>
      </w:pPr>
      <w:r>
        <w:t>Likina, Ms.</w:t>
      </w:r>
      <w:r>
        <w:t xml:space="preserve"> - </w:t>
      </w:r>
      <w:r>
        <w:rPr>
          <w:color w:val="000000" w:themeColor="hyperlink"/>
          <w:u w:val="single"/>
        </w:rPr>
        <w:hyperlink r:id="rId349">
          <w:r>
            <w:rPr/>
            <w:t>A/C.3/72/SR.8</w:t>
          </w:r>
        </w:hyperlink>
      </w:r>
    </w:p>
    <w:p>
      <w:pPr>
        <w:pStyle w:val="itssubhead"/>
        <w:keepNext/>
        <w:keepLines/>
        <w:spacing w:after="0"/>
      </w:pPr>
      <w:r>
        <w:t>Eritrea</w:t>
      </w:r>
    </w:p>
    <w:p>
      <w:pPr>
        <w:pStyle w:val="itsentry"/>
        <w:keepNext/>
        <w:keepLines/>
        <w:spacing w:after="0"/>
      </w:pPr>
      <w:r>
        <w:t>Gebrekidan, Zebib</w:t>
      </w:r>
      <w:r>
        <w:t xml:space="preserve"> - </w:t>
      </w:r>
      <w:r>
        <w:rPr>
          <w:color w:val="000000" w:themeColor="hyperlink"/>
          <w:u w:val="single"/>
        </w:rPr>
        <w:hyperlink r:id="rId348">
          <w:r>
            <w:rPr/>
            <w:t>A/C.3/72/SR.9</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350">
          <w:r>
            <w:rPr/>
            <w:t>A/C.3/72/SR.10</w:t>
          </w:r>
        </w:hyperlink>
      </w:r>
    </w:p>
    <w:p>
      <w:pPr>
        <w:pStyle w:val="itssubhead"/>
        <w:keepNext/>
        <w:keepLines/>
        <w:spacing w:after="0"/>
      </w:pPr>
      <w:r>
        <w:t>Guyana</w:t>
      </w:r>
    </w:p>
    <w:p>
      <w:pPr>
        <w:pStyle w:val="itsentry"/>
        <w:keepNext/>
        <w:keepLines/>
        <w:spacing w:after="0"/>
      </w:pPr>
      <w:r>
        <w:t>Mohamed, Shiraz Arif</w:t>
      </w:r>
      <w:r>
        <w:t xml:space="preserve"> - </w:t>
      </w:r>
      <w:r>
        <w:rPr>
          <w:color w:val="000000" w:themeColor="hyperlink"/>
          <w:u w:val="single"/>
        </w:rPr>
        <w:hyperlink r:id="rId351">
          <w:r>
            <w:rPr/>
            <w:t>A/C.3/72/SR.7</w:t>
          </w:r>
        </w:hyperlink>
      </w:r>
    </w:p>
    <w:p>
      <w:pPr>
        <w:pStyle w:val="itssubhead"/>
        <w:keepNext/>
        <w:keepLines/>
        <w:spacing w:after="0"/>
      </w:pPr>
      <w:r>
        <w:t>Mexico</w:t>
      </w:r>
    </w:p>
    <w:p>
      <w:pPr>
        <w:pStyle w:val="itsentry"/>
        <w:keepNext/>
        <w:keepLines/>
        <w:spacing w:after="0"/>
      </w:pPr>
      <w:r>
        <w:t>Treuno, Ms.</w:t>
      </w:r>
      <w:r>
        <w:t xml:space="preserve"> - </w:t>
      </w:r>
      <w:r>
        <w:rPr>
          <w:color w:val="000000" w:themeColor="hyperlink"/>
          <w:u w:val="single"/>
        </w:rPr>
        <w:hyperlink r:id="rId349">
          <w:r>
            <w:rPr/>
            <w:t>A/C.3/72/SR.8</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349">
          <w:r>
            <w:rPr/>
            <w:t>A/C.3/72/SR.8</w:t>
          </w:r>
        </w:hyperlink>
      </w:r>
    </w:p>
    <w:p>
      <w:pPr>
        <w:pStyle w:val="itssubhead"/>
        <w:keepNext/>
        <w:keepLines/>
        <w:spacing w:after="0"/>
      </w:pPr>
      <w:r>
        <w:t>ILO</w:t>
      </w:r>
    </w:p>
    <w:p>
      <w:pPr>
        <w:pStyle w:val="itsentry"/>
        <w:keepNext/>
        <w:keepLines/>
        <w:spacing w:after="0"/>
      </w:pPr>
      <w:r>
        <w:t>Cassidy, Kevin</w:t>
      </w:r>
      <w:r>
        <w:t xml:space="preserve"> - </w:t>
      </w:r>
      <w:r>
        <w:rPr>
          <w:color w:val="000000" w:themeColor="hyperlink"/>
          <w:u w:val="single"/>
        </w:rPr>
        <w:hyperlink r:id="rId350">
          <w:r>
            <w:rPr/>
            <w:t>A/C.3/72/SR.10</w:t>
          </w:r>
        </w:hyperlink>
      </w:r>
    </w:p>
    <w:p>
      <w:pPr>
        <w:pStyle w:val="itssubhead"/>
        <w:keepNext/>
        <w:keepLines/>
        <w:spacing w:after="0"/>
      </w:pPr>
      <w:r>
        <w:t>UN-Women. Deputy Executive Director for Intergovernmental Support and Strategic Partnerships</w:t>
      </w:r>
    </w:p>
    <w:p>
      <w:pPr>
        <w:pStyle w:val="itsentry"/>
        <w:keepNext/>
        <w:keepLines/>
        <w:spacing w:after="0"/>
      </w:pPr>
      <w:r>
        <w:t>Puri, Lakshmi</w:t>
      </w:r>
      <w:r>
        <w:t xml:space="preserve"> - </w:t>
      </w:r>
      <w:r>
        <w:rPr>
          <w:color w:val="000000" w:themeColor="hyperlink"/>
          <w:u w:val="single"/>
        </w:rPr>
        <w:hyperlink r:id="rId351">
          <w:r>
            <w:rPr/>
            <w:t>A/C.3/72/SR.7</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350">
          <w:r>
            <w:rPr/>
            <w:t>A/C.3/72/SR.10</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348">
          <w:r>
            <w:rPr/>
            <w:t>A/C.3/72/SR.9</w:t>
          </w:r>
        </w:hyperlink>
      </w:r>
    </w:p>
    <w:p>
      <w:pPr>
        <w:pStyle w:val="itssubhead"/>
        <w:keepNext/>
        <w:keepLines/>
        <w:spacing w:after="0"/>
      </w:pPr>
      <w:r>
        <w:t>Italy</w:t>
      </w:r>
    </w:p>
    <w:p>
      <w:pPr>
        <w:pStyle w:val="itsentry"/>
        <w:keepNext/>
        <w:keepLines/>
        <w:spacing w:after="0"/>
      </w:pPr>
      <w:r>
        <w:t>Cupellini, Jessica</w:t>
      </w:r>
      <w:r>
        <w:t xml:space="preserve"> - </w:t>
      </w:r>
      <w:r>
        <w:rPr>
          <w:color w:val="000000" w:themeColor="hyperlink"/>
          <w:u w:val="single"/>
        </w:rPr>
        <w:hyperlink r:id="rId349">
          <w:r>
            <w:rPr/>
            <w:t>A/C.3/72/SR.8</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348">
          <w:r>
            <w:rPr/>
            <w:t>A/C.3/72/SR.9</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349">
          <w:r>
            <w:rPr/>
            <w:t>A/C.3/72/SR.8</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350">
          <w:r>
            <w:rPr/>
            <w:t>A/C.3/72/SR.10</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349">
          <w:r>
            <w:rPr/>
            <w:t>A/C.3/72/SR.8</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351">
          <w:r>
            <w:rPr/>
            <w:t>A/C.3/72/SR.7</w:t>
          </w:r>
        </w:hyperlink>
      </w:r>
    </w:p>
    <w:p>
      <w:pPr>
        <w:pStyle w:val="itssubhead"/>
        <w:keepNext/>
        <w:keepLines/>
        <w:spacing w:after="0"/>
      </w:pPr>
      <w:r>
        <w:t>Tunisia</w:t>
      </w:r>
    </w:p>
    <w:p>
      <w:pPr>
        <w:pStyle w:val="itsentry"/>
        <w:keepNext/>
        <w:keepLines/>
        <w:spacing w:after="0"/>
      </w:pPr>
      <w:r>
        <w:t>Elmansouri, Nesrine</w:t>
      </w:r>
      <w:r>
        <w:t xml:space="preserve"> - </w:t>
      </w:r>
      <w:r>
        <w:rPr>
          <w:color w:val="000000" w:themeColor="hyperlink"/>
          <w:u w:val="single"/>
        </w:rPr>
        <w:hyperlink r:id="rId348">
          <w:r>
            <w:rPr/>
            <w:t>A/C.3/72/SR.9</w:t>
          </w:r>
        </w:hyperlink>
      </w:r>
    </w:p>
    <w:p>
      <w:pPr>
        <w:pStyle w:val="itssubhead"/>
        <w:keepNext/>
        <w:keepLines/>
        <w:spacing w:after="0"/>
      </w:pPr>
      <w:r>
        <w:t>Oman</w:t>
      </w:r>
    </w:p>
    <w:p>
      <w:pPr>
        <w:pStyle w:val="itsentry"/>
        <w:keepNext/>
        <w:keepLines/>
        <w:spacing w:after="0"/>
      </w:pPr>
      <w:r>
        <w:t>Al-Abdali, Sulaiman Salim Mohamed</w:t>
      </w:r>
      <w:r>
        <w:t xml:space="preserve"> - </w:t>
      </w:r>
      <w:r>
        <w:rPr>
          <w:color w:val="000000" w:themeColor="hyperlink"/>
          <w:u w:val="single"/>
        </w:rPr>
        <w:hyperlink r:id="rId350">
          <w:r>
            <w:rPr/>
            <w:t>A/C.3/72/SR.10</w:t>
          </w:r>
        </w:hyperlink>
      </w:r>
    </w:p>
    <w:p>
      <w:pPr>
        <w:pStyle w:val="itssubhead"/>
        <w:keepNext/>
        <w:keepLines/>
        <w:spacing w:after="0"/>
      </w:pPr>
      <w:r>
        <w:t>Kazakhstan</w:t>
      </w:r>
    </w:p>
    <w:p>
      <w:pPr>
        <w:pStyle w:val="itsentry"/>
        <w:keepNext/>
        <w:keepLines/>
        <w:spacing w:after="0"/>
      </w:pPr>
      <w:r>
        <w:t>Shakirov, Azat</w:t>
      </w:r>
      <w:r>
        <w:t xml:space="preserve"> - </w:t>
      </w:r>
      <w:r>
        <w:rPr>
          <w:color w:val="000000" w:themeColor="hyperlink"/>
          <w:u w:val="single"/>
        </w:rPr>
        <w:hyperlink r:id="rId348">
          <w:r>
            <w:rPr/>
            <w:t>A/C.3/72/SR.9</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350">
          <w:r>
            <w:rPr/>
            <w:t>A/C.3/72/SR.10</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351">
          <w:r>
            <w:rPr/>
            <w:t>A/C.3/72/SR.7</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349">
          <w:r>
            <w:rPr/>
            <w:t>A/C.3/72/SR.8</w:t>
          </w:r>
        </w:hyperlink>
      </w:r>
    </w:p>
    <w:p>
      <w:pPr>
        <w:pStyle w:val="itssubhead"/>
        <w:keepNext/>
        <w:keepLines/>
        <w:spacing w:after="0"/>
      </w:pPr>
      <w:r>
        <w:t>Bulgaria</w:t>
      </w:r>
    </w:p>
    <w:p>
      <w:pPr>
        <w:pStyle w:val="itsentry"/>
        <w:keepNext/>
        <w:keepLines/>
        <w:spacing w:after="0"/>
      </w:pPr>
      <w:r>
        <w:t>Panayotov, Georgi Velikov</w:t>
      </w:r>
      <w:r>
        <w:t xml:space="preserve"> - </w:t>
      </w:r>
      <w:r>
        <w:rPr>
          <w:color w:val="000000" w:themeColor="hyperlink"/>
          <w:u w:val="single"/>
        </w:rPr>
        <w:hyperlink r:id="rId350">
          <w:r>
            <w:rPr/>
            <w:t>A/C.3/72/SR.10</w:t>
          </w:r>
        </w:hyperlink>
      </w:r>
    </w:p>
    <w:p>
      <w:pPr>
        <w:pStyle w:val="itssubhead"/>
        <w:keepNext/>
        <w:keepLines/>
        <w:spacing w:after="0"/>
      </w:pPr>
      <w:r>
        <w:t>Denmark</w:t>
      </w:r>
    </w:p>
    <w:p>
      <w:pPr>
        <w:pStyle w:val="itsentry"/>
        <w:keepNext/>
        <w:keepLines/>
        <w:spacing w:after="0"/>
      </w:pPr>
      <w:r>
        <w:t>Nielsen, Jeppe Holm</w:t>
      </w:r>
      <w:r>
        <w:t xml:space="preserve"> - </w:t>
      </w:r>
      <w:r>
        <w:rPr>
          <w:color w:val="000000" w:themeColor="hyperlink"/>
          <w:u w:val="single"/>
        </w:rPr>
        <w:hyperlink r:id="rId351">
          <w:r>
            <w:rPr/>
            <w:t>A/C.3/72/SR.7</w:t>
          </w:r>
        </w:hyperlink>
      </w:r>
    </w:p>
    <w:p>
      <w:pPr>
        <w:pStyle w:val="itsentry"/>
        <w:keepNext/>
        <w:keepLines/>
        <w:spacing w:after="0"/>
      </w:pPr>
      <w:r>
        <w:t>Halvorsen, Clara</w:t>
      </w:r>
      <w:r>
        <w:t xml:space="preserve"> - </w:t>
      </w:r>
      <w:r>
        <w:rPr>
          <w:color w:val="000000" w:themeColor="hyperlink"/>
          <w:u w:val="single"/>
        </w:rPr>
        <w:hyperlink r:id="rId350">
          <w:r>
            <w:rPr/>
            <w:t>A/C.3/72/SR.10</w:t>
          </w:r>
        </w:hyperlink>
      </w:r>
    </w:p>
    <w:p>
      <w:pPr>
        <w:pStyle w:val="itssubhead"/>
        <w:keepNext/>
        <w:keepLines/>
        <w:spacing w:after="0"/>
      </w:pPr>
      <w:r>
        <w:t>Peru</w:t>
      </w:r>
    </w:p>
    <w:p>
      <w:pPr>
        <w:pStyle w:val="itsentry"/>
        <w:keepNext/>
        <w:keepLines/>
        <w:spacing w:after="0"/>
      </w:pPr>
      <w:r>
        <w:t>Salazar Mujica, Khiabet</w:t>
      </w:r>
      <w:r>
        <w:t xml:space="preserve"> - </w:t>
      </w:r>
      <w:r>
        <w:rPr>
          <w:color w:val="000000" w:themeColor="hyperlink"/>
          <w:u w:val="single"/>
        </w:rPr>
        <w:hyperlink r:id="rId349">
          <w:r>
            <w:rPr/>
            <w:t>A/C.3/72/SR.8</w:t>
          </w:r>
        </w:hyperlink>
      </w:r>
    </w:p>
    <w:p>
      <w:pPr>
        <w:pStyle w:val="itssubhead"/>
        <w:keepNext/>
        <w:keepLines/>
        <w:spacing w:after="0"/>
      </w:pPr>
      <w:r>
        <w:t>Norway</w:t>
      </w:r>
    </w:p>
    <w:p>
      <w:pPr>
        <w:pStyle w:val="itsentry"/>
        <w:keepNext/>
        <w:keepLines/>
        <w:spacing w:after="0"/>
      </w:pPr>
      <w:r>
        <w:t>Loe, Marianne</w:t>
      </w:r>
      <w:r>
        <w:t xml:space="preserve"> - </w:t>
      </w:r>
      <w:r>
        <w:rPr>
          <w:color w:val="000000" w:themeColor="hyperlink"/>
          <w:u w:val="single"/>
        </w:rPr>
        <w:hyperlink r:id="rId351">
          <w:r>
            <w:rPr/>
            <w:t>A/C.3/72/SR.7</w:t>
          </w:r>
        </w:hyperlink>
      </w:r>
    </w:p>
    <w:p>
      <w:pPr>
        <w:pStyle w:val="itsentry"/>
        <w:keepNext/>
        <w:keepLines/>
        <w:spacing w:after="0"/>
      </w:pPr>
      <w:r>
        <w:t>Hattrem, Tore</w:t>
      </w:r>
      <w:r>
        <w:t xml:space="preserve"> - </w:t>
      </w:r>
      <w:r>
        <w:rPr>
          <w:color w:val="000000" w:themeColor="hyperlink"/>
          <w:u w:val="single"/>
        </w:rPr>
        <w:hyperlink r:id="rId349">
          <w:r>
            <w:rPr/>
            <w:t>A/C.3/72/SR.8</w:t>
          </w:r>
        </w:hyperlink>
      </w:r>
    </w:p>
    <w:p>
      <w:pPr>
        <w:pStyle w:val="itssubhead"/>
        <w:keepNext/>
        <w:keepLines/>
        <w:spacing w:after="0"/>
      </w:pPr>
      <w:r>
        <w:t>Botswana</w:t>
      </w:r>
    </w:p>
    <w:p>
      <w:pPr>
        <w:pStyle w:val="itsentry"/>
        <w:keepNext/>
        <w:keepLines/>
        <w:spacing w:after="0"/>
      </w:pPr>
      <w:r>
        <w:t>Sisa, Edgar</w:t>
      </w:r>
      <w:r>
        <w:t xml:space="preserve"> - </w:t>
      </w:r>
      <w:r>
        <w:rPr>
          <w:color w:val="000000" w:themeColor="hyperlink"/>
          <w:u w:val="single"/>
        </w:rPr>
        <w:hyperlink r:id="rId348">
          <w:r>
            <w:rPr/>
            <w:t>A/C.3/72/SR.9</w:t>
          </w:r>
        </w:hyperlink>
      </w:r>
    </w:p>
    <w:p>
      <w:pPr>
        <w:pStyle w:val="itssubhead"/>
        <w:keepNext/>
        <w:keepLines/>
        <w:spacing w:after="0"/>
      </w:pPr>
      <w:r>
        <w:t>Canada</w:t>
      </w:r>
    </w:p>
    <w:p>
      <w:pPr>
        <w:pStyle w:val="itsentry"/>
        <w:keepNext/>
        <w:keepLines/>
        <w:spacing w:after="0"/>
      </w:pPr>
      <w:r>
        <w:t>Jelinski, Cameron</w:t>
      </w:r>
      <w:r>
        <w:t xml:space="preserve"> - </w:t>
      </w:r>
      <w:r>
        <w:rPr>
          <w:color w:val="000000" w:themeColor="hyperlink"/>
          <w:u w:val="single"/>
        </w:rPr>
        <w:hyperlink r:id="rId351">
          <w:r>
            <w:rPr/>
            <w:t>A/C.3/72/SR.7</w:t>
          </w:r>
        </w:hyperlink>
      </w:r>
    </w:p>
    <w:p>
      <w:pPr>
        <w:pStyle w:val="itsentry"/>
        <w:keepNext/>
        <w:keepLines/>
        <w:spacing w:after="0"/>
      </w:pPr>
      <w:r>
        <w:t>Boucher, Catherine</w:t>
      </w:r>
      <w:r>
        <w:t xml:space="preserve"> - </w:t>
      </w:r>
      <w:r>
        <w:rPr>
          <w:color w:val="000000" w:themeColor="hyperlink"/>
          <w:u w:val="single"/>
        </w:rPr>
        <w:hyperlink r:id="rId348">
          <w:r>
            <w:rPr/>
            <w:t>A/C.3/72/SR.9</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348">
          <w:r>
            <w:rPr/>
            <w:t>A/C.3/72/SR.9</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349">
          <w:r>
            <w:rPr/>
            <w:t>A/C.3/72/SR.8</w:t>
          </w:r>
        </w:hyperlink>
      </w:r>
    </w:p>
    <w:p>
      <w:pPr>
        <w:pStyle w:val="itssubhead"/>
        <w:keepNext/>
        <w:keepLines/>
        <w:spacing w:after="0"/>
      </w:pPr>
      <w:r>
        <w:t>Jordan</w:t>
      </w:r>
    </w:p>
    <w:p>
      <w:pPr>
        <w:pStyle w:val="itsentry"/>
        <w:keepNext/>
        <w:keepLines/>
        <w:spacing w:after="0"/>
      </w:pPr>
      <w:r>
        <w:t>Sukkar, Samar</w:t>
      </w:r>
      <w:r>
        <w:t xml:space="preserve"> - </w:t>
      </w:r>
      <w:r>
        <w:rPr>
          <w:color w:val="000000" w:themeColor="hyperlink"/>
          <w:u w:val="single"/>
        </w:rPr>
        <w:hyperlink r:id="rId348">
          <w:r>
            <w:rPr/>
            <w:t>A/C.3/72/SR.9</w:t>
          </w:r>
        </w:hyperlink>
      </w:r>
    </w:p>
    <w:p>
      <w:pPr>
        <w:pStyle w:val="itssubhead"/>
        <w:keepNext/>
        <w:keepLines/>
        <w:spacing w:after="0"/>
      </w:pPr>
      <w:r>
        <w:t>Southern African Development Community</w:t>
      </w:r>
    </w:p>
    <w:p>
      <w:pPr>
        <w:pStyle w:val="itsentry"/>
        <w:keepNext/>
        <w:keepLines/>
        <w:spacing w:after="0"/>
      </w:pPr>
      <w:r>
        <w:t>Matjila, Jerry Mathews (South Africa)</w:t>
      </w:r>
      <w:r>
        <w:t xml:space="preserve"> - </w:t>
      </w:r>
      <w:r>
        <w:rPr>
          <w:color w:val="000000" w:themeColor="hyperlink"/>
          <w:u w:val="single"/>
        </w:rPr>
        <w:hyperlink r:id="rId349">
          <w:r>
            <w:rPr/>
            <w:t>A/C.3/72/SR.8</w:t>
          </w:r>
        </w:hyperlink>
      </w:r>
    </w:p>
    <w:p>
      <w:pPr>
        <w:pStyle w:val="itssubhead"/>
        <w:keepNext/>
        <w:keepLines/>
        <w:spacing w:after="0"/>
      </w:pPr>
      <w:r>
        <w:t>Côte d'Ivoire</w:t>
      </w:r>
    </w:p>
    <w:p>
      <w:pPr>
        <w:pStyle w:val="itsentry"/>
        <w:keepNext/>
        <w:keepLines/>
        <w:spacing w:after="0"/>
      </w:pPr>
      <w:r>
        <w:t>Tanoh-Boutchoué, Bernard</w:t>
      </w:r>
      <w:r>
        <w:t xml:space="preserve"> - </w:t>
      </w:r>
      <w:r>
        <w:rPr>
          <w:color w:val="000000" w:themeColor="hyperlink"/>
          <w:u w:val="single"/>
        </w:rPr>
        <w:hyperlink r:id="rId350">
          <w:r>
            <w:rPr/>
            <w:t>A/C.3/72/SR.10</w:t>
          </w:r>
        </w:hyperlink>
      </w:r>
    </w:p>
    <w:p>
      <w:pPr>
        <w:pStyle w:val="itssubhead"/>
        <w:keepNext/>
        <w:keepLines/>
        <w:spacing w:after="0"/>
      </w:pPr>
      <w:r>
        <w:t>Lithuania</w:t>
      </w:r>
    </w:p>
    <w:p>
      <w:pPr>
        <w:pStyle w:val="itsentry"/>
        <w:keepNext/>
        <w:keepLines/>
        <w:spacing w:after="0"/>
      </w:pPr>
      <w:r>
        <w:t>Lekaite, Augusta</w:t>
      </w:r>
      <w:r>
        <w:t xml:space="preserve"> - </w:t>
      </w:r>
      <w:r>
        <w:rPr>
          <w:color w:val="000000" w:themeColor="hyperlink"/>
          <w:u w:val="single"/>
        </w:rPr>
        <w:hyperlink r:id="rId351">
          <w:r>
            <w:rPr/>
            <w:t>A/C.3/72/SR.7</w:t>
          </w:r>
        </w:hyperlink>
      </w:r>
    </w:p>
    <w:p>
      <w:pPr>
        <w:pStyle w:val="itsentry"/>
        <w:keepNext/>
        <w:keepLines/>
        <w:spacing w:after="0"/>
      </w:pPr>
      <w:r>
        <w:t>Plepyte, Audra</w:t>
      </w:r>
      <w:r>
        <w:t xml:space="preserve"> - </w:t>
      </w:r>
      <w:r>
        <w:rPr>
          <w:color w:val="000000" w:themeColor="hyperlink"/>
          <w:u w:val="single"/>
        </w:rPr>
        <w:hyperlink r:id="rId349">
          <w:r>
            <w:rPr/>
            <w:t>A/C.3/72/SR.8</w:t>
          </w:r>
        </w:hyperlink>
      </w:r>
    </w:p>
    <w:p>
      <w:pPr>
        <w:pStyle w:val="itssubhead"/>
        <w:keepNext/>
        <w:keepLines/>
        <w:spacing w:after="0"/>
      </w:pPr>
      <w:r>
        <w:t>Lebanon</w:t>
      </w:r>
    </w:p>
    <w:p>
      <w:pPr>
        <w:pStyle w:val="itsentry"/>
        <w:keepNext/>
        <w:keepLines/>
        <w:spacing w:after="0"/>
      </w:pPr>
      <w:r>
        <w:t>Salam, Nawaf A.</w:t>
      </w:r>
      <w:r>
        <w:t xml:space="preserve"> - </w:t>
      </w:r>
      <w:r>
        <w:rPr>
          <w:color w:val="000000" w:themeColor="hyperlink"/>
          <w:u w:val="single"/>
        </w:rPr>
        <w:hyperlink r:id="rId348">
          <w:r>
            <w:rPr/>
            <w:t>A/C.3/72/SR.9</w:t>
          </w:r>
        </w:hyperlink>
      </w:r>
    </w:p>
    <w:p>
      <w:pPr>
        <w:pStyle w:val="itssubhead"/>
        <w:keepNext/>
        <w:keepLines/>
        <w:spacing w:after="0"/>
      </w:pPr>
      <w:r>
        <w:t>UN. General Assembly. President</w:t>
      </w:r>
    </w:p>
    <w:p>
      <w:pPr>
        <w:pStyle w:val="itsentry"/>
        <w:keepNext/>
        <w:keepLines/>
        <w:spacing w:after="0"/>
      </w:pPr>
      <w:r>
        <w:t>Lajcak, Miroslav (Slovakia)</w:t>
      </w:r>
      <w:r>
        <w:t xml:space="preserve"> - </w:t>
      </w:r>
      <w:r>
        <w:rPr>
          <w:color w:val="000000" w:themeColor="hyperlink"/>
          <w:u w:val="single"/>
        </w:rPr>
        <w:hyperlink r:id="rId59">
          <w:r>
            <w:rPr/>
            <w:t>A/C.3/72/SR.11</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348">
          <w:r>
            <w:rPr/>
            <w:t>A/C.3/72/SR.9</w:t>
          </w:r>
        </w:hyperlink>
      </w:r>
    </w:p>
    <w:p>
      <w:pPr>
        <w:pStyle w:val="itssubhead"/>
        <w:keepNext/>
        <w:keepLines/>
        <w:spacing w:after="0"/>
      </w:pPr>
      <w:r>
        <w:t>Dominican Republic</w:t>
      </w:r>
    </w:p>
    <w:p>
      <w:pPr>
        <w:pStyle w:val="itsentry"/>
        <w:keepNext/>
        <w:keepLines/>
        <w:spacing w:after="0"/>
      </w:pPr>
      <w:r>
        <w:t>Andujar, Luz del Carmen</w:t>
      </w:r>
      <w:r>
        <w:t xml:space="preserve"> - </w:t>
      </w:r>
      <w:r>
        <w:rPr>
          <w:color w:val="000000" w:themeColor="hyperlink"/>
          <w:u w:val="single"/>
        </w:rPr>
        <w:hyperlink r:id="rId348">
          <w:r>
            <w:rPr/>
            <w:t>A/C.3/72/SR.9</w:t>
          </w:r>
        </w:hyperlink>
      </w:r>
    </w:p>
    <w:p>
      <w:pPr>
        <w:pStyle w:val="itssubhead"/>
        <w:keepNext/>
        <w:keepLines/>
        <w:spacing w:after="0"/>
      </w:pPr>
      <w:r>
        <w:t>Zambia</w:t>
      </w:r>
    </w:p>
    <w:p>
      <w:pPr>
        <w:pStyle w:val="itsentry"/>
        <w:keepNext/>
        <w:keepLines/>
        <w:spacing w:after="0"/>
      </w:pPr>
      <w:r>
        <w:t>Bukoka, Nobert Mweene</w:t>
      </w:r>
      <w:r>
        <w:t xml:space="preserve"> - </w:t>
      </w:r>
      <w:r>
        <w:rPr>
          <w:color w:val="000000" w:themeColor="hyperlink"/>
          <w:u w:val="single"/>
        </w:rPr>
        <w:hyperlink r:id="rId349">
          <w:r>
            <w:rPr/>
            <w:t>A/C.3/72/SR.8</w:t>
          </w:r>
        </w:hyperlink>
      </w:r>
    </w:p>
    <w:p>
      <w:pPr>
        <w:pStyle w:val="itssubhead"/>
        <w:keepNext/>
        <w:keepLines/>
        <w:spacing w:after="0"/>
      </w:pPr>
      <w:r>
        <w:t>Switzerland</w:t>
      </w:r>
    </w:p>
    <w:p>
      <w:pPr>
        <w:pStyle w:val="itsentry"/>
        <w:keepNext/>
        <w:keepLines/>
        <w:spacing w:after="0"/>
      </w:pPr>
      <w:r>
        <w:t>Burri, Fabrice</w:t>
      </w:r>
      <w:r>
        <w:t xml:space="preserve"> - </w:t>
      </w:r>
      <w:r>
        <w:rPr>
          <w:color w:val="000000" w:themeColor="hyperlink"/>
          <w:u w:val="single"/>
        </w:rPr>
        <w:hyperlink r:id="rId351">
          <w:r>
            <w:rPr/>
            <w:t>A/C.3/72/SR.7</w:t>
          </w:r>
        </w:hyperlink>
      </w:r>
    </w:p>
    <w:p>
      <w:pPr>
        <w:pStyle w:val="itsentry"/>
        <w:keepNext/>
        <w:keepLines/>
        <w:spacing w:after="0"/>
      </w:pPr>
      <w:r>
        <w:t>Crimmins, Laetitia Kirianoff</w:t>
      </w:r>
      <w:r>
        <w:t xml:space="preserve"> - </w:t>
      </w:r>
      <w:r>
        <w:rPr>
          <w:color w:val="000000" w:themeColor="hyperlink"/>
          <w:u w:val="single"/>
        </w:rPr>
        <w:hyperlink r:id="rId349">
          <w:r>
            <w:rPr/>
            <w:t>A/C.3/72/SR.8</w:t>
          </w:r>
        </w:hyperlink>
      </w:r>
    </w:p>
    <w:p>
      <w:pPr>
        <w:pStyle w:val="itssubhead"/>
        <w:keepNext/>
        <w:keepLines/>
        <w:spacing w:after="0"/>
      </w:pPr>
      <w:r>
        <w:t>Japan</w:t>
      </w:r>
    </w:p>
    <w:p>
      <w:pPr>
        <w:pStyle w:val="itsentry"/>
        <w:keepNext/>
        <w:keepLines/>
        <w:spacing w:after="0"/>
      </w:pPr>
      <w:r>
        <w:t>Omiya, Yumi</w:t>
      </w:r>
      <w:r>
        <w:t xml:space="preserve"> - </w:t>
      </w:r>
      <w:r>
        <w:rPr>
          <w:color w:val="000000" w:themeColor="hyperlink"/>
          <w:u w:val="single"/>
        </w:rPr>
        <w:hyperlink r:id="rId351">
          <w:r>
            <w:rPr/>
            <w:t>A/C.3/72/SR.7</w:t>
          </w:r>
        </w:hyperlink>
      </w:r>
    </w:p>
    <w:p>
      <w:pPr>
        <w:pStyle w:val="itsentry"/>
        <w:keepNext/>
        <w:keepLines/>
        <w:spacing w:after="0"/>
      </w:pPr>
      <w:r>
        <w:t>Nunoshiba, Yasue</w:t>
      </w:r>
      <w:r>
        <w:t xml:space="preserve"> - </w:t>
      </w:r>
      <w:r>
        <w:rPr>
          <w:color w:val="000000" w:themeColor="hyperlink"/>
          <w:u w:val="single"/>
        </w:rPr>
        <w:hyperlink r:id="rId349">
          <w:r>
            <w:rPr/>
            <w:t>A/C.3/72/SR.8</w:t>
          </w:r>
        </w:hyperlink>
      </w:r>
    </w:p>
    <w:p>
      <w:pPr>
        <w:pStyle w:val="itsentry"/>
        <w:keepNext/>
        <w:keepLines/>
        <w:spacing w:after="0"/>
      </w:pPr>
      <w:r>
        <w:t>Saito, Jun</w:t>
      </w:r>
      <w:r>
        <w:t xml:space="preserve"> - </w:t>
      </w:r>
      <w:r>
        <w:rPr>
          <w:color w:val="000000" w:themeColor="hyperlink"/>
          <w:u w:val="single"/>
        </w:rPr>
        <w:hyperlink r:id="rId350">
          <w:r>
            <w:rPr/>
            <w:t>A/C.3/72/SR.10</w:t>
          </w:r>
        </w:hyperlink>
      </w:r>
    </w:p>
    <w:p>
      <w:pPr>
        <w:pStyle w:val="itssubhead"/>
        <w:keepNext/>
        <w:keepLines/>
        <w:spacing w:after="0"/>
      </w:pPr>
      <w:r>
        <w:t>United Kingdom</w:t>
      </w:r>
    </w:p>
    <w:p>
      <w:pPr>
        <w:pStyle w:val="itsentry"/>
        <w:keepNext/>
        <w:keepLines/>
        <w:spacing w:after="0"/>
      </w:pPr>
      <w:r>
        <w:t>Holtz, Aaron</w:t>
      </w:r>
      <w:r>
        <w:t xml:space="preserve"> - </w:t>
      </w:r>
      <w:r>
        <w:rPr>
          <w:color w:val="000000" w:themeColor="hyperlink"/>
          <w:u w:val="single"/>
        </w:rPr>
        <w:hyperlink r:id="rId351">
          <w:r>
            <w:rPr/>
            <w:t>A/C.3/72/SR.7</w:t>
          </w:r>
        </w:hyperlink>
      </w:r>
    </w:p>
    <w:p>
      <w:pPr>
        <w:pStyle w:val="itssubhead"/>
        <w:keepNext/>
        <w:keepLines/>
        <w:spacing w:after="0"/>
      </w:pPr>
      <w:r>
        <w:t>Kuwait</w:t>
      </w:r>
    </w:p>
    <w:p>
      <w:pPr>
        <w:pStyle w:val="itsentry"/>
        <w:keepNext/>
        <w:keepLines/>
        <w:spacing w:after="0"/>
      </w:pPr>
      <w:r>
        <w:t>Alfuhaid, Saba M.</w:t>
      </w:r>
      <w:r>
        <w:t xml:space="preserve"> - </w:t>
      </w:r>
      <w:r>
        <w:rPr>
          <w:color w:val="000000" w:themeColor="hyperlink"/>
          <w:u w:val="single"/>
        </w:rPr>
        <w:hyperlink r:id="rId350">
          <w:r>
            <w:rPr/>
            <w:t>A/C.3/72/SR.10</w:t>
          </w:r>
        </w:hyperlink>
      </w:r>
    </w:p>
    <w:p>
      <w:pPr>
        <w:pStyle w:val="itssubhead"/>
        <w:keepNext/>
        <w:keepLines/>
        <w:spacing w:after="0"/>
      </w:pPr>
      <w:r>
        <w:t>UN. Human Rights Council. Special Rapporteur on Violence against Women</w:t>
      </w:r>
    </w:p>
    <w:p>
      <w:pPr>
        <w:pStyle w:val="itsentry"/>
        <w:keepNext/>
        <w:keepLines/>
        <w:spacing w:after="0"/>
      </w:pPr>
      <w:r>
        <w:t>Simonovic, Dubravka</w:t>
      </w:r>
      <w:r>
        <w:t xml:space="preserve"> - </w:t>
      </w:r>
      <w:r>
        <w:rPr>
          <w:color w:val="000000" w:themeColor="hyperlink"/>
          <w:u w:val="single"/>
        </w:rPr>
        <w:hyperlink r:id="rId351">
          <w:r>
            <w:rPr/>
            <w:t>A/C.3/72/SR.7</w:t>
          </w:r>
        </w:hyperlink>
      </w:r>
    </w:p>
    <w:p>
      <w:pPr>
        <w:pStyle w:val="itssubhead"/>
        <w:keepNext/>
        <w:keepLines/>
        <w:spacing w:after="0"/>
      </w:pPr>
      <w:r>
        <w:t>Madagascar</w:t>
      </w:r>
    </w:p>
    <w:p>
      <w:pPr>
        <w:pStyle w:val="itsentry"/>
        <w:keepNext/>
        <w:keepLines/>
        <w:spacing w:after="0"/>
      </w:pPr>
      <w:r>
        <w:t>Klein, Hantasoa Fida Cyrille</w:t>
      </w:r>
      <w:r>
        <w:t xml:space="preserve"> - </w:t>
      </w:r>
      <w:r>
        <w:rPr>
          <w:color w:val="000000" w:themeColor="hyperlink"/>
          <w:u w:val="single"/>
        </w:rPr>
        <w:hyperlink r:id="rId350">
          <w:r>
            <w:rPr/>
            <w:t>A/C.3/72/SR.10</w:t>
          </w:r>
        </w:hyperlink>
      </w:r>
    </w:p>
    <w:p>
      <w:pPr>
        <w:pStyle w:val="itssubhead"/>
        <w:keepNext/>
        <w:keepLines/>
        <w:spacing w:after="0"/>
      </w:pPr>
      <w:r>
        <w:t>United Arab Emirates</w:t>
      </w:r>
    </w:p>
    <w:p>
      <w:pPr>
        <w:pStyle w:val="itsentry"/>
        <w:keepNext/>
        <w:keepLines/>
        <w:spacing w:after="0"/>
      </w:pPr>
      <w:r>
        <w:t>Aljaberi, Rehab Mohamed Abdullah</w:t>
      </w:r>
      <w:r>
        <w:t xml:space="preserve"> - </w:t>
      </w:r>
      <w:r>
        <w:rPr>
          <w:color w:val="000000" w:themeColor="hyperlink"/>
          <w:u w:val="single"/>
        </w:rPr>
        <w:hyperlink r:id="rId348">
          <w:r>
            <w:rPr/>
            <w:t>A/C.3/72/SR.9</w:t>
          </w:r>
        </w:hyperlink>
      </w:r>
    </w:p>
    <w:p>
      <w:pPr>
        <w:pStyle w:val="itssubhead"/>
        <w:keepNext/>
        <w:keepLines/>
        <w:spacing w:after="0"/>
      </w:pPr>
      <w:r>
        <w:t>Slovenia</w:t>
      </w:r>
    </w:p>
    <w:p>
      <w:pPr>
        <w:pStyle w:val="itsentry"/>
        <w:keepNext/>
        <w:keepLines/>
        <w:spacing w:after="0"/>
      </w:pPr>
      <w:r>
        <w:t>Dravec, Lidija</w:t>
      </w:r>
      <w:r>
        <w:t xml:space="preserve"> - </w:t>
      </w:r>
      <w:r>
        <w:rPr>
          <w:color w:val="000000" w:themeColor="hyperlink"/>
          <w:u w:val="single"/>
        </w:rPr>
        <w:hyperlink r:id="rId351">
          <w:r>
            <w:rPr/>
            <w:t>A/C.3/72/SR.7</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348">
          <w:r>
            <w:rPr/>
            <w:t>A/C.3/72/SR.9</w:t>
          </w:r>
        </w:hyperlink>
      </w:r>
    </w:p>
    <w:p>
      <w:pPr>
        <w:pStyle w:val="itssubhead"/>
        <w:keepNext/>
        <w:keepLines/>
        <w:spacing w:after="0"/>
      </w:pPr>
      <w:r>
        <w:t>Ukraine</w:t>
      </w:r>
    </w:p>
    <w:p>
      <w:pPr>
        <w:pStyle w:val="itsentry"/>
        <w:keepNext/>
        <w:keepLines/>
        <w:spacing w:after="0"/>
      </w:pPr>
      <w:r>
        <w:t>Horbachova, Daryna</w:t>
      </w:r>
      <w:r>
        <w:t xml:space="preserve"> - </w:t>
      </w:r>
      <w:r>
        <w:rPr>
          <w:color w:val="000000" w:themeColor="hyperlink"/>
          <w:u w:val="single"/>
        </w:rPr>
        <w:hyperlink r:id="rId350">
          <w:r>
            <w:rPr/>
            <w:t>A/C.3/72/SR.10</w:t>
          </w:r>
        </w:hyperlink>
      </w:r>
    </w:p>
    <w:p>
      <w:pPr>
        <w:pStyle w:val="itssubhead"/>
        <w:keepNext/>
        <w:keepLines/>
        <w:spacing w:after="0"/>
      </w:pPr>
      <w:r>
        <w:t>Morocco</w:t>
      </w:r>
    </w:p>
    <w:p>
      <w:pPr>
        <w:pStyle w:val="itsentry"/>
        <w:keepNext/>
        <w:keepLines/>
        <w:spacing w:after="0"/>
      </w:pPr>
      <w:r>
        <w:t>Haidour, Naila</w:t>
      </w:r>
      <w:r>
        <w:t xml:space="preserve"> - </w:t>
      </w:r>
      <w:r>
        <w:rPr>
          <w:color w:val="000000" w:themeColor="hyperlink"/>
          <w:u w:val="single"/>
        </w:rPr>
        <w:hyperlink r:id="rId350">
          <w:r>
            <w:rPr/>
            <w:t>A/C.3/72/SR.10</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351">
          <w:r>
            <w:rPr/>
            <w:t>A/C.3/72/SR.7</w:t>
          </w:r>
        </w:hyperlink>
      </w:r>
      <w:r>
        <w:t xml:space="preserve">; </w:t>
      </w:r>
      <w:r>
        <w:rPr>
          <w:color w:val="000000" w:themeColor="hyperlink"/>
          <w:u w:val="single"/>
        </w:rPr>
        <w:hyperlink r:id="rId349">
          <w:r>
            <w:rPr/>
            <w:t>A/C.3/72/SR.8</w:t>
          </w:r>
        </w:hyperlink>
      </w:r>
    </w:p>
    <w:p>
      <w:pPr>
        <w:pStyle w:val="itssubhead"/>
        <w:keepNext/>
        <w:keepLines/>
        <w:spacing w:after="0"/>
      </w:pPr>
      <w:r>
        <w:t>European Union</w:t>
      </w:r>
    </w:p>
    <w:p>
      <w:pPr>
        <w:pStyle w:val="itsentry"/>
        <w:keepNext/>
        <w:keepLines/>
        <w:spacing w:after="0"/>
      </w:pPr>
      <w:r>
        <w:t>Seppäläinen, Suvi Maria Pauliina</w:t>
      </w:r>
      <w:r>
        <w:t xml:space="preserve"> - </w:t>
      </w:r>
      <w:r>
        <w:rPr>
          <w:color w:val="000000" w:themeColor="hyperlink"/>
          <w:u w:val="single"/>
        </w:rPr>
        <w:hyperlink r:id="rId351">
          <w:r>
            <w:rPr/>
            <w:t>A/C.3/72/SR.7</w:t>
          </w:r>
        </w:hyperlink>
      </w:r>
    </w:p>
    <w:p>
      <w:pPr>
        <w:pStyle w:val="itsentry"/>
        <w:keepNext/>
        <w:keepLines/>
        <w:spacing w:after="0"/>
      </w:pPr>
      <w:r>
        <w:t>Adamson, Jo</w:t>
      </w:r>
      <w:r>
        <w:t xml:space="preserve"> - </w:t>
      </w:r>
      <w:r>
        <w:rPr>
          <w:color w:val="000000" w:themeColor="hyperlink"/>
          <w:u w:val="single"/>
        </w:rPr>
        <w:hyperlink r:id="rId349">
          <w:r>
            <w:rPr/>
            <w:t>A/C.3/72/SR.8</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349">
          <w:r>
            <w:rPr/>
            <w:t>A/C.3/72/SR.8</w:t>
          </w:r>
        </w:hyperlink>
      </w:r>
    </w:p>
    <w:p>
      <w:pPr>
        <w:pStyle w:val="itssubhead"/>
        <w:keepNext/>
        <w:keepLines/>
        <w:spacing w:after="0"/>
      </w:pPr>
      <w:r>
        <w:t>Tonga</w:t>
      </w:r>
    </w:p>
    <w:p>
      <w:pPr>
        <w:pStyle w:val="itsentry"/>
        <w:keepNext/>
        <w:keepLines/>
        <w:spacing w:after="0"/>
      </w:pPr>
      <w:r>
        <w:t>Tupouniua, Mahe'uli'uli Sandhurst</w:t>
      </w:r>
      <w:r>
        <w:t xml:space="preserve"> - </w:t>
      </w:r>
      <w:r>
        <w:rPr>
          <w:color w:val="000000" w:themeColor="hyperlink"/>
          <w:u w:val="single"/>
        </w:rPr>
        <w:hyperlink r:id="rId348">
          <w:r>
            <w:rPr/>
            <w:t>A/C.3/72/SR.9</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351">
          <w:r>
            <w:rPr/>
            <w:t>A/C.3/72/SR.7</w:t>
          </w:r>
        </w:hyperlink>
      </w:r>
      <w:r>
        <w:t xml:space="preserve">; </w:t>
      </w:r>
      <w:r>
        <w:rPr>
          <w:color w:val="000000" w:themeColor="hyperlink"/>
          <w:u w:val="single"/>
        </w:rPr>
        <w:hyperlink r:id="rId348">
          <w:r>
            <w:rPr/>
            <w:t>A/C.3/72/SR.9</w:t>
          </w:r>
        </w:hyperlink>
      </w:r>
    </w:p>
    <w:p>
      <w:pPr>
        <w:pStyle w:val="itssubhead"/>
        <w:keepNext/>
        <w:keepLines/>
        <w:spacing w:after="0"/>
      </w:pPr>
      <w:r>
        <w:t>Lao People's Democratic Republic</w:t>
      </w:r>
    </w:p>
    <w:p>
      <w:pPr>
        <w:pStyle w:val="itsentry"/>
        <w:keepNext/>
        <w:keepLines/>
        <w:spacing w:after="0"/>
      </w:pPr>
      <w:r>
        <w:t>Thammavongsa, Maythong</w:t>
      </w:r>
      <w:r>
        <w:t xml:space="preserve"> - </w:t>
      </w:r>
      <w:r>
        <w:rPr>
          <w:color w:val="000000" w:themeColor="hyperlink"/>
          <w:u w:val="single"/>
        </w:rPr>
        <w:hyperlink r:id="rId348">
          <w:r>
            <w:rPr/>
            <w:t>A/C.3/72/SR.9</w:t>
          </w:r>
        </w:hyperlink>
      </w:r>
    </w:p>
    <w:p>
      <w:pPr>
        <w:pStyle w:val="itssubhead"/>
        <w:keepNext/>
        <w:keepLines/>
        <w:spacing w:after="0"/>
      </w:pPr>
      <w:r>
        <w:t>Cameroon</w:t>
      </w:r>
    </w:p>
    <w:p>
      <w:pPr>
        <w:pStyle w:val="itsentry"/>
        <w:keepNext/>
        <w:keepLines/>
        <w:spacing w:after="0"/>
      </w:pPr>
      <w:r>
        <w:t>Mballa Eyenga, Cécile</w:t>
      </w:r>
      <w:r>
        <w:t xml:space="preserve"> - </w:t>
      </w:r>
      <w:r>
        <w:rPr>
          <w:color w:val="000000" w:themeColor="hyperlink"/>
          <w:u w:val="single"/>
        </w:rPr>
        <w:hyperlink r:id="rId351">
          <w:r>
            <w:rPr/>
            <w:t>A/C.3/72/SR.7</w:t>
          </w:r>
        </w:hyperlink>
      </w:r>
    </w:p>
    <w:p>
      <w:pPr>
        <w:pStyle w:val="itssubhead"/>
        <w:keepNext/>
        <w:keepLines/>
        <w:spacing w:after="0"/>
      </w:pPr>
      <w:r>
        <w:t>Netherlands</w:t>
      </w:r>
    </w:p>
    <w:p>
      <w:pPr>
        <w:pStyle w:val="itsentry"/>
        <w:keepNext/>
        <w:keepLines/>
        <w:spacing w:after="0"/>
      </w:pPr>
      <w:r>
        <w:t>Aanzi, Jamila</w:t>
      </w:r>
      <w:r>
        <w:t xml:space="preserve"> - </w:t>
      </w:r>
      <w:r>
        <w:rPr>
          <w:color w:val="000000" w:themeColor="hyperlink"/>
          <w:u w:val="single"/>
        </w:rPr>
        <w:hyperlink r:id="rId349">
          <w:r>
            <w:rPr/>
            <w:t>A/C.3/72/SR.8</w:t>
          </w:r>
        </w:hyperlink>
      </w:r>
    </w:p>
    <w:p>
      <w:pPr>
        <w:pStyle w:val="itssubhead"/>
        <w:keepNext/>
        <w:keepLines/>
        <w:spacing w:after="0"/>
      </w:pPr>
      <w:r>
        <w:t>Estonia</w:t>
      </w:r>
    </w:p>
    <w:p>
      <w:pPr>
        <w:pStyle w:val="itsentry"/>
        <w:keepNext/>
        <w:keepLines/>
        <w:spacing w:after="0"/>
      </w:pPr>
      <w:r>
        <w:t>Naur, Birgit</w:t>
      </w:r>
      <w:r>
        <w:t xml:space="preserve"> - </w:t>
      </w:r>
      <w:r>
        <w:rPr>
          <w:color w:val="000000" w:themeColor="hyperlink"/>
          <w:u w:val="single"/>
        </w:rPr>
        <w:hyperlink r:id="rId351">
          <w:r>
            <w:rPr/>
            <w:t>A/C.3/72/SR.7</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350">
          <w:r>
            <w:rPr/>
            <w:t>A/C.3/72/SR.10</w:t>
          </w:r>
        </w:hyperlink>
      </w:r>
    </w:p>
    <w:p>
      <w:pPr>
        <w:pStyle w:val="itssubhead"/>
        <w:keepNext/>
        <w:keepLines/>
        <w:spacing w:after="0"/>
      </w:pPr>
      <w:r>
        <w:t>UN. General Assembly. 3rd Committee. Rapporteur</w:t>
      </w:r>
    </w:p>
    <w:p>
      <w:pPr>
        <w:pStyle w:val="itsentry"/>
        <w:keepNext/>
        <w:keepLines/>
        <w:spacing w:after="0"/>
      </w:pPr>
      <w:r>
        <w:t>Molina Linares, Edgar Andrés (Guatemala)</w:t>
      </w:r>
      <w:r>
        <w:t xml:space="preserve"> - </w:t>
      </w:r>
      <w:r>
        <w:rPr>
          <w:color w:val="000000" w:themeColor="hyperlink"/>
          <w:u w:val="single"/>
        </w:rPr>
        <w:hyperlink r:id="rId80">
          <w:r>
            <w:rPr/>
            <w:t>A/72/PV.73</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348">
          <w:r>
            <w:rPr/>
            <w:t>A/C.3/72/SR.9</w:t>
          </w:r>
        </w:hyperlink>
      </w:r>
    </w:p>
    <w:p>
      <w:pPr>
        <w:pStyle w:val="itssubhead"/>
        <w:keepNext/>
        <w:keepLines/>
        <w:spacing w:after="0"/>
      </w:pPr>
      <w:r>
        <w:t>Finland</w:t>
      </w:r>
    </w:p>
    <w:p>
      <w:pPr>
        <w:pStyle w:val="itsentry"/>
        <w:keepNext/>
        <w:keepLines/>
        <w:spacing w:after="0"/>
      </w:pPr>
      <w:r>
        <w:t>Sauer, Kai Jürgen Mikael</w:t>
      </w:r>
      <w:r>
        <w:t xml:space="preserve"> - </w:t>
      </w:r>
      <w:r>
        <w:rPr>
          <w:color w:val="000000" w:themeColor="hyperlink"/>
          <w:u w:val="single"/>
        </w:rPr>
        <w:hyperlink r:id="rId349">
          <w:r>
            <w:rPr/>
            <w:t>A/C.3/72/SR.8</w:t>
          </w:r>
        </w:hyperlink>
      </w:r>
    </w:p>
    <w:p>
      <w:pPr>
        <w:pStyle w:val="itssubhead"/>
        <w:keepNext/>
        <w:keepLines/>
        <w:spacing w:after="0"/>
      </w:pPr>
      <w:r>
        <w:t>ASEAN</w:t>
      </w:r>
    </w:p>
    <w:p>
      <w:pPr>
        <w:pStyle w:val="itsentry"/>
        <w:keepNext/>
        <w:keepLines/>
        <w:spacing w:after="0"/>
      </w:pPr>
      <w:r>
        <w:t>Chandrtri, Nontawat  (Thailand)</w:t>
      </w:r>
      <w:r>
        <w:t xml:space="preserve"> - </w:t>
      </w:r>
      <w:r>
        <w:rPr>
          <w:color w:val="000000" w:themeColor="hyperlink"/>
          <w:u w:val="single"/>
        </w:rPr>
        <w:hyperlink r:id="rId351">
          <w:r>
            <w:rPr/>
            <w:t>A/C.3/72/SR.7</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348">
          <w:r>
            <w:rPr/>
            <w:t>A/C.3/72/SR.9</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350">
          <w:r>
            <w:rPr/>
            <w:t>A/C.3/72/SR.10</w:t>
          </w:r>
        </w:hyperlink>
      </w:r>
    </w:p>
    <w:p>
      <w:pPr>
        <w:pStyle w:val="itssubhead"/>
        <w:keepNext/>
        <w:keepLines/>
        <w:spacing w:after="0"/>
      </w:pPr>
      <w:r>
        <w:t>UN. Secretary-General</w:t>
      </w:r>
    </w:p>
    <w:p>
      <w:pPr>
        <w:pStyle w:val="itsentry"/>
        <w:keepNext/>
        <w:keepLines/>
        <w:spacing w:after="0"/>
      </w:pPr>
      <w:r>
        <w:t>Guterres, António, 1949-</w:t>
      </w:r>
      <w:r>
        <w:t xml:space="preserve"> - </w:t>
      </w:r>
      <w:r>
        <w:rPr>
          <w:color w:val="000000" w:themeColor="hyperlink"/>
          <w:u w:val="single"/>
        </w:rPr>
        <w:hyperlink r:id="rId61">
          <w:r>
            <w:rPr/>
            <w:t>A/72/PV.1</w:t>
          </w:r>
        </w:hyperlink>
      </w:r>
    </w:p>
    <w:p>
      <w:pPr>
        <w:pStyle w:val="itssubhead"/>
        <w:keepNext/>
        <w:keepLines/>
        <w:spacing w:after="0"/>
      </w:pPr>
      <w:r>
        <w:t>Afghanistan</w:t>
      </w:r>
    </w:p>
    <w:p>
      <w:pPr>
        <w:pStyle w:val="itsentry"/>
        <w:keepNext/>
        <w:keepLines/>
        <w:spacing w:after="0"/>
      </w:pPr>
      <w:r>
        <w:t>Saikal, Mahmoud</w:t>
      </w:r>
      <w:r>
        <w:t xml:space="preserve"> - </w:t>
      </w:r>
      <w:r>
        <w:rPr>
          <w:color w:val="000000" w:themeColor="hyperlink"/>
          <w:u w:val="single"/>
        </w:rPr>
        <w:hyperlink r:id="rId348">
          <w:r>
            <w:rPr/>
            <w:t>A/C.3/72/SR.9</w:t>
          </w:r>
        </w:hyperlink>
      </w:r>
    </w:p>
    <w:p>
      <w:pPr>
        <w:pStyle w:val="itssubhead"/>
        <w:keepNext/>
        <w:keepLines/>
        <w:spacing w:after="0"/>
      </w:pPr>
      <w:r>
        <w:t>Cabo Verde</w:t>
      </w:r>
    </w:p>
    <w:p>
      <w:pPr>
        <w:pStyle w:val="itsentry"/>
        <w:keepNext/>
        <w:keepLines/>
        <w:spacing w:after="0"/>
      </w:pPr>
      <w:r>
        <w:t>Fialho Rocha, José Luis</w:t>
      </w:r>
      <w:r>
        <w:t xml:space="preserve"> - </w:t>
      </w:r>
      <w:r>
        <w:rPr>
          <w:color w:val="000000" w:themeColor="hyperlink"/>
          <w:u w:val="single"/>
        </w:rPr>
        <w:hyperlink r:id="rId348">
          <w:r>
            <w:rPr/>
            <w:t>A/C.3/72/SR.9</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349">
          <w:r>
            <w:rPr/>
            <w:t>A/C.3/72/SR.8</w:t>
          </w:r>
        </w:hyperlink>
      </w:r>
    </w:p>
    <w:p>
      <w:pPr>
        <w:pStyle w:val="itssubhead"/>
        <w:keepNext/>
        <w:keepLines/>
        <w:spacing w:after="0"/>
      </w:pPr>
      <w:r>
        <w:t>Brazil</w:t>
      </w:r>
    </w:p>
    <w:p>
      <w:pPr>
        <w:pStyle w:val="itsentry"/>
        <w:keepNext/>
        <w:keepLines/>
        <w:spacing w:after="0"/>
      </w:pPr>
      <w:r>
        <w:t>Costa Pittella, Marina Moreira</w:t>
      </w:r>
      <w:r>
        <w:t xml:space="preserve"> - </w:t>
      </w:r>
      <w:r>
        <w:rPr>
          <w:color w:val="000000" w:themeColor="hyperlink"/>
          <w:u w:val="single"/>
        </w:rPr>
        <w:hyperlink r:id="rId351">
          <w:r>
            <w:rPr/>
            <w:t>A/C.3/72/SR.7</w:t>
          </w:r>
        </w:hyperlink>
      </w:r>
    </w:p>
    <w:p>
      <w:pPr>
        <w:pStyle w:val="itsentry"/>
        <w:keepNext/>
        <w:keepLines/>
        <w:spacing w:after="0"/>
      </w:pPr>
      <w:r>
        <w:t>Meyer, Frederico S. Duque Estrada</w:t>
      </w:r>
      <w:r>
        <w:t xml:space="preserve"> - </w:t>
      </w:r>
      <w:r>
        <w:rPr>
          <w:color w:val="000000" w:themeColor="hyperlink"/>
          <w:u w:val="single"/>
        </w:rPr>
        <w:hyperlink r:id="rId349">
          <w:r>
            <w:rPr/>
            <w:t>A/C.3/72/SR.8</w:t>
          </w:r>
        </w:hyperlink>
      </w:r>
    </w:p>
    <w:p>
      <w:pPr>
        <w:pStyle w:val="itssubhead"/>
        <w:keepNext/>
        <w:keepLines/>
        <w:spacing w:after="0"/>
      </w:pPr>
      <w:r>
        <w:t>Singapore</w:t>
      </w:r>
    </w:p>
    <w:p>
      <w:pPr>
        <w:pStyle w:val="itsentry"/>
        <w:keepNext/>
        <w:keepLines/>
        <w:spacing w:after="0"/>
      </w:pPr>
      <w:r>
        <w:t>Gan, Genie Sugene</w:t>
      </w:r>
      <w:r>
        <w:t xml:space="preserve"> - </w:t>
      </w:r>
      <w:r>
        <w:rPr>
          <w:color w:val="000000" w:themeColor="hyperlink"/>
          <w:u w:val="single"/>
        </w:rPr>
        <w:hyperlink r:id="rId349">
          <w:r>
            <w:rPr/>
            <w:t>A/C.3/72/SR.8</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349">
          <w:r>
            <w:rPr/>
            <w:t>A/C.3/72/SR.8</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350">
          <w:r>
            <w:rPr/>
            <w:t>A/C.3/72/SR.10</w:t>
          </w:r>
        </w:hyperlink>
      </w:r>
    </w:p>
    <w:p>
      <w:pPr>
        <w:pStyle w:val="itssubhead"/>
        <w:keepNext/>
        <w:keepLines/>
        <w:spacing w:after="0"/>
      </w:pPr>
      <w:r>
        <w:t>South Africa</w:t>
      </w:r>
    </w:p>
    <w:p>
      <w:pPr>
        <w:pStyle w:val="itsentry"/>
        <w:keepNext/>
        <w:keepLines/>
        <w:spacing w:after="0"/>
      </w:pPr>
      <w:r>
        <w:t>Hendricks, Jamion</w:t>
      </w:r>
      <w:r>
        <w:t xml:space="preserve"> - </w:t>
      </w:r>
      <w:r>
        <w:rPr>
          <w:color w:val="000000" w:themeColor="hyperlink"/>
          <w:u w:val="single"/>
        </w:rPr>
        <w:hyperlink r:id="rId350">
          <w:r>
            <w:rPr/>
            <w:t>A/C.3/72/SR.10</w:t>
          </w:r>
        </w:hyperlink>
      </w:r>
    </w:p>
    <w:p>
      <w:pPr>
        <w:pStyle w:val="itssubhead"/>
        <w:keepNext/>
        <w:keepLines/>
        <w:spacing w:after="0"/>
      </w:pPr>
      <w:r>
        <w:t>Bolivia (Plurinational State of)</w:t>
      </w:r>
    </w:p>
    <w:p>
      <w:pPr>
        <w:pStyle w:val="itsentry"/>
        <w:keepNext/>
        <w:keepLines/>
        <w:spacing w:after="0"/>
      </w:pPr>
      <w:r>
        <w:t>Zambrana, Marcelo</w:t>
      </w:r>
      <w:r>
        <w:t xml:space="preserve"> - </w:t>
      </w:r>
      <w:r>
        <w:rPr>
          <w:color w:val="000000" w:themeColor="hyperlink"/>
          <w:u w:val="single"/>
        </w:rPr>
        <w:hyperlink r:id="rId348">
          <w:r>
            <w:rPr/>
            <w:t>A/C.3/72/SR.9</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348">
          <w:r>
            <w:rPr/>
            <w:t>A/C.3/72/SR.9</w:t>
          </w:r>
        </w:hyperlink>
      </w:r>
    </w:p>
    <w:p>
      <w:pPr>
        <w:pStyle w:val="itssubhead"/>
        <w:keepNext/>
        <w:keepLines/>
        <w:spacing w:after="0"/>
      </w:pPr>
      <w:r>
        <w:t>Congo</w:t>
      </w:r>
    </w:p>
    <w:p>
      <w:pPr>
        <w:pStyle w:val="itsentry"/>
        <w:keepNext/>
        <w:keepLines/>
        <w:spacing w:after="0"/>
      </w:pPr>
      <w:r>
        <w:t>Nguele Makouelet, Lauria</w:t>
      </w:r>
      <w:r>
        <w:t xml:space="preserve"> - </w:t>
      </w:r>
      <w:r>
        <w:rPr>
          <w:color w:val="000000" w:themeColor="hyperlink"/>
          <w:u w:val="single"/>
        </w:rPr>
        <w:hyperlink r:id="rId350">
          <w:r>
            <w:rPr/>
            <w:t>A/C.3/72/SR.10</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348">
          <w:r>
            <w:rPr/>
            <w:t>A/C.3/72/SR.9</w:t>
          </w:r>
        </w:hyperlink>
      </w:r>
    </w:p>
    <w:p>
      <w:pPr>
        <w:pStyle w:val="itssubhead"/>
        <w:keepNext/>
        <w:keepLines/>
        <w:spacing w:after="0"/>
      </w:pPr>
      <w:r>
        <w:t>State of Palestine</w:t>
      </w:r>
    </w:p>
    <w:p>
      <w:pPr>
        <w:pStyle w:val="itsentry"/>
        <w:keepNext/>
        <w:keepLines/>
        <w:spacing w:after="0"/>
      </w:pPr>
      <w:r>
        <w:t>Abushawesh, Sahar</w:t>
      </w:r>
      <w:r>
        <w:t xml:space="preserve"> - </w:t>
      </w:r>
      <w:r>
        <w:rPr>
          <w:color w:val="000000" w:themeColor="hyperlink"/>
          <w:u w:val="single"/>
        </w:rPr>
        <w:hyperlink r:id="rId351">
          <w:r>
            <w:rPr/>
            <w:t>A/C.3/72/SR.7</w:t>
          </w:r>
        </w:hyperlink>
      </w:r>
      <w:r>
        <w:t xml:space="preserve">; </w:t>
      </w:r>
      <w:r>
        <w:rPr>
          <w:color w:val="000000" w:themeColor="hyperlink"/>
          <w:u w:val="single"/>
        </w:rPr>
        <w:hyperlink r:id="rId348">
          <w:r>
            <w:rPr/>
            <w:t>A/C.3/72/SR.9</w:t>
          </w:r>
        </w:hyperlink>
      </w:r>
    </w:p>
    <w:p>
      <w:pPr>
        <w:pStyle w:val="itssubhead"/>
        <w:keepNext/>
        <w:keepLines/>
        <w:spacing w:after="0"/>
      </w:pPr>
      <w:r>
        <w:t>Burkina Faso</w:t>
      </w:r>
    </w:p>
    <w:p>
      <w:pPr>
        <w:pStyle w:val="itsentry"/>
        <w:keepNext/>
        <w:keepLines/>
        <w:spacing w:after="0"/>
      </w:pPr>
      <w:r>
        <w:t xml:space="preserve">Fofana, Mariame </w:t>
      </w:r>
      <w:r>
        <w:t xml:space="preserve"> - </w:t>
      </w:r>
      <w:r>
        <w:rPr>
          <w:color w:val="000000" w:themeColor="hyperlink"/>
          <w:u w:val="single"/>
        </w:rPr>
        <w:hyperlink r:id="rId350">
          <w:r>
            <w:rPr/>
            <w:t>A/C.3/72/SR.10</w:t>
          </w:r>
        </w:hyperlink>
      </w:r>
    </w:p>
    <w:p>
      <w:pPr>
        <w:pStyle w:val="itssubhead"/>
        <w:keepNext/>
        <w:keepLines/>
        <w:spacing w:after="0"/>
      </w:pPr>
      <w:r>
        <w:t>Spain</w:t>
      </w:r>
    </w:p>
    <w:p>
      <w:pPr>
        <w:pStyle w:val="itsentry"/>
        <w:keepNext/>
        <w:keepLines/>
        <w:spacing w:after="0"/>
      </w:pPr>
      <w:r>
        <w:t>Bastida Peydro, José María</w:t>
      </w:r>
      <w:r>
        <w:t xml:space="preserve"> - </w:t>
      </w:r>
      <w:r>
        <w:rPr>
          <w:color w:val="000000" w:themeColor="hyperlink"/>
          <w:u w:val="single"/>
        </w:rPr>
        <w:hyperlink r:id="rId351">
          <w:r>
            <w:rPr/>
            <w:t>A/C.3/72/SR.7</w:t>
          </w:r>
        </w:hyperlink>
      </w:r>
      <w:r>
        <w:t xml:space="preserve">; </w:t>
      </w:r>
      <w:r>
        <w:rPr>
          <w:color w:val="000000" w:themeColor="hyperlink"/>
          <w:u w:val="single"/>
        </w:rPr>
        <w:hyperlink r:id="rId348">
          <w:r>
            <w:rPr/>
            <w:t>A/C.3/72/SR.9</w:t>
          </w:r>
        </w:hyperlink>
      </w:r>
    </w:p>
    <w:p>
      <w:pPr>
        <w:pStyle w:val="itssubhead"/>
        <w:keepNext/>
        <w:keepLines/>
        <w:spacing w:after="0"/>
      </w:pPr>
      <w:r>
        <w:t>Libya</w:t>
      </w:r>
    </w:p>
    <w:p>
      <w:pPr>
        <w:pStyle w:val="itsentry"/>
        <w:keepNext/>
        <w:keepLines/>
        <w:spacing w:after="0"/>
      </w:pPr>
      <w:r>
        <w:t>Alamin, Ms.</w:t>
      </w:r>
      <w:r>
        <w:t xml:space="preserve"> - </w:t>
      </w:r>
      <w:r>
        <w:rPr>
          <w:color w:val="000000" w:themeColor="hyperlink"/>
          <w:u w:val="single"/>
        </w:rPr>
        <w:hyperlink r:id="rId350">
          <w:r>
            <w:rPr/>
            <w:t>A/C.3/72/SR.10</w:t>
          </w:r>
        </w:hyperlink>
      </w:r>
    </w:p>
    <w:p>
      <w:pPr>
        <w:pStyle w:val="itssubhead"/>
        <w:keepNext/>
        <w:keepLines/>
        <w:spacing w:after="0"/>
      </w:pPr>
      <w:r>
        <w:t>Togo</w:t>
      </w:r>
    </w:p>
    <w:p>
      <w:pPr>
        <w:pStyle w:val="itsentry"/>
        <w:keepNext/>
        <w:keepLines/>
        <w:spacing w:after="0"/>
      </w:pPr>
      <w:r>
        <w:t>Douti, Kamba</w:t>
      </w:r>
      <w:r>
        <w:t xml:space="preserve"> - </w:t>
      </w:r>
      <w:r>
        <w:rPr>
          <w:color w:val="000000" w:themeColor="hyperlink"/>
          <w:u w:val="single"/>
        </w:rPr>
        <w:hyperlink r:id="rId350">
          <w:r>
            <w:rPr/>
            <w:t>A/C.3/72/SR.10</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349">
          <w:r>
            <w:rPr/>
            <w:t>A/C.3/72/SR.8</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350">
          <w:r>
            <w:rPr/>
            <w:t>A/C.3/72/SR.10</w:t>
          </w:r>
        </w:hyperlink>
      </w:r>
    </w:p>
    <w:p>
      <w:pPr>
        <w:pStyle w:val="itssubhead"/>
        <w:keepNext/>
        <w:keepLines/>
        <w:spacing w:after="0"/>
      </w:pPr>
      <w:r>
        <w:t>Caribbean Community</w:t>
      </w:r>
    </w:p>
    <w:p>
      <w:pPr>
        <w:pStyle w:val="itsentry"/>
        <w:keepNext/>
        <w:keepLines/>
        <w:spacing w:after="0"/>
      </w:pPr>
      <w:r>
        <w:t>Regis, Denis (Haiti)</w:t>
      </w:r>
      <w:r>
        <w:t xml:space="preserve"> - </w:t>
      </w:r>
      <w:r>
        <w:rPr>
          <w:color w:val="000000" w:themeColor="hyperlink"/>
          <w:u w:val="single"/>
        </w:rPr>
        <w:hyperlink r:id="rId351">
          <w:r>
            <w:rPr/>
            <w:t>A/C.3/72/SR.7</w:t>
          </w:r>
        </w:hyperlink>
      </w:r>
    </w:p>
    <w:p>
      <w:pPr>
        <w:pStyle w:val="itssubhead"/>
        <w:keepNext/>
        <w:keepLines/>
        <w:spacing w:after="0"/>
      </w:pPr>
      <w:r>
        <w:t>Mauritania</w:t>
      </w:r>
    </w:p>
    <w:p>
      <w:pPr>
        <w:pStyle w:val="itsentry"/>
        <w:keepNext/>
        <w:keepLines/>
        <w:spacing w:after="0"/>
      </w:pPr>
      <w:r>
        <w:t>El Hacen, El Khalil</w:t>
      </w:r>
      <w:r>
        <w:t xml:space="preserve"> - </w:t>
      </w:r>
      <w:r>
        <w:rPr>
          <w:color w:val="000000" w:themeColor="hyperlink"/>
          <w:u w:val="single"/>
        </w:rPr>
        <w:hyperlink r:id="rId350">
          <w:r>
            <w:rPr/>
            <w:t>A/C.3/72/SR.10</w:t>
          </w:r>
        </w:hyperlink>
      </w:r>
    </w:p>
    <w:p>
      <w:pPr>
        <w:pStyle w:val="itssubhead"/>
        <w:keepNext/>
        <w:keepLines/>
        <w:spacing w:after="0"/>
      </w:pPr>
      <w:r>
        <w:t>Group of 77</w:t>
      </w:r>
    </w:p>
    <w:p>
      <w:pPr>
        <w:pStyle w:val="itsentry"/>
        <w:keepNext/>
        <w:keepLines/>
        <w:spacing w:after="0"/>
      </w:pPr>
      <w:r>
        <w:t>García Paz y Miño, Fabián Oswaldo (Ecuador)</w:t>
      </w:r>
      <w:r>
        <w:t xml:space="preserve"> - </w:t>
      </w:r>
      <w:r>
        <w:rPr>
          <w:color w:val="000000" w:themeColor="hyperlink"/>
          <w:u w:val="single"/>
        </w:rPr>
        <w:hyperlink r:id="rId351">
          <w:r>
            <w:rPr/>
            <w:t>A/C.3/72/SR.7</w:t>
          </w:r>
        </w:hyperlink>
      </w:r>
    </w:p>
    <w:p>
      <w:pPr>
        <w:pStyle w:val="itssubhead"/>
        <w:keepNext/>
        <w:keepLines/>
        <w:spacing w:after="0"/>
      </w:pPr>
      <w:r>
        <w:t>Thailand</w:t>
      </w:r>
    </w:p>
    <w:p>
      <w:pPr>
        <w:pStyle w:val="itsentry"/>
        <w:keepNext/>
        <w:keepLines/>
        <w:spacing w:after="0"/>
      </w:pPr>
      <w:r>
        <w:t>Kanjanasoon, Jackrid</w:t>
      </w:r>
      <w:r>
        <w:t xml:space="preserve"> - </w:t>
      </w:r>
      <w:r>
        <w:rPr>
          <w:color w:val="000000" w:themeColor="hyperlink"/>
          <w:u w:val="single"/>
        </w:rPr>
        <w:hyperlink r:id="rId348">
          <w:r>
            <w:rPr/>
            <w:t>A/C.3/72/SR.9</w:t>
          </w:r>
        </w:hyperlink>
      </w:r>
    </w:p>
    <w:p>
      <w:pPr>
        <w:pStyle w:val="itssubhead"/>
        <w:keepNext/>
        <w:keepLines/>
        <w:spacing w:after="0"/>
      </w:pPr>
      <w:r>
        <w:t>Republic of Korea</w:t>
      </w:r>
    </w:p>
    <w:p>
      <w:pPr>
        <w:pStyle w:val="itsentry"/>
        <w:keepNext/>
        <w:keepLines/>
        <w:spacing w:after="0"/>
      </w:pPr>
      <w:r>
        <w:t>Kang, Sangwook</w:t>
      </w:r>
      <w:r>
        <w:t xml:space="preserve"> - </w:t>
      </w:r>
      <w:r>
        <w:rPr>
          <w:color w:val="000000" w:themeColor="hyperlink"/>
          <w:u w:val="single"/>
        </w:rPr>
        <w:hyperlink r:id="rId350">
          <w:r>
            <w:rPr/>
            <w:t>A/C.3/72/SR.10</w:t>
          </w:r>
        </w:hyperlink>
      </w:r>
      <w:r>
        <w:t xml:space="preserve">; </w:t>
      </w:r>
      <w:r>
        <w:rPr>
          <w:color w:val="000000" w:themeColor="hyperlink"/>
          <w:u w:val="single"/>
        </w:rPr>
        <w:hyperlink r:id="rId348">
          <w:r>
            <w:rPr/>
            <w:t>A/C.3/72/SR.9</w:t>
          </w:r>
        </w:hyperlink>
      </w:r>
    </w:p>
    <w:p>
      <w:pPr>
        <w:pStyle w:val="itssubhead"/>
        <w:keepNext/>
        <w:keepLines/>
        <w:spacing w:after="0"/>
      </w:pPr>
      <w:r>
        <w:t>Rwanda</w:t>
      </w:r>
    </w:p>
    <w:p>
      <w:pPr>
        <w:pStyle w:val="itsentry"/>
        <w:keepNext/>
        <w:keepLines/>
        <w:spacing w:after="0"/>
      </w:pPr>
      <w:r>
        <w:t>Kayinamura, Robert</w:t>
      </w:r>
      <w:r>
        <w:t xml:space="preserve"> - </w:t>
      </w:r>
      <w:r>
        <w:rPr>
          <w:color w:val="000000" w:themeColor="hyperlink"/>
          <w:u w:val="single"/>
        </w:rPr>
        <w:hyperlink r:id="rId350">
          <w:r>
            <w:rPr/>
            <w:t>A/C.3/72/SR.10</w:t>
          </w:r>
        </w:hyperlink>
      </w:r>
    </w:p>
    <w:p>
      <w:pPr>
        <w:pStyle w:val="itssubhead"/>
        <w:keepNext/>
        <w:keepLines/>
        <w:spacing w:after="0"/>
      </w:pPr>
      <w:r>
        <w:t>Iceland</w:t>
      </w:r>
    </w:p>
    <w:p>
      <w:pPr>
        <w:pStyle w:val="itsentry"/>
        <w:keepNext/>
        <w:keepLines/>
        <w:spacing w:after="0"/>
      </w:pPr>
      <w:r>
        <w:t>Von Ernst, Helen Inga S.</w:t>
      </w:r>
      <w:r>
        <w:t xml:space="preserve"> - </w:t>
      </w:r>
      <w:r>
        <w:rPr>
          <w:color w:val="000000" w:themeColor="hyperlink"/>
          <w:u w:val="single"/>
        </w:rPr>
        <w:hyperlink r:id="rId348">
          <w:r>
            <w:rPr/>
            <w:t>A/C.3/72/SR.9</w:t>
          </w:r>
        </w:hyperlink>
      </w:r>
    </w:p>
    <w:p>
      <w:pPr>
        <w:pStyle w:val="itssubhead"/>
        <w:keepNext/>
        <w:keepLines/>
        <w:spacing w:after="0"/>
      </w:pPr>
      <w:r>
        <w:t>Ghana</w:t>
      </w:r>
    </w:p>
    <w:p>
      <w:pPr>
        <w:pStyle w:val="itsentry"/>
        <w:keepNext/>
        <w:keepLines/>
        <w:spacing w:after="0"/>
      </w:pPr>
      <w:r>
        <w:t>Aliu, Fawaz</w:t>
      </w:r>
      <w:r>
        <w:t xml:space="preserve"> - </w:t>
      </w:r>
      <w:r>
        <w:rPr>
          <w:color w:val="000000" w:themeColor="hyperlink"/>
          <w:u w:val="single"/>
        </w:rPr>
        <w:hyperlink r:id="rId350">
          <w:r>
            <w:rPr/>
            <w:t>A/C.3/72/SR.10</w:t>
          </w:r>
        </w:hyperlink>
      </w:r>
    </w:p>
    <w:p>
      <w:pPr>
        <w:pStyle w:val="itssubhead"/>
        <w:keepNext/>
        <w:keepLines/>
        <w:spacing w:after="0"/>
      </w:pPr>
      <w:r>
        <w:t>Turkey</w:t>
      </w:r>
    </w:p>
    <w:p>
      <w:pPr>
        <w:pStyle w:val="itsentry"/>
        <w:keepNext/>
        <w:keepLines/>
        <w:spacing w:after="0"/>
      </w:pPr>
      <w:r>
        <w:t>Ugurluoglu, Murat</w:t>
      </w:r>
      <w:r>
        <w:t xml:space="preserve"> - </w:t>
      </w:r>
      <w:r>
        <w:rPr>
          <w:color w:val="000000" w:themeColor="hyperlink"/>
          <w:u w:val="single"/>
        </w:rPr>
        <w:hyperlink r:id="rId348">
          <w:r>
            <w:rPr/>
            <w:t>A/C.3/72/SR.9</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349">
          <w:r>
            <w:rPr/>
            <w:t>A/C.3/72/SR.8</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348">
          <w:r>
            <w:rPr/>
            <w:t>A/C.3/72/SR.9</w:t>
          </w:r>
        </w:hyperlink>
      </w:r>
    </w:p>
    <w:p>
      <w:pPr>
        <w:pStyle w:val="itssubhead"/>
        <w:keepNext/>
        <w:keepLines/>
        <w:spacing w:after="0"/>
      </w:pPr>
      <w:r>
        <w:t>Czechia</w:t>
      </w:r>
    </w:p>
    <w:p>
      <w:pPr>
        <w:pStyle w:val="itsentry"/>
        <w:keepNext/>
        <w:keepLines/>
        <w:spacing w:after="0"/>
      </w:pPr>
      <w:r>
        <w:t>Ellinger, Jiri</w:t>
      </w:r>
      <w:r>
        <w:t xml:space="preserve"> - </w:t>
      </w:r>
      <w:r>
        <w:rPr>
          <w:color w:val="000000" w:themeColor="hyperlink"/>
          <w:u w:val="single"/>
        </w:rPr>
        <w:hyperlink r:id="rId351">
          <w:r>
            <w:rPr/>
            <w:t>A/C.3/72/SR.7</w:t>
          </w:r>
        </w:hyperlink>
      </w:r>
      <w:r>
        <w:br/>
      </w:r>
    </w:p>
    <w:p>
      <w:pPr>
        <w:pStyle w:val="itshead"/>
        <w:keepNext/>
        <w:keepLines/>
      </w:pPr>
      <w:r>
        <w:t>WOMEN'S ADVANCEMENT--CONFERENCES (Agenda Item 28b)</w:t>
      </w:r>
    </w:p>
    <w:p>
      <w:pPr>
        <w:pStyle w:val="itssubhead"/>
        <w:keepNext/>
        <w:keepLines/>
        <w:spacing w:after="0"/>
      </w:pPr>
      <w:r>
        <w:t>Spain</w:t>
      </w:r>
    </w:p>
    <w:p>
      <w:pPr>
        <w:pStyle w:val="itsentry"/>
        <w:keepNext/>
        <w:keepLines/>
        <w:spacing w:after="0"/>
      </w:pPr>
      <w:r>
        <w:t>Bastida Peydro, José María</w:t>
      </w:r>
      <w:r>
        <w:t xml:space="preserve"> - </w:t>
      </w:r>
      <w:r>
        <w:rPr>
          <w:color w:val="000000" w:themeColor="hyperlink"/>
          <w:u w:val="single"/>
        </w:rPr>
        <w:hyperlink r:id="rId351">
          <w:r>
            <w:rPr/>
            <w:t>A/C.3/72/SR.7</w:t>
          </w:r>
        </w:hyperlink>
      </w:r>
      <w:r>
        <w:t xml:space="preserve">; </w:t>
      </w:r>
      <w:r>
        <w:rPr>
          <w:color w:val="000000" w:themeColor="hyperlink"/>
          <w:u w:val="single"/>
        </w:rPr>
        <w:hyperlink r:id="rId348">
          <w:r>
            <w:rPr/>
            <w:t>A/C.3/72/SR.9</w:t>
          </w:r>
        </w:hyperlink>
      </w:r>
    </w:p>
    <w:p>
      <w:pPr>
        <w:pStyle w:val="itssubhead"/>
        <w:keepNext/>
        <w:keepLines/>
        <w:spacing w:after="0"/>
      </w:pPr>
      <w:r>
        <w:t>Russian Federation</w:t>
      </w:r>
    </w:p>
    <w:p>
      <w:pPr>
        <w:pStyle w:val="itsentry"/>
        <w:keepNext/>
        <w:keepLines/>
        <w:spacing w:after="0"/>
      </w:pPr>
      <w:r>
        <w:t>Likina, Ms.</w:t>
      </w:r>
      <w:r>
        <w:t xml:space="preserve"> - </w:t>
      </w:r>
      <w:r>
        <w:rPr>
          <w:color w:val="000000" w:themeColor="hyperlink"/>
          <w:u w:val="single"/>
        </w:rPr>
        <w:hyperlink r:id="rId349">
          <w:r>
            <w:rPr/>
            <w:t>A/C.3/72/SR.8</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350">
          <w:r>
            <w:rPr/>
            <w:t>A/C.3/72/SR.10</w:t>
          </w:r>
        </w:hyperlink>
      </w:r>
    </w:p>
    <w:p>
      <w:pPr>
        <w:pStyle w:val="itssubhead"/>
        <w:keepNext/>
        <w:keepLines/>
        <w:spacing w:after="0"/>
      </w:pPr>
      <w:r>
        <w:t>Italy</w:t>
      </w:r>
    </w:p>
    <w:p>
      <w:pPr>
        <w:pStyle w:val="itsentry"/>
        <w:keepNext/>
        <w:keepLines/>
        <w:spacing w:after="0"/>
      </w:pPr>
      <w:r>
        <w:t>Cupellini, Jessica</w:t>
      </w:r>
      <w:r>
        <w:t xml:space="preserve"> - </w:t>
      </w:r>
      <w:r>
        <w:rPr>
          <w:color w:val="000000" w:themeColor="hyperlink"/>
          <w:u w:val="single"/>
        </w:rPr>
        <w:hyperlink r:id="rId349">
          <w:r>
            <w:rPr/>
            <w:t>A/C.3/72/SR.8</w:t>
          </w:r>
        </w:hyperlink>
      </w:r>
    </w:p>
    <w:p>
      <w:pPr>
        <w:pStyle w:val="itssubhead"/>
        <w:keepNext/>
        <w:keepLines/>
        <w:spacing w:after="0"/>
      </w:pPr>
      <w:r>
        <w:t>Myanmar</w:t>
      </w:r>
    </w:p>
    <w:p>
      <w:pPr>
        <w:pStyle w:val="itsentry"/>
        <w:keepNext/>
        <w:keepLines/>
        <w:spacing w:after="0"/>
      </w:pPr>
      <w:r>
        <w:t>Myo, Aye Thidar</w:t>
      </w:r>
      <w:r>
        <w:t xml:space="preserve"> - </w:t>
      </w:r>
      <w:r>
        <w:rPr>
          <w:color w:val="000000" w:themeColor="hyperlink"/>
          <w:u w:val="single"/>
        </w:rPr>
        <w:hyperlink r:id="rId349">
          <w:r>
            <w:rPr/>
            <w:t>A/C.3/72/SR.8</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91">
          <w:r>
            <w:rPr/>
            <w:t>A/C.3/72/SR.44</w:t>
          </w:r>
        </w:hyperlink>
      </w:r>
    </w:p>
    <w:p>
      <w:pPr>
        <w:pStyle w:val="itsentry"/>
        <w:keepNext/>
        <w:keepLines/>
        <w:spacing w:after="0"/>
      </w:pPr>
      <w:r>
        <w:t>Al Emadi, Sara Mohammad K.</w:t>
      </w:r>
      <w:r>
        <w:t xml:space="preserve"> - </w:t>
      </w:r>
      <w:r>
        <w:rPr>
          <w:color w:val="000000" w:themeColor="hyperlink"/>
          <w:u w:val="single"/>
        </w:rPr>
        <w:hyperlink r:id="rId348">
          <w:r>
            <w:rPr/>
            <w:t>A/C.3/72/SR.9</w:t>
          </w:r>
        </w:hyperlink>
      </w:r>
    </w:p>
    <w:p>
      <w:pPr>
        <w:pStyle w:val="itssubhead"/>
        <w:keepNext/>
        <w:keepLines/>
        <w:spacing w:after="0"/>
      </w:pPr>
      <w:r>
        <w:t>Afghanistan</w:t>
      </w:r>
    </w:p>
    <w:p>
      <w:pPr>
        <w:pStyle w:val="itsentry"/>
        <w:keepNext/>
        <w:keepLines/>
        <w:spacing w:after="0"/>
      </w:pPr>
      <w:r>
        <w:t>Saikal, Mahmoud</w:t>
      </w:r>
      <w:r>
        <w:t xml:space="preserve"> - </w:t>
      </w:r>
      <w:r>
        <w:rPr>
          <w:color w:val="000000" w:themeColor="hyperlink"/>
          <w:u w:val="single"/>
        </w:rPr>
        <w:hyperlink r:id="rId348">
          <w:r>
            <w:rPr/>
            <w:t>A/C.3/72/SR.9</w:t>
          </w:r>
        </w:hyperlink>
      </w:r>
    </w:p>
    <w:p>
      <w:pPr>
        <w:pStyle w:val="itssubhead"/>
        <w:keepNext/>
        <w:keepLines/>
        <w:spacing w:after="0"/>
      </w:pPr>
      <w:r>
        <w:t>Guyana</w:t>
      </w:r>
    </w:p>
    <w:p>
      <w:pPr>
        <w:pStyle w:val="itsentry"/>
        <w:keepNext/>
        <w:keepLines/>
        <w:spacing w:after="0"/>
      </w:pPr>
      <w:r>
        <w:t>Mohamed, Shiraz Arif</w:t>
      </w:r>
      <w:r>
        <w:t xml:space="preserve"> - </w:t>
      </w:r>
      <w:r>
        <w:rPr>
          <w:color w:val="000000" w:themeColor="hyperlink"/>
          <w:u w:val="single"/>
        </w:rPr>
        <w:hyperlink r:id="rId351">
          <w:r>
            <w:rPr/>
            <w:t>A/C.3/72/SR.7</w:t>
          </w:r>
        </w:hyperlink>
      </w:r>
    </w:p>
    <w:p>
      <w:pPr>
        <w:pStyle w:val="itssubhead"/>
        <w:keepNext/>
        <w:keepLines/>
        <w:spacing w:after="0"/>
      </w:pPr>
      <w:r>
        <w:t>Group of 77</w:t>
      </w:r>
    </w:p>
    <w:p>
      <w:pPr>
        <w:pStyle w:val="itsentry"/>
        <w:keepNext/>
        <w:keepLines/>
        <w:spacing w:after="0"/>
      </w:pPr>
      <w:r>
        <w:t>García Paz y Miño, Fabián Oswaldo (Ecuador)</w:t>
      </w:r>
      <w:r>
        <w:t xml:space="preserve"> - </w:t>
      </w:r>
      <w:r>
        <w:rPr>
          <w:color w:val="000000" w:themeColor="hyperlink"/>
          <w:u w:val="single"/>
        </w:rPr>
        <w:hyperlink r:id="rId351">
          <w:r>
            <w:rPr/>
            <w:t>A/C.3/72/SR.7</w:t>
          </w:r>
        </w:hyperlink>
      </w:r>
    </w:p>
    <w:p>
      <w:pPr>
        <w:pStyle w:val="itssubhead"/>
        <w:keepNext/>
        <w:keepLines/>
        <w:spacing w:after="0"/>
      </w:pPr>
      <w:r>
        <w:t>Singapore</w:t>
      </w:r>
    </w:p>
    <w:p>
      <w:pPr>
        <w:pStyle w:val="itsentry"/>
        <w:keepNext/>
        <w:keepLines/>
        <w:spacing w:after="0"/>
      </w:pPr>
      <w:r>
        <w:t>Gan, Genie Sugene</w:t>
      </w:r>
      <w:r>
        <w:t xml:space="preserve"> - </w:t>
      </w:r>
      <w:r>
        <w:rPr>
          <w:color w:val="000000" w:themeColor="hyperlink"/>
          <w:u w:val="single"/>
        </w:rPr>
        <w:hyperlink r:id="rId349">
          <w:r>
            <w:rPr/>
            <w:t>A/C.3/72/SR.8</w:t>
          </w:r>
        </w:hyperlink>
      </w:r>
    </w:p>
    <w:p>
      <w:pPr>
        <w:pStyle w:val="itssubhead"/>
        <w:keepNext/>
        <w:keepLines/>
        <w:spacing w:after="0"/>
      </w:pPr>
      <w:r>
        <w:t>Finland</w:t>
      </w:r>
    </w:p>
    <w:p>
      <w:pPr>
        <w:pStyle w:val="itsentry"/>
        <w:keepNext/>
        <w:keepLines/>
        <w:spacing w:after="0"/>
      </w:pPr>
      <w:r>
        <w:t>Sauer, Kai Jürgen Mikael</w:t>
      </w:r>
      <w:r>
        <w:t xml:space="preserve"> - </w:t>
      </w:r>
      <w:r>
        <w:rPr>
          <w:color w:val="000000" w:themeColor="hyperlink"/>
          <w:u w:val="single"/>
        </w:rPr>
        <w:hyperlink r:id="rId349">
          <w:r>
            <w:rPr/>
            <w:t>A/C.3/72/SR.8</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350">
          <w:r>
            <w:rPr/>
            <w:t>A/C.3/72/SR.10</w:t>
          </w:r>
        </w:hyperlink>
      </w:r>
    </w:p>
    <w:p>
      <w:pPr>
        <w:pStyle w:val="itssubhead"/>
        <w:keepNext/>
        <w:keepLines/>
        <w:spacing w:after="0"/>
      </w:pPr>
      <w:r>
        <w:t>UN. Human Rights Council. Special Rapporteur on Violence against Women</w:t>
      </w:r>
    </w:p>
    <w:p>
      <w:pPr>
        <w:pStyle w:val="itsentry"/>
        <w:keepNext/>
        <w:keepLines/>
        <w:spacing w:after="0"/>
      </w:pPr>
      <w:r>
        <w:t>Simonovic, Dubravka</w:t>
      </w:r>
      <w:r>
        <w:t xml:space="preserve"> - </w:t>
      </w:r>
      <w:r>
        <w:rPr>
          <w:color w:val="000000" w:themeColor="hyperlink"/>
          <w:u w:val="single"/>
        </w:rPr>
        <w:hyperlink r:id="rId351">
          <w:r>
            <w:rPr/>
            <w:t>A/C.3/72/SR.7</w:t>
          </w:r>
        </w:hyperlink>
      </w:r>
    </w:p>
    <w:p>
      <w:pPr>
        <w:pStyle w:val="itssubhead"/>
        <w:keepNext/>
        <w:keepLines/>
        <w:spacing w:after="0"/>
      </w:pPr>
      <w:r>
        <w:t>Sri Lanka</w:t>
      </w:r>
    </w:p>
    <w:p>
      <w:pPr>
        <w:pStyle w:val="itsentry"/>
        <w:keepNext/>
        <w:keepLines/>
        <w:spacing w:after="0"/>
      </w:pPr>
      <w:r>
        <w:t>Perera, Amrith Rohan</w:t>
      </w:r>
      <w:r>
        <w:t xml:space="preserve"> - </w:t>
      </w:r>
      <w:r>
        <w:rPr>
          <w:color w:val="000000" w:themeColor="hyperlink"/>
          <w:u w:val="single"/>
        </w:rPr>
        <w:hyperlink r:id="rId348">
          <w:r>
            <w:rPr/>
            <w:t>A/C.3/72/SR.9</w:t>
          </w:r>
        </w:hyperlink>
      </w:r>
    </w:p>
    <w:p>
      <w:pPr>
        <w:pStyle w:val="itssubhead"/>
        <w:keepNext/>
        <w:keepLines/>
        <w:spacing w:after="0"/>
      </w:pPr>
      <w:r>
        <w:t>Cuba</w:t>
      </w:r>
    </w:p>
    <w:p>
      <w:pPr>
        <w:pStyle w:val="itsentry"/>
        <w:keepNext/>
        <w:keepLines/>
        <w:spacing w:after="0"/>
      </w:pPr>
      <w:r>
        <w:t>Rodríguez Camejo, Anayansi</w:t>
      </w:r>
      <w:r>
        <w:t xml:space="preserve"> - </w:t>
      </w:r>
      <w:r>
        <w:rPr>
          <w:color w:val="000000" w:themeColor="hyperlink"/>
          <w:u w:val="single"/>
        </w:rPr>
        <w:hyperlink r:id="rId348">
          <w:r>
            <w:rPr/>
            <w:t>A/C.3/72/SR.9</w:t>
          </w:r>
        </w:hyperlink>
      </w:r>
    </w:p>
    <w:p>
      <w:pPr>
        <w:pStyle w:val="itssubhead"/>
        <w:keepNext/>
        <w:keepLines/>
        <w:spacing w:after="0"/>
      </w:pPr>
      <w:r>
        <w:t>Paraguay</w:t>
      </w:r>
    </w:p>
    <w:p>
      <w:pPr>
        <w:pStyle w:val="itsentry"/>
        <w:keepNext/>
        <w:keepLines/>
        <w:spacing w:after="0"/>
      </w:pPr>
      <w:r>
        <w:t>Arriola Ramírez, Julio César</w:t>
      </w:r>
      <w:r>
        <w:t xml:space="preserve"> - </w:t>
      </w:r>
      <w:r>
        <w:rPr>
          <w:color w:val="000000" w:themeColor="hyperlink"/>
          <w:u w:val="single"/>
        </w:rPr>
        <w:hyperlink r:id="rId349">
          <w:r>
            <w:rPr/>
            <w:t>A/C.3/72/SR.8</w:t>
          </w:r>
        </w:hyperlink>
      </w:r>
    </w:p>
    <w:p>
      <w:pPr>
        <w:pStyle w:val="itssubhead"/>
        <w:keepNext/>
        <w:keepLines/>
        <w:spacing w:after="0"/>
      </w:pPr>
      <w:r>
        <w:t>Jordan</w:t>
      </w:r>
    </w:p>
    <w:p>
      <w:pPr>
        <w:pStyle w:val="itsentry"/>
        <w:keepNext/>
        <w:keepLines/>
        <w:spacing w:after="0"/>
      </w:pPr>
      <w:r>
        <w:t>Sukkar, Samar</w:t>
      </w:r>
      <w:r>
        <w:t xml:space="preserve"> - </w:t>
      </w:r>
      <w:r>
        <w:rPr>
          <w:color w:val="000000" w:themeColor="hyperlink"/>
          <w:u w:val="single"/>
        </w:rPr>
        <w:hyperlink r:id="rId348">
          <w:r>
            <w:rPr/>
            <w:t>A/C.3/72/SR.9</w:t>
          </w:r>
        </w:hyperlink>
      </w:r>
    </w:p>
    <w:p>
      <w:pPr>
        <w:pStyle w:val="itssubhead"/>
        <w:keepNext/>
        <w:keepLines/>
        <w:spacing w:after="0"/>
      </w:pPr>
      <w:r>
        <w:t>Czechia</w:t>
      </w:r>
    </w:p>
    <w:p>
      <w:pPr>
        <w:pStyle w:val="itsentry"/>
        <w:keepNext/>
        <w:keepLines/>
        <w:spacing w:after="0"/>
      </w:pPr>
      <w:r>
        <w:t>Ellinger, Jiri</w:t>
      </w:r>
      <w:r>
        <w:t xml:space="preserve"> - </w:t>
      </w:r>
      <w:r>
        <w:rPr>
          <w:color w:val="000000" w:themeColor="hyperlink"/>
          <w:u w:val="single"/>
        </w:rPr>
        <w:hyperlink r:id="rId351">
          <w:r>
            <w:rPr/>
            <w:t>A/C.3/72/SR.7</w:t>
          </w:r>
        </w:hyperlink>
      </w:r>
    </w:p>
    <w:p>
      <w:pPr>
        <w:pStyle w:val="itssubhead"/>
        <w:keepNext/>
        <w:keepLines/>
        <w:spacing w:after="0"/>
      </w:pPr>
      <w:r>
        <w:t>Georgia</w:t>
      </w:r>
    </w:p>
    <w:p>
      <w:pPr>
        <w:pStyle w:val="itsentry"/>
        <w:keepNext/>
        <w:keepLines/>
        <w:spacing w:after="0"/>
      </w:pPr>
      <w:r>
        <w:t>Kipiani, Eka</w:t>
      </w:r>
      <w:r>
        <w:t xml:space="preserve"> - </w:t>
      </w:r>
      <w:r>
        <w:rPr>
          <w:color w:val="000000" w:themeColor="hyperlink"/>
          <w:u w:val="single"/>
        </w:rPr>
        <w:hyperlink r:id="rId351">
          <w:r>
            <w:rPr/>
            <w:t>A/C.3/72/SR.7</w:t>
          </w:r>
        </w:hyperlink>
      </w:r>
      <w:r>
        <w:t xml:space="preserve">; </w:t>
      </w:r>
      <w:r>
        <w:rPr>
          <w:color w:val="000000" w:themeColor="hyperlink"/>
          <w:u w:val="single"/>
        </w:rPr>
        <w:hyperlink r:id="rId348">
          <w:r>
            <w:rPr/>
            <w:t>A/C.3/72/SR.9</w:t>
          </w:r>
        </w:hyperlink>
      </w:r>
    </w:p>
    <w:p>
      <w:pPr>
        <w:pStyle w:val="itssubhead"/>
        <w:keepNext/>
        <w:keepLines/>
        <w:spacing w:after="0"/>
      </w:pPr>
      <w:r>
        <w:t>India</w:t>
      </w:r>
    </w:p>
    <w:p>
      <w:pPr>
        <w:pStyle w:val="itsentry"/>
        <w:keepNext/>
        <w:keepLines/>
        <w:spacing w:after="0"/>
      </w:pPr>
      <w:r>
        <w:t>Joshi, Mayank</w:t>
      </w:r>
      <w:r>
        <w:t xml:space="preserve"> - </w:t>
      </w:r>
      <w:r>
        <w:rPr>
          <w:color w:val="000000" w:themeColor="hyperlink"/>
          <w:u w:val="single"/>
        </w:rPr>
        <w:hyperlink r:id="rId350">
          <w:r>
            <w:rPr/>
            <w:t>A/C.3/72/SR.10</w:t>
          </w:r>
        </w:hyperlink>
      </w:r>
    </w:p>
    <w:p>
      <w:pPr>
        <w:pStyle w:val="itssubhead"/>
        <w:keepNext/>
        <w:keepLines/>
        <w:spacing w:after="0"/>
      </w:pPr>
      <w:r>
        <w:t>Dominican Republic</w:t>
      </w:r>
    </w:p>
    <w:p>
      <w:pPr>
        <w:pStyle w:val="itsentry"/>
        <w:keepNext/>
        <w:keepLines/>
        <w:spacing w:after="0"/>
      </w:pPr>
      <w:r>
        <w:t>Andujar, Luz del Carmen</w:t>
      </w:r>
      <w:r>
        <w:t xml:space="preserve"> - </w:t>
      </w:r>
      <w:r>
        <w:rPr>
          <w:color w:val="000000" w:themeColor="hyperlink"/>
          <w:u w:val="single"/>
        </w:rPr>
        <w:hyperlink r:id="rId348">
          <w:r>
            <w:rPr/>
            <w:t>A/C.3/72/SR.9</w:t>
          </w:r>
        </w:hyperlink>
      </w:r>
    </w:p>
    <w:p>
      <w:pPr>
        <w:pStyle w:val="itssubhead"/>
        <w:keepNext/>
        <w:keepLines/>
        <w:spacing w:after="0"/>
      </w:pPr>
      <w:r>
        <w:t>ILO</w:t>
      </w:r>
    </w:p>
    <w:p>
      <w:pPr>
        <w:pStyle w:val="itsentry"/>
        <w:keepNext/>
        <w:keepLines/>
        <w:spacing w:after="0"/>
      </w:pPr>
      <w:r>
        <w:t>Cassidy, Kevin</w:t>
      </w:r>
      <w:r>
        <w:t xml:space="preserve"> - </w:t>
      </w:r>
      <w:r>
        <w:rPr>
          <w:color w:val="000000" w:themeColor="hyperlink"/>
          <w:u w:val="single"/>
        </w:rPr>
        <w:hyperlink r:id="rId350">
          <w:r>
            <w:rPr/>
            <w:t>A/C.3/72/SR.10</w:t>
          </w:r>
        </w:hyperlink>
      </w:r>
    </w:p>
    <w:p>
      <w:pPr>
        <w:pStyle w:val="itssubhead"/>
        <w:keepNext/>
        <w:keepLines/>
        <w:spacing w:after="0"/>
      </w:pPr>
      <w:r>
        <w:t>Estonia</w:t>
      </w:r>
    </w:p>
    <w:p>
      <w:pPr>
        <w:pStyle w:val="itsentry"/>
        <w:keepNext/>
        <w:keepLines/>
        <w:spacing w:after="0"/>
      </w:pPr>
      <w:r>
        <w:t>Naur, Birgit</w:t>
      </w:r>
      <w:r>
        <w:t xml:space="preserve"> - </w:t>
      </w:r>
      <w:r>
        <w:rPr>
          <w:color w:val="000000" w:themeColor="hyperlink"/>
          <w:u w:val="single"/>
        </w:rPr>
        <w:hyperlink r:id="rId351">
          <w:r>
            <w:rPr/>
            <w:t>A/C.3/72/SR.7</w:t>
          </w:r>
        </w:hyperlink>
      </w:r>
    </w:p>
    <w:p>
      <w:pPr>
        <w:pStyle w:val="itssubhead"/>
        <w:keepNext/>
        <w:keepLines/>
        <w:spacing w:after="0"/>
      </w:pPr>
      <w:r>
        <w:t>UN-Women. Deputy Executive Director for Intergovernmental Support and Strategic Partnerships</w:t>
      </w:r>
    </w:p>
    <w:p>
      <w:pPr>
        <w:pStyle w:val="itsentry"/>
        <w:keepNext/>
        <w:keepLines/>
        <w:spacing w:after="0"/>
      </w:pPr>
      <w:r>
        <w:t>Puri, Lakshmi</w:t>
      </w:r>
      <w:r>
        <w:t xml:space="preserve"> - </w:t>
      </w:r>
      <w:r>
        <w:rPr>
          <w:color w:val="000000" w:themeColor="hyperlink"/>
          <w:u w:val="single"/>
        </w:rPr>
        <w:hyperlink r:id="rId351">
          <w:r>
            <w:rPr/>
            <w:t>A/C.3/72/SR.7</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349">
          <w:r>
            <w:rPr/>
            <w:t>A/C.3/72/SR.8</w:t>
          </w:r>
        </w:hyperlink>
      </w:r>
    </w:p>
    <w:p>
      <w:pPr>
        <w:pStyle w:val="itssubhead"/>
        <w:keepNext/>
        <w:keepLines/>
        <w:spacing w:after="0"/>
      </w:pPr>
      <w:r>
        <w:t>Nigeria</w:t>
      </w:r>
    </w:p>
    <w:p>
      <w:pPr>
        <w:pStyle w:val="itsentry"/>
        <w:keepNext/>
        <w:keepLines/>
        <w:spacing w:after="0"/>
      </w:pPr>
      <w:r>
        <w:t>Ajayi, Alexander T. Adeyememi</w:t>
      </w:r>
      <w:r>
        <w:t xml:space="preserve"> - </w:t>
      </w:r>
      <w:r>
        <w:rPr>
          <w:color w:val="000000" w:themeColor="hyperlink"/>
          <w:u w:val="single"/>
        </w:rPr>
        <w:hyperlink r:id="rId348">
          <w:r>
            <w:rPr/>
            <w:t>A/C.3/72/SR.9</w:t>
          </w:r>
        </w:hyperlink>
      </w:r>
    </w:p>
    <w:p>
      <w:pPr>
        <w:pStyle w:val="itssubhead"/>
        <w:keepNext/>
        <w:keepLines/>
        <w:spacing w:after="0"/>
      </w:pPr>
      <w:r>
        <w:t>Ireland</w:t>
      </w:r>
    </w:p>
    <w:p>
      <w:pPr>
        <w:pStyle w:val="itsentry"/>
        <w:keepNext/>
        <w:keepLines/>
        <w:spacing w:after="0"/>
      </w:pPr>
      <w:r>
        <w:t>Kelly, Gerry</w:t>
      </w:r>
      <w:r>
        <w:t xml:space="preserve"> - </w:t>
      </w:r>
      <w:r>
        <w:rPr>
          <w:color w:val="000000" w:themeColor="hyperlink"/>
          <w:u w:val="single"/>
        </w:rPr>
        <w:hyperlink r:id="rId351">
          <w:r>
            <w:rPr/>
            <w:t>A/C.3/72/SR.7</w:t>
          </w:r>
        </w:hyperlink>
      </w:r>
    </w:p>
    <w:p>
      <w:pPr>
        <w:pStyle w:val="itssubhead"/>
        <w:keepNext/>
        <w:keepLines/>
        <w:spacing w:after="0"/>
      </w:pPr>
      <w:r>
        <w:t>Lao People's Democratic Republic</w:t>
      </w:r>
    </w:p>
    <w:p>
      <w:pPr>
        <w:pStyle w:val="itsentry"/>
        <w:keepNext/>
        <w:keepLines/>
        <w:spacing w:after="0"/>
      </w:pPr>
      <w:r>
        <w:t>Thammavongsa, Maythong</w:t>
      </w:r>
      <w:r>
        <w:t xml:space="preserve"> - </w:t>
      </w:r>
      <w:r>
        <w:rPr>
          <w:color w:val="000000" w:themeColor="hyperlink"/>
          <w:u w:val="single"/>
        </w:rPr>
        <w:hyperlink r:id="rId348">
          <w:r>
            <w:rPr/>
            <w:t>A/C.3/72/SR.9</w:t>
          </w:r>
        </w:hyperlink>
      </w:r>
    </w:p>
    <w:p>
      <w:pPr>
        <w:pStyle w:val="itssubhead"/>
        <w:keepNext/>
        <w:keepLines/>
        <w:spacing w:after="0"/>
      </w:pPr>
      <w:r>
        <w:t>Japan</w:t>
      </w:r>
    </w:p>
    <w:p>
      <w:pPr>
        <w:pStyle w:val="itsentry"/>
        <w:keepNext/>
        <w:keepLines/>
        <w:spacing w:after="0"/>
      </w:pPr>
      <w:r>
        <w:t>Nunoshiba, Yasue</w:t>
      </w:r>
      <w:r>
        <w:t xml:space="preserve"> - </w:t>
      </w:r>
      <w:r>
        <w:rPr>
          <w:color w:val="000000" w:themeColor="hyperlink"/>
          <w:u w:val="single"/>
        </w:rPr>
        <w:hyperlink r:id="rId349">
          <w:r>
            <w:rPr/>
            <w:t>A/C.3/72/SR.8</w:t>
          </w:r>
        </w:hyperlink>
      </w:r>
    </w:p>
    <w:p>
      <w:pPr>
        <w:pStyle w:val="itsentry"/>
        <w:keepNext/>
        <w:keepLines/>
        <w:spacing w:after="0"/>
      </w:pPr>
      <w:r>
        <w:t>Omiya, Yumi</w:t>
      </w:r>
      <w:r>
        <w:t xml:space="preserve"> - </w:t>
      </w:r>
      <w:r>
        <w:rPr>
          <w:color w:val="000000" w:themeColor="hyperlink"/>
          <w:u w:val="single"/>
        </w:rPr>
        <w:hyperlink r:id="rId351">
          <w:r>
            <w:rPr/>
            <w:t>A/C.3/72/SR.7</w:t>
          </w:r>
        </w:hyperlink>
      </w:r>
    </w:p>
    <w:p>
      <w:pPr>
        <w:pStyle w:val="itsentry"/>
        <w:keepNext/>
        <w:keepLines/>
        <w:spacing w:after="0"/>
      </w:pPr>
      <w:r>
        <w:t>Saito, Jun</w:t>
      </w:r>
      <w:r>
        <w:t xml:space="preserve"> - </w:t>
      </w:r>
      <w:r>
        <w:rPr>
          <w:color w:val="000000" w:themeColor="hyperlink"/>
          <w:u w:val="single"/>
        </w:rPr>
        <w:hyperlink r:id="rId350">
          <w:r>
            <w:rPr/>
            <w:t>A/C.3/72/SR.10</w:t>
          </w:r>
        </w:hyperlink>
      </w:r>
    </w:p>
    <w:p>
      <w:pPr>
        <w:pStyle w:val="itssubhead"/>
        <w:keepNext/>
        <w:keepLines/>
        <w:spacing w:after="0"/>
      </w:pPr>
      <w:r>
        <w:t>Timor-Leste</w:t>
      </w:r>
    </w:p>
    <w:p>
      <w:pPr>
        <w:pStyle w:val="itsentry"/>
        <w:keepNext/>
        <w:keepLines/>
        <w:spacing w:after="0"/>
      </w:pPr>
      <w:r>
        <w:t>Silva, Manuel da Costa e</w:t>
      </w:r>
      <w:r>
        <w:t xml:space="preserve"> - </w:t>
      </w:r>
      <w:r>
        <w:rPr>
          <w:color w:val="000000" w:themeColor="hyperlink"/>
          <w:u w:val="single"/>
        </w:rPr>
        <w:hyperlink r:id="rId350">
          <w:r>
            <w:rPr/>
            <w:t>A/C.3/72/SR.10</w:t>
          </w:r>
        </w:hyperlink>
      </w:r>
    </w:p>
    <w:p>
      <w:pPr>
        <w:pStyle w:val="itssubhead"/>
        <w:keepNext/>
        <w:keepLines/>
        <w:spacing w:after="0"/>
      </w:pPr>
      <w:r>
        <w:t>Morocco</w:t>
      </w:r>
    </w:p>
    <w:p>
      <w:pPr>
        <w:pStyle w:val="itsentry"/>
        <w:keepNext/>
        <w:keepLines/>
        <w:spacing w:after="0"/>
      </w:pPr>
      <w:r>
        <w:t>Haidour, Naila</w:t>
      </w:r>
      <w:r>
        <w:t xml:space="preserve"> - </w:t>
      </w:r>
      <w:r>
        <w:rPr>
          <w:color w:val="000000" w:themeColor="hyperlink"/>
          <w:u w:val="single"/>
        </w:rPr>
        <w:hyperlink r:id="rId350">
          <w:r>
            <w:rPr/>
            <w:t>A/C.3/72/SR.10</w:t>
          </w:r>
        </w:hyperlink>
      </w:r>
    </w:p>
    <w:p>
      <w:pPr>
        <w:pStyle w:val="itssubhead"/>
        <w:keepNext/>
        <w:keepLines/>
        <w:spacing w:after="0"/>
      </w:pPr>
      <w:r>
        <w:t>Ethiopia</w:t>
      </w:r>
    </w:p>
    <w:p>
      <w:pPr>
        <w:pStyle w:val="itsentry"/>
        <w:keepNext/>
        <w:keepLines/>
        <w:spacing w:after="0"/>
      </w:pPr>
      <w:r>
        <w:t>Gebru, Haileselassie Subba</w:t>
      </w:r>
      <w:r>
        <w:t xml:space="preserve"> - </w:t>
      </w:r>
      <w:r>
        <w:rPr>
          <w:color w:val="000000" w:themeColor="hyperlink"/>
          <w:u w:val="single"/>
        </w:rPr>
        <w:hyperlink r:id="rId350">
          <w:r>
            <w:rPr/>
            <w:t>A/C.3/72/SR.10</w:t>
          </w:r>
        </w:hyperlink>
      </w:r>
    </w:p>
    <w:p>
      <w:pPr>
        <w:pStyle w:val="itssubhead"/>
        <w:keepNext/>
        <w:keepLines/>
        <w:spacing w:after="0"/>
      </w:pPr>
      <w:r>
        <w:t>Caribbean Community</w:t>
      </w:r>
    </w:p>
    <w:p>
      <w:pPr>
        <w:pStyle w:val="itsentry"/>
        <w:keepNext/>
        <w:keepLines/>
        <w:spacing w:after="0"/>
      </w:pPr>
      <w:r>
        <w:t>Regis, Denis (Haiti)</w:t>
      </w:r>
      <w:r>
        <w:t xml:space="preserve"> - </w:t>
      </w:r>
      <w:r>
        <w:rPr>
          <w:color w:val="000000" w:themeColor="hyperlink"/>
          <w:u w:val="single"/>
        </w:rPr>
        <w:hyperlink r:id="rId351">
          <w:r>
            <w:rPr/>
            <w:t>A/C.3/72/SR.7</w:t>
          </w:r>
        </w:hyperlink>
      </w:r>
    </w:p>
    <w:p>
      <w:pPr>
        <w:pStyle w:val="itssubhead"/>
        <w:keepNext/>
        <w:keepLines/>
        <w:spacing w:after="0"/>
      </w:pPr>
      <w:r>
        <w:t>Viet Nam</w:t>
      </w:r>
    </w:p>
    <w:p>
      <w:pPr>
        <w:pStyle w:val="itsentry"/>
        <w:keepNext/>
        <w:keepLines/>
        <w:spacing w:after="0"/>
      </w:pPr>
      <w:r>
        <w:t>Nguyen, Lien Huong</w:t>
      </w:r>
      <w:r>
        <w:t xml:space="preserve"> - </w:t>
      </w:r>
      <w:r>
        <w:rPr>
          <w:color w:val="000000" w:themeColor="hyperlink"/>
          <w:u w:val="single"/>
        </w:rPr>
        <w:hyperlink r:id="rId349">
          <w:r>
            <w:rPr/>
            <w:t>A/C.3/72/SR.8</w:t>
          </w:r>
        </w:hyperlink>
      </w:r>
    </w:p>
    <w:p>
      <w:pPr>
        <w:pStyle w:val="itssubhead"/>
        <w:keepNext/>
        <w:keepLines/>
        <w:spacing w:after="0"/>
      </w:pPr>
      <w:r>
        <w:t>Nicaragua</w:t>
      </w:r>
    </w:p>
    <w:p>
      <w:pPr>
        <w:pStyle w:val="itsentry"/>
        <w:keepNext/>
        <w:keepLines/>
        <w:spacing w:after="0"/>
      </w:pPr>
      <w:r>
        <w:t>Sandoval Fernández, Juana Lizette</w:t>
      </w:r>
      <w:r>
        <w:t xml:space="preserve"> - </w:t>
      </w:r>
      <w:r>
        <w:rPr>
          <w:color w:val="000000" w:themeColor="hyperlink"/>
          <w:u w:val="single"/>
        </w:rPr>
        <w:hyperlink r:id="rId350">
          <w:r>
            <w:rPr/>
            <w:t>A/C.3/72/SR.10</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91">
          <w:r>
            <w:rPr/>
            <w:t>A/C.3/72/SR.44</w:t>
          </w:r>
        </w:hyperlink>
      </w:r>
      <w:r>
        <w:t xml:space="preserve">; </w:t>
      </w:r>
      <w:r>
        <w:rPr>
          <w:color w:val="000000" w:themeColor="hyperlink"/>
          <w:u w:val="single"/>
        </w:rPr>
        <w:hyperlink r:id="rId351">
          <w:r>
            <w:rPr/>
            <w:t>A/C.3/72/SR.7</w:t>
          </w:r>
        </w:hyperlink>
      </w:r>
      <w:r>
        <w:t xml:space="preserve">; </w:t>
      </w:r>
      <w:r>
        <w:rPr>
          <w:color w:val="000000" w:themeColor="hyperlink"/>
          <w:u w:val="single"/>
        </w:rPr>
        <w:hyperlink r:id="rId349">
          <w:r>
            <w:rPr/>
            <w:t>A/C.3/72/SR.8</w:t>
          </w:r>
        </w:hyperlink>
      </w:r>
    </w:p>
    <w:p>
      <w:pPr>
        <w:pStyle w:val="itssubhead"/>
        <w:keepNext/>
        <w:keepLines/>
        <w:spacing w:after="0"/>
      </w:pPr>
      <w:r>
        <w:t>Switzerland</w:t>
      </w:r>
    </w:p>
    <w:p>
      <w:pPr>
        <w:pStyle w:val="itsentry"/>
        <w:keepNext/>
        <w:keepLines/>
        <w:spacing w:after="0"/>
      </w:pPr>
      <w:r>
        <w:t>Crimmins, Laetitia Kirianoff</w:t>
      </w:r>
      <w:r>
        <w:t xml:space="preserve"> - </w:t>
      </w:r>
      <w:r>
        <w:rPr>
          <w:color w:val="000000" w:themeColor="hyperlink"/>
          <w:u w:val="single"/>
        </w:rPr>
        <w:hyperlink r:id="rId349">
          <w:r>
            <w:rPr/>
            <w:t>A/C.3/72/SR.8</w:t>
          </w:r>
        </w:hyperlink>
      </w:r>
    </w:p>
    <w:p>
      <w:pPr>
        <w:pStyle w:val="itsentry"/>
        <w:keepNext/>
        <w:keepLines/>
        <w:spacing w:after="0"/>
      </w:pPr>
      <w:r>
        <w:t>Burri, Fabrice</w:t>
      </w:r>
      <w:r>
        <w:t xml:space="preserve"> - </w:t>
      </w:r>
      <w:r>
        <w:rPr>
          <w:color w:val="000000" w:themeColor="hyperlink"/>
          <w:u w:val="single"/>
        </w:rPr>
        <w:hyperlink r:id="rId351">
          <w:r>
            <w:rPr/>
            <w:t>A/C.3/72/SR.7</w:t>
          </w:r>
        </w:hyperlink>
      </w:r>
    </w:p>
    <w:p>
      <w:pPr>
        <w:pStyle w:val="itssubhead"/>
        <w:keepNext/>
        <w:keepLines/>
        <w:spacing w:after="0"/>
      </w:pPr>
      <w:r>
        <w:t>China</w:t>
      </w:r>
    </w:p>
    <w:p>
      <w:pPr>
        <w:pStyle w:val="itsentry"/>
        <w:keepNext/>
        <w:keepLines/>
        <w:spacing w:after="0"/>
      </w:pPr>
      <w:r>
        <w:t>Yao, Shaojun</w:t>
      </w:r>
      <w:r>
        <w:t xml:space="preserve"> - </w:t>
      </w:r>
      <w:r>
        <w:rPr>
          <w:color w:val="000000" w:themeColor="hyperlink"/>
          <w:u w:val="single"/>
        </w:rPr>
        <w:hyperlink r:id="rId350">
          <w:r>
            <w:rPr/>
            <w:t>A/C.3/72/SR.10</w:t>
          </w:r>
        </w:hyperlink>
      </w:r>
    </w:p>
    <w:p>
      <w:pPr>
        <w:pStyle w:val="itssubhead"/>
        <w:keepNext/>
        <w:keepLines/>
        <w:spacing w:after="0"/>
      </w:pPr>
      <w:r>
        <w:t>Syrian Arab Republic</w:t>
      </w:r>
    </w:p>
    <w:p>
      <w:pPr>
        <w:pStyle w:val="itsentry"/>
        <w:keepNext/>
        <w:keepLines/>
        <w:spacing w:after="0"/>
      </w:pPr>
      <w:r>
        <w:t>Qassem Agha, Amjad</w:t>
      </w:r>
      <w:r>
        <w:t xml:space="preserve"> - </w:t>
      </w:r>
      <w:r>
        <w:rPr>
          <w:color w:val="000000" w:themeColor="hyperlink"/>
          <w:u w:val="single"/>
        </w:rPr>
        <w:hyperlink r:id="rId349">
          <w:r>
            <w:rPr/>
            <w:t>A/C.3/72/SR.8</w:t>
          </w:r>
        </w:hyperlink>
      </w:r>
    </w:p>
    <w:p>
      <w:pPr>
        <w:pStyle w:val="itssubhead"/>
        <w:keepNext/>
        <w:keepLines/>
        <w:spacing w:after="0"/>
      </w:pPr>
      <w:r>
        <w:t>Cameroon</w:t>
      </w:r>
    </w:p>
    <w:p>
      <w:pPr>
        <w:pStyle w:val="itsentry"/>
        <w:keepNext/>
        <w:keepLines/>
        <w:spacing w:after="0"/>
      </w:pPr>
      <w:r>
        <w:t>Mballa Eyenga, Cécile</w:t>
      </w:r>
      <w:r>
        <w:t xml:space="preserve"> - </w:t>
      </w:r>
      <w:r>
        <w:rPr>
          <w:color w:val="000000" w:themeColor="hyperlink"/>
          <w:u w:val="single"/>
        </w:rPr>
        <w:hyperlink r:id="rId351">
          <w:r>
            <w:rPr/>
            <w:t>A/C.3/72/SR.7</w:t>
          </w:r>
        </w:hyperlink>
      </w:r>
    </w:p>
    <w:p>
      <w:pPr>
        <w:pStyle w:val="itssubhead"/>
        <w:keepNext/>
        <w:keepLines/>
        <w:spacing w:after="0"/>
      </w:pPr>
      <w:r>
        <w:t>Ukraine</w:t>
      </w:r>
    </w:p>
    <w:p>
      <w:pPr>
        <w:pStyle w:val="itsentry"/>
        <w:keepNext/>
        <w:keepLines/>
        <w:spacing w:after="0"/>
      </w:pPr>
      <w:r>
        <w:t>Horbachova, Daryna</w:t>
      </w:r>
      <w:r>
        <w:t xml:space="preserve"> - </w:t>
      </w:r>
      <w:r>
        <w:rPr>
          <w:color w:val="000000" w:themeColor="hyperlink"/>
          <w:u w:val="single"/>
        </w:rPr>
        <w:hyperlink r:id="rId350">
          <w:r>
            <w:rPr/>
            <w:t>A/C.3/72/SR.10</w:t>
          </w:r>
        </w:hyperlink>
      </w:r>
    </w:p>
    <w:p>
      <w:pPr>
        <w:pStyle w:val="itssubhead"/>
        <w:keepNext/>
        <w:keepLines/>
        <w:spacing w:after="0"/>
      </w:pPr>
      <w:r>
        <w:t>Slovenia</w:t>
      </w:r>
    </w:p>
    <w:p>
      <w:pPr>
        <w:pStyle w:val="itsentry"/>
        <w:keepNext/>
        <w:keepLines/>
        <w:spacing w:after="0"/>
      </w:pPr>
      <w:r>
        <w:t>Dravec, Lidija</w:t>
      </w:r>
      <w:r>
        <w:t xml:space="preserve"> - </w:t>
      </w:r>
      <w:r>
        <w:rPr>
          <w:color w:val="000000" w:themeColor="hyperlink"/>
          <w:u w:val="single"/>
        </w:rPr>
        <w:hyperlink r:id="rId351">
          <w:r>
            <w:rPr/>
            <w:t>A/C.3/72/SR.7</w:t>
          </w:r>
        </w:hyperlink>
      </w:r>
    </w:p>
    <w:p>
      <w:pPr>
        <w:pStyle w:val="itssubhead"/>
        <w:keepNext/>
        <w:keepLines/>
        <w:spacing w:after="0"/>
      </w:pPr>
      <w:r>
        <w:t>Tajikistan</w:t>
      </w:r>
    </w:p>
    <w:p>
      <w:pPr>
        <w:pStyle w:val="itsentry"/>
        <w:keepNext/>
        <w:keepLines/>
        <w:spacing w:after="0"/>
      </w:pPr>
      <w:r>
        <w:t>Mahmadaminov, Mahmadamin</w:t>
      </w:r>
      <w:r>
        <w:t xml:space="preserve"> - </w:t>
      </w:r>
      <w:r>
        <w:rPr>
          <w:color w:val="000000" w:themeColor="hyperlink"/>
          <w:u w:val="single"/>
        </w:rPr>
        <w:hyperlink r:id="rId348">
          <w:r>
            <w:rPr/>
            <w:t>A/C.3/72/SR.9</w:t>
          </w:r>
        </w:hyperlink>
      </w:r>
    </w:p>
    <w:p>
      <w:pPr>
        <w:pStyle w:val="itssubhead"/>
        <w:keepNext/>
        <w:keepLines/>
        <w:spacing w:after="0"/>
      </w:pPr>
      <w:r>
        <w:t>Hungary</w:t>
      </w:r>
    </w:p>
    <w:p>
      <w:pPr>
        <w:pStyle w:val="itsentry"/>
        <w:keepNext/>
        <w:keepLines/>
        <w:spacing w:after="0"/>
      </w:pPr>
      <w:r>
        <w:t>Pongor, Magdolna</w:t>
      </w:r>
      <w:r>
        <w:t xml:space="preserve"> - </w:t>
      </w:r>
      <w:r>
        <w:rPr>
          <w:color w:val="000000" w:themeColor="hyperlink"/>
          <w:u w:val="single"/>
        </w:rPr>
        <w:hyperlink r:id="rId350">
          <w:r>
            <w:rPr/>
            <w:t>A/C.3/72/SR.10</w:t>
          </w:r>
        </w:hyperlink>
      </w:r>
    </w:p>
    <w:p>
      <w:pPr>
        <w:pStyle w:val="itssubhead"/>
        <w:keepNext/>
        <w:keepLines/>
        <w:spacing w:after="0"/>
      </w:pPr>
      <w:r>
        <w:t>Tonga</w:t>
      </w:r>
    </w:p>
    <w:p>
      <w:pPr>
        <w:pStyle w:val="itsentry"/>
        <w:keepNext/>
        <w:keepLines/>
        <w:spacing w:after="0"/>
      </w:pPr>
      <w:r>
        <w:t>Tupouniua, Mahe'uli'uli Sandhurst</w:t>
      </w:r>
      <w:r>
        <w:t xml:space="preserve"> - </w:t>
      </w:r>
      <w:r>
        <w:rPr>
          <w:color w:val="000000" w:themeColor="hyperlink"/>
          <w:u w:val="single"/>
        </w:rPr>
        <w:hyperlink r:id="rId348">
          <w:r>
            <w:rPr/>
            <w:t>A/C.3/72/SR.9</w:t>
          </w:r>
        </w:hyperlink>
      </w:r>
    </w:p>
    <w:p>
      <w:pPr>
        <w:pStyle w:val="itssubhead"/>
        <w:keepNext/>
        <w:keepLines/>
        <w:spacing w:after="0"/>
      </w:pPr>
      <w:r>
        <w:t>United Arab Emirates</w:t>
      </w:r>
    </w:p>
    <w:p>
      <w:pPr>
        <w:pStyle w:val="itsentry"/>
        <w:keepNext/>
        <w:keepLines/>
        <w:spacing w:after="0"/>
      </w:pPr>
      <w:r>
        <w:t>Aljaberi, Rehab Mohamed Abdullah</w:t>
      </w:r>
      <w:r>
        <w:t xml:space="preserve"> - </w:t>
      </w:r>
      <w:r>
        <w:rPr>
          <w:color w:val="000000" w:themeColor="hyperlink"/>
          <w:u w:val="single"/>
        </w:rPr>
        <w:hyperlink r:id="rId348">
          <w:r>
            <w:rPr/>
            <w:t>A/C.3/72/SR.9</w:t>
          </w:r>
        </w:hyperlink>
      </w:r>
    </w:p>
    <w:p>
      <w:pPr>
        <w:pStyle w:val="itssubhead"/>
        <w:keepNext/>
        <w:keepLines/>
        <w:spacing w:after="0"/>
      </w:pPr>
      <w:r>
        <w:t>International Federation of Red Cross and Red Crescent Societies</w:t>
      </w:r>
    </w:p>
    <w:p>
      <w:pPr>
        <w:pStyle w:val="itsentry"/>
        <w:keepNext/>
        <w:keepLines/>
        <w:spacing w:after="0"/>
      </w:pPr>
      <w:r>
        <w:t xml:space="preserve">Christensen, Anne </w:t>
      </w:r>
      <w:r>
        <w:t xml:space="preserve"> - </w:t>
      </w:r>
      <w:r>
        <w:rPr>
          <w:color w:val="000000" w:themeColor="hyperlink"/>
          <w:u w:val="single"/>
        </w:rPr>
        <w:hyperlink r:id="rId350">
          <w:r>
            <w:rPr/>
            <w:t>A/C.3/72/SR.10</w:t>
          </w:r>
        </w:hyperlink>
      </w:r>
    </w:p>
    <w:p>
      <w:pPr>
        <w:pStyle w:val="itssubhead"/>
        <w:keepNext/>
        <w:keepLines/>
        <w:spacing w:after="0"/>
      </w:pPr>
      <w:r>
        <w:t>Iran (Islamic Republic of)</w:t>
      </w:r>
    </w:p>
    <w:p>
      <w:pPr>
        <w:pStyle w:val="itsentry"/>
        <w:keepNext/>
        <w:keepLines/>
        <w:spacing w:after="0"/>
      </w:pPr>
      <w:r>
        <w:t>Khalvandi, Hosna</w:t>
      </w:r>
      <w:r>
        <w:t xml:space="preserve"> - </w:t>
      </w:r>
      <w:r>
        <w:rPr>
          <w:color w:val="000000" w:themeColor="hyperlink"/>
          <w:u w:val="single"/>
        </w:rPr>
        <w:hyperlink r:id="rId349">
          <w:r>
            <w:rPr/>
            <w:t>A/C.3/72/SR.8</w:t>
          </w:r>
        </w:hyperlink>
      </w:r>
    </w:p>
    <w:p>
      <w:pPr>
        <w:pStyle w:val="itssubhead"/>
        <w:keepNext/>
        <w:keepLines/>
        <w:spacing w:after="0"/>
      </w:pPr>
      <w:r>
        <w:t>Zimbabwe</w:t>
      </w:r>
    </w:p>
    <w:p>
      <w:pPr>
        <w:pStyle w:val="itsentry"/>
        <w:keepNext/>
        <w:keepLines/>
        <w:spacing w:after="0"/>
      </w:pPr>
      <w:r>
        <w:t>Ntonga, Vusumuzi</w:t>
      </w:r>
      <w:r>
        <w:t xml:space="preserve"> - </w:t>
      </w:r>
      <w:r>
        <w:rPr>
          <w:color w:val="000000" w:themeColor="hyperlink"/>
          <w:u w:val="single"/>
        </w:rPr>
        <w:hyperlink r:id="rId348">
          <w:r>
            <w:rPr/>
            <w:t>A/C.3/72/SR.9</w:t>
          </w:r>
        </w:hyperlink>
      </w:r>
    </w:p>
    <w:p>
      <w:pPr>
        <w:pStyle w:val="itssubhead"/>
        <w:keepNext/>
        <w:keepLines/>
        <w:spacing w:after="0"/>
      </w:pPr>
      <w:r>
        <w:t>Eritrea</w:t>
      </w:r>
    </w:p>
    <w:p>
      <w:pPr>
        <w:pStyle w:val="itsentry"/>
        <w:keepNext/>
        <w:keepLines/>
        <w:spacing w:after="0"/>
      </w:pPr>
      <w:r>
        <w:t>Gebrekidan, Zebib</w:t>
      </w:r>
      <w:r>
        <w:t xml:space="preserve"> - </w:t>
      </w:r>
      <w:r>
        <w:rPr>
          <w:color w:val="000000" w:themeColor="hyperlink"/>
          <w:u w:val="single"/>
        </w:rPr>
        <w:hyperlink r:id="rId348">
          <w:r>
            <w:rPr/>
            <w:t>A/C.3/72/SR.9</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350">
          <w:r>
            <w:rPr/>
            <w:t>A/C.3/72/SR.10</w:t>
          </w:r>
        </w:hyperlink>
      </w:r>
    </w:p>
    <w:p>
      <w:pPr>
        <w:pStyle w:val="itssubhead"/>
        <w:keepNext/>
        <w:keepLines/>
        <w:spacing w:after="0"/>
      </w:pPr>
      <w:r>
        <w:t>Mali</w:t>
      </w:r>
    </w:p>
    <w:p>
      <w:pPr>
        <w:pStyle w:val="itsentry"/>
        <w:keepNext/>
        <w:keepLines/>
        <w:spacing w:after="0"/>
      </w:pPr>
      <w:r>
        <w:t>Diarra, Noël</w:t>
      </w:r>
      <w:r>
        <w:t xml:space="preserve"> - </w:t>
      </w:r>
      <w:r>
        <w:rPr>
          <w:color w:val="000000" w:themeColor="hyperlink"/>
          <w:u w:val="single"/>
        </w:rPr>
        <w:hyperlink r:id="rId350">
          <w:r>
            <w:rPr/>
            <w:t>A/C.3/72/SR.10</w:t>
          </w:r>
        </w:hyperlink>
      </w:r>
    </w:p>
    <w:p>
      <w:pPr>
        <w:pStyle w:val="itssubhead"/>
        <w:keepNext/>
        <w:keepLines/>
        <w:spacing w:after="0"/>
      </w:pPr>
      <w:r>
        <w:t>Mexico</w:t>
      </w:r>
    </w:p>
    <w:p>
      <w:pPr>
        <w:pStyle w:val="itsentry"/>
        <w:keepNext/>
        <w:keepLines/>
        <w:spacing w:after="0"/>
      </w:pPr>
      <w:r>
        <w:t>Treuno, Ms.</w:t>
      </w:r>
      <w:r>
        <w:t xml:space="preserve"> - </w:t>
      </w:r>
      <w:r>
        <w:rPr>
          <w:color w:val="000000" w:themeColor="hyperlink"/>
          <w:u w:val="single"/>
        </w:rPr>
        <w:hyperlink r:id="rId349">
          <w:r>
            <w:rPr/>
            <w:t>A/C.3/72/SR.8</w:t>
          </w:r>
        </w:hyperlink>
      </w:r>
    </w:p>
    <w:p>
      <w:pPr>
        <w:pStyle w:val="itssubhead"/>
        <w:keepNext/>
        <w:keepLines/>
        <w:spacing w:after="0"/>
      </w:pPr>
      <w:r>
        <w:t>Bulgaria</w:t>
      </w:r>
    </w:p>
    <w:p>
      <w:pPr>
        <w:pStyle w:val="itsentry"/>
        <w:keepNext/>
        <w:keepLines/>
        <w:spacing w:after="0"/>
      </w:pPr>
      <w:r>
        <w:t>Panayotov, Georgi Velikov</w:t>
      </w:r>
      <w:r>
        <w:t xml:space="preserve"> - </w:t>
      </w:r>
      <w:r>
        <w:rPr>
          <w:color w:val="000000" w:themeColor="hyperlink"/>
          <w:u w:val="single"/>
        </w:rPr>
        <w:hyperlink r:id="rId350">
          <w:r>
            <w:rPr/>
            <w:t>A/C.3/72/SR.10</w:t>
          </w:r>
        </w:hyperlink>
      </w:r>
    </w:p>
    <w:p>
      <w:pPr>
        <w:pStyle w:val="itssubhead"/>
        <w:keepNext/>
        <w:keepLines/>
        <w:spacing w:after="0"/>
      </w:pPr>
      <w:r>
        <w:t>Turkey</w:t>
      </w:r>
    </w:p>
    <w:p>
      <w:pPr>
        <w:pStyle w:val="itsentry"/>
        <w:keepNext/>
        <w:keepLines/>
        <w:spacing w:after="0"/>
      </w:pPr>
      <w:r>
        <w:t>Ugurluoglu, Murat</w:t>
      </w:r>
      <w:r>
        <w:t xml:space="preserve"> - </w:t>
      </w:r>
      <w:r>
        <w:rPr>
          <w:color w:val="000000" w:themeColor="hyperlink"/>
          <w:u w:val="single"/>
        </w:rPr>
        <w:hyperlink r:id="rId348">
          <w:r>
            <w:rPr/>
            <w:t>A/C.3/72/SR.9</w:t>
          </w:r>
        </w:hyperlink>
      </w:r>
    </w:p>
    <w:p>
      <w:pPr>
        <w:pStyle w:val="itssubhead"/>
        <w:keepNext/>
        <w:keepLines/>
        <w:spacing w:after="0"/>
      </w:pPr>
      <w:r>
        <w:t>Netherlands</w:t>
      </w:r>
    </w:p>
    <w:p>
      <w:pPr>
        <w:pStyle w:val="itsentry"/>
        <w:keepNext/>
        <w:keepLines/>
        <w:spacing w:after="0"/>
      </w:pPr>
      <w:r>
        <w:t>Aanzi, Jamila</w:t>
      </w:r>
      <w:r>
        <w:t xml:space="preserve"> - </w:t>
      </w:r>
      <w:r>
        <w:rPr>
          <w:color w:val="000000" w:themeColor="hyperlink"/>
          <w:u w:val="single"/>
        </w:rPr>
        <w:hyperlink r:id="rId349">
          <w:r>
            <w:rPr/>
            <w:t>A/C.3/72/SR.8</w:t>
          </w:r>
        </w:hyperlink>
      </w:r>
    </w:p>
    <w:p>
      <w:pPr>
        <w:pStyle w:val="itssubhead"/>
        <w:keepNext/>
        <w:keepLines/>
        <w:spacing w:after="0"/>
      </w:pPr>
      <w:r>
        <w:t>Congo</w:t>
      </w:r>
    </w:p>
    <w:p>
      <w:pPr>
        <w:pStyle w:val="itsentry"/>
        <w:keepNext/>
        <w:keepLines/>
        <w:spacing w:after="0"/>
      </w:pPr>
      <w:r>
        <w:t>Nguele Makouelet, Lauria</w:t>
      </w:r>
      <w:r>
        <w:t xml:space="preserve"> - </w:t>
      </w:r>
      <w:r>
        <w:rPr>
          <w:color w:val="000000" w:themeColor="hyperlink"/>
          <w:u w:val="single"/>
        </w:rPr>
        <w:hyperlink r:id="rId350">
          <w:r>
            <w:rPr/>
            <w:t>A/C.3/72/SR.10</w:t>
          </w:r>
        </w:hyperlink>
      </w:r>
    </w:p>
    <w:p>
      <w:pPr>
        <w:pStyle w:val="itssubhead"/>
        <w:keepNext/>
        <w:keepLines/>
        <w:spacing w:after="0"/>
      </w:pPr>
      <w:r>
        <w:t>Burundi</w:t>
      </w:r>
    </w:p>
    <w:p>
      <w:pPr>
        <w:pStyle w:val="itsentry"/>
        <w:keepNext/>
        <w:keepLines/>
        <w:spacing w:after="0"/>
      </w:pPr>
      <w:r>
        <w:t>Shingiro, Albert</w:t>
      </w:r>
      <w:r>
        <w:t xml:space="preserve"> - </w:t>
      </w:r>
      <w:r>
        <w:rPr>
          <w:color w:val="000000" w:themeColor="hyperlink"/>
          <w:u w:val="single"/>
        </w:rPr>
        <w:hyperlink r:id="rId348">
          <w:r>
            <w:rPr/>
            <w:t>A/C.3/72/SR.9</w:t>
          </w:r>
        </w:hyperlink>
      </w:r>
    </w:p>
    <w:p>
      <w:pPr>
        <w:pStyle w:val="itssubhead"/>
        <w:keepNext/>
        <w:keepLines/>
        <w:spacing w:after="0"/>
      </w:pPr>
      <w:r>
        <w:t>Lithuania</w:t>
      </w:r>
    </w:p>
    <w:p>
      <w:pPr>
        <w:pStyle w:val="itsentry"/>
        <w:keepNext/>
        <w:keepLines/>
        <w:spacing w:after="0"/>
      </w:pPr>
      <w:r>
        <w:t>Plepyte, Audra</w:t>
      </w:r>
      <w:r>
        <w:t xml:space="preserve"> - </w:t>
      </w:r>
      <w:r>
        <w:rPr>
          <w:color w:val="000000" w:themeColor="hyperlink"/>
          <w:u w:val="single"/>
        </w:rPr>
        <w:hyperlink r:id="rId349">
          <w:r>
            <w:rPr/>
            <w:t>A/C.3/72/SR.8</w:t>
          </w:r>
        </w:hyperlink>
      </w:r>
    </w:p>
    <w:p>
      <w:pPr>
        <w:pStyle w:val="itsentry"/>
        <w:keepNext/>
        <w:keepLines/>
        <w:spacing w:after="0"/>
      </w:pPr>
      <w:r>
        <w:t>Lekaite, Augusta</w:t>
      </w:r>
      <w:r>
        <w:t xml:space="preserve"> - </w:t>
      </w:r>
      <w:r>
        <w:rPr>
          <w:color w:val="000000" w:themeColor="hyperlink"/>
          <w:u w:val="single"/>
        </w:rPr>
        <w:hyperlink r:id="rId351">
          <w:r>
            <w:rPr/>
            <w:t>A/C.3/72/SR.7</w:t>
          </w:r>
        </w:hyperlink>
      </w:r>
    </w:p>
    <w:p>
      <w:pPr>
        <w:pStyle w:val="itssubhead"/>
        <w:keepNext/>
        <w:keepLines/>
        <w:spacing w:after="0"/>
      </w:pPr>
      <w:r>
        <w:t>Algeria</w:t>
      </w:r>
    </w:p>
    <w:p>
      <w:pPr>
        <w:pStyle w:val="itsentry"/>
        <w:keepNext/>
        <w:keepLines/>
        <w:spacing w:after="0"/>
      </w:pPr>
      <w:r>
        <w:t>Bellout, Imane</w:t>
      </w:r>
      <w:r>
        <w:t xml:space="preserve"> - </w:t>
      </w:r>
      <w:r>
        <w:rPr>
          <w:color w:val="000000" w:themeColor="hyperlink"/>
          <w:u w:val="single"/>
        </w:rPr>
        <w:hyperlink r:id="rId350">
          <w:r>
            <w:rPr/>
            <w:t>A/C.3/72/SR.10</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351">
          <w:r>
            <w:rPr/>
            <w:t>A/C.3/72/SR.7</w:t>
          </w:r>
        </w:hyperlink>
      </w:r>
    </w:p>
    <w:p>
      <w:pPr>
        <w:pStyle w:val="itssubhead"/>
        <w:keepNext/>
        <w:keepLines/>
        <w:spacing w:after="0"/>
      </w:pPr>
      <w:r>
        <w:t>Thailand</w:t>
      </w:r>
    </w:p>
    <w:p>
      <w:pPr>
        <w:pStyle w:val="itsentry"/>
        <w:keepNext/>
        <w:keepLines/>
        <w:spacing w:after="0"/>
      </w:pPr>
      <w:r>
        <w:t>Kanjanasoon, Jackrid</w:t>
      </w:r>
      <w:r>
        <w:t xml:space="preserve"> - </w:t>
      </w:r>
      <w:r>
        <w:rPr>
          <w:color w:val="000000" w:themeColor="hyperlink"/>
          <w:u w:val="single"/>
        </w:rPr>
        <w:hyperlink r:id="rId348">
          <w:r>
            <w:rPr/>
            <w:t>A/C.3/72/SR.9</w:t>
          </w:r>
        </w:hyperlink>
      </w:r>
    </w:p>
    <w:p>
      <w:pPr>
        <w:pStyle w:val="itssubhead"/>
        <w:keepNext/>
        <w:keepLines/>
        <w:spacing w:after="0"/>
      </w:pPr>
      <w:r>
        <w:t>Botswana</w:t>
      </w:r>
    </w:p>
    <w:p>
      <w:pPr>
        <w:pStyle w:val="itsentry"/>
        <w:keepNext/>
        <w:keepLines/>
        <w:spacing w:after="0"/>
      </w:pPr>
      <w:r>
        <w:t>Sisa, Edgar</w:t>
      </w:r>
      <w:r>
        <w:t xml:space="preserve"> - </w:t>
      </w:r>
      <w:r>
        <w:rPr>
          <w:color w:val="000000" w:themeColor="hyperlink"/>
          <w:u w:val="single"/>
        </w:rPr>
        <w:hyperlink r:id="rId348">
          <w:r>
            <w:rPr/>
            <w:t>A/C.3/72/SR.9</w:t>
          </w:r>
        </w:hyperlink>
      </w:r>
    </w:p>
    <w:p>
      <w:pPr>
        <w:pStyle w:val="itssubhead"/>
        <w:keepNext/>
        <w:keepLines/>
        <w:spacing w:after="0"/>
      </w:pPr>
      <w:r>
        <w:t>Iceland</w:t>
      </w:r>
    </w:p>
    <w:p>
      <w:pPr>
        <w:pStyle w:val="itsentry"/>
        <w:keepNext/>
        <w:keepLines/>
        <w:spacing w:after="0"/>
      </w:pPr>
      <w:r>
        <w:t>Von Ernst, Helen Inga S.</w:t>
      </w:r>
      <w:r>
        <w:t xml:space="preserve"> - </w:t>
      </w:r>
      <w:r>
        <w:rPr>
          <w:color w:val="000000" w:themeColor="hyperlink"/>
          <w:u w:val="single"/>
        </w:rPr>
        <w:hyperlink r:id="rId348">
          <w:r>
            <w:rPr/>
            <w:t>A/C.3/72/SR.9</w:t>
          </w:r>
        </w:hyperlink>
      </w:r>
    </w:p>
    <w:p>
      <w:pPr>
        <w:pStyle w:val="itssubhead"/>
        <w:keepNext/>
        <w:keepLines/>
        <w:spacing w:after="0"/>
      </w:pPr>
      <w:r>
        <w:t>United Kingdom</w:t>
      </w:r>
    </w:p>
    <w:p>
      <w:pPr>
        <w:pStyle w:val="itsentry"/>
        <w:keepNext/>
        <w:keepLines/>
        <w:spacing w:after="0"/>
      </w:pPr>
      <w:r>
        <w:t>Holtz, Aaron</w:t>
      </w:r>
      <w:r>
        <w:t xml:space="preserve"> - </w:t>
      </w:r>
      <w:r>
        <w:rPr>
          <w:color w:val="000000" w:themeColor="hyperlink"/>
          <w:u w:val="single"/>
        </w:rPr>
        <w:hyperlink r:id="rId351">
          <w:r>
            <w:rPr/>
            <w:t>A/C.3/72/SR.7</w:t>
          </w:r>
        </w:hyperlink>
      </w:r>
    </w:p>
    <w:p>
      <w:pPr>
        <w:pStyle w:val="itssubhead"/>
        <w:keepNext/>
        <w:keepLines/>
        <w:spacing w:after="0"/>
      </w:pPr>
      <w:r>
        <w:t>Sierra Leone</w:t>
      </w:r>
    </w:p>
    <w:p>
      <w:pPr>
        <w:pStyle w:val="itsentry"/>
        <w:keepNext/>
        <w:keepLines/>
        <w:spacing w:after="0"/>
      </w:pPr>
      <w:r>
        <w:t>Kabia, Isata</w:t>
      </w:r>
      <w:r>
        <w:t xml:space="preserve"> - </w:t>
      </w:r>
      <w:r>
        <w:rPr>
          <w:color w:val="000000" w:themeColor="hyperlink"/>
          <w:u w:val="single"/>
        </w:rPr>
        <w:hyperlink r:id="rId349">
          <w:r>
            <w:rPr/>
            <w:t>A/C.3/72/SR.8</w:t>
          </w:r>
        </w:hyperlink>
      </w:r>
    </w:p>
    <w:p>
      <w:pPr>
        <w:pStyle w:val="itssubhead"/>
        <w:keepNext/>
        <w:keepLines/>
        <w:spacing w:after="0"/>
      </w:pPr>
      <w:r>
        <w:t>Monaco</w:t>
      </w:r>
    </w:p>
    <w:p>
      <w:pPr>
        <w:pStyle w:val="itsentry"/>
        <w:keepNext/>
        <w:keepLines/>
        <w:spacing w:after="0"/>
      </w:pPr>
      <w:r>
        <w:t>Picco, Isabelle F.</w:t>
      </w:r>
      <w:r>
        <w:t xml:space="preserve"> - </w:t>
      </w:r>
      <w:r>
        <w:rPr>
          <w:color w:val="000000" w:themeColor="hyperlink"/>
          <w:u w:val="single"/>
        </w:rPr>
        <w:hyperlink r:id="rId348">
          <w:r>
            <w:rPr/>
            <w:t>A/C.3/72/SR.9</w:t>
          </w:r>
        </w:hyperlink>
      </w:r>
    </w:p>
    <w:p>
      <w:pPr>
        <w:pStyle w:val="itssubhead"/>
        <w:keepNext/>
        <w:keepLines/>
        <w:spacing w:after="0"/>
      </w:pPr>
      <w:r>
        <w:t>Canada</w:t>
      </w:r>
    </w:p>
    <w:p>
      <w:pPr>
        <w:pStyle w:val="itsentry"/>
        <w:keepNext/>
        <w:keepLines/>
        <w:spacing w:after="0"/>
      </w:pPr>
      <w:r>
        <w:t>Jelinski, Cameron</w:t>
      </w:r>
      <w:r>
        <w:t xml:space="preserve"> - </w:t>
      </w:r>
      <w:r>
        <w:rPr>
          <w:color w:val="000000" w:themeColor="hyperlink"/>
          <w:u w:val="single"/>
        </w:rPr>
        <w:hyperlink r:id="rId351">
          <w:r>
            <w:rPr/>
            <w:t>A/C.3/72/SR.7</w:t>
          </w:r>
        </w:hyperlink>
      </w:r>
    </w:p>
    <w:p>
      <w:pPr>
        <w:pStyle w:val="itsentry"/>
        <w:keepNext/>
        <w:keepLines/>
        <w:spacing w:after="0"/>
      </w:pPr>
      <w:r>
        <w:t>Boucher, Catherine</w:t>
      </w:r>
      <w:r>
        <w:t xml:space="preserve"> - </w:t>
      </w:r>
      <w:r>
        <w:rPr>
          <w:color w:val="000000" w:themeColor="hyperlink"/>
          <w:u w:val="single"/>
        </w:rPr>
        <w:hyperlink r:id="rId348">
          <w:r>
            <w:rPr/>
            <w:t>A/C.3/72/SR.9</w:t>
          </w:r>
        </w:hyperlink>
      </w:r>
    </w:p>
    <w:p>
      <w:pPr>
        <w:pStyle w:val="itssubhead"/>
        <w:keepNext/>
        <w:keepLines/>
        <w:spacing w:after="0"/>
      </w:pPr>
      <w:r>
        <w:t>Zambia</w:t>
      </w:r>
    </w:p>
    <w:p>
      <w:pPr>
        <w:pStyle w:val="itsentry"/>
        <w:keepNext/>
        <w:keepLines/>
        <w:spacing w:after="0"/>
      </w:pPr>
      <w:r>
        <w:t>Bukoka, Nobert Mweene</w:t>
      </w:r>
      <w:r>
        <w:t xml:space="preserve"> - </w:t>
      </w:r>
      <w:r>
        <w:rPr>
          <w:color w:val="000000" w:themeColor="hyperlink"/>
          <w:u w:val="single"/>
        </w:rPr>
        <w:hyperlink r:id="rId349">
          <w:r>
            <w:rPr/>
            <w:t>A/C.3/72/SR.8</w:t>
          </w:r>
        </w:hyperlink>
      </w:r>
    </w:p>
    <w:p>
      <w:pPr>
        <w:pStyle w:val="itssubhead"/>
        <w:keepNext/>
        <w:keepLines/>
        <w:spacing w:after="0"/>
      </w:pPr>
      <w:r>
        <w:t>Peru</w:t>
      </w:r>
    </w:p>
    <w:p>
      <w:pPr>
        <w:pStyle w:val="itsentry"/>
        <w:keepNext/>
        <w:keepLines/>
        <w:spacing w:after="0"/>
      </w:pPr>
      <w:r>
        <w:t>Salazar Mujica, Khiabet</w:t>
      </w:r>
      <w:r>
        <w:t xml:space="preserve"> - </w:t>
      </w:r>
      <w:r>
        <w:rPr>
          <w:color w:val="000000" w:themeColor="hyperlink"/>
          <w:u w:val="single"/>
        </w:rPr>
        <w:hyperlink r:id="rId349">
          <w:r>
            <w:rPr/>
            <w:t>A/C.3/72/SR.8</w:t>
          </w:r>
        </w:hyperlink>
      </w:r>
    </w:p>
    <w:p>
      <w:pPr>
        <w:pStyle w:val="itssubhead"/>
        <w:keepNext/>
        <w:keepLines/>
        <w:spacing w:after="0"/>
      </w:pPr>
      <w:r>
        <w:t>Holy See</w:t>
      </w:r>
    </w:p>
    <w:p>
      <w:pPr>
        <w:pStyle w:val="itsentry"/>
        <w:keepNext/>
        <w:keepLines/>
        <w:spacing w:after="0"/>
      </w:pPr>
      <w:r>
        <w:t>Auza, Bernardito Cleopas</w:t>
      </w:r>
      <w:r>
        <w:t xml:space="preserve"> - </w:t>
      </w:r>
      <w:r>
        <w:rPr>
          <w:color w:val="000000" w:themeColor="hyperlink"/>
          <w:u w:val="single"/>
        </w:rPr>
        <w:hyperlink r:id="rId348">
          <w:r>
            <w:rPr/>
            <w:t>A/C.3/72/SR.9</w:t>
          </w:r>
        </w:hyperlink>
      </w:r>
    </w:p>
    <w:p>
      <w:pPr>
        <w:pStyle w:val="itssubhead"/>
        <w:keepNext/>
        <w:keepLines/>
        <w:spacing w:after="0"/>
      </w:pPr>
      <w:r>
        <w:t>Argentina</w:t>
      </w:r>
    </w:p>
    <w:p>
      <w:pPr>
        <w:pStyle w:val="itsentry"/>
        <w:keepNext/>
        <w:keepLines/>
        <w:spacing w:after="0"/>
      </w:pPr>
      <w:r>
        <w:t>García Moritán, Martín</w:t>
      </w:r>
      <w:r>
        <w:t xml:space="preserve"> - </w:t>
      </w:r>
      <w:r>
        <w:rPr>
          <w:color w:val="000000" w:themeColor="hyperlink"/>
          <w:u w:val="single"/>
        </w:rPr>
        <w:hyperlink r:id="rId349">
          <w:r>
            <w:rPr/>
            <w:t>A/C.3/72/SR.8</w:t>
          </w:r>
        </w:hyperlink>
      </w:r>
    </w:p>
    <w:p>
      <w:pPr>
        <w:pStyle w:val="itssubhead"/>
        <w:keepNext/>
        <w:keepLines/>
        <w:spacing w:after="0"/>
      </w:pPr>
      <w:r>
        <w:t>Jamaica</w:t>
      </w:r>
    </w:p>
    <w:p>
      <w:pPr>
        <w:pStyle w:val="itsentry"/>
        <w:keepNext/>
        <w:keepLines/>
        <w:spacing w:after="0"/>
      </w:pPr>
      <w:r>
        <w:t>Rattray, Courtenay</w:t>
      </w:r>
      <w:r>
        <w:t xml:space="preserve"> - </w:t>
      </w:r>
      <w:r>
        <w:rPr>
          <w:color w:val="000000" w:themeColor="hyperlink"/>
          <w:u w:val="single"/>
        </w:rPr>
        <w:hyperlink r:id="rId349">
          <w:r>
            <w:rPr/>
            <w:t>A/C.3/72/SR.8</w:t>
          </w:r>
        </w:hyperlink>
      </w:r>
    </w:p>
    <w:p>
      <w:pPr>
        <w:pStyle w:val="itssubhead"/>
        <w:keepNext/>
        <w:keepLines/>
        <w:spacing w:after="0"/>
      </w:pPr>
      <w:r>
        <w:t>Costa Rica</w:t>
      </w:r>
    </w:p>
    <w:p>
      <w:pPr>
        <w:pStyle w:val="itsentry"/>
        <w:keepNext/>
        <w:keepLines/>
        <w:spacing w:after="0"/>
      </w:pPr>
      <w:r>
        <w:t>Mendoza-García, Juan Carlos</w:t>
      </w:r>
      <w:r>
        <w:t xml:space="preserve"> - </w:t>
      </w:r>
      <w:r>
        <w:rPr>
          <w:color w:val="000000" w:themeColor="hyperlink"/>
          <w:u w:val="single"/>
        </w:rPr>
        <w:hyperlink r:id="rId348">
          <w:r>
            <w:rPr/>
            <w:t>A/C.3/72/SR.9</w:t>
          </w:r>
        </w:hyperlink>
      </w:r>
    </w:p>
    <w:p>
      <w:pPr>
        <w:pStyle w:val="itssubhead"/>
        <w:keepNext/>
        <w:keepLines/>
        <w:spacing w:after="0"/>
      </w:pPr>
      <w:r>
        <w:t>State of Palestine</w:t>
      </w:r>
    </w:p>
    <w:p>
      <w:pPr>
        <w:pStyle w:val="itsentry"/>
        <w:keepNext/>
        <w:keepLines/>
        <w:spacing w:after="0"/>
      </w:pPr>
      <w:r>
        <w:t>Abushawesh, Sahar</w:t>
      </w:r>
      <w:r>
        <w:t xml:space="preserve"> - </w:t>
      </w:r>
      <w:r>
        <w:rPr>
          <w:color w:val="000000" w:themeColor="hyperlink"/>
          <w:u w:val="single"/>
        </w:rPr>
        <w:hyperlink r:id="rId351">
          <w:r>
            <w:rPr/>
            <w:t>A/C.3/72/SR.7</w:t>
          </w:r>
        </w:hyperlink>
      </w:r>
      <w:r>
        <w:t xml:space="preserve">; </w:t>
      </w:r>
      <w:r>
        <w:rPr>
          <w:color w:val="000000" w:themeColor="hyperlink"/>
          <w:u w:val="single"/>
        </w:rPr>
        <w:hyperlink r:id="rId348">
          <w:r>
            <w:rPr/>
            <w:t>A/C.3/72/SR.9</w:t>
          </w:r>
        </w:hyperlink>
      </w:r>
    </w:p>
    <w:p>
      <w:pPr>
        <w:pStyle w:val="itssubhead"/>
        <w:keepNext/>
        <w:keepLines/>
        <w:spacing w:after="0"/>
      </w:pPr>
      <w:r>
        <w:t>Libya</w:t>
      </w:r>
    </w:p>
    <w:p>
      <w:pPr>
        <w:pStyle w:val="itsentry"/>
        <w:keepNext/>
        <w:keepLines/>
        <w:spacing w:after="0"/>
      </w:pPr>
      <w:r>
        <w:t>Alamin, Ms.</w:t>
      </w:r>
      <w:r>
        <w:t xml:space="preserve"> - </w:t>
      </w:r>
      <w:r>
        <w:rPr>
          <w:color w:val="000000" w:themeColor="hyperlink"/>
          <w:u w:val="single"/>
        </w:rPr>
        <w:hyperlink r:id="rId350">
          <w:r>
            <w:rPr/>
            <w:t>A/C.3/72/SR.10</w:t>
          </w:r>
        </w:hyperlink>
      </w:r>
    </w:p>
    <w:p>
      <w:pPr>
        <w:pStyle w:val="itssubhead"/>
        <w:keepNext/>
        <w:keepLines/>
        <w:spacing w:after="0"/>
      </w:pPr>
      <w:r>
        <w:t>Brazil</w:t>
      </w:r>
    </w:p>
    <w:p>
      <w:pPr>
        <w:pStyle w:val="itsentry"/>
        <w:keepNext/>
        <w:keepLines/>
        <w:spacing w:after="0"/>
      </w:pPr>
      <w:r>
        <w:t>Costa Pittella, Marina Moreira</w:t>
      </w:r>
      <w:r>
        <w:t xml:space="preserve"> - </w:t>
      </w:r>
      <w:r>
        <w:rPr>
          <w:color w:val="000000" w:themeColor="hyperlink"/>
          <w:u w:val="single"/>
        </w:rPr>
        <w:hyperlink r:id="rId351">
          <w:r>
            <w:rPr/>
            <w:t>A/C.3/72/SR.7</w:t>
          </w:r>
        </w:hyperlink>
      </w:r>
    </w:p>
    <w:p>
      <w:pPr>
        <w:pStyle w:val="itsentry"/>
        <w:keepNext/>
        <w:keepLines/>
        <w:spacing w:after="0"/>
      </w:pPr>
      <w:r>
        <w:t>Meyer, Frederico S. Duque Estrada</w:t>
      </w:r>
      <w:r>
        <w:t xml:space="preserve"> - </w:t>
      </w:r>
      <w:r>
        <w:rPr>
          <w:color w:val="000000" w:themeColor="hyperlink"/>
          <w:u w:val="single"/>
        </w:rPr>
        <w:hyperlink r:id="rId349">
          <w:r>
            <w:rPr/>
            <w:t>A/C.3/72/SR.8</w:t>
          </w:r>
        </w:hyperlink>
      </w:r>
    </w:p>
    <w:p>
      <w:pPr>
        <w:pStyle w:val="itssubhead"/>
        <w:keepNext/>
        <w:keepLines/>
        <w:spacing w:after="0"/>
      </w:pPr>
      <w:r>
        <w:t>Oman</w:t>
      </w:r>
    </w:p>
    <w:p>
      <w:pPr>
        <w:pStyle w:val="itsentry"/>
        <w:keepNext/>
        <w:keepLines/>
        <w:spacing w:after="0"/>
      </w:pPr>
      <w:r>
        <w:t>Al-Abdali, Sulaiman Salim Mohamed</w:t>
      </w:r>
      <w:r>
        <w:t xml:space="preserve"> - </w:t>
      </w:r>
      <w:r>
        <w:rPr>
          <w:color w:val="000000" w:themeColor="hyperlink"/>
          <w:u w:val="single"/>
        </w:rPr>
        <w:hyperlink r:id="rId350">
          <w:r>
            <w:rPr/>
            <w:t>A/C.3/72/SR.10</w:t>
          </w:r>
        </w:hyperlink>
      </w:r>
    </w:p>
    <w:p>
      <w:pPr>
        <w:pStyle w:val="itssubhead"/>
        <w:keepNext/>
        <w:keepLines/>
        <w:spacing w:after="0"/>
      </w:pPr>
      <w:r>
        <w:t>Panama</w:t>
      </w:r>
    </w:p>
    <w:p>
      <w:pPr>
        <w:pStyle w:val="itsentry"/>
        <w:keepNext/>
        <w:keepLines/>
        <w:spacing w:after="0"/>
      </w:pPr>
      <w:r>
        <w:t>Flores Herrera, Laura Elena</w:t>
      </w:r>
      <w:r>
        <w:t xml:space="preserve"> - </w:t>
      </w:r>
      <w:r>
        <w:rPr>
          <w:color w:val="000000" w:themeColor="hyperlink"/>
          <w:u w:val="single"/>
        </w:rPr>
        <w:hyperlink r:id="rId348">
          <w:r>
            <w:rPr/>
            <w:t>A/C.3/72/SR.9</w:t>
          </w:r>
        </w:hyperlink>
      </w:r>
    </w:p>
    <w:p>
      <w:pPr>
        <w:pStyle w:val="itssubhead"/>
        <w:keepNext/>
        <w:keepLines/>
        <w:spacing w:after="0"/>
      </w:pPr>
      <w:r>
        <w:t>Australia</w:t>
      </w:r>
    </w:p>
    <w:p>
      <w:pPr>
        <w:pStyle w:val="itsentry"/>
        <w:keepNext/>
        <w:keepLines/>
        <w:spacing w:after="0"/>
      </w:pPr>
      <w:r>
        <w:t>Morton, Penny</w:t>
      </w:r>
      <w:r>
        <w:t xml:space="preserve"> - </w:t>
      </w:r>
      <w:r>
        <w:rPr>
          <w:color w:val="000000" w:themeColor="hyperlink"/>
          <w:u w:val="single"/>
        </w:rPr>
        <w:hyperlink r:id="rId351">
          <w:r>
            <w:rPr/>
            <w:t>A/C.3/72/SR.7</w:t>
          </w:r>
        </w:hyperlink>
      </w:r>
      <w:r>
        <w:t xml:space="preserve">; </w:t>
      </w:r>
      <w:r>
        <w:rPr>
          <w:color w:val="000000" w:themeColor="hyperlink"/>
          <w:u w:val="single"/>
        </w:rPr>
        <w:hyperlink r:id="rId349">
          <w:r>
            <w:rPr/>
            <w:t>A/C.3/72/SR.8</w:t>
          </w:r>
        </w:hyperlink>
      </w:r>
    </w:p>
    <w:p>
      <w:pPr>
        <w:pStyle w:val="itssubhead"/>
        <w:keepNext/>
        <w:keepLines/>
        <w:spacing w:after="0"/>
      </w:pPr>
      <w:r>
        <w:t>Lebanon</w:t>
      </w:r>
    </w:p>
    <w:p>
      <w:pPr>
        <w:pStyle w:val="itsentry"/>
        <w:keepNext/>
        <w:keepLines/>
        <w:spacing w:after="0"/>
      </w:pPr>
      <w:r>
        <w:t>Salam, Nawaf A.</w:t>
      </w:r>
      <w:r>
        <w:t xml:space="preserve"> - </w:t>
      </w:r>
      <w:r>
        <w:rPr>
          <w:color w:val="000000" w:themeColor="hyperlink"/>
          <w:u w:val="single"/>
        </w:rPr>
        <w:hyperlink r:id="rId348">
          <w:r>
            <w:rPr/>
            <w:t>A/C.3/72/SR.9</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348">
          <w:r>
            <w:rPr/>
            <w:t>A/C.3/72/SR.9</w:t>
          </w:r>
        </w:hyperlink>
      </w:r>
    </w:p>
    <w:p>
      <w:pPr>
        <w:pStyle w:val="itssubhead"/>
        <w:keepNext/>
        <w:keepLines/>
        <w:spacing w:after="0"/>
      </w:pPr>
      <w:r>
        <w:t>Mongolia</w:t>
      </w:r>
    </w:p>
    <w:p>
      <w:pPr>
        <w:pStyle w:val="itsentry"/>
        <w:keepNext/>
        <w:keepLines/>
        <w:spacing w:after="0"/>
      </w:pPr>
      <w:r>
        <w:t>Sukhee, Sukhbold</w:t>
      </w:r>
      <w:r>
        <w:t xml:space="preserve"> - </w:t>
      </w:r>
      <w:r>
        <w:rPr>
          <w:color w:val="000000" w:themeColor="hyperlink"/>
          <w:u w:val="single"/>
        </w:rPr>
        <w:hyperlink r:id="rId349">
          <w:r>
            <w:rPr/>
            <w:t>A/C.3/72/SR.8</w:t>
          </w:r>
        </w:hyperlink>
      </w:r>
    </w:p>
    <w:p>
      <w:pPr>
        <w:pStyle w:val="itssubhead"/>
        <w:keepNext/>
        <w:keepLines/>
        <w:spacing w:after="0"/>
      </w:pPr>
      <w:r>
        <w:t>ASEAN</w:t>
      </w:r>
    </w:p>
    <w:p>
      <w:pPr>
        <w:pStyle w:val="itsentry"/>
        <w:keepNext/>
        <w:keepLines/>
        <w:spacing w:after="0"/>
      </w:pPr>
      <w:r>
        <w:t>Chandrtri, Nontawat  (Thailand)</w:t>
      </w:r>
      <w:r>
        <w:t xml:space="preserve"> - </w:t>
      </w:r>
      <w:r>
        <w:rPr>
          <w:color w:val="000000" w:themeColor="hyperlink"/>
          <w:u w:val="single"/>
        </w:rPr>
        <w:hyperlink r:id="rId351">
          <w:r>
            <w:rPr/>
            <w:t>A/C.3/72/SR.7</w:t>
          </w:r>
        </w:hyperlink>
      </w:r>
    </w:p>
    <w:p>
      <w:pPr>
        <w:pStyle w:val="itssubhead"/>
        <w:keepNext/>
        <w:keepLines/>
        <w:spacing w:after="0"/>
      </w:pPr>
      <w:r>
        <w:t>Maldives</w:t>
      </w:r>
    </w:p>
    <w:p>
      <w:pPr>
        <w:pStyle w:val="itsentry"/>
        <w:keepNext/>
        <w:keepLines/>
        <w:spacing w:after="0"/>
      </w:pPr>
      <w:r>
        <w:t>Rasheed, Shiuneen</w:t>
      </w:r>
      <w:r>
        <w:t xml:space="preserve"> - </w:t>
      </w:r>
      <w:r>
        <w:rPr>
          <w:color w:val="000000" w:themeColor="hyperlink"/>
          <w:u w:val="single"/>
        </w:rPr>
        <w:hyperlink r:id="rId348">
          <w:r>
            <w:rPr/>
            <w:t>A/C.3/72/SR.9</w:t>
          </w:r>
        </w:hyperlink>
      </w:r>
    </w:p>
    <w:p>
      <w:pPr>
        <w:pStyle w:val="itsentry"/>
        <w:keepNext/>
        <w:keepLines/>
        <w:spacing w:after="0"/>
      </w:pPr>
      <w:r>
        <w:t>Razana, Fathmath</w:t>
      </w:r>
      <w:r>
        <w:t xml:space="preserve"> - </w:t>
      </w:r>
      <w:r>
        <w:rPr>
          <w:color w:val="000000" w:themeColor="hyperlink"/>
          <w:u w:val="single"/>
        </w:rPr>
        <w:hyperlink r:id="rId351">
          <w:r>
            <w:rPr/>
            <w:t>A/C.3/72/SR.7</w:t>
          </w:r>
        </w:hyperlink>
      </w:r>
    </w:p>
    <w:p>
      <w:pPr>
        <w:pStyle w:val="itssubhead"/>
        <w:keepNext/>
        <w:keepLines/>
        <w:spacing w:after="0"/>
      </w:pPr>
      <w:r>
        <w:t>Iraq</w:t>
      </w:r>
    </w:p>
    <w:p>
      <w:pPr>
        <w:pStyle w:val="itsentry"/>
        <w:keepNext/>
        <w:keepLines/>
        <w:spacing w:after="0"/>
      </w:pPr>
      <w:r>
        <w:t>Al-Nussairy, Bushra Abbas Hasan</w:t>
      </w:r>
      <w:r>
        <w:t xml:space="preserve"> - </w:t>
      </w:r>
      <w:r>
        <w:rPr>
          <w:color w:val="000000" w:themeColor="hyperlink"/>
          <w:u w:val="single"/>
        </w:rPr>
        <w:hyperlink r:id="rId349">
          <w:r>
            <w:rPr/>
            <w:t>A/C.3/72/SR.8</w:t>
          </w:r>
        </w:hyperlink>
      </w:r>
    </w:p>
    <w:p>
      <w:pPr>
        <w:pStyle w:val="itssubhead"/>
        <w:keepNext/>
        <w:keepLines/>
        <w:spacing w:after="0"/>
      </w:pPr>
      <w:r>
        <w:t>Community of Latin American and Caribbean States</w:t>
      </w:r>
    </w:p>
    <w:p>
      <w:pPr>
        <w:pStyle w:val="itsentry"/>
        <w:keepNext/>
        <w:keepLines/>
        <w:spacing w:after="0"/>
      </w:pPr>
      <w:r>
        <w:t>Jaime Calderón, Héctor Enrique (El Salvador)</w:t>
      </w:r>
      <w:r>
        <w:t xml:space="preserve"> - </w:t>
      </w:r>
      <w:r>
        <w:rPr>
          <w:color w:val="000000" w:themeColor="hyperlink"/>
          <w:u w:val="single"/>
        </w:rPr>
        <w:hyperlink r:id="rId349">
          <w:r>
            <w:rPr/>
            <w:t>A/C.3/72/SR.8</w:t>
          </w:r>
        </w:hyperlink>
      </w:r>
    </w:p>
    <w:p>
      <w:pPr>
        <w:pStyle w:val="itssubhead"/>
        <w:keepNext/>
        <w:keepLines/>
        <w:spacing w:after="0"/>
      </w:pPr>
      <w:r>
        <w:t>Indonesia</w:t>
      </w:r>
    </w:p>
    <w:p>
      <w:pPr>
        <w:pStyle w:val="itsentry"/>
        <w:keepNext/>
        <w:keepLines/>
        <w:spacing w:after="0"/>
      </w:pPr>
      <w:r>
        <w:t>Krisnamurthi, Ina Hagniningtyas</w:t>
      </w:r>
      <w:r>
        <w:t xml:space="preserve"> - </w:t>
      </w:r>
      <w:r>
        <w:rPr>
          <w:color w:val="000000" w:themeColor="hyperlink"/>
          <w:u w:val="single"/>
        </w:rPr>
        <w:hyperlink r:id="rId348">
          <w:r>
            <w:rPr/>
            <w:t>A/C.3/72/SR.9</w:t>
          </w:r>
        </w:hyperlink>
      </w:r>
    </w:p>
    <w:p>
      <w:pPr>
        <w:pStyle w:val="itssubhead"/>
        <w:keepNext/>
        <w:keepLines/>
        <w:spacing w:after="0"/>
      </w:pPr>
      <w:r>
        <w:t>Saudi Arabia</w:t>
      </w:r>
    </w:p>
    <w:p>
      <w:pPr>
        <w:pStyle w:val="itsentry"/>
        <w:keepNext/>
        <w:keepLines/>
        <w:spacing w:after="0"/>
      </w:pPr>
      <w:r>
        <w:t>Yankssar, Ahlam</w:t>
      </w:r>
      <w:r>
        <w:t xml:space="preserve"> - </w:t>
      </w:r>
      <w:r>
        <w:rPr>
          <w:color w:val="000000" w:themeColor="hyperlink"/>
          <w:u w:val="single"/>
        </w:rPr>
        <w:hyperlink r:id="rId349">
          <w:r>
            <w:rPr/>
            <w:t>A/C.3/72/SR.8</w:t>
          </w:r>
        </w:hyperlink>
      </w:r>
    </w:p>
    <w:p>
      <w:pPr>
        <w:pStyle w:val="itssubhead"/>
        <w:keepNext/>
        <w:keepLines/>
        <w:spacing w:after="0"/>
      </w:pPr>
      <w:r>
        <w:t>Bangladesh</w:t>
      </w:r>
    </w:p>
    <w:p>
      <w:pPr>
        <w:pStyle w:val="itsentry"/>
        <w:keepNext/>
        <w:keepLines/>
        <w:spacing w:after="0"/>
      </w:pPr>
      <w:r>
        <w:t>Islam, Tariq Ariful</w:t>
      </w:r>
      <w:r>
        <w:t xml:space="preserve"> - </w:t>
      </w:r>
      <w:r>
        <w:rPr>
          <w:color w:val="000000" w:themeColor="hyperlink"/>
          <w:u w:val="single"/>
        </w:rPr>
        <w:hyperlink r:id="rId350">
          <w:r>
            <w:rPr/>
            <w:t>A/C.3/72/SR.10</w:t>
          </w:r>
        </w:hyperlink>
      </w:r>
    </w:p>
    <w:p>
      <w:pPr>
        <w:pStyle w:val="itssubhead"/>
        <w:keepNext/>
        <w:keepLines/>
        <w:spacing w:after="0"/>
      </w:pPr>
      <w:r>
        <w:t>European Union</w:t>
      </w:r>
    </w:p>
    <w:p>
      <w:pPr>
        <w:pStyle w:val="itsentry"/>
        <w:keepNext/>
        <w:keepLines/>
        <w:spacing w:after="0"/>
      </w:pPr>
      <w:r>
        <w:t>Adamson, Jo</w:t>
      </w:r>
      <w:r>
        <w:t xml:space="preserve"> - </w:t>
      </w:r>
      <w:r>
        <w:rPr>
          <w:color w:val="000000" w:themeColor="hyperlink"/>
          <w:u w:val="single"/>
        </w:rPr>
        <w:hyperlink r:id="rId349">
          <w:r>
            <w:rPr/>
            <w:t>A/C.3/72/SR.8</w:t>
          </w:r>
        </w:hyperlink>
      </w:r>
    </w:p>
    <w:p>
      <w:pPr>
        <w:pStyle w:val="itsentry"/>
        <w:keepNext/>
        <w:keepLines/>
        <w:spacing w:after="0"/>
      </w:pPr>
      <w:r>
        <w:t>Seppäläinen, Suvi Maria Pauliina</w:t>
      </w:r>
      <w:r>
        <w:t xml:space="preserve"> - </w:t>
      </w:r>
      <w:r>
        <w:rPr>
          <w:color w:val="000000" w:themeColor="hyperlink"/>
          <w:u w:val="single"/>
        </w:rPr>
        <w:hyperlink r:id="rId351">
          <w:r>
            <w:rPr/>
            <w:t>A/C.3/72/SR.7</w:t>
          </w:r>
        </w:hyperlink>
      </w:r>
    </w:p>
    <w:p>
      <w:pPr>
        <w:pStyle w:val="itssubhead"/>
        <w:keepNext/>
        <w:keepLines/>
        <w:spacing w:after="0"/>
      </w:pPr>
      <w:r>
        <w:t>Mauritania</w:t>
      </w:r>
    </w:p>
    <w:p>
      <w:pPr>
        <w:pStyle w:val="itsentry"/>
        <w:keepNext/>
        <w:keepLines/>
        <w:spacing w:after="0"/>
      </w:pPr>
      <w:r>
        <w:t>El Hacen, El Khalil</w:t>
      </w:r>
      <w:r>
        <w:t xml:space="preserve"> - </w:t>
      </w:r>
      <w:r>
        <w:rPr>
          <w:color w:val="000000" w:themeColor="hyperlink"/>
          <w:u w:val="single"/>
        </w:rPr>
        <w:hyperlink r:id="rId350">
          <w:r>
            <w:rPr/>
            <w:t>A/C.3/72/SR.10</w:t>
          </w:r>
        </w:hyperlink>
      </w:r>
    </w:p>
    <w:p>
      <w:pPr>
        <w:pStyle w:val="itssubhead"/>
        <w:keepNext/>
        <w:keepLines/>
        <w:spacing w:after="0"/>
      </w:pPr>
      <w:r>
        <w:t>Bolivia (Plurinational State of)</w:t>
      </w:r>
    </w:p>
    <w:p>
      <w:pPr>
        <w:pStyle w:val="itsentry"/>
        <w:keepNext/>
        <w:keepLines/>
        <w:spacing w:after="0"/>
      </w:pPr>
      <w:r>
        <w:t>Zambrana, Marcelo</w:t>
      </w:r>
      <w:r>
        <w:t xml:space="preserve"> - </w:t>
      </w:r>
      <w:r>
        <w:rPr>
          <w:color w:val="000000" w:themeColor="hyperlink"/>
          <w:u w:val="single"/>
        </w:rPr>
        <w:hyperlink r:id="rId348">
          <w:r>
            <w:rPr/>
            <w:t>A/C.3/72/SR.9</w:t>
          </w:r>
        </w:hyperlink>
      </w:r>
    </w:p>
    <w:p>
      <w:pPr>
        <w:pStyle w:val="itssubhead"/>
        <w:keepNext/>
        <w:keepLines/>
        <w:spacing w:after="0"/>
      </w:pPr>
      <w:r>
        <w:t>Republic of Korea</w:t>
      </w:r>
    </w:p>
    <w:p>
      <w:pPr>
        <w:pStyle w:val="itsentry"/>
        <w:keepNext/>
        <w:keepLines/>
        <w:spacing w:after="0"/>
      </w:pPr>
      <w:r>
        <w:t>Kang, Sangwook</w:t>
      </w:r>
      <w:r>
        <w:t xml:space="preserve"> - </w:t>
      </w:r>
      <w:r>
        <w:rPr>
          <w:color w:val="000000" w:themeColor="hyperlink"/>
          <w:u w:val="single"/>
        </w:rPr>
        <w:hyperlink r:id="rId350">
          <w:r>
            <w:rPr/>
            <w:t>A/C.3/72/SR.10</w:t>
          </w:r>
        </w:hyperlink>
      </w:r>
      <w:r>
        <w:t xml:space="preserve">; </w:t>
      </w:r>
      <w:r>
        <w:rPr>
          <w:color w:val="000000" w:themeColor="hyperlink"/>
          <w:u w:val="single"/>
        </w:rPr>
        <w:hyperlink r:id="rId348">
          <w:r>
            <w:rPr/>
            <w:t>A/C.3/72/SR.9</w:t>
          </w:r>
        </w:hyperlink>
      </w:r>
    </w:p>
    <w:p>
      <w:pPr>
        <w:pStyle w:val="itssubhead"/>
        <w:keepNext/>
        <w:keepLines/>
        <w:spacing w:after="0"/>
      </w:pPr>
      <w:r>
        <w:t>Namibia</w:t>
      </w:r>
    </w:p>
    <w:p>
      <w:pPr>
        <w:pStyle w:val="itsentry"/>
        <w:keepNext/>
        <w:keepLines/>
        <w:spacing w:after="0"/>
      </w:pPr>
      <w:r>
        <w:t>Ashipala, Sevelina</w:t>
      </w:r>
      <w:r>
        <w:t xml:space="preserve"> - </w:t>
      </w:r>
      <w:r>
        <w:rPr>
          <w:color w:val="000000" w:themeColor="hyperlink"/>
          <w:u w:val="single"/>
        </w:rPr>
        <w:hyperlink r:id="rId348">
          <w:r>
            <w:rPr/>
            <w:t>A/C.3/72/SR.9</w:t>
          </w:r>
        </w:hyperlink>
      </w:r>
    </w:p>
    <w:p>
      <w:pPr>
        <w:pStyle w:val="itssubhead"/>
        <w:keepNext/>
        <w:keepLines/>
        <w:spacing w:after="0"/>
      </w:pPr>
      <w:r>
        <w:t>Denmark</w:t>
      </w:r>
    </w:p>
    <w:p>
      <w:pPr>
        <w:pStyle w:val="itsentry"/>
        <w:keepNext/>
        <w:keepLines/>
        <w:spacing w:after="0"/>
      </w:pPr>
      <w:r>
        <w:t>Nielsen, Jeppe Holm</w:t>
      </w:r>
      <w:r>
        <w:t xml:space="preserve"> - </w:t>
      </w:r>
      <w:r>
        <w:rPr>
          <w:color w:val="000000" w:themeColor="hyperlink"/>
          <w:u w:val="single"/>
        </w:rPr>
        <w:hyperlink r:id="rId351">
          <w:r>
            <w:rPr/>
            <w:t>A/C.3/72/SR.7</w:t>
          </w:r>
        </w:hyperlink>
      </w:r>
    </w:p>
    <w:p>
      <w:pPr>
        <w:pStyle w:val="itsentry"/>
        <w:keepNext/>
        <w:keepLines/>
        <w:spacing w:after="0"/>
      </w:pPr>
      <w:r>
        <w:t>Halvorsen, Clara</w:t>
      </w:r>
      <w:r>
        <w:t xml:space="preserve"> - </w:t>
      </w:r>
      <w:r>
        <w:rPr>
          <w:color w:val="000000" w:themeColor="hyperlink"/>
          <w:u w:val="single"/>
        </w:rPr>
        <w:hyperlink r:id="rId350">
          <w:r>
            <w:rPr/>
            <w:t>A/C.3/72/SR.10</w:t>
          </w:r>
        </w:hyperlink>
      </w:r>
    </w:p>
    <w:p>
      <w:pPr>
        <w:pStyle w:val="itssubhead"/>
        <w:keepNext/>
        <w:keepLines/>
        <w:spacing w:after="0"/>
      </w:pPr>
      <w:r>
        <w:t>Malawi</w:t>
      </w:r>
    </w:p>
    <w:p>
      <w:pPr>
        <w:pStyle w:val="itsentry"/>
        <w:keepNext/>
        <w:keepLines/>
        <w:spacing w:after="0"/>
      </w:pPr>
      <w:r>
        <w:t>Dzonzi, Lot Thauzeni Pansipadana</w:t>
      </w:r>
      <w:r>
        <w:t xml:space="preserve"> - </w:t>
      </w:r>
      <w:r>
        <w:rPr>
          <w:color w:val="000000" w:themeColor="hyperlink"/>
          <w:u w:val="single"/>
        </w:rPr>
        <w:hyperlink r:id="rId350">
          <w:r>
            <w:rPr/>
            <w:t>A/C.3/72/SR.10</w:t>
          </w:r>
        </w:hyperlink>
      </w:r>
    </w:p>
    <w:p>
      <w:pPr>
        <w:pStyle w:val="itssubhead"/>
        <w:keepNext/>
        <w:keepLines/>
        <w:spacing w:after="0"/>
      </w:pPr>
      <w:r>
        <w:t>World Food Programme</w:t>
      </w:r>
    </w:p>
    <w:p>
      <w:pPr>
        <w:pStyle w:val="itsentry"/>
        <w:keepNext/>
        <w:keepLines/>
        <w:spacing w:after="0"/>
      </w:pPr>
      <w:r>
        <w:t>Elliott, Leslie</w:t>
      </w:r>
      <w:r>
        <w:t xml:space="preserve"> - </w:t>
      </w:r>
      <w:r>
        <w:rPr>
          <w:color w:val="000000" w:themeColor="hyperlink"/>
          <w:u w:val="single"/>
        </w:rPr>
        <w:hyperlink r:id="rId350">
          <w:r>
            <w:rPr/>
            <w:t>A/C.3/72/SR.10</w:t>
          </w:r>
        </w:hyperlink>
      </w:r>
    </w:p>
    <w:p>
      <w:pPr>
        <w:pStyle w:val="itssubhead"/>
        <w:keepNext/>
        <w:keepLines/>
        <w:spacing w:after="0"/>
      </w:pPr>
      <w:r>
        <w:t>Liechtenstein</w:t>
      </w:r>
    </w:p>
    <w:p>
      <w:pPr>
        <w:pStyle w:val="itsentry"/>
        <w:keepNext/>
        <w:keepLines/>
        <w:spacing w:after="0"/>
      </w:pPr>
      <w:r>
        <w:t>Oehri, Myriam</w:t>
      </w:r>
      <w:r>
        <w:t xml:space="preserve"> - </w:t>
      </w:r>
      <w:r>
        <w:rPr>
          <w:color w:val="000000" w:themeColor="hyperlink"/>
          <w:u w:val="single"/>
        </w:rPr>
        <w:hyperlink r:id="rId351">
          <w:r>
            <w:rPr/>
            <w:t>A/C.3/72/SR.7</w:t>
          </w:r>
        </w:hyperlink>
      </w:r>
    </w:p>
    <w:p>
      <w:pPr>
        <w:pStyle w:val="itssubhead"/>
        <w:keepNext/>
        <w:keepLines/>
        <w:spacing w:after="0"/>
      </w:pPr>
      <w:r>
        <w:t>Côte d'Ivoire</w:t>
      </w:r>
    </w:p>
    <w:p>
      <w:pPr>
        <w:pStyle w:val="itsentry"/>
        <w:keepNext/>
        <w:keepLines/>
        <w:spacing w:after="0"/>
      </w:pPr>
      <w:r>
        <w:t>Tanoh-Boutchoué, Bernard</w:t>
      </w:r>
      <w:r>
        <w:t xml:space="preserve"> - </w:t>
      </w:r>
      <w:r>
        <w:rPr>
          <w:color w:val="000000" w:themeColor="hyperlink"/>
          <w:u w:val="single"/>
        </w:rPr>
        <w:hyperlink r:id="rId350">
          <w:r>
            <w:rPr/>
            <w:t>A/C.3/72/SR.10</w:t>
          </w:r>
        </w:hyperlink>
      </w:r>
    </w:p>
    <w:p>
      <w:pPr>
        <w:pStyle w:val="itssubhead"/>
        <w:keepNext/>
        <w:keepLines/>
        <w:spacing w:after="0"/>
      </w:pPr>
      <w:r>
        <w:t>Philippines</w:t>
      </w:r>
    </w:p>
    <w:p>
      <w:pPr>
        <w:pStyle w:val="itsentry"/>
        <w:keepNext/>
        <w:keepLines/>
        <w:spacing w:after="0"/>
      </w:pPr>
      <w:r>
        <w:t>Locsin, Teodoro Lopez</w:t>
      </w:r>
      <w:r>
        <w:t xml:space="preserve"> - </w:t>
      </w:r>
      <w:r>
        <w:rPr>
          <w:color w:val="000000" w:themeColor="hyperlink"/>
          <w:u w:val="single"/>
        </w:rPr>
        <w:hyperlink r:id="rId349">
          <w:r>
            <w:rPr/>
            <w:t>A/C.3/72/SR.8</w:t>
          </w:r>
        </w:hyperlink>
      </w:r>
    </w:p>
    <w:p>
      <w:pPr>
        <w:pStyle w:val="itssubhead"/>
        <w:keepNext/>
        <w:keepLines/>
        <w:spacing w:after="0"/>
      </w:pPr>
      <w:r>
        <w:t>Azerbaijan</w:t>
      </w:r>
    </w:p>
    <w:p>
      <w:pPr>
        <w:pStyle w:val="itsentry"/>
        <w:keepNext/>
        <w:keepLines/>
        <w:spacing w:after="0"/>
      </w:pPr>
      <w:r>
        <w:t>Mehdiyeva, Lala</w:t>
      </w:r>
      <w:r>
        <w:t xml:space="preserve"> - </w:t>
      </w:r>
      <w:r>
        <w:rPr>
          <w:color w:val="000000" w:themeColor="hyperlink"/>
          <w:u w:val="single"/>
        </w:rPr>
        <w:hyperlink r:id="rId350">
          <w:r>
            <w:rPr/>
            <w:t>A/C.3/72/SR.10</w:t>
          </w:r>
        </w:hyperlink>
      </w:r>
    </w:p>
    <w:p>
      <w:pPr>
        <w:pStyle w:val="itssubhead"/>
        <w:keepNext/>
        <w:keepLines/>
        <w:spacing w:after="0"/>
      </w:pPr>
      <w:r>
        <w:t>Kazakhstan</w:t>
      </w:r>
    </w:p>
    <w:p>
      <w:pPr>
        <w:pStyle w:val="itsentry"/>
        <w:keepNext/>
        <w:keepLines/>
        <w:spacing w:after="0"/>
      </w:pPr>
      <w:r>
        <w:t>Shakirov, Azat</w:t>
      </w:r>
      <w:r>
        <w:t xml:space="preserve"> - </w:t>
      </w:r>
      <w:r>
        <w:rPr>
          <w:color w:val="000000" w:themeColor="hyperlink"/>
          <w:u w:val="single"/>
        </w:rPr>
        <w:hyperlink r:id="rId348">
          <w:r>
            <w:rPr/>
            <w:t>A/C.3/72/SR.9</w:t>
          </w:r>
        </w:hyperlink>
      </w:r>
    </w:p>
    <w:p>
      <w:pPr>
        <w:pStyle w:val="itssubhead"/>
        <w:keepNext/>
        <w:keepLines/>
        <w:spacing w:after="0"/>
      </w:pPr>
      <w:r>
        <w:t>Democratic People's Republic of Korea</w:t>
      </w:r>
    </w:p>
    <w:p>
      <w:pPr>
        <w:pStyle w:val="itsentry"/>
        <w:keepNext/>
        <w:keepLines/>
        <w:spacing w:after="0"/>
      </w:pPr>
      <w:r>
        <w:t>Ri, Song Chol</w:t>
      </w:r>
      <w:r>
        <w:t xml:space="preserve"> - </w:t>
      </w:r>
      <w:r>
        <w:rPr>
          <w:color w:val="000000" w:themeColor="hyperlink"/>
          <w:u w:val="single"/>
        </w:rPr>
        <w:hyperlink r:id="rId350">
          <w:r>
            <w:rPr/>
            <w:t>A/C.3/72/SR.10</w:t>
          </w:r>
        </w:hyperlink>
      </w:r>
    </w:p>
    <w:p>
      <w:pPr>
        <w:pStyle w:val="itssubhead"/>
        <w:keepNext/>
        <w:keepLines/>
        <w:spacing w:after="0"/>
      </w:pPr>
      <w:r>
        <w:t>Chile</w:t>
      </w:r>
    </w:p>
    <w:p>
      <w:pPr>
        <w:pStyle w:val="itsentry"/>
        <w:keepNext/>
        <w:keepLines/>
        <w:spacing w:after="0"/>
      </w:pPr>
      <w:r>
        <w:t>Barros Melet, Cristián</w:t>
      </w:r>
      <w:r>
        <w:t xml:space="preserve"> - </w:t>
      </w:r>
      <w:r>
        <w:rPr>
          <w:color w:val="000000" w:themeColor="hyperlink"/>
          <w:u w:val="single"/>
        </w:rPr>
        <w:hyperlink r:id="rId348">
          <w:r>
            <w:rPr/>
            <w:t>A/C.3/72/SR.9</w:t>
          </w:r>
        </w:hyperlink>
      </w:r>
    </w:p>
    <w:p>
      <w:pPr>
        <w:pStyle w:val="itssubhead"/>
        <w:keepNext/>
        <w:keepLines/>
        <w:spacing w:after="0"/>
      </w:pPr>
      <w:r>
        <w:t>Cabo Verde</w:t>
      </w:r>
    </w:p>
    <w:p>
      <w:pPr>
        <w:pStyle w:val="itsentry"/>
        <w:keepNext/>
        <w:keepLines/>
        <w:spacing w:after="0"/>
      </w:pPr>
      <w:r>
        <w:t>Fialho Rocha, José Luis</w:t>
      </w:r>
      <w:r>
        <w:t xml:space="preserve"> - </w:t>
      </w:r>
      <w:r>
        <w:rPr>
          <w:color w:val="000000" w:themeColor="hyperlink"/>
          <w:u w:val="single"/>
        </w:rPr>
        <w:hyperlink r:id="rId348">
          <w:r>
            <w:rPr/>
            <w:t>A/C.3/72/SR.9</w:t>
          </w:r>
        </w:hyperlink>
      </w:r>
    </w:p>
    <w:p>
      <w:pPr>
        <w:pStyle w:val="itssubhead"/>
        <w:keepNext/>
        <w:keepLines/>
        <w:spacing w:after="0"/>
      </w:pPr>
      <w:r>
        <w:t>Rwanda</w:t>
      </w:r>
    </w:p>
    <w:p>
      <w:pPr>
        <w:pStyle w:val="itsentry"/>
        <w:keepNext/>
        <w:keepLines/>
        <w:spacing w:after="0"/>
      </w:pPr>
      <w:r>
        <w:t>Kayinamura, Robert</w:t>
      </w:r>
      <w:r>
        <w:t xml:space="preserve"> - </w:t>
      </w:r>
      <w:r>
        <w:rPr>
          <w:color w:val="000000" w:themeColor="hyperlink"/>
          <w:u w:val="single"/>
        </w:rPr>
        <w:hyperlink r:id="rId350">
          <w:r>
            <w:rPr/>
            <w:t>A/C.3/72/SR.10</w:t>
          </w:r>
        </w:hyperlink>
      </w:r>
    </w:p>
    <w:p>
      <w:pPr>
        <w:pStyle w:val="itssubhead"/>
        <w:keepNext/>
        <w:keepLines/>
        <w:spacing w:after="0"/>
      </w:pPr>
      <w:r>
        <w:t>Togo</w:t>
      </w:r>
    </w:p>
    <w:p>
      <w:pPr>
        <w:pStyle w:val="itsentry"/>
        <w:keepNext/>
        <w:keepLines/>
        <w:spacing w:after="0"/>
      </w:pPr>
      <w:r>
        <w:t>Douti, Kamba</w:t>
      </w:r>
      <w:r>
        <w:t xml:space="preserve"> - </w:t>
      </w:r>
      <w:r>
        <w:rPr>
          <w:color w:val="000000" w:themeColor="hyperlink"/>
          <w:u w:val="single"/>
        </w:rPr>
        <w:hyperlink r:id="rId350">
          <w:r>
            <w:rPr/>
            <w:t>A/C.3/72/SR.10</w:t>
          </w:r>
        </w:hyperlink>
      </w:r>
    </w:p>
    <w:p>
      <w:pPr>
        <w:pStyle w:val="itssubhead"/>
        <w:keepNext/>
        <w:keepLines/>
        <w:spacing w:after="0"/>
      </w:pPr>
      <w:r>
        <w:t>Tunisia</w:t>
      </w:r>
    </w:p>
    <w:p>
      <w:pPr>
        <w:pStyle w:val="itsentry"/>
        <w:keepNext/>
        <w:keepLines/>
        <w:spacing w:after="0"/>
      </w:pPr>
      <w:r>
        <w:t>Elmansouri, Nesrine</w:t>
      </w:r>
      <w:r>
        <w:t xml:space="preserve"> - </w:t>
      </w:r>
      <w:r>
        <w:rPr>
          <w:color w:val="000000" w:themeColor="hyperlink"/>
          <w:u w:val="single"/>
        </w:rPr>
        <w:hyperlink r:id="rId348">
          <w:r>
            <w:rPr/>
            <w:t>A/C.3/72/SR.9</w:t>
          </w:r>
        </w:hyperlink>
      </w:r>
    </w:p>
    <w:p>
      <w:pPr>
        <w:pStyle w:val="itssubhead"/>
        <w:keepNext/>
        <w:keepLines/>
        <w:spacing w:after="0"/>
      </w:pPr>
      <w:r>
        <w:t>Armenia</w:t>
      </w:r>
    </w:p>
    <w:p>
      <w:pPr>
        <w:pStyle w:val="itsentry"/>
        <w:keepNext/>
        <w:keepLines/>
        <w:spacing w:after="0"/>
      </w:pPr>
      <w:r>
        <w:t>Grigoryan, Lilit</w:t>
      </w:r>
      <w:r>
        <w:t xml:space="preserve"> - </w:t>
      </w:r>
      <w:r>
        <w:rPr>
          <w:color w:val="000000" w:themeColor="hyperlink"/>
          <w:u w:val="single"/>
        </w:rPr>
        <w:hyperlink r:id="rId350">
          <w:r>
            <w:rPr/>
            <w:t>A/C.3/72/SR.10</w:t>
          </w:r>
        </w:hyperlink>
      </w:r>
    </w:p>
    <w:p>
      <w:pPr>
        <w:pStyle w:val="itssubhead"/>
        <w:keepNext/>
        <w:keepLines/>
        <w:spacing w:after="0"/>
      </w:pPr>
      <w:r>
        <w:t>Venezuela (Bolivarian Republic of)</w:t>
      </w:r>
    </w:p>
    <w:p>
      <w:pPr>
        <w:pStyle w:val="itsentry"/>
        <w:keepNext/>
        <w:keepLines/>
        <w:spacing w:after="0"/>
      </w:pPr>
      <w:r>
        <w:t>González Tolosa, Marisela Eugenia</w:t>
      </w:r>
      <w:r>
        <w:t xml:space="preserve"> - </w:t>
      </w:r>
      <w:r>
        <w:rPr>
          <w:color w:val="000000" w:themeColor="hyperlink"/>
          <w:u w:val="single"/>
        </w:rPr>
        <w:hyperlink r:id="rId349">
          <w:r>
            <w:rPr/>
            <w:t>A/C.3/72/SR.8</w:t>
          </w:r>
        </w:hyperlink>
      </w:r>
    </w:p>
    <w:p>
      <w:pPr>
        <w:pStyle w:val="itssubhead"/>
        <w:keepNext/>
        <w:keepLines/>
        <w:spacing w:after="0"/>
      </w:pPr>
      <w:r>
        <w:t>UN. Committee on the Elimination of Discrimination against Women. Chair</w:t>
      </w:r>
    </w:p>
    <w:p>
      <w:pPr>
        <w:pStyle w:val="itsentry"/>
        <w:keepNext/>
        <w:keepLines/>
        <w:spacing w:after="0"/>
      </w:pPr>
      <w:r>
        <w:t>Leinarte, Dalia</w:t>
      </w:r>
      <w:r>
        <w:t xml:space="preserve"> - </w:t>
      </w:r>
      <w:r>
        <w:rPr>
          <w:color w:val="000000" w:themeColor="hyperlink"/>
          <w:u w:val="single"/>
        </w:rPr>
        <w:hyperlink r:id="rId351">
          <w:r>
            <w:rPr/>
            <w:t>A/C.3/72/SR.7</w:t>
          </w:r>
        </w:hyperlink>
      </w:r>
    </w:p>
    <w:p>
      <w:pPr>
        <w:pStyle w:val="itssubhead"/>
        <w:keepNext/>
        <w:keepLines/>
        <w:spacing w:after="0"/>
      </w:pPr>
      <w:r>
        <w:t>Colombia</w:t>
      </w:r>
    </w:p>
    <w:p>
      <w:pPr>
        <w:pStyle w:val="itsentry"/>
        <w:keepNext/>
        <w:keepLines/>
        <w:spacing w:after="0"/>
      </w:pPr>
      <w:r>
        <w:t>Mejía Vélez, María Emma</w:t>
      </w:r>
      <w:r>
        <w:t xml:space="preserve"> - </w:t>
      </w:r>
      <w:r>
        <w:rPr>
          <w:color w:val="000000" w:themeColor="hyperlink"/>
          <w:u w:val="single"/>
        </w:rPr>
        <w:hyperlink r:id="rId349">
          <w:r>
            <w:rPr/>
            <w:t>A/C.3/72/SR.8</w:t>
          </w:r>
        </w:hyperlink>
      </w:r>
    </w:p>
    <w:p>
      <w:pPr>
        <w:pStyle w:val="itssubhead"/>
        <w:keepNext/>
        <w:keepLines/>
        <w:spacing w:after="0"/>
      </w:pPr>
      <w:r>
        <w:t>Madagascar</w:t>
      </w:r>
    </w:p>
    <w:p>
      <w:pPr>
        <w:pStyle w:val="itsentry"/>
        <w:keepNext/>
        <w:keepLines/>
        <w:spacing w:after="0"/>
      </w:pPr>
      <w:r>
        <w:t>Klein, Hantasoa Fida Cyrille</w:t>
      </w:r>
      <w:r>
        <w:t xml:space="preserve"> - </w:t>
      </w:r>
      <w:r>
        <w:rPr>
          <w:color w:val="000000" w:themeColor="hyperlink"/>
          <w:u w:val="single"/>
        </w:rPr>
        <w:hyperlink r:id="rId350">
          <w:r>
            <w:rPr/>
            <w:t>A/C.3/72/SR.10</w:t>
          </w:r>
        </w:hyperlink>
      </w:r>
    </w:p>
    <w:p>
      <w:pPr>
        <w:pStyle w:val="itssubhead"/>
        <w:keepNext/>
        <w:keepLines/>
        <w:spacing w:after="0"/>
      </w:pPr>
      <w:r>
        <w:t>Burkina Faso</w:t>
      </w:r>
    </w:p>
    <w:p>
      <w:pPr>
        <w:pStyle w:val="itsentry"/>
        <w:keepNext/>
        <w:keepLines/>
        <w:spacing w:after="0"/>
      </w:pPr>
      <w:r>
        <w:t xml:space="preserve">Fofana, Mariame </w:t>
      </w:r>
      <w:r>
        <w:t xml:space="preserve"> - </w:t>
      </w:r>
      <w:r>
        <w:rPr>
          <w:color w:val="000000" w:themeColor="hyperlink"/>
          <w:u w:val="single"/>
        </w:rPr>
        <w:hyperlink r:id="rId350">
          <w:r>
            <w:rPr/>
            <w:t>A/C.3/72/SR.10</w:t>
          </w:r>
        </w:hyperlink>
      </w:r>
    </w:p>
    <w:p>
      <w:pPr>
        <w:pStyle w:val="itssubhead"/>
        <w:keepNext/>
        <w:keepLines/>
        <w:spacing w:after="0"/>
      </w:pPr>
      <w:r>
        <w:t>Nepal</w:t>
      </w:r>
    </w:p>
    <w:p>
      <w:pPr>
        <w:pStyle w:val="itsentry"/>
        <w:keepNext/>
        <w:keepLines/>
        <w:spacing w:after="0"/>
      </w:pPr>
      <w:r>
        <w:t>Kafle, Nirmal Raj</w:t>
      </w:r>
      <w:r>
        <w:t xml:space="preserve"> - </w:t>
      </w:r>
      <w:r>
        <w:rPr>
          <w:color w:val="000000" w:themeColor="hyperlink"/>
          <w:u w:val="single"/>
        </w:rPr>
        <w:hyperlink r:id="rId350">
          <w:r>
            <w:rPr/>
            <w:t>A/C.3/72/SR.10</w:t>
          </w:r>
        </w:hyperlink>
      </w:r>
    </w:p>
    <w:p>
      <w:pPr>
        <w:pStyle w:val="itssubhead"/>
        <w:keepNext/>
        <w:keepLines/>
        <w:spacing w:after="0"/>
      </w:pPr>
      <w:r>
        <w:t>Southern African Development Community</w:t>
      </w:r>
    </w:p>
    <w:p>
      <w:pPr>
        <w:pStyle w:val="itsentry"/>
        <w:keepNext/>
        <w:keepLines/>
        <w:spacing w:after="0"/>
      </w:pPr>
      <w:r>
        <w:t>Matjila, Jerry Mathews (South Africa)</w:t>
      </w:r>
      <w:r>
        <w:t xml:space="preserve"> - </w:t>
      </w:r>
      <w:r>
        <w:rPr>
          <w:color w:val="000000" w:themeColor="hyperlink"/>
          <w:u w:val="single"/>
        </w:rPr>
        <w:hyperlink r:id="rId349">
          <w:r>
            <w:rPr/>
            <w:t>A/C.3/72/SR.8</w:t>
          </w:r>
        </w:hyperlink>
      </w:r>
    </w:p>
    <w:p>
      <w:pPr>
        <w:pStyle w:val="itssubhead"/>
        <w:keepNext/>
        <w:keepLines/>
        <w:spacing w:after="0"/>
      </w:pPr>
      <w:r>
        <w:t>South Africa</w:t>
      </w:r>
    </w:p>
    <w:p>
      <w:pPr>
        <w:pStyle w:val="itsentry"/>
        <w:keepNext/>
        <w:keepLines/>
        <w:spacing w:after="0"/>
      </w:pPr>
      <w:r>
        <w:t>Hendricks, Jamion</w:t>
      </w:r>
      <w:r>
        <w:t xml:space="preserve"> - </w:t>
      </w:r>
      <w:r>
        <w:rPr>
          <w:color w:val="000000" w:themeColor="hyperlink"/>
          <w:u w:val="single"/>
        </w:rPr>
        <w:hyperlink r:id="rId350">
          <w:r>
            <w:rPr/>
            <w:t>A/C.3/72/SR.10</w:t>
          </w:r>
        </w:hyperlink>
      </w:r>
    </w:p>
    <w:p>
      <w:pPr>
        <w:pStyle w:val="itssubhead"/>
        <w:keepNext/>
        <w:keepLines/>
        <w:spacing w:after="0"/>
      </w:pPr>
      <w:r>
        <w:t>Bahrain</w:t>
      </w:r>
    </w:p>
    <w:p>
      <w:pPr>
        <w:pStyle w:val="itsentry"/>
        <w:keepNext/>
        <w:keepLines/>
        <w:spacing w:after="0"/>
      </w:pPr>
      <w:r>
        <w:t>Al Ghareeb, Abdulrahman</w:t>
      </w:r>
      <w:r>
        <w:t xml:space="preserve"> - </w:t>
      </w:r>
      <w:r>
        <w:rPr>
          <w:color w:val="000000" w:themeColor="hyperlink"/>
          <w:u w:val="single"/>
        </w:rPr>
        <w:hyperlink r:id="rId348">
          <w:r>
            <w:rPr/>
            <w:t>A/C.3/72/SR.9</w:t>
          </w:r>
        </w:hyperlink>
      </w:r>
    </w:p>
    <w:p>
      <w:pPr>
        <w:pStyle w:val="itssubhead"/>
        <w:keepNext/>
        <w:keepLines/>
        <w:spacing w:after="0"/>
      </w:pPr>
      <w:r>
        <w:t>Pakistan</w:t>
      </w:r>
    </w:p>
    <w:p>
      <w:pPr>
        <w:pStyle w:val="itsentry"/>
        <w:keepNext/>
        <w:keepLines/>
        <w:spacing w:after="0"/>
      </w:pPr>
      <w:r>
        <w:t>Chatha, Chaudhary Jawad Ali</w:t>
      </w:r>
      <w:r>
        <w:t xml:space="preserve"> - </w:t>
      </w:r>
      <w:r>
        <w:rPr>
          <w:color w:val="000000" w:themeColor="hyperlink"/>
          <w:u w:val="single"/>
        </w:rPr>
        <w:hyperlink r:id="rId350">
          <w:r>
            <w:rPr/>
            <w:t>A/C.3/72/SR.10</w:t>
          </w:r>
        </w:hyperlink>
      </w:r>
    </w:p>
    <w:p>
      <w:pPr>
        <w:pStyle w:val="itssubhead"/>
        <w:keepNext/>
        <w:keepLines/>
        <w:spacing w:after="0"/>
      </w:pPr>
      <w:r>
        <w:t>Ghana</w:t>
      </w:r>
    </w:p>
    <w:p>
      <w:pPr>
        <w:pStyle w:val="itsentry"/>
        <w:keepNext/>
        <w:keepLines/>
        <w:spacing w:after="0"/>
      </w:pPr>
      <w:r>
        <w:t>Aliu, Fawaz</w:t>
      </w:r>
      <w:r>
        <w:t xml:space="preserve"> - </w:t>
      </w:r>
      <w:r>
        <w:rPr>
          <w:color w:val="000000" w:themeColor="hyperlink"/>
          <w:u w:val="single"/>
        </w:rPr>
        <w:hyperlink r:id="rId350">
          <w:r>
            <w:rPr/>
            <w:t>A/C.3/72/SR.10</w:t>
          </w:r>
        </w:hyperlink>
      </w:r>
    </w:p>
    <w:p>
      <w:pPr>
        <w:pStyle w:val="itssubhead"/>
        <w:keepNext/>
        <w:keepLines/>
        <w:spacing w:after="0"/>
      </w:pPr>
      <w:r>
        <w:t>Norway</w:t>
      </w:r>
    </w:p>
    <w:p>
      <w:pPr>
        <w:pStyle w:val="itsentry"/>
        <w:keepNext/>
        <w:keepLines/>
        <w:spacing w:after="0"/>
      </w:pPr>
      <w:r>
        <w:t>Hattrem, Tore</w:t>
      </w:r>
      <w:r>
        <w:t xml:space="preserve"> - </w:t>
      </w:r>
      <w:r>
        <w:rPr>
          <w:color w:val="000000" w:themeColor="hyperlink"/>
          <w:u w:val="single"/>
        </w:rPr>
        <w:hyperlink r:id="rId349">
          <w:r>
            <w:rPr/>
            <w:t>A/C.3/72/SR.8</w:t>
          </w:r>
        </w:hyperlink>
      </w:r>
    </w:p>
    <w:p>
      <w:pPr>
        <w:pStyle w:val="itsentry"/>
        <w:keepNext/>
        <w:keepLines/>
        <w:spacing w:after="0"/>
      </w:pPr>
      <w:r>
        <w:t>Loe, Marianne</w:t>
      </w:r>
      <w:r>
        <w:t xml:space="preserve"> - </w:t>
      </w:r>
      <w:r>
        <w:rPr>
          <w:color w:val="000000" w:themeColor="hyperlink"/>
          <w:u w:val="single"/>
        </w:rPr>
        <w:hyperlink r:id="rId351">
          <w:r>
            <w:rPr/>
            <w:t>A/C.3/72/SR.7</w:t>
          </w:r>
        </w:hyperlink>
      </w:r>
    </w:p>
    <w:p>
      <w:pPr>
        <w:pStyle w:val="itssubhead"/>
        <w:keepNext/>
        <w:keepLines/>
        <w:spacing w:after="0"/>
      </w:pPr>
      <w:r>
        <w:t>Kuwait</w:t>
      </w:r>
    </w:p>
    <w:p>
      <w:pPr>
        <w:pStyle w:val="itsentry"/>
        <w:keepNext/>
        <w:keepLines/>
        <w:spacing w:after="0"/>
      </w:pPr>
      <w:r>
        <w:t>Alfuhaid, Saba M.</w:t>
      </w:r>
      <w:r>
        <w:t xml:space="preserve"> - </w:t>
      </w:r>
      <w:r>
        <w:rPr>
          <w:color w:val="000000" w:themeColor="hyperlink"/>
          <w:u w:val="single"/>
        </w:rPr>
        <w:hyperlink r:id="rId350">
          <w:r>
            <w:rPr/>
            <w:t>A/C.3/72/SR.10</w:t>
          </w:r>
        </w:hyperlink>
      </w:r>
      <w:r>
        <w:br/>
      </w:r>
    </w:p>
    <w:p>
      <w:pPr>
        <w:pStyle w:val="itshead"/>
        <w:keepNext/>
        <w:keepLines/>
      </w:pPr>
      <w:r>
        <w:t>YOUTH (Agenda Item 27b)</w:t>
      </w:r>
    </w:p>
    <w:p>
      <w:pPr>
        <w:pStyle w:val="itssubhead"/>
        <w:keepNext/>
        <w:keepLines/>
        <w:spacing w:after="0"/>
      </w:pPr>
      <w:r>
        <w:t>Finland</w:t>
      </w:r>
    </w:p>
    <w:p>
      <w:pPr>
        <w:pStyle w:val="itsentry"/>
        <w:keepNext/>
        <w:keepLines/>
        <w:spacing w:after="0"/>
      </w:pPr>
      <w:r>
        <w:t>Salminen, Ilmi</w:t>
      </w:r>
      <w:r>
        <w:t xml:space="preserve"> - </w:t>
      </w:r>
      <w:r>
        <w:rPr>
          <w:color w:val="000000" w:themeColor="hyperlink"/>
          <w:u w:val="single"/>
        </w:rPr>
        <w:hyperlink r:id="rId22">
          <w:r>
            <w:rPr/>
            <w:t>A/C.3/72/SR.1</w:t>
          </w:r>
        </w:hyperlink>
      </w:r>
    </w:p>
    <w:p>
      <w:pPr>
        <w:pStyle w:val="itssubhead"/>
        <w:keepNext/>
        <w:keepLines/>
        <w:spacing w:after="0"/>
      </w:pPr>
      <w:r>
        <w:t>Serbia</w:t>
      </w:r>
    </w:p>
    <w:p>
      <w:pPr>
        <w:pStyle w:val="itsentry"/>
        <w:keepNext/>
        <w:keepLines/>
        <w:spacing w:after="0"/>
      </w:pPr>
      <w:r>
        <w:t xml:space="preserve">Pavković, Teodora </w:t>
      </w:r>
      <w:r>
        <w:t xml:space="preserve"> - </w:t>
      </w:r>
      <w:r>
        <w:rPr>
          <w:color w:val="000000" w:themeColor="hyperlink"/>
          <w:u w:val="single"/>
        </w:rPr>
        <w:hyperlink r:id="rId23">
          <w:r>
            <w:rPr/>
            <w:t>A/C.3/72/SR.3</w:t>
          </w:r>
        </w:hyperlink>
      </w:r>
    </w:p>
    <w:p>
      <w:pPr>
        <w:pStyle w:val="itssubhead"/>
        <w:keepNext/>
        <w:keepLines/>
        <w:spacing w:after="0"/>
      </w:pPr>
      <w:r>
        <w:t>Suriname</w:t>
      </w:r>
    </w:p>
    <w:p>
      <w:pPr>
        <w:pStyle w:val="itsentry"/>
        <w:keepNext/>
        <w:keepLines/>
        <w:spacing w:after="0"/>
      </w:pPr>
      <w:r>
        <w:t>Koniki, Kelvin</w:t>
      </w:r>
      <w:r>
        <w:t xml:space="preserve"> - </w:t>
      </w:r>
      <w:r>
        <w:rPr>
          <w:color w:val="000000" w:themeColor="hyperlink"/>
          <w:u w:val="single"/>
        </w:rPr>
        <w:hyperlink r:id="rId23">
          <w:r>
            <w:rPr/>
            <w:t>A/C.3/72/SR.3</w:t>
          </w:r>
        </w:hyperlink>
      </w:r>
    </w:p>
    <w:p>
      <w:pPr>
        <w:pStyle w:val="itsentry"/>
        <w:keepNext/>
        <w:keepLines/>
        <w:spacing w:after="0"/>
      </w:pPr>
      <w:r>
        <w:t>Pansa, Ms.</w:t>
      </w:r>
      <w:r>
        <w:t xml:space="preserve"> - </w:t>
      </w:r>
      <w:r>
        <w:rPr>
          <w:color w:val="000000" w:themeColor="hyperlink"/>
          <w:u w:val="single"/>
        </w:rPr>
        <w:hyperlink r:id="rId23">
          <w:r>
            <w:rPr/>
            <w:t>A/C.3/72/SR.3</w:t>
          </w:r>
        </w:hyperlink>
      </w:r>
    </w:p>
    <w:p>
      <w:pPr>
        <w:pStyle w:val="itssubhead"/>
        <w:keepNext/>
        <w:keepLines/>
        <w:spacing w:after="0"/>
      </w:pPr>
      <w:r>
        <w:t>Belgium</w:t>
      </w:r>
    </w:p>
    <w:p>
      <w:pPr>
        <w:pStyle w:val="itsentry"/>
        <w:keepNext/>
        <w:keepLines/>
        <w:spacing w:after="0"/>
      </w:pPr>
      <w:r>
        <w:t xml:space="preserve">Keita, Mariame </w:t>
      </w:r>
      <w:r>
        <w:t xml:space="preserve"> - </w:t>
      </w:r>
      <w:r>
        <w:rPr>
          <w:color w:val="000000" w:themeColor="hyperlink"/>
          <w:u w:val="single"/>
        </w:rPr>
        <w:hyperlink r:id="rId23">
          <w:r>
            <w:rPr/>
            <w:t>A/C.3/72/SR.3</w:t>
          </w:r>
        </w:hyperlink>
      </w:r>
    </w:p>
    <w:p>
      <w:pPr>
        <w:pStyle w:val="itsentry"/>
        <w:keepNext/>
        <w:keepLines/>
        <w:spacing w:after="0"/>
      </w:pPr>
      <w:r>
        <w:t>Rombouts, Mathias</w:t>
      </w:r>
      <w:r>
        <w:t xml:space="preserve"> - </w:t>
      </w:r>
      <w:r>
        <w:rPr>
          <w:color w:val="000000" w:themeColor="hyperlink"/>
          <w:u w:val="single"/>
        </w:rPr>
        <w:hyperlink r:id="rId23">
          <w:r>
            <w:rPr/>
            <w:t>A/C.3/72/SR.3</w:t>
          </w:r>
        </w:hyperlink>
      </w:r>
    </w:p>
    <w:p>
      <w:pPr>
        <w:pStyle w:val="itssubhead"/>
        <w:keepNext/>
        <w:keepLines/>
        <w:spacing w:after="0"/>
      </w:pPr>
      <w:r>
        <w:t>Colombia</w:t>
      </w:r>
    </w:p>
    <w:p>
      <w:pPr>
        <w:pStyle w:val="itsentry"/>
        <w:keepNext/>
        <w:keepLines/>
        <w:spacing w:after="0"/>
      </w:pPr>
      <w:r>
        <w:t>Morales López, Carlos Arturo</w:t>
      </w:r>
      <w:r>
        <w:t xml:space="preserve"> - </w:t>
      </w:r>
      <w:r>
        <w:rPr>
          <w:color w:val="000000" w:themeColor="hyperlink"/>
          <w:u w:val="single"/>
        </w:rPr>
        <w:hyperlink r:id="rId21">
          <w:r>
            <w:rPr/>
            <w:t>A/C.3/72/SR.2</w:t>
          </w:r>
        </w:hyperlink>
      </w:r>
    </w:p>
    <w:p>
      <w:pPr>
        <w:pStyle w:val="itssubhead"/>
        <w:keepNext/>
        <w:keepLines/>
        <w:spacing w:after="0"/>
      </w:pPr>
      <w:r>
        <w:t>Mauritania</w:t>
      </w:r>
    </w:p>
    <w:p>
      <w:pPr>
        <w:pStyle w:val="itsentry"/>
        <w:keepNext/>
        <w:keepLines/>
        <w:spacing w:after="0"/>
      </w:pPr>
      <w:r>
        <w:t>El Hacen, El Khalil</w:t>
      </w:r>
      <w:r>
        <w:t xml:space="preserve"> - </w:t>
      </w:r>
      <w:r>
        <w:rPr>
          <w:color w:val="000000" w:themeColor="hyperlink"/>
          <w:u w:val="single"/>
        </w:rPr>
        <w:hyperlink r:id="rId31">
          <w:r>
            <w:rPr/>
            <w:t>A/C.3/72/SR.49</w:t>
          </w:r>
        </w:hyperlink>
      </w:r>
    </w:p>
    <w:p>
      <w:pPr>
        <w:pStyle w:val="itssubhead"/>
        <w:keepNext/>
        <w:keepLines/>
        <w:spacing w:after="0"/>
      </w:pPr>
      <w:r>
        <w:t>Saudi Arabia</w:t>
      </w:r>
    </w:p>
    <w:p>
      <w:pPr>
        <w:pStyle w:val="itsentry"/>
        <w:keepNext/>
        <w:keepLines/>
        <w:spacing w:after="0"/>
      </w:pPr>
      <w:r>
        <w:t>AlKadi, Mohammad Abdulrahman S.</w:t>
      </w:r>
      <w:r>
        <w:t xml:space="preserve"> - </w:t>
      </w:r>
      <w:r>
        <w:rPr>
          <w:color w:val="000000" w:themeColor="hyperlink"/>
          <w:u w:val="single"/>
        </w:rPr>
        <w:hyperlink r:id="rId21">
          <w:r>
            <w:rPr/>
            <w:t>A/C.3/72/SR.2</w:t>
          </w:r>
        </w:hyperlink>
      </w:r>
      <w:r>
        <w:t xml:space="preserve">; </w:t>
      </w:r>
      <w:r>
        <w:rPr>
          <w:color w:val="000000" w:themeColor="hyperlink"/>
          <w:u w:val="single"/>
        </w:rPr>
        <w:hyperlink r:id="rId31">
          <w:r>
            <w:rPr/>
            <w:t>A/C.3/72/SR.49</w:t>
          </w:r>
        </w:hyperlink>
      </w:r>
    </w:p>
    <w:p>
      <w:pPr>
        <w:pStyle w:val="itssubhead"/>
        <w:keepNext/>
        <w:keepLines/>
        <w:spacing w:after="0"/>
      </w:pPr>
      <w:r>
        <w:t>Sri Lanka</w:t>
      </w:r>
    </w:p>
    <w:p>
      <w:pPr>
        <w:pStyle w:val="itsentry"/>
        <w:keepNext/>
        <w:keepLines/>
        <w:spacing w:after="0"/>
      </w:pPr>
      <w:r>
        <w:t>Kottearachchi, Sheshadri</w:t>
      </w:r>
      <w:r>
        <w:t xml:space="preserve"> - </w:t>
      </w:r>
      <w:r>
        <w:rPr>
          <w:color w:val="000000" w:themeColor="hyperlink"/>
          <w:u w:val="single"/>
        </w:rPr>
        <w:hyperlink r:id="rId21">
          <w:r>
            <w:rPr/>
            <w:t>A/C.3/72/SR.2</w:t>
          </w:r>
        </w:hyperlink>
      </w:r>
    </w:p>
    <w:p>
      <w:pPr>
        <w:pStyle w:val="itsentry"/>
        <w:keepNext/>
        <w:keepLines/>
        <w:spacing w:after="0"/>
      </w:pPr>
      <w:r>
        <w:t>Kannangara, Shehan Koshila</w:t>
      </w:r>
      <w:r>
        <w:t xml:space="preserve"> - </w:t>
      </w:r>
      <w:r>
        <w:rPr>
          <w:color w:val="000000" w:themeColor="hyperlink"/>
          <w:u w:val="single"/>
        </w:rPr>
        <w:hyperlink r:id="rId21">
          <w:r>
            <w:rPr/>
            <w:t>A/C.3/72/SR.2</w:t>
          </w:r>
        </w:hyperlink>
      </w:r>
    </w:p>
    <w:p>
      <w:pPr>
        <w:pStyle w:val="itssubhead"/>
        <w:keepNext/>
        <w:keepLines/>
        <w:spacing w:after="0"/>
      </w:pPr>
      <w:r>
        <w:t>Austria</w:t>
      </w:r>
    </w:p>
    <w:p>
      <w:pPr>
        <w:pStyle w:val="itsentry"/>
        <w:keepNext/>
        <w:keepLines/>
        <w:spacing w:after="0"/>
      </w:pPr>
      <w:r>
        <w:t>Holzhacker, Anna Katharina</w:t>
      </w:r>
      <w:r>
        <w:t xml:space="preserve"> - </w:t>
      </w:r>
      <w:r>
        <w:rPr>
          <w:color w:val="000000" w:themeColor="hyperlink"/>
          <w:u w:val="single"/>
        </w:rPr>
        <w:hyperlink r:id="rId22">
          <w:r>
            <w:rPr/>
            <w:t>A/C.3/72/SR.1</w:t>
          </w:r>
        </w:hyperlink>
      </w:r>
    </w:p>
    <w:p>
      <w:pPr>
        <w:pStyle w:val="itssubhead"/>
        <w:keepNext/>
        <w:keepLines/>
        <w:spacing w:after="0"/>
      </w:pPr>
      <w:r>
        <w:t>Thailand</w:t>
      </w:r>
    </w:p>
    <w:p>
      <w:pPr>
        <w:pStyle w:val="itsentry"/>
        <w:keepNext/>
        <w:keepLines/>
        <w:spacing w:after="0"/>
      </w:pPr>
      <w:r>
        <w:t xml:space="preserve">Chittrawat, Jarida </w:t>
      </w:r>
      <w:r>
        <w:t xml:space="preserve"> - </w:t>
      </w:r>
      <w:r>
        <w:rPr>
          <w:color w:val="000000" w:themeColor="hyperlink"/>
          <w:u w:val="single"/>
        </w:rPr>
        <w:hyperlink r:id="rId23">
          <w:r>
            <w:rPr/>
            <w:t>A/C.3/72/SR.3</w:t>
          </w:r>
        </w:hyperlink>
      </w:r>
    </w:p>
    <w:p>
      <w:pPr>
        <w:pStyle w:val="itsentry"/>
        <w:keepNext/>
        <w:keepLines/>
        <w:spacing w:after="0"/>
      </w:pPr>
      <w:r>
        <w:t xml:space="preserve">Dumklang, Worawit </w:t>
      </w:r>
      <w:r>
        <w:t xml:space="preserve"> - </w:t>
      </w:r>
      <w:r>
        <w:rPr>
          <w:color w:val="000000" w:themeColor="hyperlink"/>
          <w:u w:val="single"/>
        </w:rPr>
        <w:hyperlink r:id="rId23">
          <w:r>
            <w:rPr/>
            <w:t>A/C.3/72/SR.3</w:t>
          </w:r>
        </w:hyperlink>
      </w:r>
    </w:p>
    <w:p>
      <w:pPr>
        <w:pStyle w:val="itssubhead"/>
        <w:keepNext/>
        <w:keepLines/>
        <w:spacing w:after="0"/>
      </w:pPr>
      <w:r>
        <w:t>Morocco</w:t>
      </w:r>
    </w:p>
    <w:p>
      <w:pPr>
        <w:pStyle w:val="itsentry"/>
        <w:keepNext/>
        <w:keepLines/>
        <w:spacing w:after="0"/>
      </w:pPr>
      <w:r>
        <w:t>Mehadji, Nour</w:t>
      </w:r>
      <w:r>
        <w:t xml:space="preserve"> - </w:t>
      </w:r>
      <w:r>
        <w:rPr>
          <w:color w:val="000000" w:themeColor="hyperlink"/>
          <w:u w:val="single"/>
        </w:rPr>
        <w:hyperlink r:id="rId240">
          <w:r>
            <w:rPr/>
            <w:t>A/C.3/72/SR.4</w:t>
          </w:r>
        </w:hyperlink>
      </w:r>
    </w:p>
    <w:p>
      <w:pPr>
        <w:pStyle w:val="itsentry"/>
        <w:keepNext/>
        <w:keepLines/>
        <w:spacing w:after="0"/>
      </w:pPr>
      <w:r>
        <w:t>Ben Mejdoub, Anas</w:t>
      </w:r>
      <w:r>
        <w:t xml:space="preserve"> - </w:t>
      </w:r>
      <w:r>
        <w:rPr>
          <w:color w:val="000000" w:themeColor="hyperlink"/>
          <w:u w:val="single"/>
        </w:rPr>
        <w:hyperlink r:id="rId240">
          <w:r>
            <w:rPr/>
            <w:t>A/C.3/72/SR.4</w:t>
          </w:r>
        </w:hyperlink>
      </w:r>
    </w:p>
    <w:p>
      <w:pPr>
        <w:pStyle w:val="itssubhead"/>
        <w:keepNext/>
        <w:keepLines/>
        <w:spacing w:after="0"/>
      </w:pPr>
      <w:r>
        <w:t>Iraq</w:t>
      </w:r>
    </w:p>
    <w:p>
      <w:pPr>
        <w:pStyle w:val="itsentry"/>
        <w:keepNext/>
        <w:keepLines/>
        <w:spacing w:after="0"/>
      </w:pPr>
      <w:r>
        <w:t xml:space="preserve">Odisho, William Ishaya </w:t>
      </w:r>
      <w:r>
        <w:t xml:space="preserve"> - </w:t>
      </w:r>
      <w:r>
        <w:rPr>
          <w:color w:val="000000" w:themeColor="hyperlink"/>
          <w:u w:val="single"/>
        </w:rPr>
        <w:hyperlink r:id="rId22">
          <w:r>
            <w:rPr/>
            <w:t>A/C.3/72/SR.1</w:t>
          </w:r>
        </w:hyperlink>
      </w:r>
    </w:p>
    <w:p>
      <w:pPr>
        <w:pStyle w:val="itssubhead"/>
        <w:keepNext/>
        <w:keepLines/>
        <w:spacing w:after="0"/>
      </w:pPr>
      <w:r>
        <w:t>Portugal</w:t>
      </w:r>
    </w:p>
    <w:p>
      <w:pPr>
        <w:pStyle w:val="itsentry"/>
        <w:keepNext/>
        <w:keepLines/>
        <w:spacing w:after="0"/>
      </w:pPr>
      <w:r>
        <w:t>Coroa, Maria Inês de Almeida</w:t>
      </w:r>
      <w:r>
        <w:t xml:space="preserve"> - </w:t>
      </w:r>
      <w:r>
        <w:rPr>
          <w:color w:val="000000" w:themeColor="hyperlink"/>
          <w:u w:val="single"/>
        </w:rPr>
        <w:hyperlink r:id="rId31">
          <w:r>
            <w:rPr/>
            <w:t>A/C.3/72/SR.49</w:t>
          </w:r>
        </w:hyperlink>
      </w:r>
    </w:p>
    <w:p>
      <w:pPr>
        <w:pStyle w:val="itssubhead"/>
        <w:keepNext/>
        <w:keepLines/>
        <w:spacing w:after="0"/>
      </w:pPr>
      <w:r>
        <w:t>Qatar</w:t>
      </w:r>
    </w:p>
    <w:p>
      <w:pPr>
        <w:pStyle w:val="itsentry"/>
        <w:keepNext/>
        <w:keepLines/>
        <w:spacing w:after="0"/>
      </w:pPr>
      <w:r>
        <w:t>Al-Temimi, Alanoud Qassim</w:t>
      </w:r>
      <w:r>
        <w:t xml:space="preserve"> - </w:t>
      </w:r>
      <w:r>
        <w:rPr>
          <w:color w:val="000000" w:themeColor="hyperlink"/>
          <w:u w:val="single"/>
        </w:rPr>
        <w:hyperlink r:id="rId21">
          <w:r>
            <w:rPr/>
            <w:t>A/C.3/72/SR.2</w:t>
          </w:r>
        </w:hyperlink>
      </w:r>
    </w:p>
    <w:p>
      <w:pPr>
        <w:pStyle w:val="itssubhead"/>
        <w:keepNext/>
        <w:keepLines/>
        <w:spacing w:after="0"/>
      </w:pPr>
      <w:r>
        <w:t>Holy See</w:t>
      </w:r>
    </w:p>
    <w:p>
      <w:pPr>
        <w:pStyle w:val="itsentry"/>
        <w:keepNext/>
        <w:keepLines/>
        <w:spacing w:after="0"/>
      </w:pPr>
      <w:r>
        <w:t>Herrmann, Timothy</w:t>
      </w:r>
      <w:r>
        <w:t xml:space="preserve"> - </w:t>
      </w:r>
      <w:r>
        <w:rPr>
          <w:color w:val="000000" w:themeColor="hyperlink"/>
          <w:u w:val="single"/>
        </w:rPr>
        <w:hyperlink r:id="rId31">
          <w:r>
            <w:rPr/>
            <w:t>A/C.3/72/SR.49</w:t>
          </w:r>
        </w:hyperlink>
      </w:r>
    </w:p>
    <w:p>
      <w:pPr>
        <w:pStyle w:val="itssubhead"/>
        <w:keepNext/>
        <w:keepLines/>
        <w:spacing w:after="0"/>
      </w:pPr>
      <w:r>
        <w:t>Viet Nam</w:t>
      </w:r>
    </w:p>
    <w:p>
      <w:pPr>
        <w:pStyle w:val="itsentry"/>
        <w:keepNext/>
        <w:keepLines/>
        <w:spacing w:after="0"/>
      </w:pPr>
      <w:r>
        <w:t>Pham, Thi Kim Anh</w:t>
      </w:r>
      <w:r>
        <w:t xml:space="preserve"> - </w:t>
      </w:r>
      <w:r>
        <w:rPr>
          <w:color w:val="000000" w:themeColor="hyperlink"/>
          <w:u w:val="single"/>
        </w:rPr>
        <w:hyperlink r:id="rId21">
          <w:r>
            <w:rPr/>
            <w:t>A/C.3/72/SR.2</w:t>
          </w:r>
        </w:hyperlink>
      </w:r>
    </w:p>
    <w:p>
      <w:pPr>
        <w:pStyle w:val="itssubhead"/>
        <w:keepNext/>
        <w:keepLines/>
        <w:spacing w:after="0"/>
      </w:pPr>
      <w:r>
        <w:t>Ireland</w:t>
      </w:r>
    </w:p>
    <w:p>
      <w:pPr>
        <w:pStyle w:val="itsentry"/>
        <w:keepNext/>
        <w:keepLines/>
        <w:spacing w:after="0"/>
      </w:pPr>
      <w:r>
        <w:t>Flanagan, Lauren</w:t>
      </w:r>
      <w:r>
        <w:t xml:space="preserve"> - </w:t>
      </w:r>
      <w:r>
        <w:rPr>
          <w:color w:val="000000" w:themeColor="hyperlink"/>
          <w:u w:val="single"/>
        </w:rPr>
        <w:hyperlink r:id="rId23">
          <w:r>
            <w:rPr/>
            <w:t>A/C.3/72/SR.3</w:t>
          </w:r>
        </w:hyperlink>
      </w:r>
    </w:p>
    <w:p>
      <w:pPr>
        <w:pStyle w:val="itsentry"/>
        <w:keepNext/>
        <w:keepLines/>
        <w:spacing w:after="0"/>
      </w:pPr>
      <w:r>
        <w:t xml:space="preserve">Dockery, Paul </w:t>
      </w:r>
      <w:r>
        <w:t xml:space="preserve"> - </w:t>
      </w:r>
      <w:r>
        <w:rPr>
          <w:color w:val="000000" w:themeColor="hyperlink"/>
          <w:u w:val="single"/>
        </w:rPr>
        <w:hyperlink r:id="rId23">
          <w:r>
            <w:rPr/>
            <w:t>A/C.3/72/SR.3</w:t>
          </w:r>
        </w:hyperlink>
      </w:r>
    </w:p>
    <w:p>
      <w:pPr>
        <w:pStyle w:val="itssubhead"/>
        <w:keepNext/>
        <w:keepLines/>
        <w:spacing w:after="0"/>
      </w:pPr>
      <w:r>
        <w:t>Denmark</w:t>
      </w:r>
    </w:p>
    <w:p>
      <w:pPr>
        <w:pStyle w:val="itsentry"/>
        <w:keepNext/>
        <w:keepLines/>
        <w:spacing w:after="0"/>
      </w:pPr>
      <w:r>
        <w:t>Halvorsen, Clara</w:t>
      </w:r>
      <w:r>
        <w:t xml:space="preserve"> - </w:t>
      </w:r>
      <w:r>
        <w:rPr>
          <w:color w:val="000000" w:themeColor="hyperlink"/>
          <w:u w:val="single"/>
        </w:rPr>
        <w:hyperlink r:id="rId240">
          <w:r>
            <w:rPr/>
            <w:t>A/C.3/72/SR.4</w:t>
          </w:r>
        </w:hyperlink>
      </w:r>
    </w:p>
    <w:p>
      <w:pPr>
        <w:pStyle w:val="itssubhead"/>
        <w:keepNext/>
        <w:keepLines/>
        <w:spacing w:after="0"/>
      </w:pPr>
      <w:r>
        <w:t>Canada</w:t>
      </w:r>
    </w:p>
    <w:p>
      <w:pPr>
        <w:pStyle w:val="itsentry"/>
        <w:keepNext/>
        <w:keepLines/>
        <w:spacing w:after="0"/>
      </w:pPr>
      <w:r>
        <w:t>Bryan, Jeremy Owen</w:t>
      </w:r>
      <w:r>
        <w:t xml:space="preserve"> - </w:t>
      </w:r>
      <w:r>
        <w:rPr>
          <w:color w:val="000000" w:themeColor="hyperlink"/>
          <w:u w:val="single"/>
        </w:rPr>
        <w:hyperlink r:id="rId31">
          <w:r>
            <w:rPr/>
            <w:t>A/C.3/72/SR.49</w:t>
          </w:r>
        </w:hyperlink>
      </w:r>
    </w:p>
    <w:p>
      <w:pPr>
        <w:pStyle w:val="itssubhead"/>
        <w:keepNext/>
        <w:keepLines/>
        <w:spacing w:after="0"/>
      </w:pPr>
      <w:r>
        <w:t>Hungary</w:t>
      </w:r>
    </w:p>
    <w:p>
      <w:pPr>
        <w:pStyle w:val="itsentry"/>
        <w:keepNext/>
        <w:keepLines/>
        <w:spacing w:after="0"/>
      </w:pPr>
      <w:r>
        <w:t>Rácz, Zsófia</w:t>
      </w:r>
      <w:r>
        <w:t xml:space="preserve"> - </w:t>
      </w:r>
      <w:r>
        <w:rPr>
          <w:color w:val="000000" w:themeColor="hyperlink"/>
          <w:u w:val="single"/>
        </w:rPr>
        <w:hyperlink r:id="rId21">
          <w:r>
            <w:rPr/>
            <w:t>A/C.3/72/SR.2</w:t>
          </w:r>
        </w:hyperlink>
      </w:r>
    </w:p>
    <w:p>
      <w:pPr>
        <w:pStyle w:val="itssubhead"/>
        <w:keepNext/>
        <w:keepLines/>
        <w:spacing w:after="0"/>
      </w:pPr>
      <w:r>
        <w:t>Saint Lucia</w:t>
      </w:r>
    </w:p>
    <w:p>
      <w:pPr>
        <w:pStyle w:val="itsentry"/>
        <w:keepNext/>
        <w:keepLines/>
        <w:spacing w:after="0"/>
      </w:pPr>
      <w:r>
        <w:t>Lewis-Non, Dana</w:t>
      </w:r>
      <w:r>
        <w:t xml:space="preserve"> - </w:t>
      </w:r>
      <w:r>
        <w:rPr>
          <w:color w:val="000000" w:themeColor="hyperlink"/>
          <w:u w:val="single"/>
        </w:rPr>
        <w:hyperlink r:id="rId31">
          <w:r>
            <w:rPr/>
            <w:t>A/C.3/72/SR.49</w:t>
          </w:r>
        </w:hyperlink>
      </w:r>
    </w:p>
    <w:p>
      <w:pPr>
        <w:pStyle w:val="itssubhead"/>
        <w:keepNext/>
        <w:keepLines/>
        <w:spacing w:after="0"/>
      </w:pPr>
      <w:r>
        <w:t>Bahrain</w:t>
      </w:r>
    </w:p>
    <w:p>
      <w:pPr>
        <w:pStyle w:val="itsentry"/>
        <w:keepNext/>
        <w:keepLines/>
        <w:spacing w:after="0"/>
      </w:pPr>
      <w:r>
        <w:t>Najem, Mahmood</w:t>
      </w:r>
      <w:r>
        <w:t xml:space="preserve"> - </w:t>
      </w:r>
      <w:r>
        <w:rPr>
          <w:color w:val="000000" w:themeColor="hyperlink"/>
          <w:u w:val="single"/>
        </w:rPr>
        <w:hyperlink r:id="rId23">
          <w:r>
            <w:rPr/>
            <w:t>A/C.3/72/SR.3</w:t>
          </w:r>
        </w:hyperlink>
      </w:r>
    </w:p>
    <w:p>
      <w:pPr>
        <w:pStyle w:val="itssubhead"/>
        <w:keepNext/>
        <w:keepLines/>
        <w:spacing w:after="0"/>
      </w:pPr>
      <w:r>
        <w:t>Senegal</w:t>
      </w:r>
    </w:p>
    <w:p>
      <w:pPr>
        <w:pStyle w:val="itsentry"/>
        <w:keepNext/>
        <w:keepLines/>
        <w:spacing w:after="0"/>
      </w:pPr>
      <w:r>
        <w:t>Barro, Abdoulaye</w:t>
      </w:r>
      <w:r>
        <w:t xml:space="preserve"> - </w:t>
      </w:r>
      <w:r>
        <w:rPr>
          <w:color w:val="000000" w:themeColor="hyperlink"/>
          <w:u w:val="single"/>
        </w:rPr>
        <w:hyperlink r:id="rId31">
          <w:r>
            <w:rPr/>
            <w:t>A/C.3/72/SR.49</w:t>
          </w:r>
        </w:hyperlink>
      </w:r>
    </w:p>
    <w:p>
      <w:pPr>
        <w:pStyle w:val="itssubhead"/>
        <w:keepNext/>
        <w:keepLines/>
        <w:spacing w:after="0"/>
      </w:pPr>
      <w:r>
        <w:t>Czechia</w:t>
      </w:r>
    </w:p>
    <w:p>
      <w:pPr>
        <w:pStyle w:val="itsentry"/>
        <w:keepNext/>
        <w:keepLines/>
        <w:spacing w:after="0"/>
      </w:pPr>
      <w:r>
        <w:t>Sykorova, Petra</w:t>
      </w:r>
      <w:r>
        <w:t xml:space="preserve"> - </w:t>
      </w:r>
      <w:r>
        <w:rPr>
          <w:color w:val="000000" w:themeColor="hyperlink"/>
          <w:u w:val="single"/>
        </w:rPr>
        <w:hyperlink r:id="rId240">
          <w:r>
            <w:rPr/>
            <w:t>A/C.3/72/SR.4</w:t>
          </w:r>
        </w:hyperlink>
      </w:r>
    </w:p>
    <w:p>
      <w:pPr>
        <w:pStyle w:val="itsentry"/>
        <w:keepNext/>
        <w:keepLines/>
        <w:spacing w:after="0"/>
      </w:pPr>
      <w:r>
        <w:t>Ulvr, David</w:t>
      </w:r>
      <w:r>
        <w:t xml:space="preserve"> - </w:t>
      </w:r>
      <w:r>
        <w:rPr>
          <w:color w:val="000000" w:themeColor="hyperlink"/>
          <w:u w:val="single"/>
        </w:rPr>
        <w:hyperlink r:id="rId240">
          <w:r>
            <w:rPr/>
            <w:t>A/C.3/72/SR.4</w:t>
          </w:r>
        </w:hyperlink>
      </w:r>
    </w:p>
    <w:p>
      <w:pPr>
        <w:pStyle w:val="itssubhead"/>
        <w:keepNext/>
        <w:keepLines/>
        <w:spacing w:after="0"/>
      </w:pPr>
      <w:r>
        <w:t>Malaysia</w:t>
      </w:r>
    </w:p>
    <w:p>
      <w:pPr>
        <w:pStyle w:val="itsentry"/>
        <w:keepNext/>
        <w:keepLines/>
        <w:spacing w:after="0"/>
      </w:pPr>
      <w:r>
        <w:t>Mohd Nasir, Amir Hamzah Bin</w:t>
      </w:r>
      <w:r>
        <w:t xml:space="preserve"> - </w:t>
      </w:r>
      <w:r>
        <w:rPr>
          <w:color w:val="000000" w:themeColor="hyperlink"/>
          <w:u w:val="single"/>
        </w:rPr>
        <w:hyperlink r:id="rId23">
          <w:r>
            <w:rPr/>
            <w:t>A/C.3/72/SR.3</w:t>
          </w:r>
        </w:hyperlink>
      </w:r>
    </w:p>
    <w:p>
      <w:pPr>
        <w:pStyle w:val="itssubhead"/>
        <w:keepNext/>
        <w:keepLines/>
        <w:spacing w:after="0"/>
      </w:pPr>
      <w:r>
        <w:t>Bulgaria</w:t>
      </w:r>
    </w:p>
    <w:p>
      <w:pPr>
        <w:pStyle w:val="itsentry"/>
        <w:keepNext/>
        <w:keepLines/>
        <w:spacing w:after="0"/>
      </w:pPr>
      <w:r>
        <w:t>Pandzharova, Assya</w:t>
      </w:r>
      <w:r>
        <w:t xml:space="preserve"> - </w:t>
      </w:r>
      <w:r>
        <w:rPr>
          <w:color w:val="000000" w:themeColor="hyperlink"/>
          <w:u w:val="single"/>
        </w:rPr>
        <w:hyperlink r:id="rId21">
          <w:r>
            <w:rPr/>
            <w:t>A/C.3/72/SR.2</w:t>
          </w:r>
        </w:hyperlink>
      </w:r>
    </w:p>
    <w:p>
      <w:pPr>
        <w:pStyle w:val="itsentry"/>
        <w:keepNext/>
        <w:keepLines/>
        <w:spacing w:after="0"/>
      </w:pPr>
      <w:r>
        <w:t>Dikanska, Ralitsa</w:t>
      </w:r>
      <w:r>
        <w:t xml:space="preserve"> - </w:t>
      </w:r>
      <w:r>
        <w:rPr>
          <w:color w:val="000000" w:themeColor="hyperlink"/>
          <w:u w:val="single"/>
        </w:rPr>
        <w:hyperlink r:id="rId21">
          <w:r>
            <w:rPr/>
            <w:t>A/C.3/72/SR.2</w:t>
          </w:r>
        </w:hyperlink>
      </w:r>
    </w:p>
    <w:p>
      <w:pPr>
        <w:pStyle w:val="itssubhead"/>
        <w:keepNext/>
        <w:keepLines/>
        <w:spacing w:after="0"/>
      </w:pPr>
      <w:r>
        <w:t>Australia</w:t>
      </w:r>
    </w:p>
    <w:p>
      <w:pPr>
        <w:pStyle w:val="itsentry"/>
        <w:keepNext/>
        <w:keepLines/>
        <w:spacing w:after="0"/>
      </w:pPr>
      <w:r>
        <w:t>Burton, Paige</w:t>
      </w:r>
      <w:r>
        <w:t xml:space="preserve"> - </w:t>
      </w:r>
      <w:r>
        <w:rPr>
          <w:color w:val="000000" w:themeColor="hyperlink"/>
          <w:u w:val="single"/>
        </w:rPr>
        <w:hyperlink r:id="rId21">
          <w:r>
            <w:rPr/>
            <w:t>A/C.3/72/SR.2</w:t>
          </w:r>
        </w:hyperlink>
      </w:r>
    </w:p>
    <w:p>
      <w:pPr>
        <w:pStyle w:val="itssubhead"/>
        <w:keepNext/>
        <w:keepLines/>
        <w:spacing w:after="0"/>
      </w:pPr>
      <w:r>
        <w:t>European Union</w:t>
      </w:r>
    </w:p>
    <w:p>
      <w:pPr>
        <w:pStyle w:val="itsentry"/>
        <w:keepNext/>
        <w:keepLines/>
        <w:spacing w:after="0"/>
      </w:pPr>
      <w:r>
        <w:t>Jürgenson, Sven (Estonia)</w:t>
      </w:r>
      <w:r>
        <w:t xml:space="preserve"> - </w:t>
      </w:r>
      <w:r>
        <w:rPr>
          <w:color w:val="000000" w:themeColor="hyperlink"/>
          <w:u w:val="single"/>
        </w:rPr>
        <w:hyperlink r:id="rId31">
          <w:r>
            <w:rPr/>
            <w:t>A/C.3/72/SR.49</w:t>
          </w:r>
        </w:hyperlink>
      </w:r>
    </w:p>
    <w:p>
      <w:pPr>
        <w:pStyle w:val="itsentry"/>
        <w:keepNext/>
        <w:keepLines/>
        <w:spacing w:after="0"/>
      </w:pPr>
      <w:r>
        <w:t>O'Brien, Garrett</w:t>
      </w:r>
      <w:r>
        <w:t xml:space="preserve"> - </w:t>
      </w:r>
      <w:r>
        <w:rPr>
          <w:color w:val="000000" w:themeColor="hyperlink"/>
          <w:u w:val="single"/>
        </w:rPr>
        <w:hyperlink r:id="rId22">
          <w:r>
            <w:rPr/>
            <w:t>A/C.3/72/SR.1</w:t>
          </w:r>
        </w:hyperlink>
      </w:r>
    </w:p>
    <w:p>
      <w:pPr>
        <w:pStyle w:val="itssubhead"/>
        <w:keepNext/>
        <w:keepLines/>
        <w:spacing w:after="0"/>
      </w:pPr>
      <w:r>
        <w:t>Netherlands</w:t>
      </w:r>
    </w:p>
    <w:p>
      <w:pPr>
        <w:pStyle w:val="itsentry"/>
        <w:keepNext/>
        <w:keepLines/>
        <w:spacing w:after="0"/>
      </w:pPr>
      <w:r>
        <w:t>Yahye, Elian</w:t>
      </w:r>
      <w:r>
        <w:t xml:space="preserve"> - </w:t>
      </w:r>
      <w:r>
        <w:rPr>
          <w:color w:val="000000" w:themeColor="hyperlink"/>
          <w:u w:val="single"/>
        </w:rPr>
        <w:hyperlink r:id="rId22">
          <w:r>
            <w:rPr/>
            <w:t>A/C.3/72/SR.1</w:t>
          </w:r>
        </w:hyperlink>
      </w:r>
    </w:p>
    <w:p>
      <w:pPr>
        <w:pStyle w:val="itssubhead"/>
        <w:keepNext/>
        <w:keepLines/>
        <w:spacing w:after="0"/>
      </w:pPr>
      <w:r>
        <w:t>Myanmar</w:t>
      </w:r>
    </w:p>
    <w:p>
      <w:pPr>
        <w:pStyle w:val="itsentry"/>
        <w:keepNext/>
        <w:keepLines/>
        <w:spacing w:after="0"/>
      </w:pPr>
      <w:r>
        <w:t xml:space="preserve">Thinn, Pwint Phyu </w:t>
      </w:r>
      <w:r>
        <w:t xml:space="preserve"> - </w:t>
      </w:r>
      <w:r>
        <w:rPr>
          <w:color w:val="000000" w:themeColor="hyperlink"/>
          <w:u w:val="single"/>
        </w:rPr>
        <w:hyperlink r:id="rId23">
          <w:r>
            <w:rPr/>
            <w:t>A/C.3/72/SR.3</w:t>
          </w:r>
        </w:hyperlink>
      </w:r>
    </w:p>
    <w:p>
      <w:pPr>
        <w:pStyle w:val="itssubhead"/>
        <w:keepNext/>
        <w:keepLines/>
        <w:spacing w:after="0"/>
      </w:pPr>
      <w:r>
        <w:t>Brazil</w:t>
      </w:r>
    </w:p>
    <w:p>
      <w:pPr>
        <w:pStyle w:val="itsentry"/>
        <w:keepNext/>
        <w:keepLines/>
        <w:spacing w:after="0"/>
      </w:pPr>
      <w:r>
        <w:t>Meyer, Frederico S. Duque Estrada</w:t>
      </w:r>
      <w:r>
        <w:t xml:space="preserve"> - </w:t>
      </w:r>
      <w:r>
        <w:rPr>
          <w:color w:val="000000" w:themeColor="hyperlink"/>
          <w:u w:val="single"/>
        </w:rPr>
        <w:hyperlink r:id="rId21">
          <w:r>
            <w:rPr/>
            <w:t>A/C.3/72/SR.2</w:t>
          </w:r>
        </w:hyperlink>
      </w:r>
    </w:p>
    <w:p>
      <w:pPr>
        <w:pStyle w:val="itssubhead"/>
        <w:keepNext/>
        <w:keepLines/>
        <w:spacing w:after="0"/>
      </w:pPr>
      <w:r>
        <w:t>Israel</w:t>
      </w:r>
    </w:p>
    <w:p>
      <w:pPr>
        <w:pStyle w:val="itsentry"/>
        <w:keepNext/>
        <w:keepLines/>
        <w:spacing w:after="0"/>
      </w:pPr>
      <w:r>
        <w:t>Yesod, Nadav</w:t>
      </w:r>
      <w:r>
        <w:t xml:space="preserve"> - </w:t>
      </w:r>
      <w:r>
        <w:rPr>
          <w:color w:val="000000" w:themeColor="hyperlink"/>
          <w:u w:val="single"/>
        </w:rPr>
        <w:hyperlink r:id="rId31">
          <w:r>
            <w:rPr/>
            <w:t>A/C.3/72/SR.49</w:t>
          </w:r>
        </w:hyperlink>
      </w:r>
    </w:p>
    <w:p>
      <w:pPr>
        <w:pStyle w:val="itsentry"/>
        <w:keepNext/>
        <w:keepLines/>
        <w:spacing w:after="0"/>
      </w:pPr>
      <w:r>
        <w:t>Sudri, Keren</w:t>
      </w:r>
      <w:r>
        <w:t xml:space="preserve"> - </w:t>
      </w:r>
      <w:r>
        <w:rPr>
          <w:color w:val="000000" w:themeColor="hyperlink"/>
          <w:u w:val="single"/>
        </w:rPr>
        <w:hyperlink r:id="rId22">
          <w:r>
            <w:rPr/>
            <w:t>A/C.3/72/SR.1</w:t>
          </w:r>
        </w:hyperlink>
      </w:r>
    </w:p>
    <w:p>
      <w:pPr>
        <w:pStyle w:val="itssubhead"/>
        <w:keepNext/>
        <w:keepLines/>
        <w:spacing w:after="0"/>
      </w:pPr>
      <w:r>
        <w:t>Russian Federation</w:t>
      </w:r>
    </w:p>
    <w:p>
      <w:pPr>
        <w:pStyle w:val="itsentry"/>
        <w:keepNext/>
        <w:keepLines/>
        <w:spacing w:after="0"/>
      </w:pPr>
      <w:r>
        <w:t>Likina, Ms.</w:t>
      </w:r>
      <w:r>
        <w:t xml:space="preserve"> - </w:t>
      </w:r>
      <w:r>
        <w:rPr>
          <w:color w:val="000000" w:themeColor="hyperlink"/>
          <w:u w:val="single"/>
        </w:rPr>
        <w:hyperlink r:id="rId21">
          <w:r>
            <w:rPr/>
            <w:t>A/C.3/72/SR.2</w:t>
          </w:r>
        </w:hyperlink>
      </w:r>
    </w:p>
    <w:p>
      <w:pPr>
        <w:pStyle w:val="itssubhead"/>
        <w:keepNext/>
        <w:keepLines/>
        <w:spacing w:after="0"/>
      </w:pPr>
      <w:r>
        <w:t>Sudan</w:t>
      </w:r>
    </w:p>
    <w:p>
      <w:pPr>
        <w:pStyle w:val="itsentry"/>
        <w:keepNext/>
        <w:keepLines/>
        <w:spacing w:after="0"/>
      </w:pPr>
      <w:r>
        <w:t>Ahmed, Nawal Ahmed Mukhtar</w:t>
      </w:r>
      <w:r>
        <w:t xml:space="preserve"> - </w:t>
      </w:r>
      <w:r>
        <w:rPr>
          <w:color w:val="000000" w:themeColor="hyperlink"/>
          <w:u w:val="single"/>
        </w:rPr>
        <w:hyperlink r:id="rId31">
          <w:r>
            <w:rPr/>
            <w:t>A/C.3/72/SR.49</w:t>
          </w:r>
        </w:hyperlink>
      </w:r>
    </w:p>
    <w:p>
      <w:pPr>
        <w:pStyle w:val="itssubhead"/>
        <w:keepNext/>
        <w:keepLines/>
        <w:spacing w:after="0"/>
      </w:pPr>
      <w:r>
        <w:t>UN. Group of African States</w:t>
      </w:r>
    </w:p>
    <w:p>
      <w:pPr>
        <w:pStyle w:val="itsentry"/>
        <w:keepNext/>
        <w:keepLines/>
        <w:spacing w:after="0"/>
      </w:pPr>
      <w:r>
        <w:t>Aboulatta, Amr Abdellatif (Egypt)</w:t>
      </w:r>
      <w:r>
        <w:t xml:space="preserve"> - </w:t>
      </w:r>
      <w:r>
        <w:rPr>
          <w:color w:val="000000" w:themeColor="hyperlink"/>
          <w:u w:val="single"/>
        </w:rPr>
        <w:hyperlink r:id="rId22">
          <w:r>
            <w:rPr/>
            <w:t>A/C.3/72/SR.1</w:t>
          </w:r>
        </w:hyperlink>
      </w:r>
    </w:p>
    <w:p>
      <w:pPr>
        <w:pStyle w:val="itssubhead"/>
        <w:keepNext/>
        <w:keepLines/>
        <w:spacing w:after="0"/>
      </w:pPr>
      <w:r>
        <w:t>Egypt</w:t>
      </w:r>
    </w:p>
    <w:p>
      <w:pPr>
        <w:pStyle w:val="itsentry"/>
        <w:keepNext/>
        <w:keepLines/>
        <w:spacing w:after="0"/>
      </w:pPr>
      <w:r>
        <w:t>Abdelkawy, Fatmaalzahraa</w:t>
      </w:r>
      <w:r>
        <w:t xml:space="preserve"> - </w:t>
      </w:r>
      <w:r>
        <w:rPr>
          <w:color w:val="000000" w:themeColor="hyperlink"/>
          <w:u w:val="single"/>
        </w:rPr>
        <w:hyperlink r:id="rId22">
          <w:r>
            <w:rPr/>
            <w:t>A/C.3/72/SR.1</w:t>
          </w:r>
        </w:hyperlink>
      </w:r>
    </w:p>
    <w:p>
      <w:pPr>
        <w:pStyle w:val="itssubhead"/>
        <w:keepNext/>
        <w:keepLines/>
        <w:spacing w:after="0"/>
      </w:pPr>
      <w:r>
        <w:t>India</w:t>
      </w:r>
    </w:p>
    <w:p>
      <w:pPr>
        <w:pStyle w:val="itsentry"/>
        <w:keepNext/>
        <w:keepLines/>
        <w:spacing w:after="0"/>
      </w:pPr>
      <w:r>
        <w:t>Priya, Tanu</w:t>
      </w:r>
      <w:r>
        <w:t xml:space="preserve"> - </w:t>
      </w:r>
      <w:r>
        <w:rPr>
          <w:color w:val="000000" w:themeColor="hyperlink"/>
          <w:u w:val="single"/>
        </w:rPr>
        <w:hyperlink r:id="rId21">
          <w:r>
            <w:rPr/>
            <w:t>A/C.3/72/SR.2</w:t>
          </w:r>
        </w:hyperlink>
      </w:r>
    </w:p>
    <w:p>
      <w:pPr>
        <w:pStyle w:val="itssubhead"/>
        <w:keepNext/>
        <w:keepLines/>
        <w:spacing w:after="0"/>
      </w:pPr>
      <w:r>
        <w:t>Bhutan</w:t>
      </w:r>
    </w:p>
    <w:p>
      <w:pPr>
        <w:pStyle w:val="itsentry"/>
        <w:keepNext/>
        <w:keepLines/>
        <w:spacing w:after="0"/>
      </w:pPr>
      <w:r>
        <w:t>Choden, Tshoki</w:t>
      </w:r>
      <w:r>
        <w:t xml:space="preserve"> - </w:t>
      </w:r>
      <w:r>
        <w:rPr>
          <w:color w:val="000000" w:themeColor="hyperlink"/>
          <w:u w:val="single"/>
        </w:rPr>
        <w:hyperlink r:id="rId21">
          <w:r>
            <w:rPr/>
            <w:t>A/C.3/72/SR.2</w:t>
          </w:r>
        </w:hyperlink>
      </w:r>
    </w:p>
    <w:p>
      <w:pPr>
        <w:pStyle w:val="itssubhead"/>
        <w:keepNext/>
        <w:keepLines/>
        <w:spacing w:after="0"/>
      </w:pPr>
      <w:r>
        <w:t>Eritrea</w:t>
      </w:r>
    </w:p>
    <w:p>
      <w:pPr>
        <w:pStyle w:val="itsentry"/>
        <w:keepNext/>
        <w:keepLines/>
        <w:spacing w:after="0"/>
      </w:pPr>
      <w:r>
        <w:t>Giorgio, Amanuel</w:t>
      </w:r>
      <w:r>
        <w:t xml:space="preserve"> - </w:t>
      </w:r>
      <w:r>
        <w:rPr>
          <w:color w:val="000000" w:themeColor="hyperlink"/>
          <w:u w:val="single"/>
        </w:rPr>
        <w:hyperlink r:id="rId21">
          <w:r>
            <w:rPr/>
            <w:t>A/C.3/72/SR.2</w:t>
          </w:r>
        </w:hyperlink>
      </w:r>
    </w:p>
    <w:p>
      <w:pPr>
        <w:pStyle w:val="itssubhead"/>
        <w:keepNext/>
        <w:keepLines/>
        <w:spacing w:after="0"/>
      </w:pPr>
      <w:r>
        <w:t>Romania</w:t>
      </w:r>
    </w:p>
    <w:p>
      <w:pPr>
        <w:pStyle w:val="itsentry"/>
        <w:keepNext/>
        <w:keepLines/>
        <w:spacing w:after="0"/>
      </w:pPr>
      <w:r>
        <w:t>Macelaru, Vlad</w:t>
      </w:r>
      <w:r>
        <w:t xml:space="preserve"> - </w:t>
      </w:r>
      <w:r>
        <w:rPr>
          <w:color w:val="000000" w:themeColor="hyperlink"/>
          <w:u w:val="single"/>
        </w:rPr>
        <w:hyperlink r:id="rId23">
          <w:r>
            <w:rPr/>
            <w:t>A/C.3/72/SR.3</w:t>
          </w:r>
        </w:hyperlink>
      </w:r>
    </w:p>
    <w:p>
      <w:pPr>
        <w:pStyle w:val="itsentry"/>
        <w:keepNext/>
        <w:keepLines/>
        <w:spacing w:after="0"/>
      </w:pPr>
      <w:r>
        <w:t>Covei, Ioana-Gabriela</w:t>
      </w:r>
      <w:r>
        <w:t xml:space="preserve"> - </w:t>
      </w:r>
      <w:r>
        <w:rPr>
          <w:color w:val="000000" w:themeColor="hyperlink"/>
          <w:u w:val="single"/>
        </w:rPr>
        <w:hyperlink r:id="rId23">
          <w:r>
            <w:rPr/>
            <w:t>A/C.3/72/SR.3</w:t>
          </w:r>
        </w:hyperlink>
      </w:r>
    </w:p>
    <w:p>
      <w:pPr>
        <w:pStyle w:val="itssubhead"/>
        <w:keepNext/>
        <w:keepLines/>
        <w:spacing w:after="0"/>
      </w:pPr>
      <w:r>
        <w:t>Kenya</w:t>
      </w:r>
    </w:p>
    <w:p>
      <w:pPr>
        <w:pStyle w:val="itsentry"/>
        <w:keepNext/>
        <w:keepLines/>
        <w:spacing w:after="0"/>
      </w:pPr>
      <w:r>
        <w:t>Mwangi, Susan Wangeci</w:t>
      </w:r>
      <w:r>
        <w:t xml:space="preserve"> - </w:t>
      </w:r>
      <w:r>
        <w:rPr>
          <w:color w:val="000000" w:themeColor="hyperlink"/>
          <w:u w:val="single"/>
        </w:rPr>
        <w:hyperlink r:id="rId21">
          <w:r>
            <w:rPr/>
            <w:t>A/C.3/72/SR.2</w:t>
          </w:r>
        </w:hyperlink>
      </w:r>
    </w:p>
    <w:p>
      <w:pPr>
        <w:pStyle w:val="itssubhead"/>
        <w:keepNext/>
        <w:keepLines/>
        <w:spacing w:after="0"/>
      </w:pPr>
      <w:r>
        <w:t>Luxembourg</w:t>
      </w:r>
    </w:p>
    <w:p>
      <w:pPr>
        <w:pStyle w:val="itsentry"/>
        <w:keepNext/>
        <w:keepLines/>
        <w:spacing w:after="0"/>
      </w:pPr>
      <w:r>
        <w:t>Rixhon, Clémentine</w:t>
      </w:r>
      <w:r>
        <w:t xml:space="preserve"> - </w:t>
      </w:r>
      <w:r>
        <w:rPr>
          <w:color w:val="000000" w:themeColor="hyperlink"/>
          <w:u w:val="single"/>
        </w:rPr>
        <w:hyperlink r:id="rId240">
          <w:r>
            <w:rPr/>
            <w:t>A/C.3/72/SR.4</w:t>
          </w:r>
        </w:hyperlink>
      </w:r>
    </w:p>
    <w:p>
      <w:pPr>
        <w:pStyle w:val="itsentry"/>
        <w:keepNext/>
        <w:keepLines/>
        <w:spacing w:after="0"/>
      </w:pPr>
      <w:r>
        <w:t>Lohr, Matthieu</w:t>
      </w:r>
      <w:r>
        <w:t xml:space="preserve"> - </w:t>
      </w:r>
      <w:r>
        <w:rPr>
          <w:color w:val="000000" w:themeColor="hyperlink"/>
          <w:u w:val="single"/>
        </w:rPr>
        <w:hyperlink r:id="rId240">
          <w:r>
            <w:rPr/>
            <w:t>A/C.3/72/SR.4</w:t>
          </w:r>
        </w:hyperlink>
      </w:r>
    </w:p>
    <w:p>
      <w:pPr>
        <w:pStyle w:val="itssubhead"/>
        <w:keepNext/>
        <w:keepLines/>
        <w:spacing w:after="0"/>
      </w:pPr>
      <w:r>
        <w:t>Kuwait</w:t>
      </w:r>
    </w:p>
    <w:p>
      <w:pPr>
        <w:pStyle w:val="itsentry"/>
        <w:keepNext/>
        <w:keepLines/>
        <w:spacing w:after="0"/>
      </w:pPr>
      <w:r>
        <w:t>Alzouman, Sarah S.F.A.O.</w:t>
      </w:r>
      <w:r>
        <w:t xml:space="preserve"> - </w:t>
      </w:r>
      <w:r>
        <w:rPr>
          <w:color w:val="000000" w:themeColor="hyperlink"/>
          <w:u w:val="single"/>
        </w:rPr>
        <w:hyperlink r:id="rId23">
          <w:r>
            <w:rPr/>
            <w:t>A/C.3/72/SR.3</w:t>
          </w:r>
        </w:hyperlink>
      </w:r>
    </w:p>
    <w:p>
      <w:pPr>
        <w:pStyle w:val="itssubhead"/>
        <w:keepNext/>
        <w:keepLines/>
        <w:spacing w:after="0"/>
      </w:pPr>
      <w:r>
        <w:t>El Salvador</w:t>
      </w:r>
    </w:p>
    <w:p>
      <w:pPr>
        <w:pStyle w:val="itsentry"/>
        <w:keepNext/>
        <w:keepLines/>
        <w:spacing w:after="0"/>
      </w:pPr>
      <w:r>
        <w:t>Sorto Rosales, Mayra Lisseth</w:t>
      </w:r>
      <w:r>
        <w:t xml:space="preserve"> - </w:t>
      </w:r>
      <w:r>
        <w:rPr>
          <w:color w:val="000000" w:themeColor="hyperlink"/>
          <w:u w:val="single"/>
        </w:rPr>
        <w:hyperlink r:id="rId21">
          <w:r>
            <w:rPr/>
            <w:t>A/C.3/72/SR.2</w:t>
          </w:r>
        </w:hyperlink>
      </w:r>
    </w:p>
    <w:p>
      <w:pPr>
        <w:pStyle w:val="itssubhead"/>
        <w:keepNext/>
        <w:keepLines/>
        <w:spacing w:after="0"/>
      </w:pPr>
      <w:r>
        <w:t>Dominican Republic</w:t>
      </w:r>
    </w:p>
    <w:p>
      <w:pPr>
        <w:pStyle w:val="itsentry"/>
        <w:keepNext/>
        <w:keepLines/>
        <w:spacing w:after="0"/>
      </w:pPr>
      <w:r>
        <w:t>Cortorreal, Francisco</w:t>
      </w:r>
      <w:r>
        <w:t xml:space="preserve"> - </w:t>
      </w:r>
      <w:r>
        <w:rPr>
          <w:color w:val="000000" w:themeColor="hyperlink"/>
          <w:u w:val="single"/>
        </w:rPr>
        <w:hyperlink r:id="rId23">
          <w:r>
            <w:rPr/>
            <w:t>A/C.3/72/SR.3</w:t>
          </w:r>
        </w:hyperlink>
      </w:r>
    </w:p>
    <w:p>
      <w:pPr>
        <w:pStyle w:val="itssubhead"/>
        <w:keepNext/>
        <w:keepLines/>
        <w:spacing w:after="0"/>
      </w:pPr>
      <w:r>
        <w:t>Sweden</w:t>
      </w:r>
    </w:p>
    <w:p>
      <w:pPr>
        <w:pStyle w:val="itsentry"/>
        <w:keepNext/>
        <w:keepLines/>
        <w:spacing w:after="0"/>
      </w:pPr>
      <w:r>
        <w:t>Bergman, Hanna</w:t>
      </w:r>
      <w:r>
        <w:t xml:space="preserve"> - </w:t>
      </w:r>
      <w:r>
        <w:rPr>
          <w:color w:val="000000" w:themeColor="hyperlink"/>
          <w:u w:val="single"/>
        </w:rPr>
        <w:hyperlink r:id="rId23">
          <w:r>
            <w:rPr/>
            <w:t>A/C.3/72/SR.3</w:t>
          </w:r>
        </w:hyperlink>
      </w:r>
    </w:p>
    <w:p>
      <w:pPr>
        <w:pStyle w:val="itssubhead"/>
        <w:keepNext/>
        <w:keepLines/>
        <w:spacing w:after="0"/>
      </w:pPr>
      <w:r>
        <w:t>Georgia</w:t>
      </w:r>
    </w:p>
    <w:p>
      <w:pPr>
        <w:pStyle w:val="itsentry"/>
        <w:keepNext/>
        <w:keepLines/>
        <w:spacing w:after="0"/>
      </w:pPr>
      <w:r>
        <w:t>Tumasyan, Georgi</w:t>
      </w:r>
      <w:r>
        <w:t xml:space="preserve"> - </w:t>
      </w:r>
      <w:r>
        <w:rPr>
          <w:color w:val="000000" w:themeColor="hyperlink"/>
          <w:u w:val="single"/>
        </w:rPr>
        <w:hyperlink r:id="rId21">
          <w:r>
            <w:rPr/>
            <w:t>A/C.3/72/SR.2</w:t>
          </w:r>
        </w:hyperlink>
      </w:r>
    </w:p>
    <w:p>
      <w:pPr>
        <w:pStyle w:val="itssubhead"/>
        <w:keepNext/>
        <w:keepLines/>
        <w:spacing w:after="0"/>
      </w:pPr>
      <w:r>
        <w:t>Philippines</w:t>
      </w:r>
    </w:p>
    <w:p>
      <w:pPr>
        <w:pStyle w:val="itsentry"/>
        <w:keepNext/>
        <w:keepLines/>
        <w:spacing w:after="0"/>
      </w:pPr>
      <w:r>
        <w:t>Natividad, Irene Susan Barreiro</w:t>
      </w:r>
      <w:r>
        <w:t xml:space="preserve"> - </w:t>
      </w:r>
      <w:r>
        <w:rPr>
          <w:color w:val="000000" w:themeColor="hyperlink"/>
          <w:u w:val="single"/>
        </w:rPr>
        <w:hyperlink r:id="rId21">
          <w:r>
            <w:rPr/>
            <w:t>A/C.3/72/SR.2</w:t>
          </w:r>
        </w:hyperlink>
      </w:r>
    </w:p>
    <w:p>
      <w:pPr>
        <w:pStyle w:val="itssubhead"/>
        <w:keepNext/>
        <w:keepLines/>
        <w:spacing w:after="0"/>
      </w:pPr>
      <w:r>
        <w:t>Norway</w:t>
      </w:r>
    </w:p>
    <w:p>
      <w:pPr>
        <w:pStyle w:val="itsentry"/>
        <w:keepNext/>
        <w:keepLines/>
        <w:spacing w:after="0"/>
      </w:pPr>
      <w:r>
        <w:t>Moe, Maria</w:t>
      </w:r>
      <w:r>
        <w:t xml:space="preserve"> - </w:t>
      </w:r>
      <w:r>
        <w:rPr>
          <w:color w:val="000000" w:themeColor="hyperlink"/>
          <w:u w:val="single"/>
        </w:rPr>
        <w:hyperlink r:id="rId21">
          <w:r>
            <w:rPr/>
            <w:t>A/C.3/72/SR.2</w:t>
          </w:r>
        </w:hyperlink>
      </w:r>
    </w:p>
    <w:p>
      <w:pPr>
        <w:pStyle w:val="itsentry"/>
        <w:keepNext/>
        <w:keepLines/>
        <w:spacing w:after="0"/>
      </w:pPr>
      <w:r>
        <w:t>Overskott, Daniel</w:t>
      </w:r>
      <w:r>
        <w:t xml:space="preserve"> - </w:t>
      </w:r>
      <w:r>
        <w:rPr>
          <w:color w:val="000000" w:themeColor="hyperlink"/>
          <w:u w:val="single"/>
        </w:rPr>
        <w:hyperlink r:id="rId21">
          <w:r>
            <w:rPr/>
            <w:t>A/C.3/72/SR.2</w:t>
          </w:r>
        </w:hyperlink>
      </w:r>
    </w:p>
    <w:p>
      <w:pPr>
        <w:pStyle w:val="itssubhead"/>
        <w:keepNext/>
        <w:keepLines/>
        <w:spacing w:after="0"/>
      </w:pPr>
      <w:r>
        <w:t>Italy</w:t>
      </w:r>
    </w:p>
    <w:p>
      <w:pPr>
        <w:pStyle w:val="itsentry"/>
        <w:keepNext/>
        <w:keepLines/>
        <w:spacing w:after="0"/>
      </w:pPr>
      <w:r>
        <w:t>Murè, Tomasso</w:t>
      </w:r>
      <w:r>
        <w:t xml:space="preserve"> - </w:t>
      </w:r>
      <w:r>
        <w:rPr>
          <w:color w:val="000000" w:themeColor="hyperlink"/>
          <w:u w:val="single"/>
        </w:rPr>
        <w:hyperlink r:id="rId22">
          <w:r>
            <w:rPr/>
            <w:t>A/C.3/72/SR.1</w:t>
          </w:r>
        </w:hyperlink>
      </w:r>
    </w:p>
    <w:p>
      <w:pPr>
        <w:pStyle w:val="itsentry"/>
        <w:keepNext/>
        <w:keepLines/>
        <w:spacing w:after="0"/>
      </w:pPr>
      <w:r>
        <w:t>De Marco, Giusseppina</w:t>
      </w:r>
      <w:r>
        <w:t xml:space="preserve"> - </w:t>
      </w:r>
      <w:r>
        <w:rPr>
          <w:color w:val="000000" w:themeColor="hyperlink"/>
          <w:u w:val="single"/>
        </w:rPr>
        <w:hyperlink r:id="rId22">
          <w:r>
            <w:rPr/>
            <w:t>A/C.3/72/SR.1</w:t>
          </w:r>
        </w:hyperlink>
      </w:r>
    </w:p>
    <w:p>
      <w:pPr>
        <w:pStyle w:val="itssubhead"/>
        <w:keepNext/>
        <w:keepLines/>
        <w:spacing w:after="0"/>
      </w:pPr>
      <w:r>
        <w:t>Slovenia</w:t>
      </w:r>
    </w:p>
    <w:p>
      <w:pPr>
        <w:pStyle w:val="itsentry"/>
        <w:keepNext/>
        <w:keepLines/>
        <w:spacing w:after="0"/>
      </w:pPr>
      <w:r>
        <w:t>Carli, Sabina</w:t>
      </w:r>
      <w:r>
        <w:t xml:space="preserve"> - </w:t>
      </w:r>
      <w:r>
        <w:rPr>
          <w:color w:val="000000" w:themeColor="hyperlink"/>
          <w:u w:val="single"/>
        </w:rPr>
        <w:hyperlink r:id="rId22">
          <w:r>
            <w:rPr/>
            <w:t>A/C.3/72/SR.1</w:t>
          </w:r>
        </w:hyperlink>
      </w:r>
    </w:p>
    <w:p>
      <w:pPr>
        <w:pStyle w:val="itssubhead"/>
        <w:keepNext/>
        <w:keepLines/>
        <w:spacing w:after="0"/>
      </w:pPr>
      <w:r>
        <w:t>Maldives</w:t>
      </w:r>
    </w:p>
    <w:p>
      <w:pPr>
        <w:pStyle w:val="itsentry"/>
        <w:keepNext/>
        <w:keepLines/>
        <w:spacing w:after="0"/>
      </w:pPr>
      <w:r>
        <w:t>Mohamed, Ali Naseer</w:t>
      </w:r>
      <w:r>
        <w:t xml:space="preserve"> - </w:t>
      </w:r>
      <w:r>
        <w:rPr>
          <w:color w:val="000000" w:themeColor="hyperlink"/>
          <w:u w:val="single"/>
        </w:rPr>
        <w:hyperlink r:id="rId23">
          <w:r>
            <w:rPr/>
            <w:t>A/C.3/72/SR.3</w:t>
          </w:r>
        </w:hyperlink>
      </w:r>
    </w:p>
    <w:p>
      <w:pPr>
        <w:pStyle w:val="itssubhead"/>
        <w:keepNext/>
        <w:keepLines/>
        <w:spacing w:after="0"/>
      </w:pPr>
      <w:r>
        <w:t>Singapore</w:t>
      </w:r>
    </w:p>
    <w:p>
      <w:pPr>
        <w:pStyle w:val="itsentry"/>
        <w:keepNext/>
        <w:keepLines/>
        <w:spacing w:after="0"/>
      </w:pPr>
      <w:r>
        <w:t>How, Justin Yee Kion</w:t>
      </w:r>
      <w:r>
        <w:t xml:space="preserve"> - </w:t>
      </w:r>
      <w:r>
        <w:rPr>
          <w:color w:val="000000" w:themeColor="hyperlink"/>
          <w:u w:val="single"/>
        </w:rPr>
        <w:hyperlink r:id="rId22">
          <w:r>
            <w:rPr/>
            <w:t>A/C.3/72/SR.1</w:t>
          </w:r>
        </w:hyperlink>
      </w:r>
    </w:p>
    <w:p>
      <w:pPr>
        <w:pStyle w:val="itssubhead"/>
        <w:keepNext/>
        <w:keepLines/>
        <w:spacing w:after="0"/>
      </w:pPr>
      <w:r>
        <w:t>United States</w:t>
      </w:r>
    </w:p>
    <w:p>
      <w:pPr>
        <w:pStyle w:val="itsentry"/>
        <w:keepNext/>
        <w:keepLines/>
        <w:spacing w:after="0"/>
      </w:pPr>
      <w:r>
        <w:t>Simpson, Mordica M.</w:t>
      </w:r>
      <w:r>
        <w:t xml:space="preserve"> - </w:t>
      </w:r>
      <w:r>
        <w:rPr>
          <w:color w:val="000000" w:themeColor="hyperlink"/>
          <w:u w:val="single"/>
        </w:rPr>
        <w:hyperlink r:id="rId31">
          <w:r>
            <w:rPr/>
            <w:t>A/C.3/72/SR.49</w:t>
          </w:r>
        </w:hyperlink>
      </w:r>
    </w:p>
    <w:p>
      <w:pPr>
        <w:pStyle w:val="itsentry"/>
        <w:keepNext/>
        <w:keepLines/>
        <w:spacing w:after="0"/>
      </w:pPr>
      <w:r>
        <w:t>Phipps, Laurie Shestack</w:t>
      </w:r>
      <w:r>
        <w:t xml:space="preserve"> - </w:t>
      </w:r>
      <w:r>
        <w:rPr>
          <w:color w:val="000000" w:themeColor="hyperlink"/>
          <w:u w:val="single"/>
        </w:rPr>
        <w:hyperlink r:id="rId23">
          <w:r>
            <w:rPr/>
            <w:t>A/C.3/72/SR.3</w:t>
          </w:r>
        </w:hyperlink>
      </w:r>
    </w:p>
    <w:p>
      <w:pPr>
        <w:pStyle w:val="itssubhead"/>
        <w:keepNext/>
        <w:keepLines/>
        <w:spacing w:after="0"/>
      </w:pPr>
      <w:r>
        <w:t>Republic of Korea</w:t>
      </w:r>
    </w:p>
    <w:p>
      <w:pPr>
        <w:pStyle w:val="itsentry"/>
        <w:keepNext/>
        <w:keepLines/>
        <w:spacing w:after="0"/>
      </w:pPr>
      <w:r>
        <w:t>Hyeon, Gyo Suh</w:t>
      </w:r>
      <w:r>
        <w:t xml:space="preserve"> - </w:t>
      </w:r>
      <w:r>
        <w:rPr>
          <w:color w:val="000000" w:themeColor="hyperlink"/>
          <w:u w:val="single"/>
        </w:rPr>
        <w:hyperlink r:id="rId21">
          <w:r>
            <w:rPr/>
            <w:t>A/C.3/72/SR.2</w:t>
          </w:r>
        </w:hyperlink>
      </w:r>
    </w:p>
    <w:p>
      <w:pPr>
        <w:pStyle w:val="itssubhead"/>
        <w:keepNext/>
        <w:keepLines/>
        <w:spacing w:after="0"/>
      </w:pPr>
      <w:r>
        <w:t>Germany</w:t>
      </w:r>
    </w:p>
    <w:p>
      <w:pPr>
        <w:pStyle w:val="itsentry"/>
        <w:keepNext/>
        <w:keepLines/>
        <w:spacing w:after="0"/>
      </w:pPr>
      <w:r>
        <w:t>Geissel, Anaick</w:t>
      </w:r>
      <w:r>
        <w:t xml:space="preserve"> - </w:t>
      </w:r>
      <w:r>
        <w:rPr>
          <w:color w:val="000000" w:themeColor="hyperlink"/>
          <w:u w:val="single"/>
        </w:rPr>
        <w:hyperlink r:id="rId23">
          <w:r>
            <w:rPr/>
            <w:t>A/C.3/72/SR.3</w:t>
          </w:r>
        </w:hyperlink>
      </w:r>
    </w:p>
    <w:p>
      <w:pPr>
        <w:pStyle w:val="itsentry"/>
        <w:keepNext/>
        <w:keepLines/>
        <w:spacing w:after="0"/>
      </w:pPr>
      <w:r>
        <w:t>Kuschick, Mio</w:t>
      </w:r>
      <w:r>
        <w:t xml:space="preserve"> - </w:t>
      </w:r>
      <w:r>
        <w:rPr>
          <w:color w:val="000000" w:themeColor="hyperlink"/>
          <w:u w:val="single"/>
        </w:rPr>
        <w:hyperlink r:id="rId23">
          <w:r>
            <w:rPr/>
            <w:t>A/C.3/72/SR.3</w:t>
          </w:r>
        </w:hyperlink>
      </w:r>
    </w:p>
    <w:p>
      <w:pPr>
        <w:pStyle w:val="itssubhead"/>
        <w:keepNext/>
        <w:keepLines/>
        <w:spacing w:after="0"/>
      </w:pPr>
      <w:r>
        <w:t>United Arab Emirates</w:t>
      </w:r>
    </w:p>
    <w:p>
      <w:pPr>
        <w:pStyle w:val="itsentry"/>
        <w:keepNext/>
        <w:keepLines/>
        <w:spacing w:after="0"/>
      </w:pPr>
      <w:r>
        <w:t>Matar, Shahd Jamal Yousuf</w:t>
      </w:r>
      <w:r>
        <w:t xml:space="preserve"> - </w:t>
      </w:r>
      <w:r>
        <w:rPr>
          <w:color w:val="000000" w:themeColor="hyperlink"/>
          <w:u w:val="single"/>
        </w:rPr>
        <w:hyperlink r:id="rId23">
          <w:r>
            <w:rPr/>
            <w:t>A/C.3/72/SR.3</w:t>
          </w:r>
        </w:hyperlink>
      </w:r>
    </w:p>
    <w:p>
      <w:pPr>
        <w:pStyle w:val="itssubhead"/>
        <w:keepNext/>
        <w:keepLines/>
        <w:spacing w:after="0"/>
      </w:pPr>
      <w:r>
        <w:t>Switzerland</w:t>
      </w:r>
    </w:p>
    <w:p>
      <w:pPr>
        <w:pStyle w:val="itsentry"/>
        <w:keepNext/>
        <w:keepLines/>
        <w:spacing w:after="0"/>
      </w:pPr>
      <w:r>
        <w:t>Fankhauser, Sabine</w:t>
      </w:r>
      <w:r>
        <w:t xml:space="preserve"> - </w:t>
      </w:r>
      <w:r>
        <w:rPr>
          <w:color w:val="000000" w:themeColor="hyperlink"/>
          <w:u w:val="single"/>
        </w:rPr>
        <w:hyperlink r:id="rId22">
          <w:r>
            <w:rPr/>
            <w:t>A/C.3/72/SR.1</w:t>
          </w:r>
        </w:hyperlink>
      </w:r>
    </w:p>
    <w:p>
      <w:pPr>
        <w:pStyle w:val="itssubhead"/>
        <w:keepNext/>
        <w:keepLines/>
        <w:spacing w:after="0"/>
      </w:pPr>
      <w:r>
        <w:t>Guatemala</w:t>
      </w:r>
    </w:p>
    <w:p>
      <w:pPr>
        <w:pStyle w:val="itsentry"/>
        <w:keepNext/>
        <w:keepLines/>
        <w:spacing w:after="0"/>
      </w:pPr>
      <w:r>
        <w:t>Skinner-Klée, Jorge</w:t>
      </w:r>
      <w:r>
        <w:t xml:space="preserve"> - </w:t>
      </w:r>
      <w:r>
        <w:rPr>
          <w:color w:val="000000" w:themeColor="hyperlink"/>
          <w:u w:val="single"/>
        </w:rPr>
        <w:hyperlink r:id="rId21">
          <w:r>
            <w:rPr/>
            <w:t>A/C.3/72/SR.2</w:t>
          </w:r>
        </w:hyperlink>
      </w:r>
      <w:r>
        <w:br/>
      </w:r>
    </w:p>
    <w:p>
      <w:pPr>
        <w:pStyle w:val="itshead"/>
        <w:keepNext/>
        <w:keepLines/>
      </w:pPr>
      <w:r>
        <w:t>ZONE OF PEACE--INDIAN OCEAN (Agenda Item 91)</w:t>
      </w:r>
    </w:p>
    <w:p>
      <w:pPr>
        <w:pStyle w:val="itssubhead"/>
        <w:keepNext/>
        <w:keepLines/>
        <w:spacing w:after="0"/>
      </w:pPr>
      <w:r>
        <w:t>UN. General Assembly. 1st Committee. Rapporteur</w:t>
      </w:r>
    </w:p>
    <w:p>
      <w:pPr>
        <w:pStyle w:val="itsentry"/>
        <w:keepNext/>
        <w:keepLines/>
        <w:spacing w:after="0"/>
      </w:pPr>
      <w:r>
        <w:t>Ngundze, Martin (South Africa)</w:t>
      </w:r>
      <w:r>
        <w:t xml:space="preserve"> - </w:t>
      </w:r>
      <w:r>
        <w:rPr>
          <w:color w:val="000000" w:themeColor="hyperlink"/>
          <w:u w:val="single"/>
        </w:rPr>
        <w:hyperlink r:id="rId37">
          <w:r>
            <w:rPr/>
            <w:t>A/72/PV.62</w:t>
          </w:r>
        </w:hyperlink>
      </w:r>
      <w:r>
        <w:br/>
      </w:r>
    </w:p>
    <w:sectPr w:rsidR="00FC693F" w:rsidRPr="0006063C" w:rsidSect="00034616">
      <w:headerReference w:type="default" r:id="rId9"/>
      <w:pgSz w:w="12240" w:h="15840"/>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pStyle w:val="NewHeading"/>
      <w:jc w:val="center"/>
    </w:pPr>
    <w:r>
      <w:t>GENERAL ASSEMBLY – 72ND SESSION – 2017/2018</w:t>
    </w:r>
  </w:p>
  <w:p>
    <w:pPr>
      <w:pStyle w:val="NewsubHeading"/>
      <w:keepNext/>
      <w:keepLines/>
      <w:spacing w:before="0" w:after="200"/>
      <w:jc w:val="center"/>
    </w:pPr>
    <w:r>
      <w:t>INDEX TO SPEECHES – SUBJECTS</w:t>
    </w:r>
  </w:p>
  <w:p>
    <w:pPr>
      <w:pStyle w:val="Newsub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1"/>
    <w:rPr>
      <w:rFonts w:ascii="Arial" w:hAnsi="Arial"/>
      <w:b w:val="0"/>
      <w:color w:val="000000"/>
      <w:sz w:val="16"/>
    </w:rPr>
  </w:style>
  <w:style w:type="paragraph" w:customStyle="1" w:styleId="NewsubHeading">
    <w:name w:val="New sub Heading"/>
    <w:basedOn w:val="Heading1"/>
    <w:rPr>
      <w:rFonts w:ascii="Arial" w:hAnsi="Arial"/>
      <w:b w:val="0"/>
      <w:color w:val="000000"/>
      <w:sz w:val="16"/>
    </w:rPr>
  </w:style>
  <w:style w:type="paragraph" w:customStyle="1" w:styleId="itshead">
    <w:name w:val="itshead"/>
    <w:pPr>
      <w:spacing w:line="240" w:lineRule="auto"/>
    </w:pPr>
    <w:rPr>
      <w:rFonts w:ascii="Arial" w:hAnsi="Arial"/>
      <w:b/>
      <w:sz w:val="18"/>
    </w:rPr>
  </w:style>
  <w:style w:type="paragraph" w:customStyle="1" w:styleId="itssubhead">
    <w:name w:val="itssubhead"/>
    <w:pPr>
      <w:spacing w:line="240" w:lineRule="auto"/>
      <w:ind w:left="288"/>
    </w:pPr>
    <w:rPr>
      <w:rFonts w:ascii="Arial" w:hAnsi="Arial"/>
      <w:b w:val="0"/>
      <w:sz w:val="16"/>
    </w:rPr>
  </w:style>
  <w:style w:type="paragraph" w:customStyle="1" w:styleId="itsentry">
    <w:name w:val="itsentry"/>
    <w:pPr>
      <w:spacing w:line="240" w:lineRule="auto"/>
      <w:ind w:left="576"/>
    </w:pPr>
    <w:rPr>
      <w:rFonts w:ascii="Arial" w:hAnsi="Arial"/>
      <w:b w:val="0"/>
      <w:sz w:val="16"/>
    </w:rPr>
  </w:style>
  <w:style w:type="paragraph" w:customStyle="1" w:styleId="docsymbol">
    <w:name w:val="docsymbol"/>
    <w:pPr>
      <w:spacing w:line="240" w:lineRule="auto"/>
      <w:ind w:left="576"/>
    </w:pPr>
    <w:rPr>
      <w:rFonts w:ascii="Arial" w:hAnsi="Arial"/>
      <w:b w:val="0"/>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s://9inpseo1ah.execute-api.us-east-1.amazonaws.com/prod/symbol/A/72/PV.76" TargetMode="External"/><Relationship Id="rId11" Type="http://schemas.openxmlformats.org/officeDocument/2006/relationships/hyperlink" Target="https://9inpseo1ah.execute-api.us-east-1.amazonaws.com/prod/symbol/A/72/PV.67" TargetMode="External"/><Relationship Id="rId12" Type="http://schemas.openxmlformats.org/officeDocument/2006/relationships/hyperlink" Target="https://9inpseo1ah.execute-api.us-east-1.amazonaws.com/prod/symbol/A/C.6/72/SR.11" TargetMode="External"/><Relationship Id="rId13" Type="http://schemas.openxmlformats.org/officeDocument/2006/relationships/hyperlink" Target="https://9inpseo1ah.execute-api.us-east-1.amazonaws.com/prod/symbol/A/C.5/72/SR.14" TargetMode="External"/><Relationship Id="rId14" Type="http://schemas.openxmlformats.org/officeDocument/2006/relationships/hyperlink" Target="https://9inpseo1ah.execute-api.us-east-1.amazonaws.com/prod/symbol/A/72/PV.56" TargetMode="External"/><Relationship Id="rId15" Type="http://schemas.openxmlformats.org/officeDocument/2006/relationships/hyperlink" Target="https://9inpseo1ah.execute-api.us-east-1.amazonaws.com/prod/symbol/A/72/PV.58" TargetMode="External"/><Relationship Id="rId16" Type="http://schemas.openxmlformats.org/officeDocument/2006/relationships/hyperlink" Target="https://9inpseo1ah.execute-api.us-east-1.amazonaws.com/prod/symbol/A/72/PV.77" TargetMode="External"/><Relationship Id="rId17" Type="http://schemas.openxmlformats.org/officeDocument/2006/relationships/hyperlink" Target="https://9inpseo1ah.execute-api.us-east-1.amazonaws.com/prod/symbol/A/72/PV.113" TargetMode="External"/><Relationship Id="rId18" Type="http://schemas.openxmlformats.org/officeDocument/2006/relationships/hyperlink" Target="https://9inpseo1ah.execute-api.us-east-1.amazonaws.com/prod/symbol/A/72/PV.33" TargetMode="External"/><Relationship Id="rId19" Type="http://schemas.openxmlformats.org/officeDocument/2006/relationships/hyperlink" Target="https://9inpseo1ah.execute-api.us-east-1.amazonaws.com/prod/symbol/A/72/PV.104" TargetMode="External"/><Relationship Id="rId20" Type="http://schemas.openxmlformats.org/officeDocument/2006/relationships/hyperlink" Target="https://9inpseo1ah.execute-api.us-east-1.amazonaws.com/prod/symbol/A/C.5/72/SR.36" TargetMode="External"/><Relationship Id="rId21" Type="http://schemas.openxmlformats.org/officeDocument/2006/relationships/hyperlink" Target="https://9inpseo1ah.execute-api.us-east-1.amazonaws.com/prod/symbol/A/C.3/72/SR.2" TargetMode="External"/><Relationship Id="rId22" Type="http://schemas.openxmlformats.org/officeDocument/2006/relationships/hyperlink" Target="https://9inpseo1ah.execute-api.us-east-1.amazonaws.com/prod/symbol/A/C.3/72/SR.1" TargetMode="External"/><Relationship Id="rId23" Type="http://schemas.openxmlformats.org/officeDocument/2006/relationships/hyperlink" Target="https://9inpseo1ah.execute-api.us-east-1.amazonaws.com/prod/symbol/A/C.3/72/SR.3" TargetMode="External"/><Relationship Id="rId24" Type="http://schemas.openxmlformats.org/officeDocument/2006/relationships/hyperlink" Target="https://9inpseo1ah.execute-api.us-east-1.amazonaws.com/prod/symbol/A/C.3/72/SR.50" TargetMode="External"/><Relationship Id="rId25" Type="http://schemas.openxmlformats.org/officeDocument/2006/relationships/hyperlink" Target="https://9inpseo1ah.execute-api.us-east-1.amazonaws.com/prod/symbol/A/C.2/72/SR.9" TargetMode="External"/><Relationship Id="rId26" Type="http://schemas.openxmlformats.org/officeDocument/2006/relationships/hyperlink" Target="https://9inpseo1ah.execute-api.us-east-1.amazonaws.com/prod/symbol/A/C.2/72/SR.10" TargetMode="External"/><Relationship Id="rId27" Type="http://schemas.openxmlformats.org/officeDocument/2006/relationships/hyperlink" Target="https://9inpseo1ah.execute-api.us-east-1.amazonaws.com/prod/symbol/A/C.2/72/SR.25" TargetMode="External"/><Relationship Id="rId28" Type="http://schemas.openxmlformats.org/officeDocument/2006/relationships/hyperlink" Target="https://9inpseo1ah.execute-api.us-east-1.amazonaws.com/prod/symbol/A/C.2/72/SR.8" TargetMode="External"/><Relationship Id="rId29" Type="http://schemas.openxmlformats.org/officeDocument/2006/relationships/hyperlink" Target="https://9inpseo1ah.execute-api.us-east-1.amazonaws.com/prod/symbol/A/72/PV.74" TargetMode="External"/><Relationship Id="rId30" Type="http://schemas.openxmlformats.org/officeDocument/2006/relationships/hyperlink" Target="https://9inpseo1ah.execute-api.us-east-1.amazonaws.com/prod/symbol/A/C.3/72/SR.28" TargetMode="External"/><Relationship Id="rId31" Type="http://schemas.openxmlformats.org/officeDocument/2006/relationships/hyperlink" Target="https://9inpseo1ah.execute-api.us-east-1.amazonaws.com/prod/symbol/A/C.3/72/SR.49" TargetMode="External"/><Relationship Id="rId32" Type="http://schemas.openxmlformats.org/officeDocument/2006/relationships/hyperlink" Target="https://9inpseo1ah.execute-api.us-east-1.amazonaws.com/prod/symbol/A/C.3/72/SR.36" TargetMode="External"/><Relationship Id="rId33" Type="http://schemas.openxmlformats.org/officeDocument/2006/relationships/hyperlink" Target="https://9inpseo1ah.execute-api.us-east-1.amazonaws.com/prod/symbol/A/C.6/72/SR.17" TargetMode="External"/><Relationship Id="rId34" Type="http://schemas.openxmlformats.org/officeDocument/2006/relationships/hyperlink" Target="https://9inpseo1ah.execute-api.us-east-1.amazonaws.com/prod/symbol/A/C.6/72/SR.28" TargetMode="External"/><Relationship Id="rId35" Type="http://schemas.openxmlformats.org/officeDocument/2006/relationships/hyperlink" Target="https://9inpseo1ah.execute-api.us-east-1.amazonaws.com/prod/symbol/A/C.1/72/PV.16" TargetMode="External"/><Relationship Id="rId36" Type="http://schemas.openxmlformats.org/officeDocument/2006/relationships/hyperlink" Target="https://9inpseo1ah.execute-api.us-east-1.amazonaws.com/prod/symbol/A/C.1/72/PV.25" TargetMode="External"/><Relationship Id="rId37" Type="http://schemas.openxmlformats.org/officeDocument/2006/relationships/hyperlink" Target="https://9inpseo1ah.execute-api.us-east-1.amazonaws.com/prod/symbol/A/72/PV.62" TargetMode="External"/><Relationship Id="rId38" Type="http://schemas.openxmlformats.org/officeDocument/2006/relationships/hyperlink" Target="https://9inpseo1ah.execute-api.us-east-1.amazonaws.com/prod/symbol/A/C.1/72/PV.26" TargetMode="External"/><Relationship Id="rId39" Type="http://schemas.openxmlformats.org/officeDocument/2006/relationships/hyperlink" Target="https://9inpseo1ah.execute-api.us-east-1.amazonaws.com/prod/symbol/A/C.1/72/PV.18" TargetMode="External"/><Relationship Id="rId40" Type="http://schemas.openxmlformats.org/officeDocument/2006/relationships/hyperlink" Target="https://9inpseo1ah.execute-api.us-east-1.amazonaws.com/prod/symbol/A/C.1/72/PV.17" TargetMode="External"/><Relationship Id="rId41" Type="http://schemas.openxmlformats.org/officeDocument/2006/relationships/hyperlink" Target="https://9inpseo1ah.execute-api.us-east-1.amazonaws.com/prod/symbol/A/C.1/72/PV.19" TargetMode="External"/><Relationship Id="rId42" Type="http://schemas.openxmlformats.org/officeDocument/2006/relationships/hyperlink" Target="https://9inpseo1ah.execute-api.us-east-1.amazonaws.com/prod/symbol/A/C.6/72/SR.15" TargetMode="External"/><Relationship Id="rId43" Type="http://schemas.openxmlformats.org/officeDocument/2006/relationships/hyperlink" Target="https://9inpseo1ah.execute-api.us-east-1.amazonaws.com/prod/symbol/A/C.5/72/SR.24" TargetMode="External"/><Relationship Id="rId44" Type="http://schemas.openxmlformats.org/officeDocument/2006/relationships/hyperlink" Target="https://9inpseo1ah.execute-api.us-east-1.amazonaws.com/prod/symbol/A/C.5/72/SR.40" TargetMode="External"/><Relationship Id="rId45" Type="http://schemas.openxmlformats.org/officeDocument/2006/relationships/hyperlink" Target="https://9inpseo1ah.execute-api.us-east-1.amazonaws.com/prod/symbol/A/72/PV.116" TargetMode="External"/><Relationship Id="rId46" Type="http://schemas.openxmlformats.org/officeDocument/2006/relationships/hyperlink" Target="https://9inpseo1ah.execute-api.us-east-1.amazonaws.com/prod/symbol/A/C.2/72/SR.26" TargetMode="External"/><Relationship Id="rId47" Type="http://schemas.openxmlformats.org/officeDocument/2006/relationships/hyperlink" Target="https://9inpseo1ah.execute-api.us-east-1.amazonaws.com/prod/symbol/A/C.1/72/PV.15" TargetMode="External"/><Relationship Id="rId48" Type="http://schemas.openxmlformats.org/officeDocument/2006/relationships/hyperlink" Target="https://9inpseo1ah.execute-api.us-east-1.amazonaws.com/prod/symbol/A/C.1/72/PV.14" TargetMode="External"/><Relationship Id="rId49" Type="http://schemas.openxmlformats.org/officeDocument/2006/relationships/hyperlink" Target="https://9inpseo1ah.execute-api.us-east-1.amazonaws.com/prod/symbol/A/C.3/72/SR.35" TargetMode="External"/><Relationship Id="rId50" Type="http://schemas.openxmlformats.org/officeDocument/2006/relationships/hyperlink" Target="https://9inpseo1ah.execute-api.us-east-1.amazonaws.com/prod/symbol/A/72/PV.108" TargetMode="External"/><Relationship Id="rId51" Type="http://schemas.openxmlformats.org/officeDocument/2006/relationships/hyperlink" Target="https://9inpseo1ah.execute-api.us-east-1.amazonaws.com/prod/symbol/A/C.1/72/PV.27" TargetMode="External"/><Relationship Id="rId52" Type="http://schemas.openxmlformats.org/officeDocument/2006/relationships/hyperlink" Target="https://9inpseo1ah.execute-api.us-east-1.amazonaws.com/prod/symbol/A/C.1/72/PV.28" TargetMode="External"/><Relationship Id="rId53" Type="http://schemas.openxmlformats.org/officeDocument/2006/relationships/hyperlink" Target="https://9inpseo1ah.execute-api.us-east-1.amazonaws.com/prod/symbol/A/C.1/72/PV.20" TargetMode="External"/><Relationship Id="rId54" Type="http://schemas.openxmlformats.org/officeDocument/2006/relationships/hyperlink" Target="https://9inpseo1ah.execute-api.us-east-1.amazonaws.com/prod/symbol/A/C.1/72/PV.10" TargetMode="External"/><Relationship Id="rId55" Type="http://schemas.openxmlformats.org/officeDocument/2006/relationships/hyperlink" Target="https://9inpseo1ah.execute-api.us-east-1.amazonaws.com/prod/symbol/A/C.3/72/SR.14" TargetMode="External"/><Relationship Id="rId56" Type="http://schemas.openxmlformats.org/officeDocument/2006/relationships/hyperlink" Target="https://9inpseo1ah.execute-api.us-east-1.amazonaws.com/prod/symbol/A/C.3/72/SR.15" TargetMode="External"/><Relationship Id="rId57" Type="http://schemas.openxmlformats.org/officeDocument/2006/relationships/hyperlink" Target="https://9inpseo1ah.execute-api.us-east-1.amazonaws.com/prod/symbol/A/C.3/72/SR.13" TargetMode="External"/><Relationship Id="rId58" Type="http://schemas.openxmlformats.org/officeDocument/2006/relationships/hyperlink" Target="https://9inpseo1ah.execute-api.us-east-1.amazonaws.com/prod/symbol/A/C.3/72/SR.12" TargetMode="External"/><Relationship Id="rId59" Type="http://schemas.openxmlformats.org/officeDocument/2006/relationships/hyperlink" Target="https://9inpseo1ah.execute-api.us-east-1.amazonaws.com/prod/symbol/A/C.3/72/SR.11" TargetMode="External"/><Relationship Id="rId60" Type="http://schemas.openxmlformats.org/officeDocument/2006/relationships/hyperlink" Target="https://9inpseo1ah.execute-api.us-east-1.amazonaws.com/prod/symbol/A/C.2/72/SR.27" TargetMode="External"/><Relationship Id="rId61" Type="http://schemas.openxmlformats.org/officeDocument/2006/relationships/hyperlink" Target="https://9inpseo1ah.execute-api.us-east-1.amazonaws.com/prod/symbol/A/72/PV.1" TargetMode="External"/><Relationship Id="rId62" Type="http://schemas.openxmlformats.org/officeDocument/2006/relationships/hyperlink" Target="https://9inpseo1ah.execute-api.us-east-1.amazonaws.com/prod/symbol/A/72/PV.117" TargetMode="External"/><Relationship Id="rId63" Type="http://schemas.openxmlformats.org/officeDocument/2006/relationships/hyperlink" Target="https://9inpseo1ah.execute-api.us-east-1.amazonaws.com/prod/symbol/A/C.2/72/SR.7" TargetMode="External"/><Relationship Id="rId64" Type="http://schemas.openxmlformats.org/officeDocument/2006/relationships/hyperlink" Target="https://9inpseo1ah.execute-api.us-east-1.amazonaws.com/prod/symbol/A/C.2/72/SR.6" TargetMode="External"/><Relationship Id="rId65" Type="http://schemas.openxmlformats.org/officeDocument/2006/relationships/hyperlink" Target="https://9inpseo1ah.execute-api.us-east-1.amazonaws.com/prod/symbol/A/C.2/72/SR.24" TargetMode="External"/><Relationship Id="rId66" Type="http://schemas.openxmlformats.org/officeDocument/2006/relationships/hyperlink" Target="https://9inpseo1ah.execute-api.us-east-1.amazonaws.com/prod/symbol/A/C.1/72/PV.21" TargetMode="External"/><Relationship Id="rId67" Type="http://schemas.openxmlformats.org/officeDocument/2006/relationships/hyperlink" Target="https://9inpseo1ah.execute-api.us-east-1.amazonaws.com/prod/symbol/A/C.1/72/PV.22" TargetMode="External"/><Relationship Id="rId68" Type="http://schemas.openxmlformats.org/officeDocument/2006/relationships/hyperlink" Target="https://9inpseo1ah.execute-api.us-east-1.amazonaws.com/prod/symbol/A/C.1/72/PV.24" TargetMode="External"/><Relationship Id="rId69" Type="http://schemas.openxmlformats.org/officeDocument/2006/relationships/hyperlink" Target="https://9inpseo1ah.execute-api.us-east-1.amazonaws.com/prod/symbol/A/72/PV.102" TargetMode="External"/><Relationship Id="rId70" Type="http://schemas.openxmlformats.org/officeDocument/2006/relationships/hyperlink" Target="https://9inpseo1ah.execute-api.us-east-1.amazonaws.com/prod/symbol/A/72/PV.101" TargetMode="External"/><Relationship Id="rId71" Type="http://schemas.openxmlformats.org/officeDocument/2006/relationships/hyperlink" Target="https://9inpseo1ah.execute-api.us-east-1.amazonaws.com/prod/symbol/A/72/PV.103" TargetMode="External"/><Relationship Id="rId72" Type="http://schemas.openxmlformats.org/officeDocument/2006/relationships/hyperlink" Target="https://9inpseo1ah.execute-api.us-east-1.amazonaws.com/prod/symbol/A/72/PV.25" TargetMode="External"/><Relationship Id="rId73" Type="http://schemas.openxmlformats.org/officeDocument/2006/relationships/hyperlink" Target="https://9inpseo1ah.execute-api.us-east-1.amazonaws.com/prod/symbol/A/C.3/72/SR.6" TargetMode="External"/><Relationship Id="rId74" Type="http://schemas.openxmlformats.org/officeDocument/2006/relationships/hyperlink" Target="https://9inpseo1ah.execute-api.us-east-1.amazonaws.com/prod/symbol/A/72/PV.24" TargetMode="External"/><Relationship Id="rId75" Type="http://schemas.openxmlformats.org/officeDocument/2006/relationships/hyperlink" Target="https://9inpseo1ah.execute-api.us-east-1.amazonaws.com/prod/symbol/A/72/PV.26" TargetMode="External"/><Relationship Id="rId76" Type="http://schemas.openxmlformats.org/officeDocument/2006/relationships/hyperlink" Target="https://9inpseo1ah.execute-api.us-east-1.amazonaws.com/prod/symbol/A/C.3/72/SR.5" TargetMode="External"/><Relationship Id="rId77" Type="http://schemas.openxmlformats.org/officeDocument/2006/relationships/hyperlink" Target="https://9inpseo1ah.execute-api.us-east-1.amazonaws.com/prod/symbol/A/C.3/72/SR.43" TargetMode="External"/><Relationship Id="rId78" Type="http://schemas.openxmlformats.org/officeDocument/2006/relationships/hyperlink" Target="https://9inpseo1ah.execute-api.us-east-1.amazonaws.com/prod/symbol/A/72/PV.27" TargetMode="External"/><Relationship Id="rId79" Type="http://schemas.openxmlformats.org/officeDocument/2006/relationships/hyperlink" Target="https://9inpseo1ah.execute-api.us-east-1.amazonaws.com/prod/symbol/A/C.3/72/SR.51" TargetMode="External"/><Relationship Id="rId80" Type="http://schemas.openxmlformats.org/officeDocument/2006/relationships/hyperlink" Target="https://9inpseo1ah.execute-api.us-east-1.amazonaws.com/prod/symbol/A/72/PV.73" TargetMode="External"/><Relationship Id="rId81" Type="http://schemas.openxmlformats.org/officeDocument/2006/relationships/hyperlink" Target="https://9inpseo1ah.execute-api.us-east-1.amazonaws.com/prod/symbol/A/72/PV.38" TargetMode="External"/><Relationship Id="rId82" Type="http://schemas.openxmlformats.org/officeDocument/2006/relationships/hyperlink" Target="https://9inpseo1ah.execute-api.us-east-1.amazonaws.com/prod/symbol/A/72/PV.39" TargetMode="External"/><Relationship Id="rId83" Type="http://schemas.openxmlformats.org/officeDocument/2006/relationships/hyperlink" Target="https://9inpseo1ah.execute-api.us-east-1.amazonaws.com/prod/symbol/A/C.2/72/SR.14" TargetMode="External"/><Relationship Id="rId84" Type="http://schemas.openxmlformats.org/officeDocument/2006/relationships/hyperlink" Target="https://9inpseo1ah.execute-api.us-east-1.amazonaws.com/prod/symbol/A/C.4/72/SR.9" TargetMode="External"/><Relationship Id="rId85" Type="http://schemas.openxmlformats.org/officeDocument/2006/relationships/hyperlink" Target="https://9inpseo1ah.execute-api.us-east-1.amazonaws.com/prod/symbol/A/C.4/72/SR.2" TargetMode="External"/><Relationship Id="rId86" Type="http://schemas.openxmlformats.org/officeDocument/2006/relationships/hyperlink" Target="https://9inpseo1ah.execute-api.us-east-1.amazonaws.com/prod/symbol/A/C.4/72/SR.8" TargetMode="External"/><Relationship Id="rId87" Type="http://schemas.openxmlformats.org/officeDocument/2006/relationships/hyperlink" Target="https://9inpseo1ah.execute-api.us-east-1.amazonaws.com/prod/symbol/A/C.4/72/SR.6" TargetMode="External"/><Relationship Id="rId88" Type="http://schemas.openxmlformats.org/officeDocument/2006/relationships/hyperlink" Target="https://9inpseo1ah.execute-api.us-east-1.amazonaws.com/prod/symbol/A/72/PV.66" TargetMode="External"/><Relationship Id="rId89" Type="http://schemas.openxmlformats.org/officeDocument/2006/relationships/hyperlink" Target="https://9inpseo1ah.execute-api.us-east-1.amazonaws.com/prod/symbol/A/C.3/72/SR.22" TargetMode="External"/><Relationship Id="rId90" Type="http://schemas.openxmlformats.org/officeDocument/2006/relationships/hyperlink" Target="https://9inpseo1ah.execute-api.us-east-1.amazonaws.com/prod/symbol/A/C.3/72/SR.48" TargetMode="External"/><Relationship Id="rId91" Type="http://schemas.openxmlformats.org/officeDocument/2006/relationships/hyperlink" Target="https://9inpseo1ah.execute-api.us-east-1.amazonaws.com/prod/symbol/A/C.3/72/SR.44" TargetMode="External"/><Relationship Id="rId92" Type="http://schemas.openxmlformats.org/officeDocument/2006/relationships/hyperlink" Target="https://9inpseo1ah.execute-api.us-east-1.amazonaws.com/prod/symbol/A/C.2/72/SR.29" TargetMode="External"/><Relationship Id="rId93" Type="http://schemas.openxmlformats.org/officeDocument/2006/relationships/hyperlink" Target="https://9inpseo1ah.execute-api.us-east-1.amazonaws.com/prod/symbol/A/72/PV.78" TargetMode="External"/><Relationship Id="rId94" Type="http://schemas.openxmlformats.org/officeDocument/2006/relationships/hyperlink" Target="https://9inpseo1ah.execute-api.us-east-1.amazonaws.com/prod/symbol/A/C.3/72/SR.24" TargetMode="External"/><Relationship Id="rId95" Type="http://schemas.openxmlformats.org/officeDocument/2006/relationships/hyperlink" Target="https://9inpseo1ah.execute-api.us-east-1.amazonaws.com/prod/symbol/A/C.3/72/SR.18" TargetMode="External"/><Relationship Id="rId96" Type="http://schemas.openxmlformats.org/officeDocument/2006/relationships/hyperlink" Target="https://9inpseo1ah.execute-api.us-east-1.amazonaws.com/prod/symbol/A/72/PV.112" TargetMode="External"/><Relationship Id="rId97" Type="http://schemas.openxmlformats.org/officeDocument/2006/relationships/hyperlink" Target="https://9inpseo1ah.execute-api.us-east-1.amazonaws.com/prod/symbol/A/C.1/72/PV.23" TargetMode="External"/><Relationship Id="rId98" Type="http://schemas.openxmlformats.org/officeDocument/2006/relationships/hyperlink" Target="https://9inpseo1ah.execute-api.us-east-1.amazonaws.com/prod/symbol/A/C.2/72/SR.23" TargetMode="External"/><Relationship Id="rId99" Type="http://schemas.openxmlformats.org/officeDocument/2006/relationships/hyperlink" Target="https://9inpseo1ah.execute-api.us-east-1.amazonaws.com/prod/symbol/A/C.2/72/SR.22" TargetMode="External"/><Relationship Id="rId100" Type="http://schemas.openxmlformats.org/officeDocument/2006/relationships/hyperlink" Target="https://9inpseo1ah.execute-api.us-east-1.amazonaws.com/prod/symbol/A/C.3/72/SR.21" TargetMode="External"/><Relationship Id="rId101" Type="http://schemas.openxmlformats.org/officeDocument/2006/relationships/hyperlink" Target="https://9inpseo1ah.execute-api.us-east-1.amazonaws.com/prod/symbol/A/72/PV.69" TargetMode="External"/><Relationship Id="rId102" Type="http://schemas.openxmlformats.org/officeDocument/2006/relationships/hyperlink" Target="https://9inpseo1ah.execute-api.us-east-1.amazonaws.com/prod/symbol/A/72/PV.70" TargetMode="External"/><Relationship Id="rId103" Type="http://schemas.openxmlformats.org/officeDocument/2006/relationships/hyperlink" Target="https://9inpseo1ah.execute-api.us-east-1.amazonaws.com/prod/symbol/A/C.3/72/SR.29" TargetMode="External"/><Relationship Id="rId104" Type="http://schemas.openxmlformats.org/officeDocument/2006/relationships/hyperlink" Target="https://9inpseo1ah.execute-api.us-east-1.amazonaws.com/prod/symbol/A/C.4/72/SR.27" TargetMode="External"/><Relationship Id="rId105" Type="http://schemas.openxmlformats.org/officeDocument/2006/relationships/hyperlink" Target="https://9inpseo1ah.execute-api.us-east-1.amazonaws.com/prod/symbol/A/C.1/72/PV.13" TargetMode="External"/><Relationship Id="rId106" Type="http://schemas.openxmlformats.org/officeDocument/2006/relationships/hyperlink" Target="https://9inpseo1ah.execute-api.us-east-1.amazonaws.com/prod/symbol/A/C.1/72/PV.12" TargetMode="External"/><Relationship Id="rId107" Type="http://schemas.openxmlformats.org/officeDocument/2006/relationships/hyperlink" Target="https://9inpseo1ah.execute-api.us-east-1.amazonaws.com/prod/symbol/A/C.2/72/SR.16" TargetMode="External"/><Relationship Id="rId108" Type="http://schemas.openxmlformats.org/officeDocument/2006/relationships/hyperlink" Target="https://9inpseo1ah.execute-api.us-east-1.amazonaws.com/prod/symbol/A/C.2/72/SR.17" TargetMode="External"/><Relationship Id="rId109" Type="http://schemas.openxmlformats.org/officeDocument/2006/relationships/hyperlink" Target="https://9inpseo1ah.execute-api.us-east-1.amazonaws.com/prod/symbol/A/C.4/72/SR.3" TargetMode="External"/><Relationship Id="rId110" Type="http://schemas.openxmlformats.org/officeDocument/2006/relationships/hyperlink" Target="https://9inpseo1ah.execute-api.us-east-1.amazonaws.com/prod/symbol/A/C.6/72/SR.29" TargetMode="External"/><Relationship Id="rId111" Type="http://schemas.openxmlformats.org/officeDocument/2006/relationships/hyperlink" Target="https://9inpseo1ah.execute-api.us-east-1.amazonaws.com/prod/symbol/A/C.2/72/SR.15" TargetMode="External"/><Relationship Id="rId112" Type="http://schemas.openxmlformats.org/officeDocument/2006/relationships/hyperlink" Target="https://9inpseo1ah.execute-api.us-east-1.amazonaws.com/prod/symbol/A/C.4/72/SR.4" TargetMode="External"/><Relationship Id="rId113" Type="http://schemas.openxmlformats.org/officeDocument/2006/relationships/hyperlink" Target="https://9inpseo1ah.execute-api.us-east-1.amazonaws.com/prod/symbol/A/72/PV.65" TargetMode="External"/><Relationship Id="rId114" Type="http://schemas.openxmlformats.org/officeDocument/2006/relationships/hyperlink" Target="https://9inpseo1ah.execute-api.us-east-1.amazonaws.com/prod/symbol/A/72/PV.72" TargetMode="External"/><Relationship Id="rId115" Type="http://schemas.openxmlformats.org/officeDocument/2006/relationships/hyperlink" Target="https://9inpseo1ah.execute-api.us-east-1.amazonaws.com/prod/symbol/A/72/PV.110" TargetMode="External"/><Relationship Id="rId116" Type="http://schemas.openxmlformats.org/officeDocument/2006/relationships/hyperlink" Target="https://9inpseo1ah.execute-api.us-east-1.amazonaws.com/prod/symbol/A/72/PV.95" TargetMode="External"/><Relationship Id="rId117" Type="http://schemas.openxmlformats.org/officeDocument/2006/relationships/hyperlink" Target="https://9inpseo1ah.execute-api.us-east-1.amazonaws.com/prod/symbol/A/72/PV.94" TargetMode="External"/><Relationship Id="rId118" Type="http://schemas.openxmlformats.org/officeDocument/2006/relationships/hyperlink" Target="https://9inpseo1ah.execute-api.us-east-1.amazonaws.com/prod/symbol/A/C.2/72/SR.13" TargetMode="External"/><Relationship Id="rId119" Type="http://schemas.openxmlformats.org/officeDocument/2006/relationships/hyperlink" Target="https://9inpseo1ah.execute-api.us-east-1.amazonaws.com/prod/symbol/A/C.2/72/SR.12" TargetMode="External"/><Relationship Id="rId120" Type="http://schemas.openxmlformats.org/officeDocument/2006/relationships/hyperlink" Target="https://9inpseo1ah.execute-api.us-east-1.amazonaws.com/prod/symbol/A/C.3/72/SR.30" TargetMode="External"/><Relationship Id="rId121" Type="http://schemas.openxmlformats.org/officeDocument/2006/relationships/hyperlink" Target="https://9inpseo1ah.execute-api.us-east-1.amazonaws.com/prod/symbol/A/C.3/72/SR.20" TargetMode="External"/><Relationship Id="rId122" Type="http://schemas.openxmlformats.org/officeDocument/2006/relationships/hyperlink" Target="https://9inpseo1ah.execute-api.us-east-1.amazonaws.com/prod/symbol/A/C.3/72/SR.45" TargetMode="External"/><Relationship Id="rId123" Type="http://schemas.openxmlformats.org/officeDocument/2006/relationships/hyperlink" Target="https://9inpseo1ah.execute-api.us-east-1.amazonaws.com/prod/symbol/A/C.3/72/SR.32" TargetMode="External"/><Relationship Id="rId124" Type="http://schemas.openxmlformats.org/officeDocument/2006/relationships/hyperlink" Target="https://9inpseo1ah.execute-api.us-east-1.amazonaws.com/prod/symbol/A/C.3/72/SR.31" TargetMode="External"/><Relationship Id="rId125" Type="http://schemas.openxmlformats.org/officeDocument/2006/relationships/hyperlink" Target="https://9inpseo1ah.execute-api.us-east-1.amazonaws.com/prod/symbol/A/C.3/72/SR.47" TargetMode="External"/><Relationship Id="rId126" Type="http://schemas.openxmlformats.org/officeDocument/2006/relationships/hyperlink" Target="https://9inpseo1ah.execute-api.us-east-1.amazonaws.com/prod/symbol/A/C.3/72/SR.19" TargetMode="External"/><Relationship Id="rId127" Type="http://schemas.openxmlformats.org/officeDocument/2006/relationships/hyperlink" Target="https://9inpseo1ah.execute-api.us-east-1.amazonaws.com/prod/symbol/A/C.3/72/SR.33" TargetMode="External"/><Relationship Id="rId128" Type="http://schemas.openxmlformats.org/officeDocument/2006/relationships/hyperlink" Target="https://9inpseo1ah.execute-api.us-east-1.amazonaws.com/prod/symbol/A/C.3/72/SR.46" TargetMode="External"/><Relationship Id="rId129" Type="http://schemas.openxmlformats.org/officeDocument/2006/relationships/hyperlink" Target="https://9inpseo1ah.execute-api.us-east-1.amazonaws.com/prod/symbol/A/C.3/72/SR.34" TargetMode="External"/><Relationship Id="rId130" Type="http://schemas.openxmlformats.org/officeDocument/2006/relationships/hyperlink" Target="https://9inpseo1ah.execute-api.us-east-1.amazonaws.com/prod/symbol/A/C.2/72/SR.19" TargetMode="External"/><Relationship Id="rId131" Type="http://schemas.openxmlformats.org/officeDocument/2006/relationships/hyperlink" Target="https://9inpseo1ah.execute-api.us-east-1.amazonaws.com/prod/symbol/A/72/PV.46" TargetMode="External"/><Relationship Id="rId132" Type="http://schemas.openxmlformats.org/officeDocument/2006/relationships/hyperlink" Target="https://9inpseo1ah.execute-api.us-east-1.amazonaws.com/prod/symbol/A/72/PV.47" TargetMode="External"/><Relationship Id="rId133" Type="http://schemas.openxmlformats.org/officeDocument/2006/relationships/hyperlink" Target="https://9inpseo1ah.execute-api.us-east-1.amazonaws.com/prod/symbol/A/72/PV.44" TargetMode="External"/><Relationship Id="rId134" Type="http://schemas.openxmlformats.org/officeDocument/2006/relationships/hyperlink" Target="https://9inpseo1ah.execute-api.us-east-1.amazonaws.com/prod/symbol/A/72/PV.45" TargetMode="External"/><Relationship Id="rId135" Type="http://schemas.openxmlformats.org/officeDocument/2006/relationships/hyperlink" Target="https://9inpseo1ah.execute-api.us-east-1.amazonaws.com/prod/symbol/A/72/PV.57" TargetMode="External"/><Relationship Id="rId136" Type="http://schemas.openxmlformats.org/officeDocument/2006/relationships/hyperlink" Target="https://9inpseo1ah.execute-api.us-east-1.amazonaws.com/prod/symbol/A/72/PV.51" TargetMode="External"/><Relationship Id="rId137" Type="http://schemas.openxmlformats.org/officeDocument/2006/relationships/hyperlink" Target="https://9inpseo1ah.execute-api.us-east-1.amazonaws.com/prod/symbol/A/72/PV.97" TargetMode="External"/><Relationship Id="rId138" Type="http://schemas.openxmlformats.org/officeDocument/2006/relationships/hyperlink" Target="https://9inpseo1ah.execute-api.us-east-1.amazonaws.com/prod/symbol/A/72/PV.49" TargetMode="External"/><Relationship Id="rId139" Type="http://schemas.openxmlformats.org/officeDocument/2006/relationships/hyperlink" Target="https://9inpseo1ah.execute-api.us-east-1.amazonaws.com/prod/symbol/A/72/PV.50" TargetMode="External"/><Relationship Id="rId140" Type="http://schemas.openxmlformats.org/officeDocument/2006/relationships/hyperlink" Target="https://9inpseo1ah.execute-api.us-east-1.amazonaws.com/prod/symbol/A/72/PV.52" TargetMode="External"/><Relationship Id="rId141" Type="http://schemas.openxmlformats.org/officeDocument/2006/relationships/hyperlink" Target="https://9inpseo1ah.execute-api.us-east-1.amazonaws.com/prod/symbol/A/72/PV.53" TargetMode="External"/><Relationship Id="rId142" Type="http://schemas.openxmlformats.org/officeDocument/2006/relationships/hyperlink" Target="https://9inpseo1ah.execute-api.us-east-1.amazonaws.com/prod/symbol/A/72/PV.34" TargetMode="External"/><Relationship Id="rId143" Type="http://schemas.openxmlformats.org/officeDocument/2006/relationships/hyperlink" Target="https://9inpseo1ah.execute-api.us-east-1.amazonaws.com/prod/symbol/A/72/PV.35" TargetMode="External"/><Relationship Id="rId144" Type="http://schemas.openxmlformats.org/officeDocument/2006/relationships/hyperlink" Target="https://9inpseo1ah.execute-api.us-east-1.amazonaws.com/prod/symbol/A/C.6/72/SR.23" TargetMode="External"/><Relationship Id="rId145" Type="http://schemas.openxmlformats.org/officeDocument/2006/relationships/hyperlink" Target="https://9inpseo1ah.execute-api.us-east-1.amazonaws.com/prod/symbol/A/C.3/72/SR.17" TargetMode="External"/><Relationship Id="rId146" Type="http://schemas.openxmlformats.org/officeDocument/2006/relationships/hyperlink" Target="https://9inpseo1ah.execute-api.us-east-1.amazonaws.com/prod/symbol/A/C.3/72/SR.16" TargetMode="External"/><Relationship Id="rId147" Type="http://schemas.openxmlformats.org/officeDocument/2006/relationships/hyperlink" Target="https://9inpseo1ah.execute-api.us-east-1.amazonaws.com/prod/symbol/A/C.4/72/SR.14" TargetMode="External"/><Relationship Id="rId148" Type="http://schemas.openxmlformats.org/officeDocument/2006/relationships/hyperlink" Target="https://9inpseo1ah.execute-api.us-east-1.amazonaws.com/prod/symbol/A/C.4/72/SR.15" TargetMode="External"/><Relationship Id="rId149" Type="http://schemas.openxmlformats.org/officeDocument/2006/relationships/hyperlink" Target="https://9inpseo1ah.execute-api.us-east-1.amazonaws.com/prod/symbol/A/C.4/72/SR.16" TargetMode="External"/><Relationship Id="rId150" Type="http://schemas.openxmlformats.org/officeDocument/2006/relationships/hyperlink" Target="https://9inpseo1ah.execute-api.us-east-1.amazonaws.com/prod/symbol/A/72/PV.89" TargetMode="External"/><Relationship Id="rId151" Type="http://schemas.openxmlformats.org/officeDocument/2006/relationships/hyperlink" Target="https://9inpseo1ah.execute-api.us-east-1.amazonaws.com/prod/symbol/A/72/PV.55" TargetMode="External"/><Relationship Id="rId152" Type="http://schemas.openxmlformats.org/officeDocument/2006/relationships/hyperlink" Target="https://9inpseo1ah.execute-api.us-east-1.amazonaws.com/prod/symbol/A/C.5/72/SR.11" TargetMode="External"/><Relationship Id="rId153" Type="http://schemas.openxmlformats.org/officeDocument/2006/relationships/hyperlink" Target="https://9inpseo1ah.execute-api.us-east-1.amazonaws.com/prod/symbol/A/72/PV.36" TargetMode="External"/><Relationship Id="rId154" Type="http://schemas.openxmlformats.org/officeDocument/2006/relationships/hyperlink" Target="https://9inpseo1ah.execute-api.us-east-1.amazonaws.com/prod/symbol/A/72/PV.37" TargetMode="External"/><Relationship Id="rId155" Type="http://schemas.openxmlformats.org/officeDocument/2006/relationships/hyperlink" Target="https://9inpseo1ah.execute-api.us-east-1.amazonaws.com/prod/symbol/A/C.6/72/SR.13" TargetMode="External"/><Relationship Id="rId156" Type="http://schemas.openxmlformats.org/officeDocument/2006/relationships/hyperlink" Target="https://9inpseo1ah.execute-api.us-east-1.amazonaws.com/prod/symbol/A/C.6/72/SR.14" TargetMode="External"/><Relationship Id="rId157" Type="http://schemas.openxmlformats.org/officeDocument/2006/relationships/hyperlink" Target="https://9inpseo1ah.execute-api.us-east-1.amazonaws.com/prod/symbol/A/C.6/72/SR.30" TargetMode="External"/><Relationship Id="rId158" Type="http://schemas.openxmlformats.org/officeDocument/2006/relationships/hyperlink" Target="https://9inpseo1ah.execute-api.us-east-1.amazonaws.com/prod/symbol/A/C.6/72/SR.22" TargetMode="External"/><Relationship Id="rId159" Type="http://schemas.openxmlformats.org/officeDocument/2006/relationships/hyperlink" Target="https://9inpseo1ah.execute-api.us-east-1.amazonaws.com/prod/symbol/A/C.6/72/SR.25" TargetMode="External"/><Relationship Id="rId160" Type="http://schemas.openxmlformats.org/officeDocument/2006/relationships/hyperlink" Target="https://9inpseo1ah.execute-api.us-east-1.amazonaws.com/prod/symbol/A/C.6/72/SR.19" TargetMode="External"/><Relationship Id="rId161" Type="http://schemas.openxmlformats.org/officeDocument/2006/relationships/hyperlink" Target="https://9inpseo1ah.execute-api.us-east-1.amazonaws.com/prod/symbol/A/C.6/72/SR.26" TargetMode="External"/><Relationship Id="rId162" Type="http://schemas.openxmlformats.org/officeDocument/2006/relationships/hyperlink" Target="https://9inpseo1ah.execute-api.us-east-1.amazonaws.com/prod/symbol/A/C.6/72/SR.18" TargetMode="External"/><Relationship Id="rId163" Type="http://schemas.openxmlformats.org/officeDocument/2006/relationships/hyperlink" Target="https://9inpseo1ah.execute-api.us-east-1.amazonaws.com/prod/symbol/A/C.6/72/SR.21" TargetMode="External"/><Relationship Id="rId164" Type="http://schemas.openxmlformats.org/officeDocument/2006/relationships/hyperlink" Target="https://9inpseo1ah.execute-api.us-east-1.amazonaws.com/prod/symbol/A/C.6/72/SR.24" TargetMode="External"/><Relationship Id="rId165" Type="http://schemas.openxmlformats.org/officeDocument/2006/relationships/hyperlink" Target="https://9inpseo1ah.execute-api.us-east-1.amazonaws.com/prod/symbol/A/C.6/72/SR.20" TargetMode="External"/><Relationship Id="rId166" Type="http://schemas.openxmlformats.org/officeDocument/2006/relationships/hyperlink" Target="https://9inpseo1ah.execute-api.us-east-1.amazonaws.com/prod/symbol/A/C.6/72/SR.16" TargetMode="External"/><Relationship Id="rId167" Type="http://schemas.openxmlformats.org/officeDocument/2006/relationships/hyperlink" Target="https://9inpseo1ah.execute-api.us-east-1.amazonaws.com/prod/symbol/A/72/PV.32" TargetMode="External"/><Relationship Id="rId168" Type="http://schemas.openxmlformats.org/officeDocument/2006/relationships/hyperlink" Target="https://9inpseo1ah.execute-api.us-east-1.amazonaws.com/prod/symbol/A/72/PV.81" TargetMode="External"/><Relationship Id="rId169" Type="http://schemas.openxmlformats.org/officeDocument/2006/relationships/hyperlink" Target="https://9inpseo1ah.execute-api.us-east-1.amazonaws.com/prod/symbol/A/C.5/72/SR.27" TargetMode="External"/><Relationship Id="rId170" Type="http://schemas.openxmlformats.org/officeDocument/2006/relationships/hyperlink" Target="https://9inpseo1ah.execute-api.us-east-1.amazonaws.com/prod/symbol/A/C.5/72/SR.28" TargetMode="External"/><Relationship Id="rId171" Type="http://schemas.openxmlformats.org/officeDocument/2006/relationships/hyperlink" Target="https://9inpseo1ah.execute-api.us-east-1.amazonaws.com/prod/symbol/A/C.5/72/SR.32" TargetMode="External"/><Relationship Id="rId172" Type="http://schemas.openxmlformats.org/officeDocument/2006/relationships/hyperlink" Target="https://9inpseo1ah.execute-api.us-east-1.amazonaws.com/prod/symbol/A/C.5/72/SR.42" TargetMode="External"/><Relationship Id="rId173" Type="http://schemas.openxmlformats.org/officeDocument/2006/relationships/hyperlink" Target="https://9inpseo1ah.execute-api.us-east-1.amazonaws.com/prod/symbol/A/C.6/72/SR.10" TargetMode="External"/><Relationship Id="rId174" Type="http://schemas.openxmlformats.org/officeDocument/2006/relationships/hyperlink" Target="https://9inpseo1ah.execute-api.us-east-1.amazonaws.com/prod/symbol/A/C.5/72/SR.30" TargetMode="External"/><Relationship Id="rId175" Type="http://schemas.openxmlformats.org/officeDocument/2006/relationships/hyperlink" Target="https://9inpseo1ah.execute-api.us-east-1.amazonaws.com/prod/symbol/A/C.5/72/SR.31" TargetMode="External"/><Relationship Id="rId176" Type="http://schemas.openxmlformats.org/officeDocument/2006/relationships/hyperlink" Target="https://9inpseo1ah.execute-api.us-east-1.amazonaws.com/prod/symbol/A/C.5/72/SR.46" TargetMode="External"/><Relationship Id="rId177" Type="http://schemas.openxmlformats.org/officeDocument/2006/relationships/hyperlink" Target="https://9inpseo1ah.execute-api.us-east-1.amazonaws.com/prod/symbol/A/C.5/72/SR.4" TargetMode="External"/><Relationship Id="rId178" Type="http://schemas.openxmlformats.org/officeDocument/2006/relationships/hyperlink" Target="https://9inpseo1ah.execute-api.us-east-1.amazonaws.com/prod/symbol/A/C.3/72/SR.23" TargetMode="External"/><Relationship Id="rId179" Type="http://schemas.openxmlformats.org/officeDocument/2006/relationships/hyperlink" Target="https://9inpseo1ah.execute-api.us-east-1.amazonaws.com/prod/symbol/A/C.2/72/SR.18" TargetMode="External"/><Relationship Id="rId180" Type="http://schemas.openxmlformats.org/officeDocument/2006/relationships/hyperlink" Target="https://9inpseo1ah.execute-api.us-east-1.amazonaws.com/prod/symbol/A/72/PV.63" TargetMode="External"/><Relationship Id="rId181" Type="http://schemas.openxmlformats.org/officeDocument/2006/relationships/hyperlink" Target="https://9inpseo1ah.execute-api.us-east-1.amazonaws.com/prod/symbol/A/72/PV.64" TargetMode="External"/><Relationship Id="rId182" Type="http://schemas.openxmlformats.org/officeDocument/2006/relationships/hyperlink" Target="https://9inpseo1ah.execute-api.us-east-1.amazonaws.com/prod/symbol/A/C.3/72/SR.37" TargetMode="External"/><Relationship Id="rId183" Type="http://schemas.openxmlformats.org/officeDocument/2006/relationships/hyperlink" Target="https://9inpseo1ah.execute-api.us-east-1.amazonaws.com/prod/symbol/A/72/PV.60" TargetMode="External"/><Relationship Id="rId184" Type="http://schemas.openxmlformats.org/officeDocument/2006/relationships/hyperlink" Target="https://9inpseo1ah.execute-api.us-east-1.amazonaws.com/prod/symbol/A/C.3/72/SR.25" TargetMode="External"/><Relationship Id="rId185" Type="http://schemas.openxmlformats.org/officeDocument/2006/relationships/hyperlink" Target="https://9inpseo1ah.execute-api.us-east-1.amazonaws.com/prod/symbol/A/72/PV.82" TargetMode="External"/><Relationship Id="rId186" Type="http://schemas.openxmlformats.org/officeDocument/2006/relationships/hyperlink" Target="https://9inpseo1ah.execute-api.us-east-1.amazonaws.com/prod/symbol/A/72/PV.107" TargetMode="External"/><Relationship Id="rId187" Type="http://schemas.openxmlformats.org/officeDocument/2006/relationships/hyperlink" Target="https://9inpseo1ah.execute-api.us-east-1.amazonaws.com/prod/symbol/A/C.4/72/SR.22" TargetMode="External"/><Relationship Id="rId188" Type="http://schemas.openxmlformats.org/officeDocument/2006/relationships/hyperlink" Target="https://9inpseo1ah.execute-api.us-east-1.amazonaws.com/prod/symbol/A/72/PV.80" TargetMode="External"/><Relationship Id="rId189" Type="http://schemas.openxmlformats.org/officeDocument/2006/relationships/hyperlink" Target="https://9inpseo1ah.execute-api.us-east-1.amazonaws.com/prod/symbol/A/72/PV.91" TargetMode="External"/><Relationship Id="rId190" Type="http://schemas.openxmlformats.org/officeDocument/2006/relationships/hyperlink" Target="https://9inpseo1ah.execute-api.us-east-1.amazonaws.com/prod/symbol/A/72/PV.98" TargetMode="External"/><Relationship Id="rId191" Type="http://schemas.openxmlformats.org/officeDocument/2006/relationships/hyperlink" Target="https://9inpseo1ah.execute-api.us-east-1.amazonaws.com/prod/symbol/A/C.4/72/SR.13" TargetMode="External"/><Relationship Id="rId192" Type="http://schemas.openxmlformats.org/officeDocument/2006/relationships/hyperlink" Target="https://9inpseo1ah.execute-api.us-east-1.amazonaws.com/prod/symbol/A/C.1/72/PV.11" TargetMode="External"/><Relationship Id="rId193" Type="http://schemas.openxmlformats.org/officeDocument/2006/relationships/hyperlink" Target="https://9inpseo1ah.execute-api.us-east-1.amazonaws.com/prod/symbol/A/C.1/72/SR.11" TargetMode="External"/><Relationship Id="rId194" Type="http://schemas.openxmlformats.org/officeDocument/2006/relationships/hyperlink" Target="https://9inpseo1ah.execute-api.us-east-1.amazonaws.com/prod/symbol/A/C.4/72/SR.11" TargetMode="External"/><Relationship Id="rId195" Type="http://schemas.openxmlformats.org/officeDocument/2006/relationships/hyperlink" Target="https://9inpseo1ah.execute-api.us-east-1.amazonaws.com/prod/symbol/A/C.4/72/SR.10" TargetMode="External"/><Relationship Id="rId196" Type="http://schemas.openxmlformats.org/officeDocument/2006/relationships/hyperlink" Target="https://9inpseo1ah.execute-api.us-east-1.amazonaws.com/prod/symbol/A/C.4/72/SR.12" TargetMode="External"/><Relationship Id="rId197" Type="http://schemas.openxmlformats.org/officeDocument/2006/relationships/hyperlink" Target="https://9inpseo1ah.execute-api.us-east-1.amazonaws.com/prod/symbol/A/72/PV.59" TargetMode="External"/><Relationship Id="rId198" Type="http://schemas.openxmlformats.org/officeDocument/2006/relationships/hyperlink" Target="https://9inpseo1ah.execute-api.us-east-1.amazonaws.com/prod/symbol/A/C.2/72/SR.20" TargetMode="External"/><Relationship Id="rId199" Type="http://schemas.openxmlformats.org/officeDocument/2006/relationships/hyperlink" Target="https://9inpseo1ah.execute-api.us-east-1.amazonaws.com/prod/symbol/A/72/PV.68" TargetMode="External"/><Relationship Id="rId200" Type="http://schemas.openxmlformats.org/officeDocument/2006/relationships/hyperlink" Target="https://9inpseo1ah.execute-api.us-east-1.amazonaws.com/prod/symbol/A/72/PV.61" TargetMode="External"/><Relationship Id="rId201" Type="http://schemas.openxmlformats.org/officeDocument/2006/relationships/hyperlink" Target="https://9inpseo1ah.execute-api.us-east-1.amazonaws.com/prod/symbol/A/72/PV.71" TargetMode="External"/><Relationship Id="rId202" Type="http://schemas.openxmlformats.org/officeDocument/2006/relationships/hyperlink" Target="https://9inpseo1ah.execute-api.us-east-1.amazonaws.com/prod/symbol/A/72/PV.86" TargetMode="External"/><Relationship Id="rId203" Type="http://schemas.openxmlformats.org/officeDocument/2006/relationships/hyperlink" Target="https://9inpseo1ah.execute-api.us-east-1.amazonaws.com/prod/symbol/A/72/PV.87" TargetMode="External"/><Relationship Id="rId204" Type="http://schemas.openxmlformats.org/officeDocument/2006/relationships/hyperlink" Target="https://9inpseo1ah.execute-api.us-east-1.amazonaws.com/prod/symbol/A/72/PV.84" TargetMode="External"/><Relationship Id="rId205" Type="http://schemas.openxmlformats.org/officeDocument/2006/relationships/hyperlink" Target="https://9inpseo1ah.execute-api.us-east-1.amazonaws.com/prod/symbol/A/72/PV.83" TargetMode="External"/><Relationship Id="rId206" Type="http://schemas.openxmlformats.org/officeDocument/2006/relationships/hyperlink" Target="https://9inpseo1ah.execute-api.us-east-1.amazonaws.com/prod/symbol/A/72/PV.90" TargetMode="External"/><Relationship Id="rId207" Type="http://schemas.openxmlformats.org/officeDocument/2006/relationships/hyperlink" Target="https://9inpseo1ah.execute-api.us-east-1.amazonaws.com/prod/symbol/A/72/PV.85" TargetMode="External"/><Relationship Id="rId208" Type="http://schemas.openxmlformats.org/officeDocument/2006/relationships/hyperlink" Target="https://9inpseo1ah.execute-api.us-east-1.amazonaws.com/prod/symbol/A/72/PV.75" TargetMode="External"/><Relationship Id="rId209" Type="http://schemas.openxmlformats.org/officeDocument/2006/relationships/hyperlink" Target="https://9inpseo1ah.execute-api.us-east-1.amazonaws.com/prod/symbol/A/C.4/72/SR.19" TargetMode="External"/><Relationship Id="rId210" Type="http://schemas.openxmlformats.org/officeDocument/2006/relationships/hyperlink" Target="https://9inpseo1ah.execute-api.us-east-1.amazonaws.com/prod/symbol/A/C.4/72/SR.18" TargetMode="External"/><Relationship Id="rId211" Type="http://schemas.openxmlformats.org/officeDocument/2006/relationships/hyperlink" Target="https://9inpseo1ah.execute-api.us-east-1.amazonaws.com/prod/symbol/A/C.4/72/SR.20" TargetMode="External"/><Relationship Id="rId212" Type="http://schemas.openxmlformats.org/officeDocument/2006/relationships/hyperlink" Target="https://9inpseo1ah.execute-api.us-east-1.amazonaws.com/prod/symbol/A/C.4/72/SR.17" TargetMode="External"/><Relationship Id="rId213" Type="http://schemas.openxmlformats.org/officeDocument/2006/relationships/hyperlink" Target="https://9inpseo1ah.execute-api.us-east-1.amazonaws.com/prod/symbol/A/72/PV.106" TargetMode="External"/><Relationship Id="rId214" Type="http://schemas.openxmlformats.org/officeDocument/2006/relationships/hyperlink" Target="https://9inpseo1ah.execute-api.us-east-1.amazonaws.com/prod/symbol/A/C.6/72/SR.8" TargetMode="External"/><Relationship Id="rId215" Type="http://schemas.openxmlformats.org/officeDocument/2006/relationships/hyperlink" Target="https://9inpseo1ah.execute-api.us-east-1.amazonaws.com/prod/symbol/A/C.6/72/SR.9" TargetMode="External"/><Relationship Id="rId216" Type="http://schemas.openxmlformats.org/officeDocument/2006/relationships/hyperlink" Target="https://9inpseo1ah.execute-api.us-east-1.amazonaws.com/prod/symbol/A/C.5/72/SR.35" TargetMode="External"/><Relationship Id="rId217" Type="http://schemas.openxmlformats.org/officeDocument/2006/relationships/hyperlink" Target="https://9inpseo1ah.execute-api.us-east-1.amazonaws.com/prod/symbol/A/C.5/72/SR.38" TargetMode="External"/><Relationship Id="rId218" Type="http://schemas.openxmlformats.org/officeDocument/2006/relationships/hyperlink" Target="https://9inpseo1ah.execute-api.us-east-1.amazonaws.com/prod/symbol/A/C.5/72/SR.39" TargetMode="External"/><Relationship Id="rId219" Type="http://schemas.openxmlformats.org/officeDocument/2006/relationships/hyperlink" Target="https://9inpseo1ah.execute-api.us-east-1.amazonaws.com/prod/symbol/A/C.5/72/SR.33" TargetMode="External"/><Relationship Id="rId220" Type="http://schemas.openxmlformats.org/officeDocument/2006/relationships/hyperlink" Target="https://9inpseo1ah.execute-api.us-east-1.amazonaws.com/prod/symbol/A/C.5/72/SR.15" TargetMode="External"/><Relationship Id="rId221" Type="http://schemas.openxmlformats.org/officeDocument/2006/relationships/hyperlink" Target="https://9inpseo1ah.execute-api.us-east-1.amazonaws.com/prod/symbol/A/C.3/72/SR.53" TargetMode="External"/><Relationship Id="rId222" Type="http://schemas.openxmlformats.org/officeDocument/2006/relationships/hyperlink" Target="https://9inpseo1ah.execute-api.us-east-1.amazonaws.com/prod/symbol/A/C.3/72/SR.26" TargetMode="External"/><Relationship Id="rId223" Type="http://schemas.openxmlformats.org/officeDocument/2006/relationships/hyperlink" Target="https://9inpseo1ah.execute-api.us-east-1.amazonaws.com/prod/symbol/A/C.3/72/SR.38" TargetMode="External"/><Relationship Id="rId224" Type="http://schemas.openxmlformats.org/officeDocument/2006/relationships/hyperlink" Target="https://9inpseo1ah.execute-api.us-east-1.amazonaws.com/prod/symbol/A/C.3/72/SR.39" TargetMode="External"/><Relationship Id="rId225" Type="http://schemas.openxmlformats.org/officeDocument/2006/relationships/hyperlink" Target="https://9inpseo1ah.execute-api.us-east-1.amazonaws.com/prod/symbol/A/72/PV.79" TargetMode="External"/><Relationship Id="rId226" Type="http://schemas.openxmlformats.org/officeDocument/2006/relationships/hyperlink" Target="https://9inpseo1ah.execute-api.us-east-1.amazonaws.com/prod/symbol/A/C.4/72/SR.23" TargetMode="External"/><Relationship Id="rId227" Type="http://schemas.openxmlformats.org/officeDocument/2006/relationships/hyperlink" Target="https://9inpseo1ah.execute-api.us-east-1.amazonaws.com/prod/symbol/A/C.3/72/SR.40" TargetMode="External"/><Relationship Id="rId228" Type="http://schemas.openxmlformats.org/officeDocument/2006/relationships/hyperlink" Target="https://9inpseo1ah.execute-api.us-east-1.amazonaws.com/prod/symbol/A/C.3/72/SR.41" TargetMode="External"/><Relationship Id="rId229" Type="http://schemas.openxmlformats.org/officeDocument/2006/relationships/hyperlink" Target="https://9inpseo1ah.execute-api.us-east-1.amazonaws.com/prod/symbol/A/C.3/72/SR.52" TargetMode="External"/><Relationship Id="rId230" Type="http://schemas.openxmlformats.org/officeDocument/2006/relationships/hyperlink" Target="https://9inpseo1ah.execute-api.us-east-1.amazonaws.com/prod/symbol/A/72/PV.105" TargetMode="External"/><Relationship Id="rId231" Type="http://schemas.openxmlformats.org/officeDocument/2006/relationships/hyperlink" Target="https://9inpseo1ah.execute-api.us-east-1.amazonaws.com/prod/symbol/A/72/PV.99" TargetMode="External"/><Relationship Id="rId232" Type="http://schemas.openxmlformats.org/officeDocument/2006/relationships/hyperlink" Target="https://9inpseo1ah.execute-api.us-east-1.amazonaws.com/prod/symbol/A/72/PV.100" TargetMode="External"/><Relationship Id="rId233" Type="http://schemas.openxmlformats.org/officeDocument/2006/relationships/hyperlink" Target="https://9inpseo1ah.execute-api.us-east-1.amazonaws.com/prod/symbol/A/72/PV.2" TargetMode="External"/><Relationship Id="rId234" Type="http://schemas.openxmlformats.org/officeDocument/2006/relationships/hyperlink" Target="https://9inpseo1ah.execute-api.us-east-1.amazonaws.com/prod/symbol/A/C.3/72/SR.27" TargetMode="External"/><Relationship Id="rId235" Type="http://schemas.openxmlformats.org/officeDocument/2006/relationships/hyperlink" Target="https://9inpseo1ah.execute-api.us-east-1.amazonaws.com/prod/symbol/A/C.6/72/SR.6" TargetMode="External"/><Relationship Id="rId236" Type="http://schemas.openxmlformats.org/officeDocument/2006/relationships/hyperlink" Target="https://9inpseo1ah.execute-api.us-east-1.amazonaws.com/prod/symbol/A/C.6/72/SR.7" TargetMode="External"/><Relationship Id="rId237" Type="http://schemas.openxmlformats.org/officeDocument/2006/relationships/hyperlink" Target="https://9inpseo1ah.execute-api.us-east-1.amazonaws.com/prod/symbol/A/C.6/72/SR.5" TargetMode="External"/><Relationship Id="rId238" Type="http://schemas.openxmlformats.org/officeDocument/2006/relationships/hyperlink" Target="https://9inpseo1ah.execute-api.us-east-1.amazonaws.com/prod/symbol/A/C.2/72/SR.11" TargetMode="External"/><Relationship Id="rId239" Type="http://schemas.openxmlformats.org/officeDocument/2006/relationships/hyperlink" Target="https://9inpseo1ah.execute-api.us-east-1.amazonaws.com/prod/symbol/A/72/PV.115" TargetMode="External"/><Relationship Id="rId240" Type="http://schemas.openxmlformats.org/officeDocument/2006/relationships/hyperlink" Target="https://9inpseo1ah.execute-api.us-east-1.amazonaws.com/prod/symbol/A/C.3/72/SR.4" TargetMode="External"/><Relationship Id="rId241" Type="http://schemas.openxmlformats.org/officeDocument/2006/relationships/hyperlink" Target="https://9inpseo1ah.execute-api.us-east-1.amazonaws.com/prod/symbol/A/C.4/72/SR.21" TargetMode="External"/><Relationship Id="rId242" Type="http://schemas.openxmlformats.org/officeDocument/2006/relationships/hyperlink" Target="https://9inpseo1ah.execute-api.us-east-1.amazonaws.com/prod/symbol/A/72/PV.48" TargetMode="External"/><Relationship Id="rId243" Type="http://schemas.openxmlformats.org/officeDocument/2006/relationships/hyperlink" Target="https://9inpseo1ah.execute-api.us-east-1.amazonaws.com/prod/symbol/A/72/PV.109" TargetMode="External"/><Relationship Id="rId244" Type="http://schemas.openxmlformats.org/officeDocument/2006/relationships/hyperlink" Target="https://9inpseo1ah.execute-api.us-east-1.amazonaws.com/prod/symbol/A/C.4/72/SR.26" TargetMode="External"/><Relationship Id="rId245" Type="http://schemas.openxmlformats.org/officeDocument/2006/relationships/hyperlink" Target="https://9inpseo1ah.execute-api.us-east-1.amazonaws.com/prod/symbol/A/C.4/72/SR.28" TargetMode="External"/><Relationship Id="rId246" Type="http://schemas.openxmlformats.org/officeDocument/2006/relationships/hyperlink" Target="https://9inpseo1ah.execute-api.us-east-1.amazonaws.com/prod/symbol/A/C.2/72/SR.21" TargetMode="External"/><Relationship Id="rId247" Type="http://schemas.openxmlformats.org/officeDocument/2006/relationships/hyperlink" Target="https://9inpseo1ah.execute-api.us-east-1.amazonaws.com/prod/symbol/A/C.6/72/SR.1" TargetMode="External"/><Relationship Id="rId248" Type="http://schemas.openxmlformats.org/officeDocument/2006/relationships/hyperlink" Target="https://9inpseo1ah.execute-api.us-east-1.amazonaws.com/prod/symbol/A/C.6/72/SR.3" TargetMode="External"/><Relationship Id="rId249" Type="http://schemas.openxmlformats.org/officeDocument/2006/relationships/hyperlink" Target="https://9inpseo1ah.execute-api.us-east-1.amazonaws.com/prod/symbol/A/C.6/72/SR.2" TargetMode="External"/><Relationship Id="rId250" Type="http://schemas.openxmlformats.org/officeDocument/2006/relationships/hyperlink" Target="https://9inpseo1ah.execute-api.us-east-1.amazonaws.com/prod/symbol/A/C.6/72/SR.4" TargetMode="External"/><Relationship Id="rId251" Type="http://schemas.openxmlformats.org/officeDocument/2006/relationships/hyperlink" Target="https://9inpseo1ah.execute-api.us-east-1.amazonaws.com/prod/symbol/A/C.4/72/SR.5" TargetMode="External"/><Relationship Id="rId252" Type="http://schemas.openxmlformats.org/officeDocument/2006/relationships/hyperlink" Target="https://9inpseo1ah.execute-api.us-east-1.amazonaws.com/prod/symbol/A/72/PV.29" TargetMode="External"/><Relationship Id="rId253" Type="http://schemas.openxmlformats.org/officeDocument/2006/relationships/hyperlink" Target="https://9inpseo1ah.execute-api.us-east-1.amazonaws.com/prod/symbol/A/72/PV.88" TargetMode="External"/><Relationship Id="rId254" Type="http://schemas.openxmlformats.org/officeDocument/2006/relationships/hyperlink" Target="https://9inpseo1ah.execute-api.us-east-1.amazonaws.com/prod/symbol/A/C.5/72/SR.48" TargetMode="External"/><Relationship Id="rId255" Type="http://schemas.openxmlformats.org/officeDocument/2006/relationships/hyperlink" Target="https://9inpseo1ah.execute-api.us-east-1.amazonaws.com/prod/symbol/A/72/PV.111" TargetMode="External"/><Relationship Id="rId256" Type="http://schemas.openxmlformats.org/officeDocument/2006/relationships/hyperlink" Target="https://9inpseo1ah.execute-api.us-east-1.amazonaws.com/prod/symbol/A/C.5/72/SR.43" TargetMode="External"/><Relationship Id="rId257" Type="http://schemas.openxmlformats.org/officeDocument/2006/relationships/hyperlink" Target="https://9inpseo1ah.execute-api.us-east-1.amazonaws.com/prod/symbol/A/C.5/72/SR.26" TargetMode="External"/><Relationship Id="rId258" Type="http://schemas.openxmlformats.org/officeDocument/2006/relationships/hyperlink" Target="https://9inpseo1ah.execute-api.us-east-1.amazonaws.com/prod/symbol/A/72/PV.54" TargetMode="External"/><Relationship Id="rId259" Type="http://schemas.openxmlformats.org/officeDocument/2006/relationships/hyperlink" Target="https://9inpseo1ah.execute-api.us-east-1.amazonaws.com/prod/symbol/A/C.5/72/SR.10" TargetMode="External"/><Relationship Id="rId260" Type="http://schemas.openxmlformats.org/officeDocument/2006/relationships/hyperlink" Target="https://9inpseo1ah.execute-api.us-east-1.amazonaws.com/prod/symbol/A/72/PV.30" TargetMode="External"/><Relationship Id="rId261" Type="http://schemas.openxmlformats.org/officeDocument/2006/relationships/hyperlink" Target="https://9inpseo1ah.execute-api.us-east-1.amazonaws.com/prod/symbol/A/C.5/72/SR.19" TargetMode="External"/><Relationship Id="rId262" Type="http://schemas.openxmlformats.org/officeDocument/2006/relationships/hyperlink" Target="https://9inpseo1ah.execute-api.us-east-1.amazonaws.com/prod/symbol/A/C.5/72/SR.2" TargetMode="External"/><Relationship Id="rId263" Type="http://schemas.openxmlformats.org/officeDocument/2006/relationships/hyperlink" Target="https://9inpseo1ah.execute-api.us-east-1.amazonaws.com/prod/symbol/A/C.5/72/SR.45" TargetMode="External"/><Relationship Id="rId264" Type="http://schemas.openxmlformats.org/officeDocument/2006/relationships/hyperlink" Target="https://9inpseo1ah.execute-api.us-east-1.amazonaws.com/prod/symbol/A/C.5/72/SR.7" TargetMode="External"/><Relationship Id="rId265" Type="http://schemas.openxmlformats.org/officeDocument/2006/relationships/hyperlink" Target="https://9inpseo1ah.execute-api.us-east-1.amazonaws.com/prod/symbol/A/C.5/72/SR.3" TargetMode="External"/><Relationship Id="rId266" Type="http://schemas.openxmlformats.org/officeDocument/2006/relationships/hyperlink" Target="https://9inpseo1ah.execute-api.us-east-1.amazonaws.com/prod/symbol/A/C.5/72/SR.47" TargetMode="External"/><Relationship Id="rId267" Type="http://schemas.openxmlformats.org/officeDocument/2006/relationships/hyperlink" Target="https://9inpseo1ah.execute-api.us-east-1.amazonaws.com/prod/symbol/A/C.5/72/SR.29" TargetMode="External"/><Relationship Id="rId268" Type="http://schemas.openxmlformats.org/officeDocument/2006/relationships/hyperlink" Target="https://9inpseo1ah.execute-api.us-east-1.amazonaws.com/prod/symbol/A/C.5/72/SR.20" TargetMode="External"/><Relationship Id="rId269" Type="http://schemas.openxmlformats.org/officeDocument/2006/relationships/hyperlink" Target="https://9inpseo1ah.execute-api.us-east-1.amazonaws.com/prod/symbol/A/C.5/72/SR.22" TargetMode="External"/><Relationship Id="rId270" Type="http://schemas.openxmlformats.org/officeDocument/2006/relationships/hyperlink" Target="https://9inpseo1ah.execute-api.us-east-1.amazonaws.com/prod/symbol/A/C.5/72/SR.18" TargetMode="External"/><Relationship Id="rId271" Type="http://schemas.openxmlformats.org/officeDocument/2006/relationships/hyperlink" Target="https://9inpseo1ah.execute-api.us-east-1.amazonaws.com/prod/symbol/A/C.5/72/SR.25" TargetMode="External"/><Relationship Id="rId272" Type="http://schemas.openxmlformats.org/officeDocument/2006/relationships/hyperlink" Target="https://9inpseo1ah.execute-api.us-east-1.amazonaws.com/prod/symbol/A/C.5/72/SR.23" TargetMode="External"/><Relationship Id="rId273" Type="http://schemas.openxmlformats.org/officeDocument/2006/relationships/hyperlink" Target="https://9inpseo1ah.execute-api.us-east-1.amazonaws.com/prod/symbol/A/C.5/72/SR.21" TargetMode="External"/><Relationship Id="rId274" Type="http://schemas.openxmlformats.org/officeDocument/2006/relationships/hyperlink" Target="https://9inpseo1ah.execute-api.us-east-1.amazonaws.com/prod/symbol/A/C.5/72/SR.13" TargetMode="External"/><Relationship Id="rId275" Type="http://schemas.openxmlformats.org/officeDocument/2006/relationships/hyperlink" Target="https://9inpseo1ah.execute-api.us-east-1.amazonaws.com/prod/symbol/A/C.5/72/SR.17" TargetMode="External"/><Relationship Id="rId276" Type="http://schemas.openxmlformats.org/officeDocument/2006/relationships/hyperlink" Target="https://9inpseo1ah.execute-api.us-east-1.amazonaws.com/prod/symbol/A/C.5/72/SR.6" TargetMode="External"/><Relationship Id="rId277" Type="http://schemas.openxmlformats.org/officeDocument/2006/relationships/hyperlink" Target="https://9inpseo1ah.execute-api.us-east-1.amazonaws.com/prod/symbol/A/C.5/72/SR.5" TargetMode="External"/><Relationship Id="rId278" Type="http://schemas.openxmlformats.org/officeDocument/2006/relationships/hyperlink" Target="https://9inpseo1ah.execute-api.us-east-1.amazonaws.com/prod/symbol/A/C.5/72/SR.16" TargetMode="External"/><Relationship Id="rId279" Type="http://schemas.openxmlformats.org/officeDocument/2006/relationships/hyperlink" Target="https://9inpseo1ah.execute-api.us-east-1.amazonaws.com/prod/symbol/A/C.5/72/SR.1" TargetMode="External"/><Relationship Id="rId280" Type="http://schemas.openxmlformats.org/officeDocument/2006/relationships/hyperlink" Target="https://9inpseo1ah.execute-api.us-east-1.amazonaws.com/prod/symbol/A/C.5/72/SR.12" TargetMode="External"/><Relationship Id="rId281" Type="http://schemas.openxmlformats.org/officeDocument/2006/relationships/hyperlink" Target="https://9inpseo1ah.execute-api.us-east-1.amazonaws.com/prod/symbol/A/C.6/72/SR.12" TargetMode="External"/><Relationship Id="rId282" Type="http://schemas.openxmlformats.org/officeDocument/2006/relationships/hyperlink" Target="https://9inpseo1ah.execute-api.us-east-1.amazonaws.com/prod/symbol/A/C.5/72/SR.8" TargetMode="External"/><Relationship Id="rId283" Type="http://schemas.openxmlformats.org/officeDocument/2006/relationships/hyperlink" Target="https://9inpseo1ah.execute-api.us-east-1.amazonaws.com/prod/symbol/A/C.5/72/SR.41" TargetMode="External"/><Relationship Id="rId284" Type="http://schemas.openxmlformats.org/officeDocument/2006/relationships/hyperlink" Target="https://9inpseo1ah.execute-api.us-east-1.amazonaws.com/prod/symbol/A/C.5/72/SR.37" TargetMode="External"/><Relationship Id="rId285" Type="http://schemas.openxmlformats.org/officeDocument/2006/relationships/hyperlink" Target="https://9inpseo1ah.execute-api.us-east-1.amazonaws.com/prod/symbol/A/C.6/72/SR.27" TargetMode="External"/><Relationship Id="rId286" Type="http://schemas.openxmlformats.org/officeDocument/2006/relationships/hyperlink" Target="https://9inpseo1ah.execute-api.us-east-1.amazonaws.com/prod/symbol/A/C.5/72/SR.9" TargetMode="External"/><Relationship Id="rId287" Type="http://schemas.openxmlformats.org/officeDocument/2006/relationships/hyperlink" Target="https://9inpseo1ah.execute-api.us-east-1.amazonaws.com/prod/symbol/A/72/PV.96" TargetMode="External"/><Relationship Id="rId288" Type="http://schemas.openxmlformats.org/officeDocument/2006/relationships/hyperlink" Target="https://9inpseo1ah.execute-api.us-east-1.amazonaws.com/prod/symbol/A/BUR/72/SR.1" TargetMode="External"/><Relationship Id="rId289" Type="http://schemas.openxmlformats.org/officeDocument/2006/relationships/hyperlink" Target="https://9inpseo1ah.execute-api.us-east-1.amazonaws.com/prod/symbol/A/BUR/72/SR.3" TargetMode="External"/><Relationship Id="rId290" Type="http://schemas.openxmlformats.org/officeDocument/2006/relationships/hyperlink" Target="https://9inpseo1ah.execute-api.us-east-1.amazonaws.com/prod/symbol/A/BUR/72/SR.2" TargetMode="External"/><Relationship Id="rId291" Type="http://schemas.openxmlformats.org/officeDocument/2006/relationships/hyperlink" Target="https://9inpseo1ah.execute-api.us-east-1.amazonaws.com/prod/symbol/A/72/PV.16" TargetMode="External"/><Relationship Id="rId292" Type="http://schemas.openxmlformats.org/officeDocument/2006/relationships/hyperlink" Target="https://9inpseo1ah.execute-api.us-east-1.amazonaws.com/prod/symbol/A/72/PV.21" TargetMode="External"/><Relationship Id="rId293" Type="http://schemas.openxmlformats.org/officeDocument/2006/relationships/hyperlink" Target="https://9inpseo1ah.execute-api.us-east-1.amazonaws.com/prod/symbol/A/72/PV.13" TargetMode="External"/><Relationship Id="rId294" Type="http://schemas.openxmlformats.org/officeDocument/2006/relationships/hyperlink" Target="https://9inpseo1ah.execute-api.us-east-1.amazonaws.com/prod/symbol/A/72/PV.7" TargetMode="External"/><Relationship Id="rId295" Type="http://schemas.openxmlformats.org/officeDocument/2006/relationships/hyperlink" Target="https://9inpseo1ah.execute-api.us-east-1.amazonaws.com/prod/symbol/A/72/PV.8" TargetMode="External"/><Relationship Id="rId296" Type="http://schemas.openxmlformats.org/officeDocument/2006/relationships/hyperlink" Target="https://9inpseo1ah.execute-api.us-east-1.amazonaws.com/prod/symbol/A/72/PV.11" TargetMode="External"/><Relationship Id="rId297" Type="http://schemas.openxmlformats.org/officeDocument/2006/relationships/hyperlink" Target="https://9inpseo1ah.execute-api.us-east-1.amazonaws.com/prod/symbol/A/72/PV.18" TargetMode="External"/><Relationship Id="rId298" Type="http://schemas.openxmlformats.org/officeDocument/2006/relationships/hyperlink" Target="https://9inpseo1ah.execute-api.us-east-1.amazonaws.com/prod/symbol/A/72/PV.19" TargetMode="External"/><Relationship Id="rId299" Type="http://schemas.openxmlformats.org/officeDocument/2006/relationships/hyperlink" Target="https://9inpseo1ah.execute-api.us-east-1.amazonaws.com/prod/symbol/A/72/PV.23" TargetMode="External"/><Relationship Id="rId300" Type="http://schemas.openxmlformats.org/officeDocument/2006/relationships/hyperlink" Target="https://9inpseo1ah.execute-api.us-east-1.amazonaws.com/prod/symbol/A/72/PV.9" TargetMode="External"/><Relationship Id="rId301" Type="http://schemas.openxmlformats.org/officeDocument/2006/relationships/hyperlink" Target="https://9inpseo1ah.execute-api.us-east-1.amazonaws.com/prod/symbol/A/72/PV.10" TargetMode="External"/><Relationship Id="rId302" Type="http://schemas.openxmlformats.org/officeDocument/2006/relationships/hyperlink" Target="https://9inpseo1ah.execute-api.us-east-1.amazonaws.com/prod/symbol/A/72/PV.5" TargetMode="External"/><Relationship Id="rId303" Type="http://schemas.openxmlformats.org/officeDocument/2006/relationships/hyperlink" Target="https://9inpseo1ah.execute-api.us-east-1.amazonaws.com/prod/symbol/A/72/PV.12" TargetMode="External"/><Relationship Id="rId304" Type="http://schemas.openxmlformats.org/officeDocument/2006/relationships/hyperlink" Target="https://9inpseo1ah.execute-api.us-east-1.amazonaws.com/prod/symbol/A/72/PV.20" TargetMode="External"/><Relationship Id="rId305" Type="http://schemas.openxmlformats.org/officeDocument/2006/relationships/hyperlink" Target="https://9inpseo1ah.execute-api.us-east-1.amazonaws.com/prod/symbol/A/72/PV.3" TargetMode="External"/><Relationship Id="rId306" Type="http://schemas.openxmlformats.org/officeDocument/2006/relationships/hyperlink" Target="https://9inpseo1ah.execute-api.us-east-1.amazonaws.com/prod/symbol/A/72/PV.14" TargetMode="External"/><Relationship Id="rId307" Type="http://schemas.openxmlformats.org/officeDocument/2006/relationships/hyperlink" Target="https://9inpseo1ah.execute-api.us-east-1.amazonaws.com/prod/symbol/A/72/PV.17" TargetMode="External"/><Relationship Id="rId308" Type="http://schemas.openxmlformats.org/officeDocument/2006/relationships/hyperlink" Target="https://9inpseo1ah.execute-api.us-east-1.amazonaws.com/prod/symbol/A/72/PV.4" TargetMode="External"/><Relationship Id="rId309" Type="http://schemas.openxmlformats.org/officeDocument/2006/relationships/hyperlink" Target="https://9inpseo1ah.execute-api.us-east-1.amazonaws.com/prod/symbol/A/72/PV.15" TargetMode="External"/><Relationship Id="rId310" Type="http://schemas.openxmlformats.org/officeDocument/2006/relationships/hyperlink" Target="https://9inpseo1ah.execute-api.us-east-1.amazonaws.com/prod/symbol/A/72/PV.6" TargetMode="External"/><Relationship Id="rId311" Type="http://schemas.openxmlformats.org/officeDocument/2006/relationships/hyperlink" Target="https://9inpseo1ah.execute-api.us-east-1.amazonaws.com/prod/symbol/A/72/PV.22" TargetMode="External"/><Relationship Id="rId312" Type="http://schemas.openxmlformats.org/officeDocument/2006/relationships/hyperlink" Target="https://9inpseo1ah.execute-api.us-east-1.amazonaws.com/prod/symbol/A/C.1/72/PV.29" TargetMode="External"/><Relationship Id="rId313" Type="http://schemas.openxmlformats.org/officeDocument/2006/relationships/hyperlink" Target="https://9inpseo1ah.execute-api.us-east-1.amazonaws.com/prod/symbol/A/C.3/72/SR.54" TargetMode="External"/><Relationship Id="rId314" Type="http://schemas.openxmlformats.org/officeDocument/2006/relationships/hyperlink" Target="https://9inpseo1ah.execute-api.us-east-1.amazonaws.com/prod/symbol/A/72/PV.93" TargetMode="External"/><Relationship Id="rId315" Type="http://schemas.openxmlformats.org/officeDocument/2006/relationships/hyperlink" Target="https://9inpseo1ah.execute-api.us-east-1.amazonaws.com/prod/symbol/A/C.4/72/SR.29" TargetMode="External"/><Relationship Id="rId316" Type="http://schemas.openxmlformats.org/officeDocument/2006/relationships/hyperlink" Target="https://9inpseo1ah.execute-api.us-east-1.amazonaws.com/prod/symbol/A/C.2/72/SR.28" TargetMode="External"/><Relationship Id="rId317" Type="http://schemas.openxmlformats.org/officeDocument/2006/relationships/hyperlink" Target="https://9inpseo1ah.execute-api.us-east-1.amazonaws.com/prod/symbol/A/C.4/72/SR.30" TargetMode="External"/><Relationship Id="rId318" Type="http://schemas.openxmlformats.org/officeDocument/2006/relationships/hyperlink" Target="https://9inpseo1ah.execute-api.us-east-1.amazonaws.com/prod/symbol/A/C.6/72/SR.31" TargetMode="External"/><Relationship Id="rId319" Type="http://schemas.openxmlformats.org/officeDocument/2006/relationships/hyperlink" Target="https://9inpseo1ah.execute-api.us-east-1.amazonaws.com/prod/symbol/A/C.5/72/SR.44" TargetMode="External"/><Relationship Id="rId320" Type="http://schemas.openxmlformats.org/officeDocument/2006/relationships/hyperlink" Target="https://9inpseo1ah.execute-api.us-east-1.amazonaws.com/prod/symbol/A/C.1/72/PV.1" TargetMode="External"/><Relationship Id="rId321" Type="http://schemas.openxmlformats.org/officeDocument/2006/relationships/hyperlink" Target="https://9inpseo1ah.execute-api.us-east-1.amazonaws.com/prod/symbol/A/72/PV.92" TargetMode="External"/><Relationship Id="rId322" Type="http://schemas.openxmlformats.org/officeDocument/2006/relationships/hyperlink" Target="https://9inpseo1ah.execute-api.us-east-1.amazonaws.com/prod/symbol/A/C.1/72/PV.2" TargetMode="External"/><Relationship Id="rId323" Type="http://schemas.openxmlformats.org/officeDocument/2006/relationships/hyperlink" Target="https://9inpseo1ah.execute-api.us-east-1.amazonaws.com/prod/symbol/A/C.1/72/PV.3" TargetMode="External"/><Relationship Id="rId324" Type="http://schemas.openxmlformats.org/officeDocument/2006/relationships/hyperlink" Target="https://9inpseo1ah.execute-api.us-east-1.amazonaws.com/prod/symbol/A/C.1/72/PV.8" TargetMode="External"/><Relationship Id="rId325" Type="http://schemas.openxmlformats.org/officeDocument/2006/relationships/hyperlink" Target="https://9inpseo1ah.execute-api.us-east-1.amazonaws.com/prod/symbol/A/C.1/72/PV.4" TargetMode="External"/><Relationship Id="rId326" Type="http://schemas.openxmlformats.org/officeDocument/2006/relationships/hyperlink" Target="https://9inpseo1ah.execute-api.us-east-1.amazonaws.com/prod/symbol/A/C.1/72/PV.7" TargetMode="External"/><Relationship Id="rId327" Type="http://schemas.openxmlformats.org/officeDocument/2006/relationships/hyperlink" Target="https://9inpseo1ah.execute-api.us-east-1.amazonaws.com/prod/symbol/A/C.1/72/PV.9" TargetMode="External"/><Relationship Id="rId328" Type="http://schemas.openxmlformats.org/officeDocument/2006/relationships/hyperlink" Target="https://9inpseo1ah.execute-api.us-east-1.amazonaws.com/prod/symbol/A/C.1/72/PV.6" TargetMode="External"/><Relationship Id="rId329" Type="http://schemas.openxmlformats.org/officeDocument/2006/relationships/hyperlink" Target="https://9inpseo1ah.execute-api.us-east-1.amazonaws.com/prod/symbol/A/C.1/72/PV.5" TargetMode="External"/><Relationship Id="rId330" Type="http://schemas.openxmlformats.org/officeDocument/2006/relationships/hyperlink" Target="https://9inpseo1ah.execute-api.us-east-1.amazonaws.com/prod/symbol/A/C.2/72/SR.3" TargetMode="External"/><Relationship Id="rId331" Type="http://schemas.openxmlformats.org/officeDocument/2006/relationships/hyperlink" Target="https://9inpseo1ah.execute-api.us-east-1.amazonaws.com/prod/symbol/A/C.2/72/SR.4" TargetMode="External"/><Relationship Id="rId332" Type="http://schemas.openxmlformats.org/officeDocument/2006/relationships/hyperlink" Target="https://9inpseo1ah.execute-api.us-east-1.amazonaws.com/prod/symbol/A/C.2/72/SR.5" TargetMode="External"/><Relationship Id="rId333" Type="http://schemas.openxmlformats.org/officeDocument/2006/relationships/hyperlink" Target="https://9inpseo1ah.execute-api.us-east-1.amazonaws.com/prod/symbol/A/C.2/72/SR.2" TargetMode="External"/><Relationship Id="rId334" Type="http://schemas.openxmlformats.org/officeDocument/2006/relationships/hyperlink" Target="https://9inpseo1ah.execute-api.us-east-1.amazonaws.com/prod/symbol/A/C.2/72/SR.1" TargetMode="External"/><Relationship Id="rId335" Type="http://schemas.openxmlformats.org/officeDocument/2006/relationships/hyperlink" Target="https://9inpseo1ah.execute-api.us-east-1.amazonaws.com/prod/symbol/A/C.4/72/SR.1" TargetMode="External"/><Relationship Id="rId336" Type="http://schemas.openxmlformats.org/officeDocument/2006/relationships/hyperlink" Target="https://9inpseo1ah.execute-api.us-east-1.amazonaws.com/prod/symbol/A/C.5/72/SR.34" TargetMode="External"/><Relationship Id="rId337" Type="http://schemas.openxmlformats.org/officeDocument/2006/relationships/hyperlink" Target="https://9inpseo1ah.execute-api.us-east-1.amazonaws.com/prod/symbol/A/72/PV.31" TargetMode="External"/><Relationship Id="rId338" Type="http://schemas.openxmlformats.org/officeDocument/2006/relationships/hyperlink" Target="https://9inpseo1ah.execute-api.us-east-1.amazonaws.com/prod/symbol/A/C.3/72/SR.42" TargetMode="External"/><Relationship Id="rId339" Type="http://schemas.openxmlformats.org/officeDocument/2006/relationships/hyperlink" Target="https://9inpseo1ah.execute-api.us-east-1.amazonaws.com/prod/symbol/A/72/PV.40" TargetMode="External"/><Relationship Id="rId340" Type="http://schemas.openxmlformats.org/officeDocument/2006/relationships/hyperlink" Target="https://9inpseo1ah.execute-api.us-east-1.amazonaws.com/prod/symbol/A/72/PV.28" TargetMode="External"/><Relationship Id="rId341" Type="http://schemas.openxmlformats.org/officeDocument/2006/relationships/hyperlink" Target="https://9inpseo1ah.execute-api.us-east-1.amazonaws.com/prod/symbol/A/72/PV.41" TargetMode="External"/><Relationship Id="rId342" Type="http://schemas.openxmlformats.org/officeDocument/2006/relationships/hyperlink" Target="https://9inpseo1ah.execute-api.us-east-1.amazonaws.com/prod/symbol/A/72/PV.42" TargetMode="External"/><Relationship Id="rId343" Type="http://schemas.openxmlformats.org/officeDocument/2006/relationships/hyperlink" Target="https://9inpseo1ah.execute-api.us-east-1.amazonaws.com/prod/symbol/A/72/PV.43" TargetMode="External"/><Relationship Id="rId344" Type="http://schemas.openxmlformats.org/officeDocument/2006/relationships/hyperlink" Target="https://9inpseo1ah.execute-api.us-east-1.amazonaws.com/prod/symbol/A/72/PV.114" TargetMode="External"/><Relationship Id="rId345" Type="http://schemas.openxmlformats.org/officeDocument/2006/relationships/hyperlink" Target="https://9inpseo1ah.execute-api.us-east-1.amazonaws.com/prod/symbol/A/C.4/72/SR.25" TargetMode="External"/><Relationship Id="rId346" Type="http://schemas.openxmlformats.org/officeDocument/2006/relationships/hyperlink" Target="https://9inpseo1ah.execute-api.us-east-1.amazonaws.com/prod/symbol/A/C.4/72/SR.24" TargetMode="External"/><Relationship Id="rId347" Type="http://schemas.openxmlformats.org/officeDocument/2006/relationships/hyperlink" Target="https://9inpseo1ah.execute-api.us-east-1.amazonaws.com/prod/symbol/A/C.4/72/SR.7" TargetMode="External"/><Relationship Id="rId348" Type="http://schemas.openxmlformats.org/officeDocument/2006/relationships/hyperlink" Target="https://9inpseo1ah.execute-api.us-east-1.amazonaws.com/prod/symbol/A/C.3/72/SR.9" TargetMode="External"/><Relationship Id="rId349" Type="http://schemas.openxmlformats.org/officeDocument/2006/relationships/hyperlink" Target="https://9inpseo1ah.execute-api.us-east-1.amazonaws.com/prod/symbol/A/C.3/72/SR.8" TargetMode="External"/><Relationship Id="rId350" Type="http://schemas.openxmlformats.org/officeDocument/2006/relationships/hyperlink" Target="https://9inpseo1ah.execute-api.us-east-1.amazonaws.com/prod/symbol/A/C.3/72/SR.10" TargetMode="External"/><Relationship Id="rId351" Type="http://schemas.openxmlformats.org/officeDocument/2006/relationships/hyperlink" Target="https://9inpseo1ah.execute-api.us-east-1.amazonaws.com/prod/symbol/A/C.3/72/S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